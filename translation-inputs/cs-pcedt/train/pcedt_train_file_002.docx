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Document number 647</w:t>
      </w:r>
    </w:p>
    <w:p>
      <w:r>
        <w:rPr>
          <w:b/>
        </w:rPr>
        <w:t>Document identifier: wsj0945-001</w:t>
      </w:r>
    </w:p>
    <w:p>
      <w:r>
        <w:rPr>
          <w:color w:val="310106"/>
        </w:rPr>
        <w:t xml:space="preserve">41 letý Hale Milgrim, hlavní vicepresident pro marketing </w:t>
      </w:r>
      <w:r>
        <w:rPr>
          <w:color w:val="04640D"/>
        </w:rPr>
        <w:t>společnosti Elecktra Entertainment Inc.</w:t>
      </w:r>
      <w:r>
        <w:t xml:space="preserve">, byl jmenován prezidentem společnosti Capitol Records Inc., jednotky </w:t>
      </w:r>
      <w:r>
        <w:rPr>
          <w:color w:val="FEFB0A"/>
        </w:rPr>
        <w:t>tohoto zábavního koncernu</w:t>
      </w:r>
      <w:r>
        <w:t xml:space="preserve">. </w:t>
      </w:r>
      <w:r>
        <w:rPr>
          <w:color w:val="310106"/>
        </w:rPr>
        <w:t>Milgrim</w:t>
      </w:r>
      <w:r>
        <w:t xml:space="preserve"> je nástupcem </w:t>
      </w:r>
      <w:r>
        <w:rPr>
          <w:color w:val="FB5514"/>
        </w:rPr>
        <w:t xml:space="preserve">Davida Bermana, </w:t>
      </w:r>
      <w:r>
        <w:rPr>
          <w:color w:val="E115C0"/>
        </w:rPr>
        <w:t>který</w:t>
      </w:r>
      <w:r>
        <w:rPr>
          <w:color w:val="FB5514"/>
        </w:rPr>
        <w:t xml:space="preserve"> odešel minulý měsíc</w:t>
      </w:r>
      <w:r>
        <w:t>.</w:t>
      </w:r>
    </w:p>
    <w:p>
      <w:r>
        <w:rPr>
          <w:b/>
        </w:rPr>
        <w:t>Document number 648</w:t>
      </w:r>
    </w:p>
    <w:p>
      <w:r>
        <w:rPr>
          <w:b/>
        </w:rPr>
        <w:t>Document identifier: wsj0946-001</w:t>
      </w:r>
    </w:p>
    <w:p>
      <w:r>
        <w:rPr>
          <w:color w:val="310106"/>
        </w:rPr>
        <w:t xml:space="preserve">Právní spory </w:t>
      </w:r>
      <w:r>
        <w:rPr>
          <w:color w:val="04640D"/>
        </w:rPr>
        <w:t>v Americe</w:t>
      </w:r>
      <w:r>
        <w:t xml:space="preserve"> mají ve zvyku nabývat </w:t>
      </w:r>
      <w:r>
        <w:rPr>
          <w:color w:val="FEFB0A"/>
        </w:rPr>
        <w:t xml:space="preserve">symbolického významu, </w:t>
      </w:r>
      <w:r>
        <w:rPr>
          <w:color w:val="FB5514"/>
        </w:rPr>
        <w:t>který</w:t>
      </w:r>
      <w:r>
        <w:rPr>
          <w:color w:val="FEFB0A"/>
        </w:rPr>
        <w:t xml:space="preserve"> daleko přesahuje to, oč v konkrétním případě jde</w:t>
      </w:r>
      <w:r>
        <w:t xml:space="preserve">. Výstižně vypovídají o stavu naší společnosti v daném okamžiku. </w:t>
      </w:r>
      <w:r>
        <w:rPr>
          <w:color w:val="E115C0"/>
        </w:rPr>
        <w:t>Tak</w:t>
      </w:r>
      <w:r>
        <w:t xml:space="preserve"> </w:t>
      </w:r>
      <w:r>
        <w:rPr>
          <w:color w:val="E115C0"/>
        </w:rPr>
        <w:t>tomu</w:t>
      </w:r>
      <w:r>
        <w:t xml:space="preserve"> bylo vždy. Ve 20. letech 20. století se </w:t>
      </w:r>
      <w:r>
        <w:rPr>
          <w:color w:val="00587F"/>
        </w:rPr>
        <w:t>mladý učitel John T. Scopes</w:t>
      </w:r>
      <w:r>
        <w:t xml:space="preserve"> dobrovolně rozhodl být pokusným králíkem ve precedenčním případě sponzorovaném Americkým svazem občanských svobod, aby zpochybnil </w:t>
      </w:r>
      <w:r>
        <w:rPr>
          <w:color w:val="0BC582"/>
        </w:rPr>
        <w:t xml:space="preserve">zákaz vyučování evoluce, </w:t>
      </w:r>
      <w:r>
        <w:rPr>
          <w:color w:val="FEB8C8"/>
        </w:rPr>
        <w:t>který</w:t>
      </w:r>
      <w:r>
        <w:rPr>
          <w:color w:val="0BC582"/>
        </w:rPr>
        <w:t xml:space="preserve"> vyhlásil zákonodárný sbor </w:t>
      </w:r>
      <w:r>
        <w:rPr>
          <w:color w:val="9E8317"/>
        </w:rPr>
        <w:t>státu Tennessee</w:t>
      </w:r>
      <w:r>
        <w:t xml:space="preserve">. Výsledkem byl světově proslulý proces odhalující hluboké kulturní konflikty amerického života </w:t>
      </w:r>
      <w:r>
        <w:rPr>
          <w:color w:val="01190F"/>
        </w:rPr>
        <w:t>mezi "</w:t>
      </w:r>
      <w:r>
        <w:rPr>
          <w:color w:val="847D81"/>
        </w:rPr>
        <w:t xml:space="preserve">společenskou smetánkou", </w:t>
      </w:r>
      <w:r>
        <w:rPr>
          <w:color w:val="58018B"/>
        </w:rPr>
        <w:t>jejímž</w:t>
      </w:r>
      <w:r>
        <w:rPr>
          <w:color w:val="847D81"/>
        </w:rPr>
        <w:t xml:space="preserve"> mluvčím byl </w:t>
      </w:r>
      <w:r>
        <w:rPr>
          <w:color w:val="B70639"/>
        </w:rPr>
        <w:t>H. L. Mencken</w:t>
      </w:r>
      <w:r>
        <w:t xml:space="preserve">, a </w:t>
      </w:r>
      <w:r>
        <w:rPr>
          <w:color w:val="703B01"/>
        </w:rPr>
        <w:t xml:space="preserve">náboženskými fundamentalisty, </w:t>
      </w:r>
      <w:r>
        <w:rPr>
          <w:color w:val="F7F1DF"/>
        </w:rPr>
        <w:t>kterým</w:t>
      </w:r>
      <w:r>
        <w:rPr>
          <w:color w:val="703B01"/>
        </w:rPr>
        <w:t xml:space="preserve"> </w:t>
      </w:r>
      <w:r>
        <w:rPr>
          <w:color w:val="118B8A"/>
        </w:rPr>
        <w:t>Mencken</w:t>
      </w:r>
      <w:r>
        <w:rPr>
          <w:color w:val="703B01"/>
        </w:rPr>
        <w:t xml:space="preserve"> posměšně říkal zpátečničtí primitivové</w:t>
      </w:r>
      <w:r>
        <w:t xml:space="preserve">. Málokdo si nyní pamatuje na skutečný výsledek: </w:t>
      </w:r>
      <w:r>
        <w:rPr>
          <w:color w:val="00587F"/>
        </w:rPr>
        <w:t>Scopes</w:t>
      </w:r>
      <w:r>
        <w:t xml:space="preserve"> byl uznán vinným a pokutován 100 dolary, a </w:t>
      </w:r>
      <w:r>
        <w:rPr>
          <w:color w:val="00587F"/>
        </w:rPr>
        <w:t>jeho</w:t>
      </w:r>
      <w:r>
        <w:t xml:space="preserve"> usvědčení bylo po odvolání zrušeno, protože pokuta byla podle zákona </w:t>
      </w:r>
      <w:r>
        <w:rPr>
          <w:color w:val="4AFEFA"/>
        </w:rPr>
        <w:t>státu Tennessee</w:t>
      </w:r>
      <w:r>
        <w:t xml:space="preserve"> nepřiměřená. Stejně </w:t>
      </w:r>
      <w:r>
        <w:rPr>
          <w:color w:val="E115C0"/>
        </w:rPr>
        <w:t>to</w:t>
      </w:r>
      <w:r>
        <w:t xml:space="preserve"> bylo i o generaci později v případu Hiss, když se </w:t>
      </w:r>
      <w:r>
        <w:rPr>
          <w:color w:val="FCB164"/>
        </w:rPr>
        <w:t>Alger Hiss</w:t>
      </w:r>
      <w:r>
        <w:t xml:space="preserve"> stal hromosvodem pro úzkosti ze studené války a protichůdné názory </w:t>
      </w:r>
      <w:r>
        <w:rPr>
          <w:color w:val="796EE6"/>
        </w:rPr>
        <w:t xml:space="preserve">na politiku Nového údělu, </w:t>
      </w:r>
      <w:r>
        <w:rPr>
          <w:color w:val="000D2C"/>
        </w:rPr>
        <w:t>jíž</w:t>
      </w:r>
      <w:r>
        <w:rPr>
          <w:color w:val="796EE6"/>
        </w:rPr>
        <w:t xml:space="preserve"> sloužil</w:t>
      </w:r>
      <w:r>
        <w:t xml:space="preserve">. </w:t>
      </w:r>
      <w:r>
        <w:rPr>
          <w:color w:val="FCB164"/>
        </w:rPr>
        <w:t>Jeho</w:t>
      </w:r>
      <w:r>
        <w:t xml:space="preserve"> procesy rozpoutaly veřejné vášně zcela nepřiměřené </w:t>
      </w:r>
      <w:r>
        <w:rPr>
          <w:color w:val="53495F"/>
        </w:rPr>
        <w:t xml:space="preserve">těm poměrně banálním tajemstvím, </w:t>
      </w:r>
      <w:r>
        <w:rPr>
          <w:color w:val="F95475"/>
        </w:rPr>
        <w:t>která</w:t>
      </w:r>
      <w:r>
        <w:rPr>
          <w:color w:val="53495F"/>
        </w:rPr>
        <w:t xml:space="preserve"> údajně předal sovětské zpravodajské službě</w:t>
      </w:r>
      <w:r>
        <w:t xml:space="preserve">. A zdá se, že je </w:t>
      </w:r>
      <w:r>
        <w:rPr>
          <w:color w:val="E115C0"/>
        </w:rPr>
        <w:t>to</w:t>
      </w:r>
      <w:r>
        <w:t xml:space="preserve"> </w:t>
      </w:r>
      <w:r>
        <w:rPr>
          <w:color w:val="E115C0"/>
        </w:rPr>
        <w:t>tak</w:t>
      </w:r>
      <w:r>
        <w:t xml:space="preserve"> </w:t>
      </w:r>
      <w:r>
        <w:rPr>
          <w:color w:val="61FC03"/>
        </w:rPr>
        <w:t xml:space="preserve">i v případě </w:t>
      </w:r>
      <w:r>
        <w:rPr>
          <w:color w:val="5D9608"/>
        </w:rPr>
        <w:t xml:space="preserve">Elizabeth Morganové, plastické chiruržky </w:t>
      </w:r>
      <w:r>
        <w:rPr>
          <w:color w:val="DE98FD"/>
        </w:rPr>
        <w:t xml:space="preserve">z Washingtonu </w:t>
      </w:r>
      <w:r>
        <w:rPr>
          <w:color w:val="98A088"/>
        </w:rPr>
        <w:t>DC</w:t>
      </w:r>
      <w:r>
        <w:rPr>
          <w:color w:val="5D9608"/>
        </w:rPr>
        <w:t xml:space="preserve">, uvězněné v případě péče o dítě za to, že odmítla prozradit místo pobytu </w:t>
      </w:r>
      <w:r>
        <w:rPr>
          <w:color w:val="4F584E"/>
        </w:rPr>
        <w:t>své</w:t>
      </w:r>
      <w:r>
        <w:rPr>
          <w:color w:val="5D9608"/>
        </w:rPr>
        <w:t xml:space="preserve"> dcery</w:t>
      </w:r>
      <w:r>
        <w:t xml:space="preserve">. </w:t>
      </w:r>
      <w:r>
        <w:rPr>
          <w:color w:val="248AD0"/>
        </w:rPr>
        <w:t>Doktorka Morganová</w:t>
      </w:r>
      <w:r>
        <w:t xml:space="preserve"> právě po více než dvouletém trestu za pohrdání soudem vyšla z vězení v </w:t>
      </w:r>
      <w:r>
        <w:rPr>
          <w:color w:val="5C5300"/>
        </w:rPr>
        <w:t>DC</w:t>
      </w:r>
      <w:r>
        <w:t xml:space="preserve">, pro mnoho </w:t>
      </w:r>
      <w:r>
        <w:rPr>
          <w:color w:val="248AD0"/>
        </w:rPr>
        <w:t>svých</w:t>
      </w:r>
      <w:r>
        <w:t xml:space="preserve"> příznivců jako hrdinka. Pro nás ostatní je </w:t>
      </w:r>
      <w:r>
        <w:rPr>
          <w:color w:val="61FC03"/>
        </w:rPr>
        <w:t>případ</w:t>
      </w:r>
      <w:r>
        <w:t xml:space="preserve"> </w:t>
      </w:r>
      <w:r>
        <w:rPr>
          <w:color w:val="9F6551"/>
        </w:rPr>
        <w:t>záhadou</w:t>
      </w:r>
      <w:r>
        <w:t xml:space="preserve">. Přesně </w:t>
      </w:r>
      <w:r>
        <w:rPr>
          <w:color w:val="9F6551"/>
        </w:rPr>
        <w:t>tomu</w:t>
      </w:r>
      <w:r>
        <w:t xml:space="preserve"> právníci říkají "vysoký počet faktických údajů". Nejde </w:t>
      </w:r>
      <w:r>
        <w:rPr>
          <w:color w:val="61FC03"/>
        </w:rPr>
        <w:t>v něm</w:t>
      </w:r>
      <w:r>
        <w:t xml:space="preserve"> o žádný velký problém týkající se právních principů, o žádnou základní otázku rodinného práva nebo zákona o pohrdání soudem. Spíše se stáčí ke sporným a nepostižitelným faktům o tom "kdo co komu udělal". </w:t>
      </w:r>
      <w:r>
        <w:rPr>
          <w:color w:val="BCFEC6"/>
        </w:rPr>
        <w:t xml:space="preserve">Pro někoho, </w:t>
      </w:r>
      <w:r>
        <w:rPr>
          <w:color w:val="932C70"/>
        </w:rPr>
        <w:t>kdo</w:t>
      </w:r>
      <w:r>
        <w:rPr>
          <w:color w:val="BCFEC6"/>
        </w:rPr>
        <w:t xml:space="preserve"> pečlivě neprostudoval tisíce stránek soudních materiálů a zápisů</w:t>
      </w:r>
      <w:r>
        <w:t xml:space="preserve"> je obtížné, pokud ne nemožné, aby </w:t>
      </w:r>
      <w:r>
        <w:rPr>
          <w:color w:val="2B1B04"/>
        </w:rPr>
        <w:t xml:space="preserve">si udělal </w:t>
      </w:r>
      <w:r>
        <w:rPr>
          <w:color w:val="B5AFC4"/>
        </w:rPr>
        <w:t xml:space="preserve">kloudný názor na zásadní podstaty </w:t>
      </w:r>
      <w:r>
        <w:rPr>
          <w:color w:val="D4C67A"/>
        </w:rPr>
        <w:t>sporu</w:t>
      </w:r>
      <w:r>
        <w:t xml:space="preserve">. </w:t>
      </w:r>
      <w:r>
        <w:rPr>
          <w:color w:val="AE7AA1"/>
        </w:rPr>
        <w:t>Ten</w:t>
      </w:r>
      <w:r>
        <w:t xml:space="preserve"> </w:t>
      </w:r>
      <w:r>
        <w:rPr>
          <w:color w:val="C2A393"/>
        </w:rPr>
        <w:t>já</w:t>
      </w:r>
      <w:r>
        <w:t xml:space="preserve"> samozřejmě nemám. Abychom vysvětlili </w:t>
      </w:r>
      <w:r>
        <w:rPr>
          <w:color w:val="0232FD"/>
        </w:rPr>
        <w:t xml:space="preserve">neobvyklou sílu, </w:t>
      </w:r>
      <w:r>
        <w:rPr>
          <w:color w:val="6A3A35"/>
        </w:rPr>
        <w:t>kterou</w:t>
      </w:r>
      <w:r>
        <w:rPr>
          <w:color w:val="0232FD"/>
        </w:rPr>
        <w:t xml:space="preserve"> </w:t>
      </w:r>
      <w:r>
        <w:rPr>
          <w:color w:val="BA6801"/>
        </w:rPr>
        <w:t>tento případ</w:t>
      </w:r>
      <w:r>
        <w:rPr>
          <w:color w:val="0232FD"/>
        </w:rPr>
        <w:t xml:space="preserve"> ovlivnil smýšlení mnohých lidí nejen </w:t>
      </w:r>
      <w:r>
        <w:rPr>
          <w:color w:val="168E5C"/>
        </w:rPr>
        <w:t>ve Washingtonu</w:t>
      </w:r>
      <w:r>
        <w:rPr>
          <w:color w:val="0232FD"/>
        </w:rPr>
        <w:t xml:space="preserve">, ale i jinde </w:t>
      </w:r>
      <w:r>
        <w:rPr>
          <w:color w:val="16C0D0"/>
        </w:rPr>
        <w:t>v zemi</w:t>
      </w:r>
      <w:r>
        <w:rPr>
          <w:color w:val="0232FD"/>
        </w:rPr>
        <w:t xml:space="preserve"> a dokonce i ve světě</w:t>
      </w:r>
      <w:r>
        <w:t xml:space="preserve">, musíme se tedy porozhlédnout někde jinde. </w:t>
      </w:r>
      <w:r>
        <w:rPr>
          <w:color w:val="C2A393"/>
        </w:rPr>
        <w:t>Já</w:t>
      </w:r>
      <w:r>
        <w:t xml:space="preserve"> tvrdím, že </w:t>
      </w:r>
      <w:r>
        <w:rPr>
          <w:color w:val="61FC03"/>
        </w:rPr>
        <w:t xml:space="preserve">v podivném případě </w:t>
      </w:r>
      <w:r>
        <w:rPr>
          <w:color w:val="5D9608"/>
        </w:rPr>
        <w:t>doktorky Morganové</w:t>
      </w:r>
      <w:r>
        <w:t xml:space="preserve"> se setkávají </w:t>
      </w:r>
      <w:r>
        <w:rPr>
          <w:color w:val="C62100"/>
        </w:rPr>
        <w:t>tři témata</w:t>
      </w:r>
      <w:r>
        <w:t xml:space="preserve">. Prvním je to, že představuje intenzívní boj </w:t>
      </w:r>
      <w:r>
        <w:rPr>
          <w:color w:val="014347"/>
        </w:rPr>
        <w:t xml:space="preserve">v tom, co </w:t>
      </w:r>
      <w:r>
        <w:rPr>
          <w:color w:val="233809"/>
        </w:rPr>
        <w:t>James Thurber</w:t>
      </w:r>
      <w:r>
        <w:rPr>
          <w:color w:val="014347"/>
        </w:rPr>
        <w:t xml:space="preserve"> karikoval </w:t>
      </w:r>
      <w:r>
        <w:rPr>
          <w:color w:val="42083B"/>
        </w:rPr>
        <w:t>jako "válku mezi pohlavími</w:t>
      </w:r>
      <w:r>
        <w:t xml:space="preserve">". Ale i když </w:t>
      </w:r>
      <w:r>
        <w:rPr>
          <w:color w:val="014347"/>
        </w:rPr>
        <w:t>to</w:t>
      </w:r>
      <w:r>
        <w:t xml:space="preserve"> </w:t>
      </w:r>
      <w:r>
        <w:rPr>
          <w:color w:val="82785D"/>
        </w:rPr>
        <w:t>Thurber</w:t>
      </w:r>
      <w:r>
        <w:t xml:space="preserve"> provedl tak vlídně a žertovně, mnoho přívrženců </w:t>
      </w:r>
      <w:r>
        <w:rPr>
          <w:color w:val="248AD0"/>
        </w:rPr>
        <w:t>doktorky Morganové</w:t>
      </w:r>
      <w:r>
        <w:t xml:space="preserve"> vzalo </w:t>
      </w:r>
      <w:r>
        <w:rPr>
          <w:color w:val="82785D"/>
        </w:rPr>
        <w:t>Thurberův</w:t>
      </w:r>
      <w:r>
        <w:t xml:space="preserve"> památný titul "Samec" úplně doslova. Prudkost </w:t>
      </w:r>
      <w:r>
        <w:rPr>
          <w:color w:val="023087"/>
        </w:rPr>
        <w:t xml:space="preserve">emocí, </w:t>
      </w:r>
      <w:r>
        <w:rPr>
          <w:color w:val="B7DAD2"/>
        </w:rPr>
        <w:t>které</w:t>
      </w:r>
      <w:r>
        <w:rPr>
          <w:color w:val="023087"/>
        </w:rPr>
        <w:t xml:space="preserve"> </w:t>
      </w:r>
      <w:r>
        <w:rPr>
          <w:color w:val="196956"/>
        </w:rPr>
        <w:t>případ</w:t>
      </w:r>
      <w:r>
        <w:rPr>
          <w:color w:val="023087"/>
        </w:rPr>
        <w:t xml:space="preserve"> vyvolal</w:t>
      </w:r>
      <w:r>
        <w:t xml:space="preserve">, svědčí o </w:t>
      </w:r>
      <w:r>
        <w:rPr>
          <w:color w:val="61FC03"/>
        </w:rPr>
        <w:t>jeho</w:t>
      </w:r>
      <w:r>
        <w:t xml:space="preserve"> symbolickém významu </w:t>
      </w:r>
      <w:r>
        <w:rPr>
          <w:color w:val="8C41BB"/>
        </w:rPr>
        <w:t xml:space="preserve">ve válce, </w:t>
      </w:r>
      <w:r>
        <w:rPr>
          <w:color w:val="ECEDFE"/>
        </w:rPr>
        <w:t>kterou</w:t>
      </w:r>
      <w:r>
        <w:rPr>
          <w:color w:val="8C41BB"/>
        </w:rPr>
        <w:t xml:space="preserve"> </w:t>
      </w:r>
      <w:r>
        <w:rPr>
          <w:color w:val="2B2D32"/>
        </w:rPr>
        <w:t>Thurber</w:t>
      </w:r>
      <w:r>
        <w:rPr>
          <w:color w:val="8C41BB"/>
        </w:rPr>
        <w:t xml:space="preserve"> chápal jako věčnou součást lidské povahy</w:t>
      </w:r>
      <w:r>
        <w:t xml:space="preserve">. Druhým tématem je podtext společenské třídy a rasy v reakci veřejnosti </w:t>
      </w:r>
      <w:r>
        <w:rPr>
          <w:color w:val="61FC03"/>
        </w:rPr>
        <w:t xml:space="preserve">na případ </w:t>
      </w:r>
      <w:r>
        <w:rPr>
          <w:color w:val="5D9608"/>
        </w:rPr>
        <w:t>Morganové</w:t>
      </w:r>
      <w:r>
        <w:t xml:space="preserve">. </w:t>
      </w:r>
      <w:r>
        <w:rPr>
          <w:color w:val="248AD0"/>
        </w:rPr>
        <w:t>Doktorka Morganová</w:t>
      </w:r>
      <w:r>
        <w:t xml:space="preserve"> je </w:t>
      </w:r>
      <w:r>
        <w:rPr>
          <w:color w:val="94C661"/>
        </w:rPr>
        <w:t xml:space="preserve">velmi vzdělaná profesionálka bílé pleti, </w:t>
      </w:r>
      <w:r>
        <w:rPr>
          <w:color w:val="F8907D"/>
        </w:rPr>
        <w:t>která</w:t>
      </w:r>
      <w:r>
        <w:rPr>
          <w:color w:val="94C661"/>
        </w:rPr>
        <w:t xml:space="preserve"> navštěvovala jednu z "nejlepších" škol</w:t>
      </w:r>
      <w:r>
        <w:t xml:space="preserve">. Členové sdružení černošských poslanců </w:t>
      </w:r>
      <w:r>
        <w:rPr>
          <w:color w:val="895E6B"/>
        </w:rPr>
        <w:t>v Kongresu</w:t>
      </w:r>
      <w:r>
        <w:t xml:space="preserve"> se během debaty </w:t>
      </w:r>
      <w:r>
        <w:rPr>
          <w:color w:val="788E95"/>
        </w:rPr>
        <w:t xml:space="preserve">o legislativě, </w:t>
      </w:r>
      <w:r>
        <w:rPr>
          <w:color w:val="FB6AB8"/>
        </w:rPr>
        <w:t>která</w:t>
      </w:r>
      <w:r>
        <w:rPr>
          <w:color w:val="788E95"/>
        </w:rPr>
        <w:t xml:space="preserve"> </w:t>
      </w:r>
      <w:r>
        <w:rPr>
          <w:color w:val="576094"/>
        </w:rPr>
        <w:t>doktorku Morganovou</w:t>
      </w:r>
      <w:r>
        <w:rPr>
          <w:color w:val="788E95"/>
        </w:rPr>
        <w:t xml:space="preserve"> osvobodila</w:t>
      </w:r>
      <w:r>
        <w:t xml:space="preserve">, zeptali, zda si </w:t>
      </w:r>
      <w:r>
        <w:rPr>
          <w:color w:val="DB1474"/>
        </w:rPr>
        <w:t>někdo</w:t>
      </w:r>
      <w:r>
        <w:t xml:space="preserve"> vážně myslí, že kdyby byla nevzdělanou ženou černé pleti z dělnické třídy, </w:t>
      </w:r>
      <w:r>
        <w:rPr>
          <w:color w:val="895E6B"/>
        </w:rPr>
        <w:t>Kongres</w:t>
      </w:r>
      <w:r>
        <w:t xml:space="preserve"> by spěchal, aby schválil návrh </w:t>
      </w:r>
      <w:r>
        <w:rPr>
          <w:color w:val="8489AE"/>
        </w:rPr>
        <w:t xml:space="preserve">zvláštního zákona, </w:t>
      </w:r>
      <w:r>
        <w:rPr>
          <w:color w:val="860E04"/>
        </w:rPr>
        <w:t>který</w:t>
      </w:r>
      <w:r>
        <w:rPr>
          <w:color w:val="8489AE"/>
        </w:rPr>
        <w:t xml:space="preserve"> by </w:t>
      </w:r>
      <w:r>
        <w:rPr>
          <w:color w:val="FBC206"/>
        </w:rPr>
        <w:t>ji</w:t>
      </w:r>
      <w:r>
        <w:rPr>
          <w:color w:val="8489AE"/>
        </w:rPr>
        <w:t xml:space="preserve"> osvobodil</w:t>
      </w:r>
      <w:r>
        <w:t xml:space="preserve">. Nebo že by </w:t>
      </w:r>
      <w:r>
        <w:rPr>
          <w:color w:val="6EAB9B"/>
        </w:rPr>
        <w:t>prezident</w:t>
      </w:r>
      <w:r>
        <w:t xml:space="preserve"> pospíchal podepsat návrh zákona "ze soucitu s </w:t>
      </w:r>
      <w:r>
        <w:rPr>
          <w:color w:val="248AD0"/>
        </w:rPr>
        <w:t>její</w:t>
      </w:r>
      <w:r>
        <w:t xml:space="preserve"> vážnou situací"? Jen položit </w:t>
      </w:r>
      <w:r>
        <w:rPr>
          <w:color w:val="F2CDFE"/>
        </w:rPr>
        <w:t>tyto otázky</w:t>
      </w:r>
      <w:r>
        <w:t xml:space="preserve"> znamená odpovědět </w:t>
      </w:r>
      <w:r>
        <w:rPr>
          <w:color w:val="F2CDFE"/>
        </w:rPr>
        <w:t>na ně</w:t>
      </w:r>
      <w:r>
        <w:t xml:space="preserve">. </w:t>
      </w:r>
      <w:r>
        <w:rPr>
          <w:color w:val="61FC03"/>
        </w:rPr>
        <w:t xml:space="preserve">Případ </w:t>
      </w:r>
      <w:r>
        <w:rPr>
          <w:color w:val="5D9608"/>
        </w:rPr>
        <w:t>doktorky Morganové</w:t>
      </w:r>
      <w:r>
        <w:t xml:space="preserve"> nakonec poskytl </w:t>
      </w:r>
      <w:r>
        <w:rPr>
          <w:color w:val="895E6B"/>
        </w:rPr>
        <w:t>Kongresu</w:t>
      </w:r>
      <w:r>
        <w:t xml:space="preserve"> příležitost jednat s nezvyklou rozhodností a zabývat se jedním ze </w:t>
      </w:r>
      <w:r>
        <w:rPr>
          <w:color w:val="895E6B"/>
        </w:rPr>
        <w:t>svých</w:t>
      </w:r>
      <w:r>
        <w:t xml:space="preserve"> oblíbených koníčků - kritizování </w:t>
      </w:r>
      <w:r>
        <w:rPr>
          <w:color w:val="645341"/>
        </w:rPr>
        <w:t xml:space="preserve">vlády </w:t>
      </w:r>
      <w:r>
        <w:rPr>
          <w:color w:val="760035"/>
        </w:rPr>
        <w:t>federální oblasti District of Columbia</w:t>
      </w:r>
      <w:r>
        <w:t xml:space="preserve">. </w:t>
      </w:r>
      <w:r>
        <w:rPr>
          <w:color w:val="645341"/>
        </w:rPr>
        <w:t>Místní vláda</w:t>
      </w:r>
      <w:r>
        <w:t xml:space="preserve"> je v očích mnoha obyvatel z různých důvodů zdiskreditována a kongresmani čtou tytéž noviny a sledují ta samá televizní zpravodajství jako ostatní lidé </w:t>
      </w:r>
      <w:r>
        <w:rPr>
          <w:color w:val="5C5300"/>
        </w:rPr>
        <w:t>v kraji</w:t>
      </w:r>
      <w:r>
        <w:t xml:space="preserve">. </w:t>
      </w:r>
      <w:r>
        <w:rPr>
          <w:color w:val="647A41"/>
        </w:rPr>
        <w:t xml:space="preserve">Kritizování </w:t>
      </w:r>
      <w:r>
        <w:rPr>
          <w:color w:val="496E76"/>
        </w:rPr>
        <w:t xml:space="preserve">vlády </w:t>
      </w:r>
      <w:r>
        <w:rPr>
          <w:color w:val="E3F894"/>
        </w:rPr>
        <w:t>DC</w:t>
      </w:r>
      <w:r>
        <w:t xml:space="preserve"> je pro členy </w:t>
      </w:r>
      <w:r>
        <w:rPr>
          <w:color w:val="895E6B"/>
        </w:rPr>
        <w:t xml:space="preserve">Kongresu, </w:t>
      </w:r>
      <w:r>
        <w:rPr>
          <w:color w:val="F9D7CD"/>
        </w:rPr>
        <w:t>kteří</w:t>
      </w:r>
      <w:r>
        <w:rPr>
          <w:color w:val="895E6B"/>
        </w:rPr>
        <w:t xml:space="preserve"> se </w:t>
      </w:r>
      <w:r>
        <w:rPr>
          <w:color w:val="876128"/>
        </w:rPr>
        <w:t>za to</w:t>
      </w:r>
      <w:r>
        <w:rPr>
          <w:color w:val="895E6B"/>
        </w:rPr>
        <w:t xml:space="preserve"> nemusí zodpovídat </w:t>
      </w:r>
      <w:r>
        <w:rPr>
          <w:color w:val="F9D7CD"/>
        </w:rPr>
        <w:t>svým</w:t>
      </w:r>
      <w:r>
        <w:rPr>
          <w:color w:val="895E6B"/>
        </w:rPr>
        <w:t xml:space="preserve"> vlastním voličům</w:t>
      </w:r>
      <w:r>
        <w:t xml:space="preserve">, bez rizika. Tak velkými a významnými problémy jako je deficit federálního rozpočtu se </w:t>
      </w:r>
      <w:r>
        <w:rPr>
          <w:color w:val="895E6B"/>
        </w:rPr>
        <w:t>Kongres</w:t>
      </w:r>
      <w:r>
        <w:t xml:space="preserve"> zabývat nemůže. Avšak ještě než doběhl soudní proces a, samozřejmě, zatímco </w:t>
      </w:r>
      <w:r>
        <w:rPr>
          <w:color w:val="61FC03"/>
        </w:rPr>
        <w:t xml:space="preserve">případ </w:t>
      </w:r>
      <w:r>
        <w:rPr>
          <w:color w:val="5D9608"/>
        </w:rPr>
        <w:t>Morganové</w:t>
      </w:r>
      <w:r>
        <w:t xml:space="preserve"> čekal na rozhodnutí odvolacího soudu, </w:t>
      </w:r>
      <w:r>
        <w:rPr>
          <w:color w:val="788E95"/>
        </w:rPr>
        <w:t xml:space="preserve">návrh zákona šitý na míru zájmům </w:t>
      </w:r>
      <w:r>
        <w:rPr>
          <w:color w:val="576094"/>
        </w:rPr>
        <w:t>jediné osoby</w:t>
      </w:r>
      <w:r>
        <w:t xml:space="preserve"> prošel </w:t>
      </w:r>
      <w:r>
        <w:rPr>
          <w:color w:val="895E6B"/>
        </w:rPr>
        <w:t>Kongresem</w:t>
      </w:r>
      <w:r>
        <w:t xml:space="preserve"> téměř nepředstavitelnou rychlostí. </w:t>
      </w:r>
      <w:r>
        <w:rPr>
          <w:color w:val="61FC03"/>
        </w:rPr>
        <w:t xml:space="preserve">Případ </w:t>
      </w:r>
      <w:r>
        <w:rPr>
          <w:color w:val="5D9608"/>
        </w:rPr>
        <w:t>Morganové</w:t>
      </w:r>
      <w:r>
        <w:t xml:space="preserve"> nám tedy sděluje o současném postavení pohlaví, tříd, ras a politické příslušnosti </w:t>
      </w:r>
      <w:r>
        <w:rPr>
          <w:color w:val="A1A711"/>
        </w:rPr>
        <w:t>v naší společnosti</w:t>
      </w:r>
      <w:r>
        <w:t xml:space="preserve"> mnohem více, než o faktech o konkrétní situaci </w:t>
      </w:r>
      <w:r>
        <w:rPr>
          <w:color w:val="248AD0"/>
        </w:rPr>
        <w:t>doktorky Morganové</w:t>
      </w:r>
      <w:r>
        <w:t xml:space="preserve">. Možná </w:t>
      </w:r>
      <w:r>
        <w:rPr>
          <w:color w:val="61FC03"/>
        </w:rPr>
        <w:t>to</w:t>
      </w:r>
      <w:r>
        <w:t xml:space="preserve"> poslouží jako metafora pro to, jak široké a hluboké jsou stále </w:t>
      </w:r>
      <w:r>
        <w:rPr>
          <w:color w:val="01FB92"/>
        </w:rPr>
        <w:t xml:space="preserve">rozdíly </w:t>
      </w:r>
      <w:r>
        <w:rPr>
          <w:color w:val="FD0F31"/>
        </w:rPr>
        <w:t>v této společnosti</w:t>
      </w:r>
      <w:r>
        <w:t xml:space="preserve">, jakkoli se snažíme popřít </w:t>
      </w:r>
      <w:r>
        <w:rPr>
          <w:color w:val="01FB92"/>
        </w:rPr>
        <w:t>jejich</w:t>
      </w:r>
      <w:r>
        <w:t xml:space="preserve"> existenci. </w:t>
      </w:r>
      <w:r>
        <w:rPr>
          <w:color w:val="C2A393"/>
        </w:rPr>
        <w:t>Pan Rezneck</w:t>
      </w:r>
      <w:r>
        <w:t xml:space="preserve"> je právník </w:t>
      </w:r>
      <w:r>
        <w:rPr>
          <w:color w:val="BE8485"/>
        </w:rPr>
        <w:t xml:space="preserve">ve Washingtonu </w:t>
      </w:r>
      <w:r>
        <w:rPr>
          <w:color w:val="C660FB"/>
        </w:rPr>
        <w:t>DC</w:t>
      </w:r>
      <w:r>
        <w:t>.</w:t>
      </w:r>
    </w:p>
    <w:p>
      <w:r>
        <w:rPr>
          <w:b/>
        </w:rPr>
        <w:t>Document number 649</w:t>
      </w:r>
    </w:p>
    <w:p>
      <w:r>
        <w:rPr>
          <w:b/>
        </w:rPr>
        <w:t>Document identifier: wsj0947-001</w:t>
      </w:r>
    </w:p>
    <w:p>
      <w:r>
        <w:rPr>
          <w:color w:val="310106"/>
        </w:rPr>
        <w:t>Národní úřad pro letectví a kosmonautiku (NASA</w:t>
      </w:r>
      <w:r>
        <w:t xml:space="preserve">) uvedl, že udělil </w:t>
      </w:r>
      <w:r>
        <w:rPr>
          <w:color w:val="04640D"/>
        </w:rPr>
        <w:t>společnosti General Dynamics Corp.</w:t>
      </w:r>
      <w:r>
        <w:t xml:space="preserve"> zakázku v hodnotě 64 milionů dolarů, aby v červnu 1990 vypustila </w:t>
      </w:r>
      <w:r>
        <w:rPr>
          <w:color w:val="FEFB0A"/>
        </w:rPr>
        <w:t>satelit pro výzkum kombinovaného účinku vysílání a radiace (CRRES</w:t>
      </w:r>
      <w:r>
        <w:t xml:space="preserve">). </w:t>
      </w:r>
      <w:r>
        <w:rPr>
          <w:color w:val="FEFB0A"/>
        </w:rPr>
        <w:t>Družice CRRES</w:t>
      </w:r>
      <w:r>
        <w:t xml:space="preserve"> je společný satelit NASA a vojenského letectva pro studium vlivů vesmírné radiace na mikroelektronické součástky. NASA řekl, že </w:t>
      </w:r>
      <w:r>
        <w:rPr>
          <w:color w:val="04640D"/>
        </w:rPr>
        <w:t>společnost General Dynamics</w:t>
      </w:r>
      <w:r>
        <w:t xml:space="preserve"> vypustí </w:t>
      </w:r>
      <w:r>
        <w:rPr>
          <w:color w:val="FEFB0A"/>
        </w:rPr>
        <w:t>satelit CRRES</w:t>
      </w:r>
      <w:r>
        <w:t xml:space="preserve"> za použití rakety Atlas 1.</w:t>
      </w:r>
    </w:p>
    <w:p>
      <w:r>
        <w:rPr>
          <w:b/>
        </w:rPr>
        <w:t>Document number 650</w:t>
      </w:r>
    </w:p>
    <w:p>
      <w:r>
        <w:rPr>
          <w:b/>
        </w:rPr>
        <w:t>Document identifier: wsj0948-001</w:t>
      </w:r>
    </w:p>
    <w:p>
      <w:r>
        <w:rPr>
          <w:color w:val="310106"/>
        </w:rPr>
        <w:t>48 letý Ronald J. Taylor</w:t>
      </w:r>
      <w:r>
        <w:rPr>
          <w:color w:val="04640D"/>
        </w:rPr>
        <w:t xml:space="preserve"> byl jmenován předsedou </w:t>
      </w:r>
      <w:r>
        <w:rPr>
          <w:color w:val="FEFB0A"/>
        </w:rPr>
        <w:t xml:space="preserve">zajišťovací makléřské skupiny, </w:t>
      </w:r>
      <w:r>
        <w:rPr>
          <w:color w:val="FB5514"/>
        </w:rPr>
        <w:t>která</w:t>
      </w:r>
      <w:r>
        <w:rPr>
          <w:color w:val="FEFB0A"/>
        </w:rPr>
        <w:t xml:space="preserve"> patří </w:t>
      </w:r>
      <w:r>
        <w:rPr>
          <w:color w:val="E115C0"/>
        </w:rPr>
        <w:t>této pojišťovací firmě</w:t>
      </w:r>
      <w:r>
        <w:rPr>
          <w:color w:val="00587F"/>
        </w:rPr>
        <w:t xml:space="preserve">, a </w:t>
      </w:r>
      <w:r>
        <w:rPr>
          <w:color w:val="0BC582"/>
        </w:rPr>
        <w:t>její</w:t>
      </w:r>
      <w:r>
        <w:rPr>
          <w:color w:val="FEB8C8"/>
        </w:rPr>
        <w:t xml:space="preserve"> hlavní jednotky, společnosti G. L. Hodson &amp; Son Inc</w:t>
      </w:r>
      <w:r>
        <w:t xml:space="preserve">. 65 letý Robert G. Hodson odešel z funkce předsedy, ale zůstane jako konzultant. </w:t>
      </w:r>
      <w:r>
        <w:rPr>
          <w:color w:val="9E8317"/>
        </w:rPr>
        <w:t xml:space="preserve">44 letý Stephen A. Crane, hlavní vicepresident a ředitel pro finance a plánování </w:t>
      </w:r>
      <w:r>
        <w:rPr>
          <w:color w:val="01190F"/>
        </w:rPr>
        <w:t>mateřské společnosti</w:t>
      </w:r>
      <w:r>
        <w:rPr>
          <w:color w:val="847D81"/>
        </w:rPr>
        <w:t xml:space="preserve">, byl jmenován prezidentem a výkonným ředitelem </w:t>
      </w:r>
      <w:r>
        <w:rPr>
          <w:color w:val="58018B"/>
        </w:rPr>
        <w:t>této makléřské skupiny</w:t>
      </w:r>
      <w:r>
        <w:rPr>
          <w:color w:val="B70639"/>
        </w:rPr>
        <w:t xml:space="preserve"> a </w:t>
      </w:r>
      <w:r>
        <w:rPr>
          <w:color w:val="703B01"/>
        </w:rPr>
        <w:t xml:space="preserve">zmíněné jednotky, </w:t>
      </w:r>
      <w:r>
        <w:rPr>
          <w:color w:val="F7F1DF"/>
        </w:rPr>
        <w:t>kde</w:t>
      </w:r>
      <w:r>
        <w:rPr>
          <w:color w:val="703B01"/>
        </w:rPr>
        <w:t xml:space="preserve"> vystřídá </w:t>
      </w:r>
      <w:r>
        <w:rPr>
          <w:color w:val="118B8A"/>
        </w:rPr>
        <w:t>pana Taylora</w:t>
      </w:r>
      <w:r>
        <w:t xml:space="preserve">. Jmenování jsou platná od 1. listopadu. </w:t>
      </w:r>
      <w:r>
        <w:rPr>
          <w:color w:val="4AFEFA"/>
        </w:rPr>
        <w:t>Společnost Corroon</w:t>
      </w:r>
      <w:r>
        <w:t xml:space="preserve"> uvedla, že nástupce </w:t>
      </w:r>
      <w:r>
        <w:rPr>
          <w:color w:val="FCB164"/>
        </w:rPr>
        <w:t>pana Cranea</w:t>
      </w:r>
      <w:r>
        <w:t xml:space="preserve"> oznámí později.</w:t>
      </w:r>
    </w:p>
    <w:p>
      <w:r>
        <w:rPr>
          <w:b/>
        </w:rPr>
        <w:t>Document number 651</w:t>
      </w:r>
    </w:p>
    <w:p>
      <w:r>
        <w:rPr>
          <w:b/>
        </w:rPr>
        <w:t>Document identifier: wsj0949-001</w:t>
      </w:r>
    </w:p>
    <w:p>
      <w:r>
        <w:rPr>
          <w:color w:val="310106"/>
        </w:rPr>
        <w:t>Jedna investiční společnost</w:t>
      </w:r>
      <w:r>
        <w:t xml:space="preserve"> uvedla, </w:t>
      </w:r>
      <w:r>
        <w:rPr>
          <w:color w:val="04640D"/>
        </w:rPr>
        <w:t xml:space="preserve">že nabídla 205 milionů dolarů </w:t>
      </w:r>
      <w:r>
        <w:rPr>
          <w:color w:val="FEFB0A"/>
        </w:rPr>
        <w:t xml:space="preserve">za akvizici </w:t>
      </w:r>
      <w:r>
        <w:rPr>
          <w:color w:val="FB5514"/>
        </w:rPr>
        <w:t>firmy Arby's Inc., provozovatele rychlého občerstvení</w:t>
      </w:r>
      <w:r>
        <w:t xml:space="preserve">. </w:t>
      </w:r>
      <w:r>
        <w:rPr>
          <w:color w:val="E115C0"/>
        </w:rPr>
        <w:t xml:space="preserve">Mateřská společnost </w:t>
      </w:r>
      <w:r>
        <w:rPr>
          <w:color w:val="00587F"/>
        </w:rPr>
        <w:t>firmy Arby's</w:t>
      </w:r>
      <w:r>
        <w:rPr>
          <w:color w:val="E115C0"/>
        </w:rPr>
        <w:t>, společnost DWG Corp.</w:t>
      </w:r>
      <w:r>
        <w:t xml:space="preserve">, však </w:t>
      </w:r>
      <w:r>
        <w:rPr>
          <w:color w:val="04640D"/>
        </w:rPr>
        <w:t>návrh</w:t>
      </w:r>
      <w:r>
        <w:t xml:space="preserve"> okamžitě odmítla. "</w:t>
      </w:r>
      <w:r>
        <w:rPr>
          <w:color w:val="0BC582"/>
        </w:rPr>
        <w:t>Firma Arby's</w:t>
      </w:r>
      <w:r>
        <w:t xml:space="preserve"> není na prodej," řekl Renee Mottram, hlavní vicepresident </w:t>
      </w:r>
      <w:r>
        <w:rPr>
          <w:color w:val="E115C0"/>
        </w:rPr>
        <w:t>společnosti DWG</w:t>
      </w:r>
      <w:r>
        <w:t xml:space="preserve">. </w:t>
      </w:r>
      <w:r>
        <w:rPr>
          <w:color w:val="310106"/>
        </w:rPr>
        <w:t>Nový zájemce, společnost Stevric Equity Ventures Inc. z města Mineola ve státě New York</w:t>
      </w:r>
      <w:r>
        <w:t xml:space="preserve">, označil </w:t>
      </w:r>
      <w:r>
        <w:rPr>
          <w:color w:val="FEB8C8"/>
        </w:rPr>
        <w:t>svůj</w:t>
      </w:r>
      <w:r>
        <w:rPr>
          <w:color w:val="04640D"/>
        </w:rPr>
        <w:t xml:space="preserve"> návrh</w:t>
      </w:r>
      <w:r>
        <w:t xml:space="preserve"> </w:t>
      </w:r>
      <w:r>
        <w:rPr>
          <w:color w:val="9E8317"/>
        </w:rPr>
        <w:t xml:space="preserve">za "první skutečně nezávislou nabídku, </w:t>
      </w:r>
      <w:r>
        <w:rPr>
          <w:color w:val="01190F"/>
        </w:rPr>
        <w:t>která</w:t>
      </w:r>
      <w:r>
        <w:rPr>
          <w:color w:val="9E8317"/>
        </w:rPr>
        <w:t xml:space="preserve"> nepostaví v rámci komunity uživatelů licencí </w:t>
      </w:r>
      <w:r>
        <w:rPr>
          <w:color w:val="847D81"/>
        </w:rPr>
        <w:t>firmy Arby's</w:t>
      </w:r>
      <w:r>
        <w:rPr>
          <w:color w:val="9E8317"/>
        </w:rPr>
        <w:t xml:space="preserve"> žádnou zájmovou skupinu proti jiné</w:t>
      </w:r>
      <w:r>
        <w:t xml:space="preserve">". </w:t>
      </w:r>
      <w:r>
        <w:rPr>
          <w:color w:val="E115C0"/>
        </w:rPr>
        <w:t xml:space="preserve">Společnost DWG z Miami Beach na Floridě, holdingová společnost řízená </w:t>
      </w:r>
      <w:r>
        <w:rPr>
          <w:color w:val="58018B"/>
        </w:rPr>
        <w:t>finančníkem Victorem Posnerem</w:t>
      </w:r>
      <w:r>
        <w:t xml:space="preserve">, </w:t>
      </w:r>
      <w:r>
        <w:rPr>
          <w:color w:val="B70639"/>
        </w:rPr>
        <w:t>v září</w:t>
      </w:r>
      <w:r>
        <w:t xml:space="preserve"> odmítla nabídku od skupiny uživatelů licence </w:t>
      </w:r>
      <w:r>
        <w:rPr>
          <w:color w:val="0BC582"/>
        </w:rPr>
        <w:t>firmy Arby's</w:t>
      </w:r>
      <w:r>
        <w:t xml:space="preserve"> na akvizici </w:t>
      </w:r>
      <w:r>
        <w:rPr>
          <w:color w:val="0BC582"/>
        </w:rPr>
        <w:t>firmy Arby's</w:t>
      </w:r>
      <w:r>
        <w:t xml:space="preserve"> za 200 milionů dolarů. </w:t>
      </w:r>
      <w:r>
        <w:rPr>
          <w:color w:val="B70639"/>
        </w:rPr>
        <w:t>Od té doby</w:t>
      </w:r>
      <w:r>
        <w:t xml:space="preserve"> se dala dohromady ještě </w:t>
      </w:r>
      <w:r>
        <w:rPr>
          <w:color w:val="703B01"/>
        </w:rPr>
        <w:t>druhá skupina provozovatelů licence</w:t>
      </w:r>
      <w:r>
        <w:t xml:space="preserve">, aby se pokusila vybojovat </w:t>
      </w:r>
      <w:r>
        <w:rPr>
          <w:color w:val="F7F1DF"/>
        </w:rPr>
        <w:t>od pana Posnera</w:t>
      </w:r>
      <w:r>
        <w:t xml:space="preserve"> kontrolu </w:t>
      </w:r>
      <w:r>
        <w:rPr>
          <w:color w:val="0BC582"/>
        </w:rPr>
        <w:t>nad jednotkou</w:t>
      </w:r>
      <w:r>
        <w:t xml:space="preserve">. </w:t>
      </w:r>
      <w:r>
        <w:rPr>
          <w:color w:val="0BC582"/>
        </w:rPr>
        <w:t>Firma Arby's</w:t>
      </w:r>
      <w:r>
        <w:t xml:space="preserve"> je marketingová, franšízová a servisní společnost pro 2100 restaurací v řetězci. </w:t>
      </w:r>
      <w:r>
        <w:rPr>
          <w:color w:val="118B8A"/>
        </w:rPr>
        <w:t xml:space="preserve">Richard a Steven Buckleyovi, majitelé </w:t>
      </w:r>
      <w:r>
        <w:rPr>
          <w:color w:val="4AFEFA"/>
        </w:rPr>
        <w:t>společnosti Stevric</w:t>
      </w:r>
      <w:r>
        <w:t xml:space="preserve">, řekli, že vedou </w:t>
      </w:r>
      <w:r>
        <w:rPr>
          <w:color w:val="FCB164"/>
        </w:rPr>
        <w:t xml:space="preserve">akviziční skupinu, </w:t>
      </w:r>
      <w:r>
        <w:rPr>
          <w:color w:val="796EE6"/>
        </w:rPr>
        <w:t>která</w:t>
      </w:r>
      <w:r>
        <w:rPr>
          <w:color w:val="FCB164"/>
        </w:rPr>
        <w:t xml:space="preserve"> získala řetězec restaurací </w:t>
      </w:r>
      <w:r>
        <w:rPr>
          <w:color w:val="000D2C"/>
        </w:rPr>
        <w:t>společnosti Nathan's Famous Inc.</w:t>
      </w:r>
      <w:r>
        <w:t xml:space="preserve">, a nyní pracují v nejvyšším vedení </w:t>
      </w:r>
      <w:r>
        <w:rPr>
          <w:color w:val="53495F"/>
        </w:rPr>
        <w:t>společnosti</w:t>
      </w:r>
      <w:r>
        <w:t xml:space="preserve">. Richard Buckley řekl, že </w:t>
      </w:r>
      <w:r>
        <w:rPr>
          <w:color w:val="F95475"/>
        </w:rPr>
        <w:t xml:space="preserve">akvizice </w:t>
      </w:r>
      <w:r>
        <w:rPr>
          <w:color w:val="61FC03"/>
        </w:rPr>
        <w:t>firmy Arby's</w:t>
      </w:r>
      <w:r>
        <w:rPr>
          <w:color w:val="F95475"/>
        </w:rPr>
        <w:t xml:space="preserve"> </w:t>
      </w:r>
      <w:r>
        <w:rPr>
          <w:color w:val="5D9608"/>
        </w:rPr>
        <w:t>společností Stevric's</w:t>
      </w:r>
      <w:r>
        <w:t xml:space="preserve"> "by umožnila </w:t>
      </w:r>
      <w:r>
        <w:rPr>
          <w:color w:val="DE98FD"/>
        </w:rPr>
        <w:t xml:space="preserve">zkušeným uživatelům licencí a provozovatelům občerstvení, </w:t>
      </w:r>
      <w:r>
        <w:rPr>
          <w:color w:val="98A088"/>
        </w:rPr>
        <w:t>kteří</w:t>
      </w:r>
      <w:r>
        <w:rPr>
          <w:color w:val="DE98FD"/>
        </w:rPr>
        <w:t xml:space="preserve"> nemají konflikty zájmů</w:t>
      </w:r>
      <w:r>
        <w:t xml:space="preserve">, stabilizovat vztahy ohledně licencí a znovu patřičně soustředit energii </w:t>
      </w:r>
      <w:r>
        <w:rPr>
          <w:color w:val="0BC582"/>
        </w:rPr>
        <w:t>společnosti</w:t>
      </w:r>
      <w:r>
        <w:t xml:space="preserve"> na růst.</w:t>
      </w:r>
    </w:p>
    <w:p>
      <w:r>
        <w:rPr>
          <w:b/>
        </w:rPr>
        <w:t>Document number 652</w:t>
      </w:r>
    </w:p>
    <w:p>
      <w:r>
        <w:rPr>
          <w:b/>
        </w:rPr>
        <w:t>Document identifier: wsj0950-001</w:t>
      </w:r>
    </w:p>
    <w:p>
      <w:r>
        <w:rPr>
          <w:color w:val="310106"/>
        </w:rPr>
        <w:t xml:space="preserve">Velká jednotka </w:t>
      </w:r>
      <w:r>
        <w:rPr>
          <w:color w:val="04640D"/>
        </w:rPr>
        <w:t>společnosti General Motors Corp.</w:t>
      </w:r>
      <w:r>
        <w:rPr>
          <w:color w:val="310106"/>
        </w:rPr>
        <w:t>, firma GM Hughes Electronics, vyrábějící elektroniku pro sektor obrany a automobilový průmysl</w:t>
      </w:r>
      <w:r>
        <w:t xml:space="preserve">, uvedla, </w:t>
      </w:r>
      <w:r>
        <w:rPr>
          <w:color w:val="FEFB0A"/>
        </w:rPr>
        <w:t xml:space="preserve">že čistý zisk </w:t>
      </w:r>
      <w:r>
        <w:rPr>
          <w:color w:val="FB5514"/>
        </w:rPr>
        <w:t>ve třetím čtvrtletí</w:t>
      </w:r>
      <w:r>
        <w:rPr>
          <w:color w:val="FEFB0A"/>
        </w:rPr>
        <w:t xml:space="preserve"> klesl o 22 %</w:t>
      </w:r>
      <w:r>
        <w:t xml:space="preserve">, </w:t>
      </w:r>
      <w:r>
        <w:rPr>
          <w:color w:val="FEFB0A"/>
        </w:rPr>
        <w:t>což</w:t>
      </w:r>
      <w:r>
        <w:t xml:space="preserve"> je odrazem klesajících armádních výdajů a propadající se produkce vozidel </w:t>
      </w:r>
      <w:r>
        <w:rPr>
          <w:color w:val="E115C0"/>
        </w:rPr>
        <w:t>společnosti GM</w:t>
      </w:r>
      <w:r>
        <w:t xml:space="preserve">. </w:t>
      </w:r>
      <w:r>
        <w:rPr>
          <w:color w:val="00587F"/>
        </w:rPr>
        <w:t xml:space="preserve">Čistý zisk </w:t>
      </w:r>
      <w:r>
        <w:rPr>
          <w:color w:val="0BC582"/>
        </w:rPr>
        <w:t xml:space="preserve">finanční sekce </w:t>
      </w:r>
      <w:r>
        <w:rPr>
          <w:color w:val="FEB8C8"/>
        </w:rPr>
        <w:t>společnosti GM</w:t>
      </w:r>
      <w:r>
        <w:rPr>
          <w:color w:val="0BC582"/>
        </w:rPr>
        <w:t>, firmy General Motors Acceptance Corp.</w:t>
      </w:r>
      <w:r>
        <w:rPr>
          <w:color w:val="00587F"/>
        </w:rPr>
        <w:t>, mezitím klesl o 3.1 %</w:t>
      </w:r>
      <w:r>
        <w:t xml:space="preserve">. </w:t>
      </w:r>
      <w:r>
        <w:rPr>
          <w:color w:val="00587F"/>
        </w:rPr>
        <w:t>Naproti tomu</w:t>
      </w:r>
      <w:r>
        <w:t xml:space="preserve"> </w:t>
      </w:r>
      <w:r>
        <w:rPr>
          <w:color w:val="9E8317"/>
        </w:rPr>
        <w:t xml:space="preserve">firma Electronic Data Systems Corp., pobočka </w:t>
      </w:r>
      <w:r>
        <w:rPr>
          <w:color w:val="01190F"/>
        </w:rPr>
        <w:t>společnosti GM</w:t>
      </w:r>
      <w:r>
        <w:rPr>
          <w:color w:val="9E8317"/>
        </w:rPr>
        <w:t xml:space="preserve"> pro zpracování dat</w:t>
      </w:r>
      <w:r>
        <w:t xml:space="preserve">, zvýšila čistý zisk o 16 %. Včera při obchodování </w:t>
      </w:r>
      <w:r>
        <w:rPr>
          <w:color w:val="847D81"/>
        </w:rPr>
        <w:t>na Newyorské burze cenných papírů</w:t>
      </w:r>
      <w:r>
        <w:t xml:space="preserve"> </w:t>
      </w:r>
      <w:r>
        <w:rPr>
          <w:color w:val="E115C0"/>
        </w:rPr>
        <w:t>společnost GM</w:t>
      </w:r>
      <w:r>
        <w:t xml:space="preserve"> uzavřela o 1.875 dolaru níže na 44.875 dolaru. </w:t>
      </w:r>
      <w:r>
        <w:rPr>
          <w:color w:val="58018B"/>
        </w:rPr>
        <w:t xml:space="preserve">Výnos kmenových akcií </w:t>
      </w:r>
      <w:r>
        <w:rPr>
          <w:color w:val="B70639"/>
        </w:rPr>
        <w:t>společnosti GM</w:t>
      </w:r>
      <w:r>
        <w:rPr>
          <w:color w:val="58018B"/>
        </w:rPr>
        <w:t xml:space="preserve">, </w:t>
      </w:r>
      <w:r>
        <w:rPr>
          <w:color w:val="703B01"/>
        </w:rPr>
        <w:t>který</w:t>
      </w:r>
      <w:r>
        <w:rPr>
          <w:color w:val="58018B"/>
        </w:rPr>
        <w:t xml:space="preserve"> odráží výkon hlavních automobilových provozů </w:t>
      </w:r>
      <w:r>
        <w:rPr>
          <w:color w:val="B70639"/>
        </w:rPr>
        <w:t>společnosti GM</w:t>
      </w:r>
      <w:r>
        <w:t xml:space="preserve">, bude zveřejněn dnes dopoledne. </w:t>
      </w:r>
      <w:r>
        <w:rPr>
          <w:color w:val="F7F1DF"/>
        </w:rPr>
        <w:t xml:space="preserve">Třída H </w:t>
      </w:r>
      <w:r>
        <w:rPr>
          <w:color w:val="118B8A"/>
        </w:rPr>
        <w:t>společnosti GM</w:t>
      </w:r>
      <w:r>
        <w:rPr>
          <w:color w:val="F7F1DF"/>
        </w:rPr>
        <w:t xml:space="preserve">, </w:t>
      </w:r>
      <w:r>
        <w:rPr>
          <w:color w:val="4AFEFA"/>
        </w:rPr>
        <w:t>která</w:t>
      </w:r>
      <w:r>
        <w:rPr>
          <w:color w:val="F7F1DF"/>
        </w:rPr>
        <w:t xml:space="preserve"> představuje dividendový podíl na výnosu </w:t>
      </w:r>
      <w:r>
        <w:rPr>
          <w:color w:val="FCB164"/>
        </w:rPr>
        <w:t>firmy Hughes</w:t>
      </w:r>
      <w:r>
        <w:t xml:space="preserve">, uzavřela při kompozitním obchodování </w:t>
      </w:r>
      <w:r>
        <w:rPr>
          <w:color w:val="847D81"/>
        </w:rPr>
        <w:t>na Newyorské burze</w:t>
      </w:r>
      <w:r>
        <w:t xml:space="preserve"> </w:t>
      </w:r>
      <w:r>
        <w:rPr>
          <w:color w:val="796EE6"/>
        </w:rPr>
        <w:t>na 29 dolarech</w:t>
      </w:r>
      <w:r>
        <w:t xml:space="preserve">, </w:t>
      </w:r>
      <w:r>
        <w:rPr>
          <w:color w:val="796EE6"/>
        </w:rPr>
        <w:t>což</w:t>
      </w:r>
      <w:r>
        <w:t xml:space="preserve"> je zvýšení o 25 centů. </w:t>
      </w:r>
      <w:r>
        <w:rPr>
          <w:color w:val="000D2C"/>
        </w:rPr>
        <w:t xml:space="preserve">Třída E </w:t>
      </w:r>
      <w:r>
        <w:rPr>
          <w:color w:val="53495F"/>
        </w:rPr>
        <w:t>společnosti GM</w:t>
      </w:r>
      <w:r>
        <w:rPr>
          <w:color w:val="000D2C"/>
        </w:rPr>
        <w:t xml:space="preserve">, </w:t>
      </w:r>
      <w:r>
        <w:rPr>
          <w:color w:val="F95475"/>
        </w:rPr>
        <w:t>která</w:t>
      </w:r>
      <w:r>
        <w:rPr>
          <w:color w:val="000D2C"/>
        </w:rPr>
        <w:t xml:space="preserve"> představuje dividendový podíl na zisku </w:t>
      </w:r>
      <w:r>
        <w:rPr>
          <w:color w:val="61FC03"/>
        </w:rPr>
        <w:t>firmy EDS</w:t>
      </w:r>
      <w:r>
        <w:t xml:space="preserve">, se </w:t>
      </w:r>
      <w:r>
        <w:rPr>
          <w:color w:val="847D81"/>
        </w:rPr>
        <w:t>na Newyorské burze</w:t>
      </w:r>
      <w:r>
        <w:t xml:space="preserve"> propadla o 75 centů na 52.25 dolaru. </w:t>
      </w:r>
      <w:r>
        <w:rPr>
          <w:color w:val="FEFB0A"/>
        </w:rPr>
        <w:t xml:space="preserve">Pokles příjmu </w:t>
      </w:r>
      <w:r>
        <w:rPr>
          <w:color w:val="5D9608"/>
        </w:rPr>
        <w:t>ve firmě GM Hughes Electronics</w:t>
      </w:r>
      <w:r>
        <w:t xml:space="preserve"> je znamením </w:t>
      </w:r>
      <w:r>
        <w:rPr>
          <w:color w:val="DE98FD"/>
        </w:rPr>
        <w:t xml:space="preserve">těžkých časů, </w:t>
      </w:r>
      <w:r>
        <w:rPr>
          <w:color w:val="98A088"/>
        </w:rPr>
        <w:t>které</w:t>
      </w:r>
      <w:r>
        <w:rPr>
          <w:color w:val="DE98FD"/>
        </w:rPr>
        <w:t xml:space="preserve"> nastanou v obranných provozech firmy Hughes Aircraft Co. i </w:t>
      </w:r>
      <w:r>
        <w:rPr>
          <w:color w:val="4F584E"/>
        </w:rPr>
        <w:t xml:space="preserve">v severoamerických automobilových provozech </w:t>
      </w:r>
      <w:r>
        <w:rPr>
          <w:color w:val="248AD0"/>
        </w:rPr>
        <w:t>společnosti GM</w:t>
      </w:r>
      <w:r>
        <w:rPr>
          <w:color w:val="4F584E"/>
        </w:rPr>
        <w:t xml:space="preserve">, </w:t>
      </w:r>
      <w:r>
        <w:rPr>
          <w:color w:val="5C5300"/>
        </w:rPr>
        <w:t>které</w:t>
      </w:r>
      <w:r>
        <w:rPr>
          <w:color w:val="4F584E"/>
        </w:rPr>
        <w:t xml:space="preserve"> jsou hlavními zákazníky </w:t>
      </w:r>
      <w:r>
        <w:rPr>
          <w:color w:val="9F6551"/>
        </w:rPr>
        <w:t xml:space="preserve">firmy Delco Electronics Corp., části </w:t>
      </w:r>
      <w:r>
        <w:rPr>
          <w:color w:val="BCFEC6"/>
        </w:rPr>
        <w:t>jednotky GM Hughes</w:t>
      </w:r>
      <w:r>
        <w:t xml:space="preserve">. Zisk </w:t>
      </w:r>
      <w:r>
        <w:rPr>
          <w:color w:val="310106"/>
        </w:rPr>
        <w:t>v jednotce</w:t>
      </w:r>
      <w:r>
        <w:t xml:space="preserve"> klesl z 142.4 milionu dolarů, neboli 45 centů na akcii, na 110.6 milionu dolarů, neboli 37 centů na akcii, </w:t>
      </w:r>
      <w:r>
        <w:rPr>
          <w:color w:val="932C70"/>
        </w:rPr>
        <w:t xml:space="preserve">do značné míry kvůli 24 milionům dolarů jednorázových výdajů souvisejících s dříve ohlášeným záměrem </w:t>
      </w:r>
      <w:r>
        <w:rPr>
          <w:color w:val="2B1B04"/>
        </w:rPr>
        <w:t>firmy Hughes</w:t>
      </w:r>
      <w:r>
        <w:rPr>
          <w:color w:val="932C70"/>
        </w:rPr>
        <w:t xml:space="preserve"> omezit do konce roku počet zaměstnanců alespoň o 6000 lidí</w:t>
      </w:r>
      <w:r>
        <w:t xml:space="preserve">. I při nezapočítání </w:t>
      </w:r>
      <w:r>
        <w:rPr>
          <w:color w:val="932C70"/>
        </w:rPr>
        <w:t>těchto výdajů</w:t>
      </w:r>
      <w:r>
        <w:t xml:space="preserve"> však čistý zisk klesl o 5 %. Mluvčí </w:t>
      </w:r>
      <w:r>
        <w:rPr>
          <w:color w:val="E115C0"/>
        </w:rPr>
        <w:t>společnosti</w:t>
      </w:r>
      <w:r>
        <w:t xml:space="preserve"> řekl, </w:t>
      </w:r>
      <w:r>
        <w:rPr>
          <w:color w:val="B5AFC4"/>
        </w:rPr>
        <w:t xml:space="preserve">že severoamerická produkce vozidel </w:t>
      </w:r>
      <w:r>
        <w:rPr>
          <w:color w:val="D4C67A"/>
        </w:rPr>
        <w:t>společnosti GM</w:t>
      </w:r>
      <w:r>
        <w:rPr>
          <w:color w:val="B5AFC4"/>
        </w:rPr>
        <w:t xml:space="preserve"> navíc oproti loňskému roku klesla o 8.4 %</w:t>
      </w:r>
      <w:r>
        <w:t xml:space="preserve">, </w:t>
      </w:r>
      <w:r>
        <w:rPr>
          <w:color w:val="B5AFC4"/>
        </w:rPr>
        <w:t>což</w:t>
      </w:r>
      <w:r>
        <w:t xml:space="preserve"> poškodilo příjem </w:t>
      </w:r>
      <w:r>
        <w:rPr>
          <w:color w:val="AE7AA1"/>
        </w:rPr>
        <w:t>firmy Delco Electronic</w:t>
      </w:r>
      <w:r>
        <w:t xml:space="preserve">. </w:t>
      </w:r>
      <w:r>
        <w:rPr>
          <w:color w:val="B5AFC4"/>
        </w:rPr>
        <w:t>Tento pokles</w:t>
      </w:r>
      <w:r>
        <w:t xml:space="preserve"> se odrazil </w:t>
      </w:r>
      <w:r>
        <w:rPr>
          <w:color w:val="C2A393"/>
        </w:rPr>
        <w:t xml:space="preserve">na příjmu </w:t>
      </w:r>
      <w:r>
        <w:rPr>
          <w:color w:val="0232FD"/>
        </w:rPr>
        <w:t>jednotky GM Hughes</w:t>
      </w:r>
      <w:r>
        <w:rPr>
          <w:color w:val="C2A393"/>
        </w:rPr>
        <w:t xml:space="preserve">, </w:t>
      </w:r>
      <w:r>
        <w:rPr>
          <w:color w:val="6A3A35"/>
        </w:rPr>
        <w:t>který</w:t>
      </w:r>
      <w:r>
        <w:rPr>
          <w:color w:val="C2A393"/>
        </w:rPr>
        <w:t xml:space="preserve"> klesl z 2.63 na 2.58 miliardy dolarů</w:t>
      </w:r>
      <w:r>
        <w:t xml:space="preserve">. </w:t>
      </w:r>
      <w:r>
        <w:rPr>
          <w:color w:val="BA6801"/>
        </w:rPr>
        <w:t>Během posledních devíti měsíců</w:t>
      </w:r>
      <w:r>
        <w:t xml:space="preserve"> klesl čistý zisk </w:t>
      </w:r>
      <w:r>
        <w:rPr>
          <w:color w:val="310106"/>
        </w:rPr>
        <w:t>firmy GM Hughes</w:t>
      </w:r>
      <w:r>
        <w:t xml:space="preserve"> o 6.6 % z 521 milionu dolarů, neboli 1.58 dolaru na akcii, na 486.6 milionu dolarů, neboli 1.48 dolaru na akcii. Příjem vzrostl o 3.5 % z 8.18 na 8.47 miliardy dolarů. </w:t>
      </w:r>
      <w:r>
        <w:rPr>
          <w:color w:val="168E5C"/>
        </w:rPr>
        <w:t>Ve firmě GMAC</w:t>
      </w:r>
      <w:r>
        <w:rPr>
          <w:color w:val="16C0D0"/>
        </w:rPr>
        <w:t xml:space="preserve"> klesl čistý zisk o 3.1 % z 241.9 na 234.5 milionu dolarů</w:t>
      </w:r>
      <w:r>
        <w:t xml:space="preserve">. </w:t>
      </w:r>
      <w:r>
        <w:rPr>
          <w:color w:val="C62100"/>
        </w:rPr>
        <w:t>Tato finanční jednotka</w:t>
      </w:r>
      <w:r>
        <w:t xml:space="preserve"> přisoudila </w:t>
      </w:r>
      <w:r>
        <w:rPr>
          <w:color w:val="16C0D0"/>
        </w:rPr>
        <w:t>pokles</w:t>
      </w:r>
      <w:r>
        <w:t xml:space="preserve"> vyšším výdajům na půjčky ve srovnání s loňským rokem. </w:t>
      </w:r>
      <w:r>
        <w:rPr>
          <w:color w:val="C62100"/>
        </w:rPr>
        <w:t>Firma GMAC</w:t>
      </w:r>
      <w:r>
        <w:t xml:space="preserve"> uvedla, že </w:t>
      </w:r>
      <w:r>
        <w:rPr>
          <w:color w:val="C62100"/>
        </w:rPr>
        <w:t>její</w:t>
      </w:r>
      <w:r>
        <w:t xml:space="preserve"> obchody zaměřené na financování automobilů a leasing vzrostly ve Spojených státech o 35 %, z velké části díky tomu, že pro zvýšení obratu využila pobídky pro obchodníky a zákazníky. Zisky </w:t>
      </w:r>
      <w:r>
        <w:rPr>
          <w:color w:val="C62100"/>
        </w:rPr>
        <w:t>firmy GMAC</w:t>
      </w:r>
      <w:r>
        <w:t xml:space="preserve"> jsou sloučeny s výnosy ze zbývajících provozů </w:t>
      </w:r>
      <w:r>
        <w:rPr>
          <w:color w:val="E115C0"/>
        </w:rPr>
        <w:t>společnosti GM</w:t>
      </w:r>
      <w:r>
        <w:t xml:space="preserve"> a přičítány k tradičním kmenovým akciím </w:t>
      </w:r>
      <w:r>
        <w:rPr>
          <w:color w:val="E115C0"/>
        </w:rPr>
        <w:t>společnosti</w:t>
      </w:r>
      <w:r>
        <w:t xml:space="preserve">. </w:t>
      </w:r>
      <w:r>
        <w:rPr>
          <w:color w:val="BA6801"/>
        </w:rPr>
        <w:t>V prvních devíti měsících</w:t>
      </w:r>
      <w:r>
        <w:t xml:space="preserve"> klesl příjem </w:t>
      </w:r>
      <w:r>
        <w:rPr>
          <w:color w:val="C62100"/>
        </w:rPr>
        <w:t>firmy GMAC</w:t>
      </w:r>
      <w:r>
        <w:t xml:space="preserve"> o 8 % z 930.2 na 859.5 milionu dolarů. </w:t>
      </w:r>
      <w:r>
        <w:rPr>
          <w:color w:val="9E8317"/>
        </w:rPr>
        <w:t>Ve firmě EDS</w:t>
      </w:r>
      <w:r>
        <w:t xml:space="preserve"> vyskočil zisk </w:t>
      </w:r>
      <w:r>
        <w:rPr>
          <w:color w:val="014347"/>
        </w:rPr>
        <w:t>ve třetím čtvrtletí</w:t>
      </w:r>
      <w:r>
        <w:t xml:space="preserve"> o 16 % z 95.9 milionu dolarů, neboli 79 centů na akcii, na rekordních 110.9 milionu dolarů, neboli 93 centů na akcii. Příjem vzrostl o 12 % z 1.22 na 1.37 miliardy dolarů. </w:t>
      </w:r>
      <w:r>
        <w:rPr>
          <w:color w:val="BA6801"/>
        </w:rPr>
        <w:t>Za posledních devět měsíců</w:t>
      </w:r>
      <w:r>
        <w:t xml:space="preserve"> vydělala </w:t>
      </w:r>
      <w:r>
        <w:rPr>
          <w:color w:val="9E8317"/>
        </w:rPr>
        <w:t>firma EDS</w:t>
      </w:r>
      <w:r>
        <w:t xml:space="preserve"> </w:t>
      </w:r>
      <w:r>
        <w:rPr>
          <w:color w:val="233809"/>
        </w:rPr>
        <w:t>315.8 milionu dolarů, neboli 2.62 dolaru na akcii</w:t>
      </w:r>
      <w:r>
        <w:t xml:space="preserve">, </w:t>
      </w:r>
      <w:r>
        <w:rPr>
          <w:color w:val="233809"/>
        </w:rPr>
        <w:t>což</w:t>
      </w:r>
      <w:r>
        <w:t xml:space="preserve"> je zvýšení o 13 % z 280.7 milionu dolarů, neboli 2.30 dolaru na akcii. Příjem vzrostl o 14 % z 3.54 na 4.03 miliardy dolarů. Ve srovnání se 40 % před rokem činil </w:t>
      </w:r>
      <w:r>
        <w:rPr>
          <w:color w:val="42083B"/>
        </w:rPr>
        <w:t xml:space="preserve">příjem, </w:t>
      </w:r>
      <w:r>
        <w:rPr>
          <w:color w:val="82785D"/>
        </w:rPr>
        <w:t>který</w:t>
      </w:r>
      <w:r>
        <w:rPr>
          <w:color w:val="42083B"/>
        </w:rPr>
        <w:t xml:space="preserve"> nepocházel z účtů </w:t>
      </w:r>
      <w:r>
        <w:rPr>
          <w:color w:val="023087"/>
        </w:rPr>
        <w:t>společnosti GM</w:t>
      </w:r>
      <w:r>
        <w:t xml:space="preserve">, 45 % všech obchodů </w:t>
      </w:r>
      <w:r>
        <w:rPr>
          <w:color w:val="9E8317"/>
        </w:rPr>
        <w:t>firmy EDS</w:t>
      </w:r>
      <w:r>
        <w:t xml:space="preserve"> </w:t>
      </w:r>
      <w:r>
        <w:rPr>
          <w:color w:val="BA6801"/>
        </w:rPr>
        <w:t>za posledních devět měsíců</w:t>
      </w:r>
      <w:r>
        <w:t xml:space="preserve">. </w:t>
      </w:r>
      <w:r>
        <w:rPr>
          <w:color w:val="9E8317"/>
        </w:rPr>
        <w:t>Společnost</w:t>
      </w:r>
      <w:r>
        <w:t xml:space="preserve"> uvedla, že do konce roku 1990 chce zvýšit příjem nepocházející </w:t>
      </w:r>
      <w:r>
        <w:rPr>
          <w:color w:val="E115C0"/>
        </w:rPr>
        <w:t>ze společnosti GM</w:t>
      </w:r>
      <w:r>
        <w:t xml:space="preserve"> na alespoň 50 % všech </w:t>
      </w:r>
      <w:r>
        <w:rPr>
          <w:color w:val="9E8317"/>
        </w:rPr>
        <w:t>svých</w:t>
      </w:r>
      <w:r>
        <w:t xml:space="preserve"> obchodů.</w:t>
      </w:r>
    </w:p>
    <w:p>
      <w:r>
        <w:rPr>
          <w:b/>
        </w:rPr>
        <w:t>Document number 653</w:t>
      </w:r>
    </w:p>
    <w:p>
      <w:r>
        <w:rPr>
          <w:b/>
        </w:rPr>
        <w:t>Document identifier: wsj0951-001</w:t>
      </w:r>
    </w:p>
    <w:p>
      <w:r>
        <w:rPr>
          <w:color w:val="310106"/>
        </w:rPr>
        <w:t>48 letý William C. Ballard jr. byl zvolen členem správní rady tohoto podniku zabývajícího se výrobou destilátů</w:t>
      </w:r>
      <w:r>
        <w:t xml:space="preserve">, </w:t>
      </w:r>
      <w:r>
        <w:rPr>
          <w:color w:val="310106"/>
        </w:rPr>
        <w:t>čímž</w:t>
      </w:r>
      <w:r>
        <w:t xml:space="preserve"> se rada rozšířila na 11 členů.</w:t>
      </w:r>
    </w:p>
    <w:p>
      <w:r>
        <w:rPr>
          <w:b/>
        </w:rPr>
        <w:t>Document number 654</w:t>
      </w:r>
    </w:p>
    <w:p>
      <w:r>
        <w:rPr>
          <w:b/>
        </w:rPr>
        <w:t>Document identifier: wsj0952-001</w:t>
      </w:r>
    </w:p>
    <w:p>
      <w:r>
        <w:rPr>
          <w:color w:val="310106"/>
        </w:rPr>
        <w:t>Alvin W. Trivelpiece, ředitel společnosti Oak Ridge National Laboratory z města Oak Ridge v Tennessee</w:t>
      </w:r>
      <w:r>
        <w:t xml:space="preserve">, byl zvolen ředitelem tohoto podniku zabývajícího se optickými výrobky. </w:t>
      </w:r>
      <w:r>
        <w:rPr>
          <w:color w:val="310106"/>
        </w:rPr>
        <w:t>58 letý Trivelpiece</w:t>
      </w:r>
      <w:r>
        <w:t xml:space="preserve"> nastoupil </w:t>
      </w:r>
      <w:r>
        <w:rPr>
          <w:color w:val="04640D"/>
        </w:rPr>
        <w:t xml:space="preserve">po Wiliamu Bolgerovi, </w:t>
      </w:r>
      <w:r>
        <w:rPr>
          <w:color w:val="FEFB0A"/>
        </w:rPr>
        <w:t>který</w:t>
      </w:r>
      <w:r>
        <w:rPr>
          <w:color w:val="04640D"/>
        </w:rPr>
        <w:t xml:space="preserve"> v srpnu zemřel</w:t>
      </w:r>
      <w:r>
        <w:t>.</w:t>
      </w:r>
    </w:p>
    <w:p>
      <w:r>
        <w:rPr>
          <w:b/>
        </w:rPr>
        <w:t>Document number 655</w:t>
      </w:r>
    </w:p>
    <w:p>
      <w:r>
        <w:rPr>
          <w:b/>
        </w:rPr>
        <w:t>Document identifier: wsj0953-001</w:t>
      </w:r>
    </w:p>
    <w:p>
      <w:r>
        <w:rPr>
          <w:color w:val="310106"/>
        </w:rPr>
        <w:t xml:space="preserve">Ve válce nabídek </w:t>
      </w:r>
      <w:r>
        <w:rPr>
          <w:color w:val="04640D"/>
        </w:rPr>
        <w:t>o firmu Public Service Co. of New Hampshire</w:t>
      </w:r>
      <w:r>
        <w:rPr>
          <w:color w:val="310106"/>
        </w:rPr>
        <w:t xml:space="preserve"> zvedla </w:t>
      </w:r>
      <w:r>
        <w:rPr>
          <w:color w:val="FEFB0A"/>
        </w:rPr>
        <w:t>společnost United Illuminating Co.</w:t>
      </w:r>
      <w:r>
        <w:rPr>
          <w:color w:val="310106"/>
        </w:rPr>
        <w:t xml:space="preserve"> </w:t>
      </w:r>
      <w:r>
        <w:rPr>
          <w:color w:val="FB5514"/>
        </w:rPr>
        <w:t>svou</w:t>
      </w:r>
      <w:r>
        <w:rPr>
          <w:color w:val="E115C0"/>
        </w:rPr>
        <w:t xml:space="preserve"> předloženou nabídku ve výši 2.19 miliardy dolarů</w:t>
      </w:r>
      <w:r>
        <w:rPr>
          <w:color w:val="310106"/>
        </w:rPr>
        <w:t xml:space="preserve"> na 2.29 miliardy dolarů podle vlastního ocenění</w:t>
      </w:r>
      <w:r>
        <w:t xml:space="preserve">, </w:t>
      </w:r>
      <w:r>
        <w:rPr>
          <w:color w:val="310106"/>
        </w:rPr>
        <w:t>čímž</w:t>
      </w:r>
      <w:r>
        <w:t xml:space="preserve"> jasně převýšila </w:t>
      </w:r>
      <w:r>
        <w:rPr>
          <w:color w:val="00587F"/>
        </w:rPr>
        <w:t>všechny ostatní nabídky</w:t>
      </w:r>
      <w:r>
        <w:t xml:space="preserve">. </w:t>
      </w:r>
      <w:r>
        <w:rPr>
          <w:color w:val="0BC582"/>
        </w:rPr>
        <w:t>Nabídky</w:t>
      </w:r>
      <w:r>
        <w:t xml:space="preserve"> zůstávají závislé na ocenění </w:t>
      </w:r>
      <w:r>
        <w:rPr>
          <w:color w:val="FEB8C8"/>
        </w:rPr>
        <w:t xml:space="preserve">federálním konkurzním soudem dozírajícím na reorganizaci </w:t>
      </w:r>
      <w:r>
        <w:rPr>
          <w:color w:val="9E8317"/>
        </w:rPr>
        <w:t>firmy PS of New Hampshire</w:t>
      </w:r>
      <w:r>
        <w:t xml:space="preserve">. Také jsou nepřímo závislé na schválení </w:t>
      </w:r>
      <w:r>
        <w:rPr>
          <w:color w:val="01190F"/>
        </w:rPr>
        <w:t xml:space="preserve">státem New Hampshire, </w:t>
      </w:r>
      <w:r>
        <w:rPr>
          <w:color w:val="847D81"/>
        </w:rPr>
        <w:t>kde</w:t>
      </w:r>
      <w:r>
        <w:rPr>
          <w:color w:val="01190F"/>
        </w:rPr>
        <w:t xml:space="preserve"> se obyvatelé bojí prudce stoupajících sazeb na zaplacení nákladů na reorganizaci</w:t>
      </w:r>
      <w:r>
        <w:t xml:space="preserve">. </w:t>
      </w:r>
      <w:r>
        <w:rPr>
          <w:color w:val="58018B"/>
        </w:rPr>
        <w:t xml:space="preserve">Všechny čtyři strany předkládající </w:t>
      </w:r>
      <w:r>
        <w:rPr>
          <w:color w:val="B70639"/>
        </w:rPr>
        <w:t xml:space="preserve">nabídky </w:t>
      </w:r>
      <w:r>
        <w:rPr>
          <w:color w:val="703B01"/>
        </w:rPr>
        <w:t>na firmu PS of New Hampshire</w:t>
      </w:r>
      <w:r>
        <w:t xml:space="preserve"> navrhují recept </w:t>
      </w:r>
      <w:r>
        <w:rPr>
          <w:color w:val="F7F1DF"/>
        </w:rPr>
        <w:t>na omezení růstu sazeb</w:t>
      </w:r>
      <w:r>
        <w:t xml:space="preserve">, aby </w:t>
      </w:r>
      <w:r>
        <w:rPr>
          <w:color w:val="01190F"/>
        </w:rPr>
        <w:t>stát</w:t>
      </w:r>
      <w:r>
        <w:t xml:space="preserve"> přesvědčily. Nové kolo nabídek by zřejmě zkomplikovalo rozhodnutí </w:t>
      </w:r>
      <w:r>
        <w:rPr>
          <w:color w:val="118B8A"/>
        </w:rPr>
        <w:t>soudce Jamese Yacose, konkurzního soudce dohlížejícího na případ</w:t>
      </w:r>
      <w:r>
        <w:t xml:space="preserve">, protože akcionáři </w:t>
      </w:r>
      <w:r>
        <w:rPr>
          <w:color w:val="4AFEFA"/>
        </w:rPr>
        <w:t>společnosti</w:t>
      </w:r>
      <w:r>
        <w:t xml:space="preserve">, nevyplacení věřitelé a regulátoři v současné době podporují různé plány. Mimoto jsou některé návrhy tak vyrovnané, že důležitější roli mohou hrát nefinanční otázky jako třeba časové rozvržení. </w:t>
      </w:r>
      <w:r>
        <w:rPr>
          <w:color w:val="FCB164"/>
        </w:rPr>
        <w:t>Nezajištění věřitelé</w:t>
      </w:r>
      <w:r>
        <w:t xml:space="preserve"> se v principu dohodli, že budou podporovat </w:t>
      </w:r>
      <w:r>
        <w:rPr>
          <w:color w:val="796EE6"/>
        </w:rPr>
        <w:t xml:space="preserve">novou nabídku </w:t>
      </w:r>
      <w:r>
        <w:rPr>
          <w:color w:val="000D2C"/>
        </w:rPr>
        <w:t xml:space="preserve">společnosti United Illuminating se sídlem ve městě New Haven </w:t>
      </w:r>
      <w:r>
        <w:rPr>
          <w:color w:val="53495F"/>
        </w:rPr>
        <w:t>v Connecticutu</w:t>
      </w:r>
      <w:r>
        <w:t xml:space="preserve">. Dříve podporovali </w:t>
      </w:r>
      <w:r>
        <w:rPr>
          <w:color w:val="F95475"/>
        </w:rPr>
        <w:t xml:space="preserve">vnitřní reorganizační plán navrhovaný </w:t>
      </w:r>
      <w:r>
        <w:rPr>
          <w:color w:val="61FC03"/>
        </w:rPr>
        <w:t>firmou PS z New Hampshire</w:t>
      </w:r>
      <w:r>
        <w:t xml:space="preserve">. S plným vyrovnáním včetně úroků pro zajištěné věřitele počítá každá </w:t>
      </w:r>
      <w:r>
        <w:rPr>
          <w:color w:val="0BC582"/>
        </w:rPr>
        <w:t>z nabídek</w:t>
      </w:r>
      <w:r>
        <w:t xml:space="preserve">. Avšak </w:t>
      </w:r>
      <w:r>
        <w:rPr>
          <w:color w:val="796EE6"/>
        </w:rPr>
        <w:t xml:space="preserve">plán </w:t>
      </w:r>
      <w:r>
        <w:rPr>
          <w:color w:val="000D2C"/>
        </w:rPr>
        <w:t>společnosti United Illuminating</w:t>
      </w:r>
      <w:r>
        <w:t xml:space="preserve"> nabízí více nezajištěným věřitelům. </w:t>
      </w:r>
      <w:r>
        <w:rPr>
          <w:color w:val="5D9608"/>
        </w:rPr>
        <w:t xml:space="preserve">Geoffrey Kalmus, právní zástupce </w:t>
      </w:r>
      <w:r>
        <w:rPr>
          <w:color w:val="DE98FD"/>
        </w:rPr>
        <w:t>oficiálního výboru věřitelů</w:t>
      </w:r>
      <w:r>
        <w:t xml:space="preserve">, řekl, </w:t>
      </w:r>
      <w:r>
        <w:rPr>
          <w:color w:val="98A088"/>
        </w:rPr>
        <w:t xml:space="preserve">že </w:t>
      </w:r>
      <w:r>
        <w:rPr>
          <w:color w:val="4F584E"/>
        </w:rPr>
        <w:t xml:space="preserve">podle plánu </w:t>
      </w:r>
      <w:r>
        <w:rPr>
          <w:color w:val="248AD0"/>
        </w:rPr>
        <w:t>společnosti United Illuminating</w:t>
      </w:r>
      <w:r>
        <w:rPr>
          <w:color w:val="98A088"/>
        </w:rPr>
        <w:t xml:space="preserve"> budou </w:t>
      </w:r>
      <w:r>
        <w:rPr>
          <w:color w:val="5C5300"/>
        </w:rPr>
        <w:t>nezajištěným věřitelům</w:t>
      </w:r>
      <w:r>
        <w:rPr>
          <w:color w:val="98A088"/>
        </w:rPr>
        <w:t xml:space="preserve"> vyplaceny plné částky a úroky ve výši asi 855 milionů dolarů vzniklé </w:t>
      </w:r>
      <w:r>
        <w:rPr>
          <w:color w:val="9F6551"/>
        </w:rPr>
        <w:t xml:space="preserve">před tím, než </w:t>
      </w:r>
      <w:r>
        <w:rPr>
          <w:color w:val="BCFEC6"/>
        </w:rPr>
        <w:t>v lednu 1988</w:t>
      </w:r>
      <w:r>
        <w:rPr>
          <w:color w:val="9F6551"/>
        </w:rPr>
        <w:t xml:space="preserve"> </w:t>
      </w:r>
      <w:r>
        <w:rPr>
          <w:color w:val="932C70"/>
        </w:rPr>
        <w:t>společnost PS of New Hampshire</w:t>
      </w:r>
      <w:r>
        <w:rPr>
          <w:color w:val="9F6551"/>
        </w:rPr>
        <w:t xml:space="preserve"> požádala </w:t>
      </w:r>
      <w:r>
        <w:rPr>
          <w:color w:val="2B1B04"/>
        </w:rPr>
        <w:t>konkurzní soud</w:t>
      </w:r>
      <w:r>
        <w:rPr>
          <w:color w:val="9F6551"/>
        </w:rPr>
        <w:t xml:space="preserve"> o ochranu</w:t>
      </w:r>
      <w:r>
        <w:t xml:space="preserve">. </w:t>
      </w:r>
      <w:r>
        <w:rPr>
          <w:color w:val="98A088"/>
        </w:rPr>
        <w:t>Kromě toho</w:t>
      </w:r>
      <w:r>
        <w:t xml:space="preserve"> dostanou přibližně 200 milionů dolarů jako platby za úroky </w:t>
      </w:r>
      <w:r>
        <w:rPr>
          <w:color w:val="B5AFC4"/>
        </w:rPr>
        <w:t>od té doby</w:t>
      </w:r>
      <w:r>
        <w:t xml:space="preserve">. </w:t>
      </w:r>
      <w:r>
        <w:rPr>
          <w:color w:val="5D9608"/>
        </w:rPr>
        <w:t>Kalmus</w:t>
      </w:r>
      <w:r>
        <w:t xml:space="preserve"> řekl, že do příštího července by nevyplacené úroky narostly na 350 milionů dolarů. </w:t>
      </w:r>
      <w:r>
        <w:rPr>
          <w:color w:val="00587F"/>
        </w:rPr>
        <w:t>Podle ostatních plánů</w:t>
      </w:r>
      <w:r>
        <w:t xml:space="preserve"> by se většinou úroky </w:t>
      </w:r>
      <w:r>
        <w:rPr>
          <w:color w:val="D4C67A"/>
        </w:rPr>
        <w:t>nezajištěných věřitelů</w:t>
      </w:r>
      <w:r>
        <w:t xml:space="preserve"> nahromaděné </w:t>
      </w:r>
      <w:r>
        <w:rPr>
          <w:color w:val="AE7AA1"/>
        </w:rPr>
        <w:t>po podání žaloby</w:t>
      </w:r>
      <w:r>
        <w:t xml:space="preserve"> nevyplácely. </w:t>
      </w:r>
      <w:r>
        <w:rPr>
          <w:color w:val="796EE6"/>
        </w:rPr>
        <w:t xml:space="preserve">Podle plánu </w:t>
      </w:r>
      <w:r>
        <w:rPr>
          <w:color w:val="000D2C"/>
        </w:rPr>
        <w:t>United Illuminating</w:t>
      </w:r>
      <w:r>
        <w:t xml:space="preserve"> bude vytvořena </w:t>
      </w:r>
      <w:r>
        <w:rPr>
          <w:color w:val="C2A393"/>
        </w:rPr>
        <w:t xml:space="preserve">nová holdingová společnost, </w:t>
      </w:r>
      <w:r>
        <w:rPr>
          <w:color w:val="0232FD"/>
        </w:rPr>
        <w:t>která</w:t>
      </w:r>
      <w:r>
        <w:rPr>
          <w:color w:val="C2A393"/>
        </w:rPr>
        <w:t xml:space="preserve"> bude </w:t>
      </w:r>
      <w:r>
        <w:rPr>
          <w:color w:val="6A3A35"/>
        </w:rPr>
        <w:t>obě společnosti</w:t>
      </w:r>
      <w:r>
        <w:rPr>
          <w:color w:val="C2A393"/>
        </w:rPr>
        <w:t xml:space="preserve"> vlastnit</w:t>
      </w:r>
      <w:r>
        <w:t xml:space="preserve">. Ze 72 % bude vlastněna držiteli </w:t>
      </w:r>
      <w:r>
        <w:rPr>
          <w:color w:val="BA6801"/>
        </w:rPr>
        <w:t>společnosti United Illuminating</w:t>
      </w:r>
      <w:r>
        <w:t xml:space="preserve"> a z 28 % bude vlastněna držiteli prioritních a kmenových akcií </w:t>
      </w:r>
      <w:r>
        <w:rPr>
          <w:color w:val="4AFEFA"/>
        </w:rPr>
        <w:t>společnosti PS of New Hampshire</w:t>
      </w:r>
      <w:r>
        <w:t xml:space="preserve">. Držitelé prioritních akcií </w:t>
      </w:r>
      <w:r>
        <w:rPr>
          <w:color w:val="4AFEFA"/>
        </w:rPr>
        <w:t>společnosti PS of New Hampshire</w:t>
      </w:r>
      <w:r>
        <w:t xml:space="preserve"> by také získali určité dluhopisy a prioritní cenné papíry. </w:t>
      </w:r>
      <w:r>
        <w:rPr>
          <w:color w:val="BA6801"/>
        </w:rPr>
        <w:t>Společnost United Illuminating</w:t>
      </w:r>
      <w:r>
        <w:t xml:space="preserve"> uvedla, že úplný balíček </w:t>
      </w:r>
      <w:r>
        <w:rPr>
          <w:color w:val="168E5C"/>
        </w:rPr>
        <w:t>pro držitele prioritních akcií</w:t>
      </w:r>
      <w:r>
        <w:t xml:space="preserve"> vyrovná asi 60 % </w:t>
      </w:r>
      <w:r>
        <w:rPr>
          <w:color w:val="168E5C"/>
        </w:rPr>
        <w:t>jejich</w:t>
      </w:r>
      <w:r>
        <w:t xml:space="preserve"> nároků. Držitelé kmenových akcií by skončili s vlastnictvím asi 6.4 % </w:t>
      </w:r>
      <w:r>
        <w:rPr>
          <w:color w:val="C2A393"/>
        </w:rPr>
        <w:t>sdružené společnosti</w:t>
      </w:r>
      <w:r>
        <w:t xml:space="preserve">. Jak bylo již dříve oznámeno, </w:t>
      </w:r>
      <w:r>
        <w:rPr>
          <w:color w:val="16C0D0"/>
        </w:rPr>
        <w:t xml:space="preserve">společnost Northeast Utilities z Hartfordu </w:t>
      </w:r>
      <w:r>
        <w:rPr>
          <w:color w:val="C62100"/>
        </w:rPr>
        <w:t>v Connecticutu</w:t>
      </w:r>
      <w:r>
        <w:t xml:space="preserve"> v pondělí podala </w:t>
      </w:r>
      <w:r>
        <w:rPr>
          <w:color w:val="014347"/>
        </w:rPr>
        <w:t xml:space="preserve">nabídku, </w:t>
      </w:r>
      <w:r>
        <w:rPr>
          <w:color w:val="233809"/>
        </w:rPr>
        <w:t>kterou</w:t>
      </w:r>
      <w:r>
        <w:rPr>
          <w:color w:val="014347"/>
        </w:rPr>
        <w:t xml:space="preserve"> ocenila na 2.25 miliardy dolarů</w:t>
      </w:r>
      <w:r>
        <w:t xml:space="preserve">. </w:t>
      </w:r>
      <w:r>
        <w:rPr>
          <w:color w:val="014347"/>
        </w:rPr>
        <w:t>Tato nabídka</w:t>
      </w:r>
      <w:r>
        <w:t xml:space="preserve"> byla </w:t>
      </w:r>
      <w:r>
        <w:rPr>
          <w:color w:val="42083B"/>
        </w:rPr>
        <w:t>výborem akcionářů</w:t>
      </w:r>
      <w:r>
        <w:t xml:space="preserve"> schválena. </w:t>
      </w:r>
      <w:r>
        <w:rPr>
          <w:color w:val="82785D"/>
        </w:rPr>
        <w:t>Ostatní nabízející, společnosti New England Electric System z města Westboro</w:t>
      </w:r>
      <w:r>
        <w:t xml:space="preserve"> v </w:t>
      </w:r>
      <w:r>
        <w:rPr>
          <w:color w:val="023087"/>
        </w:rPr>
        <w:t>Massachussetts a PS of New Hampshire</w:t>
      </w:r>
      <w:r>
        <w:t xml:space="preserve">, nezměnily hodnotu </w:t>
      </w:r>
      <w:r>
        <w:rPr>
          <w:color w:val="B7DAD2"/>
        </w:rPr>
        <w:t>svých</w:t>
      </w:r>
      <w:r>
        <w:t xml:space="preserve"> nabídek, ačkoli </w:t>
      </w:r>
      <w:r>
        <w:rPr>
          <w:color w:val="4AFEFA"/>
        </w:rPr>
        <w:t>společnost PS of New Hampshire</w:t>
      </w:r>
      <w:r>
        <w:t xml:space="preserve"> změnila </w:t>
      </w:r>
      <w:r>
        <w:rPr>
          <w:color w:val="4AFEFA"/>
        </w:rPr>
        <w:t>svůj</w:t>
      </w:r>
      <w:r>
        <w:t xml:space="preserve"> úrokový návrh. </w:t>
      </w:r>
      <w:r>
        <w:rPr>
          <w:color w:val="196956"/>
        </w:rPr>
        <w:t>Společnost New England Electric</w:t>
      </w:r>
      <w:r>
        <w:t xml:space="preserve"> oceňuje </w:t>
      </w:r>
      <w:r>
        <w:rPr>
          <w:color w:val="8C41BB"/>
        </w:rPr>
        <w:t>svou</w:t>
      </w:r>
      <w:r>
        <w:rPr>
          <w:color w:val="ECEDFE"/>
        </w:rPr>
        <w:t xml:space="preserve"> nabídku</w:t>
      </w:r>
      <w:r>
        <w:t xml:space="preserve"> na 2 miliardy dolarů a </w:t>
      </w:r>
      <w:r>
        <w:rPr>
          <w:color w:val="4AFEFA"/>
        </w:rPr>
        <w:t>společnost PS of New Hampshire</w:t>
      </w:r>
      <w:r>
        <w:t xml:space="preserve"> oceňuje </w:t>
      </w:r>
      <w:r>
        <w:rPr>
          <w:color w:val="61FC03"/>
        </w:rPr>
        <w:t>svůj</w:t>
      </w:r>
      <w:r>
        <w:rPr>
          <w:color w:val="F95475"/>
        </w:rPr>
        <w:t xml:space="preserve"> reorganizační plán</w:t>
      </w:r>
      <w:r>
        <w:t xml:space="preserve"> na 2.2 miliardy dolarů. </w:t>
      </w:r>
      <w:r>
        <w:rPr>
          <w:color w:val="118B8A"/>
        </w:rPr>
        <w:t xml:space="preserve">Soudce </w:t>
      </w:r>
      <w:r>
        <w:rPr>
          <w:color w:val="2B2D32"/>
        </w:rPr>
        <w:t>konkurzního soudu</w:t>
      </w:r>
      <w:r>
        <w:t xml:space="preserve"> rozhodl, že k tomu, aby se obešla státní regulace, lze použít federální zákony o konkurzu. Avšak věřitelé a nabízející shodně přiznávají, že </w:t>
      </w:r>
      <w:r>
        <w:rPr>
          <w:color w:val="01190F"/>
        </w:rPr>
        <w:t>stát</w:t>
      </w:r>
      <w:r>
        <w:t xml:space="preserve"> hraje významnou roli, protože by mohl podstatně zdržet konečné sjednání </w:t>
      </w:r>
      <w:r>
        <w:rPr>
          <w:color w:val="94C661"/>
        </w:rPr>
        <w:t>plánu</w:t>
      </w:r>
      <w:r>
        <w:t xml:space="preserve">, kdyby se </w:t>
      </w:r>
      <w:r>
        <w:rPr>
          <w:color w:val="01190F"/>
        </w:rPr>
        <w:t>mu</w:t>
      </w:r>
      <w:r>
        <w:t xml:space="preserve"> nelíbil. </w:t>
      </w:r>
      <w:r>
        <w:rPr>
          <w:color w:val="01190F"/>
        </w:rPr>
        <w:t>Stát</w:t>
      </w:r>
      <w:r>
        <w:t xml:space="preserve"> schválil </w:t>
      </w:r>
      <w:r>
        <w:rPr>
          <w:color w:val="ECEDFE"/>
        </w:rPr>
        <w:t xml:space="preserve">plán </w:t>
      </w:r>
      <w:r>
        <w:rPr>
          <w:color w:val="8C41BB"/>
        </w:rPr>
        <w:t>společnosti New England Electric</w:t>
      </w:r>
      <w:r>
        <w:rPr>
          <w:color w:val="ECEDFE"/>
        </w:rPr>
        <w:t xml:space="preserve">, </w:t>
      </w:r>
      <w:r>
        <w:rPr>
          <w:color w:val="F8907D"/>
        </w:rPr>
        <w:t>který</w:t>
      </w:r>
      <w:r>
        <w:rPr>
          <w:color w:val="ECEDFE"/>
        </w:rPr>
        <w:t xml:space="preserve"> slibuje omezit narůstání sazeb na 4.8 % ročně po dobu sedmi let</w:t>
      </w:r>
      <w:r>
        <w:t xml:space="preserve">. </w:t>
      </w:r>
      <w:r>
        <w:rPr>
          <w:color w:val="014347"/>
        </w:rPr>
        <w:t xml:space="preserve">Plán </w:t>
      </w:r>
      <w:r>
        <w:rPr>
          <w:color w:val="895E6B"/>
        </w:rPr>
        <w:t>společnosti Northeast Utilities</w:t>
      </w:r>
      <w:r>
        <w:t xml:space="preserve"> navrhuje nárůsty o 5.5 % ročně. </w:t>
      </w:r>
      <w:r>
        <w:rPr>
          <w:color w:val="4AFEFA"/>
        </w:rPr>
        <w:t>Společnost PS of New Hampshire</w:t>
      </w:r>
      <w:r>
        <w:t xml:space="preserve"> upravila </w:t>
      </w:r>
      <w:r>
        <w:rPr>
          <w:color w:val="61FC03"/>
        </w:rPr>
        <w:t>svůj</w:t>
      </w:r>
      <w:r>
        <w:rPr>
          <w:color w:val="F95475"/>
        </w:rPr>
        <w:t xml:space="preserve"> plán</w:t>
      </w:r>
      <w:r>
        <w:t xml:space="preserve">, aby požadoval nárůsty sazeb o 5.5 % po dva roky, následované pěti lety nárůstů o 4.5 %. Skutečné úrokové nárůsty by nicméně mohly změnit úpravy cen paliv. Dříve navrhovala nárůsty o 5.5 % po dobu sedmi let. </w:t>
      </w:r>
      <w:r>
        <w:rPr>
          <w:color w:val="BA6801"/>
        </w:rPr>
        <w:t>Společnost United Illuminating</w:t>
      </w:r>
      <w:r>
        <w:t xml:space="preserve"> změnila také </w:t>
      </w:r>
      <w:r>
        <w:rPr>
          <w:color w:val="BA6801"/>
        </w:rPr>
        <w:t>svůj</w:t>
      </w:r>
      <w:r>
        <w:t xml:space="preserve"> úrokový plán. </w:t>
      </w:r>
      <w:r>
        <w:rPr>
          <w:color w:val="796EE6"/>
        </w:rPr>
        <w:t>Nová nabídka</w:t>
      </w:r>
      <w:r>
        <w:t xml:space="preserve"> předpokládá jenom pět let nárůstů </w:t>
      </w:r>
      <w:r>
        <w:rPr>
          <w:color w:val="788E95"/>
        </w:rPr>
        <w:t>úroků</w:t>
      </w:r>
      <w:r>
        <w:t xml:space="preserve"> o 5.5 %, pak budou následovat státem schválená navýšení projednávaná podle obvyklého postupu. </w:t>
      </w:r>
      <w:r>
        <w:rPr>
          <w:color w:val="BA6801"/>
        </w:rPr>
        <w:t>Společnost United Illuminating</w:t>
      </w:r>
      <w:r>
        <w:t xml:space="preserve"> dříve požadovala také sedm let s nárůsty o 5.5 %. Nabídky a návrhy sazeb většinou předpokládají, že </w:t>
      </w:r>
      <w:r>
        <w:rPr>
          <w:color w:val="FB6AB8"/>
        </w:rPr>
        <w:t xml:space="preserve">jaderná elektrárna v Seabrooku, </w:t>
      </w:r>
      <w:r>
        <w:rPr>
          <w:color w:val="576094"/>
        </w:rPr>
        <w:t>která</w:t>
      </w:r>
      <w:r>
        <w:rPr>
          <w:color w:val="FB6AB8"/>
        </w:rPr>
        <w:t xml:space="preserve"> je již hotová</w:t>
      </w:r>
      <w:r>
        <w:t xml:space="preserve">, bude spuštěna. Většina </w:t>
      </w:r>
      <w:r>
        <w:rPr>
          <w:color w:val="0BC582"/>
        </w:rPr>
        <w:t>plánů</w:t>
      </w:r>
      <w:r>
        <w:t xml:space="preserve"> omezila nabídky v případě, že </w:t>
      </w:r>
      <w:r>
        <w:rPr>
          <w:color w:val="FB6AB8"/>
        </w:rPr>
        <w:t>podnik</w:t>
      </w:r>
      <w:r>
        <w:t xml:space="preserve"> nedokáže získat oprávnění </w:t>
      </w:r>
      <w:r>
        <w:rPr>
          <w:color w:val="DB1474"/>
        </w:rPr>
        <w:t>od Komise pro řízení jaderných záležitostí</w:t>
      </w:r>
      <w:r>
        <w:t xml:space="preserve">. Při obchodování </w:t>
      </w:r>
      <w:r>
        <w:rPr>
          <w:color w:val="8489AE"/>
        </w:rPr>
        <w:t>na Newyorské burze cenných papírů</w:t>
      </w:r>
      <w:r>
        <w:t xml:space="preserve"> </w:t>
      </w:r>
      <w:r>
        <w:rPr>
          <w:color w:val="860E04"/>
        </w:rPr>
        <w:t xml:space="preserve">17 1/2 procentní dluhopis </w:t>
      </w:r>
      <w:r>
        <w:rPr>
          <w:color w:val="FBC206"/>
        </w:rPr>
        <w:t>společnosti PS of New Hampshire</w:t>
      </w:r>
      <w:r>
        <w:rPr>
          <w:color w:val="860E04"/>
        </w:rPr>
        <w:t xml:space="preserve"> splatný v roce 2004</w:t>
      </w:r>
      <w:r>
        <w:t xml:space="preserve"> uzavíral včera výše o 2 dolary, na 82.50 dolaru. </w:t>
      </w:r>
      <w:r>
        <w:rPr>
          <w:color w:val="6EAB9B"/>
        </w:rPr>
        <w:t xml:space="preserve">Akcie </w:t>
      </w:r>
      <w:r>
        <w:rPr>
          <w:color w:val="F2CDFE"/>
        </w:rPr>
        <w:t>tohoto veřejně prospěšného podniku</w:t>
      </w:r>
      <w:r>
        <w:rPr>
          <w:color w:val="645341"/>
        </w:rPr>
        <w:t xml:space="preserve"> uzavíraly při kombinovaném obchodování </w:t>
      </w:r>
      <w:r>
        <w:rPr>
          <w:color w:val="760035"/>
        </w:rPr>
        <w:t>na Newyorské burze</w:t>
      </w:r>
      <w:r>
        <w:rPr>
          <w:color w:val="645341"/>
        </w:rPr>
        <w:t xml:space="preserve"> výše o 37.5 centu, na 4 dolarech za akcii</w:t>
      </w:r>
      <w:r>
        <w:t xml:space="preserve">. </w:t>
      </w:r>
      <w:r>
        <w:rPr>
          <w:color w:val="645341"/>
        </w:rPr>
        <w:t>Vedle toho</w:t>
      </w:r>
      <w:r>
        <w:t xml:space="preserve"> </w:t>
      </w:r>
      <w:r>
        <w:rPr>
          <w:color w:val="4AFEFA"/>
        </w:rPr>
        <w:t>společnost PS of New Hampshire</w:t>
      </w:r>
      <w:r>
        <w:t xml:space="preserve"> uzavřela </w:t>
      </w:r>
      <w:r>
        <w:rPr>
          <w:color w:val="647A41"/>
        </w:rPr>
        <w:t>se 60 manažery</w:t>
      </w:r>
      <w:r>
        <w:rPr>
          <w:color w:val="496E76"/>
        </w:rPr>
        <w:t xml:space="preserve"> dohody o odstupném, </w:t>
      </w:r>
      <w:r>
        <w:rPr>
          <w:color w:val="E3F894"/>
        </w:rPr>
        <w:t>podle nichž</w:t>
      </w:r>
      <w:r>
        <w:rPr>
          <w:color w:val="496E76"/>
        </w:rPr>
        <w:t xml:space="preserve"> </w:t>
      </w:r>
      <w:r>
        <w:rPr>
          <w:color w:val="647A41"/>
        </w:rPr>
        <w:t>jim</w:t>
      </w:r>
      <w:r>
        <w:rPr>
          <w:color w:val="496E76"/>
        </w:rPr>
        <w:t xml:space="preserve"> zaplatí roční až tříletý plat, kdyby</w:t>
      </w:r>
      <w:r>
        <w:t xml:space="preserve"> </w:t>
      </w:r>
      <w:r>
        <w:rPr>
          <w:color w:val="F9D7CD"/>
        </w:rPr>
        <w:t xml:space="preserve">v důsledku převzetí bylo změněno </w:t>
      </w:r>
      <w:r>
        <w:rPr>
          <w:color w:val="876128"/>
        </w:rPr>
        <w:t>jejich</w:t>
      </w:r>
      <w:r>
        <w:rPr>
          <w:color w:val="F9D7CD"/>
        </w:rPr>
        <w:t xml:space="preserve"> pracovní zařazení nebo byli propuštěni</w:t>
      </w:r>
      <w:r>
        <w:t xml:space="preserve">. </w:t>
      </w:r>
      <w:r>
        <w:rPr>
          <w:color w:val="4AFEFA"/>
        </w:rPr>
        <w:t>Společnost</w:t>
      </w:r>
      <w:r>
        <w:t xml:space="preserve"> uvedla, že maximální náklady </w:t>
      </w:r>
      <w:r>
        <w:rPr>
          <w:color w:val="A1A711"/>
        </w:rPr>
        <w:t>na uvedený plán</w:t>
      </w:r>
      <w:r>
        <w:t xml:space="preserve"> dosáhnou 9.7 milionu dolarů.</w:t>
      </w:r>
    </w:p>
    <w:p>
      <w:r>
        <w:rPr>
          <w:b/>
        </w:rPr>
        <w:t>Document number 656</w:t>
      </w:r>
    </w:p>
    <w:p>
      <w:r>
        <w:rPr>
          <w:b/>
        </w:rPr>
        <w:t>Document identifier: wsj0954-001</w:t>
      </w:r>
    </w:p>
    <w:p>
      <w:r>
        <w:rPr>
          <w:color w:val="310106"/>
        </w:rPr>
        <w:t>C. Hyde Tucker</w:t>
      </w:r>
      <w:r>
        <w:t xml:space="preserve"> se s platností od 1. ledna stane prezidentem a generálním ředitelem </w:t>
      </w:r>
      <w:r>
        <w:rPr>
          <w:color w:val="04640D"/>
        </w:rPr>
        <w:t xml:space="preserve">společnosti Bell Atlantic International Inc., jednotky </w:t>
      </w:r>
      <w:r>
        <w:rPr>
          <w:color w:val="FEFB0A"/>
        </w:rPr>
        <w:t>tohoto telekomunikačního koncernu</w:t>
      </w:r>
      <w:r>
        <w:t xml:space="preserve">. </w:t>
      </w:r>
      <w:r>
        <w:rPr>
          <w:color w:val="310106"/>
        </w:rPr>
        <w:t>56 letý Tucker</w:t>
      </w:r>
      <w:r>
        <w:t xml:space="preserve"> je v současné době viceprezidentem a provozním ředitelem firmy C&amp;P Telephone, jednotky </w:t>
      </w:r>
      <w:r>
        <w:rPr>
          <w:color w:val="FB5514"/>
        </w:rPr>
        <w:t>společnosti Bell Atlantic</w:t>
      </w:r>
      <w:r>
        <w:t xml:space="preserve">. </w:t>
      </w:r>
      <w:r>
        <w:rPr>
          <w:color w:val="310106"/>
        </w:rPr>
        <w:t>Tucker</w:t>
      </w:r>
      <w:r>
        <w:t xml:space="preserve"> nahradí </w:t>
      </w:r>
      <w:r>
        <w:rPr>
          <w:color w:val="E115C0"/>
        </w:rPr>
        <w:t xml:space="preserve">64 letého Salvatora J. Barberu, </w:t>
      </w:r>
      <w:r>
        <w:rPr>
          <w:color w:val="00587F"/>
        </w:rPr>
        <w:t>který</w:t>
      </w:r>
      <w:r>
        <w:rPr>
          <w:color w:val="E115C0"/>
        </w:rPr>
        <w:t xml:space="preserve"> až do </w:t>
      </w:r>
      <w:r>
        <w:rPr>
          <w:color w:val="00587F"/>
        </w:rPr>
        <w:t>svého</w:t>
      </w:r>
      <w:r>
        <w:rPr>
          <w:color w:val="E115C0"/>
        </w:rPr>
        <w:t xml:space="preserve"> odchodu do důchodu 1. dubna bude </w:t>
      </w:r>
      <w:r>
        <w:rPr>
          <w:color w:val="0BC582"/>
        </w:rPr>
        <w:t>v této mezinárodní jednotce</w:t>
      </w:r>
      <w:r>
        <w:rPr>
          <w:color w:val="E115C0"/>
        </w:rPr>
        <w:t xml:space="preserve"> zastávat nově vytvořenou pozici předsedy</w:t>
      </w:r>
      <w:r>
        <w:t>.</w:t>
      </w:r>
    </w:p>
    <w:p>
      <w:r>
        <w:rPr>
          <w:b/>
        </w:rPr>
        <w:t>Document number 657</w:t>
      </w:r>
    </w:p>
    <w:p>
      <w:r>
        <w:rPr>
          <w:b/>
        </w:rPr>
        <w:t>Document identifier: wsj0955-001</w:t>
      </w:r>
    </w:p>
    <w:p>
      <w:r>
        <w:rPr>
          <w:color w:val="310106"/>
        </w:rPr>
        <w:t>Richard Breeden</w:t>
      </w:r>
      <w:r>
        <w:t xml:space="preserve"> si nevšiml, </w:t>
      </w:r>
      <w:r>
        <w:rPr>
          <w:color w:val="04640D"/>
        </w:rPr>
        <w:t xml:space="preserve">že </w:t>
      </w:r>
      <w:r>
        <w:rPr>
          <w:color w:val="FEFB0A"/>
        </w:rPr>
        <w:t>jeho</w:t>
      </w:r>
      <w:r>
        <w:rPr>
          <w:color w:val="FB5514"/>
        </w:rPr>
        <w:t xml:space="preserve"> nový stůl</w:t>
      </w:r>
      <w:r>
        <w:rPr>
          <w:color w:val="04640D"/>
        </w:rPr>
        <w:t xml:space="preserve"> má pouze čtyři telefonní linky a jeden telefon</w:t>
      </w:r>
      <w:r>
        <w:t xml:space="preserve">. Bylo to přece v závěru teprve </w:t>
      </w:r>
      <w:r>
        <w:rPr>
          <w:color w:val="310106"/>
        </w:rPr>
        <w:t>jeho</w:t>
      </w:r>
      <w:r>
        <w:t xml:space="preserve"> druhého dne v roli předsedy </w:t>
      </w:r>
      <w:r>
        <w:rPr>
          <w:color w:val="E115C0"/>
        </w:rPr>
        <w:t>Komise pro regulaci prodeje cenných papírů (SEC</w:t>
      </w:r>
      <w:r>
        <w:t xml:space="preserve">). Ale </w:t>
      </w:r>
      <w:r>
        <w:rPr>
          <w:color w:val="04640D"/>
        </w:rPr>
        <w:t>nedostatek linek</w:t>
      </w:r>
      <w:r>
        <w:t xml:space="preserve"> </w:t>
      </w:r>
      <w:r>
        <w:rPr>
          <w:color w:val="04640D"/>
        </w:rPr>
        <w:t>o sobě</w:t>
      </w:r>
      <w:r>
        <w:t xml:space="preserve"> dal bolestně vědět. Když se </w:t>
      </w:r>
      <w:r>
        <w:rPr>
          <w:color w:val="00587F"/>
        </w:rPr>
        <w:t>13. října</w:t>
      </w:r>
      <w:r>
        <w:t xml:space="preserve"> </w:t>
      </w:r>
      <w:r>
        <w:rPr>
          <w:color w:val="0BC582"/>
        </w:rPr>
        <w:t>burza</w:t>
      </w:r>
      <w:r>
        <w:t xml:space="preserve"> naklonila </w:t>
      </w:r>
      <w:r>
        <w:rPr>
          <w:color w:val="FEB8C8"/>
        </w:rPr>
        <w:t>ke 190 bodovému volnému pádu</w:t>
      </w:r>
      <w:r>
        <w:t xml:space="preserve">, pobíhal </w:t>
      </w:r>
      <w:r>
        <w:rPr>
          <w:color w:val="310106"/>
        </w:rPr>
        <w:t>Breeden</w:t>
      </w:r>
      <w:r>
        <w:t xml:space="preserve"> po šestém patře </w:t>
      </w:r>
      <w:r>
        <w:rPr>
          <w:color w:val="E115C0"/>
        </w:rPr>
        <w:t>Komise</w:t>
      </w:r>
      <w:r>
        <w:t xml:space="preserve"> - </w:t>
      </w:r>
      <w:r>
        <w:rPr>
          <w:color w:val="9E8317"/>
        </w:rPr>
        <w:t xml:space="preserve">od </w:t>
      </w:r>
      <w:r>
        <w:rPr>
          <w:color w:val="01190F"/>
        </w:rPr>
        <w:t>svého</w:t>
      </w:r>
      <w:r>
        <w:rPr>
          <w:color w:val="9E8317"/>
        </w:rPr>
        <w:t xml:space="preserve"> stolu, </w:t>
      </w:r>
      <w:r>
        <w:rPr>
          <w:color w:val="847D81"/>
        </w:rPr>
        <w:t>kde</w:t>
      </w:r>
      <w:r>
        <w:rPr>
          <w:color w:val="9E8317"/>
        </w:rPr>
        <w:t xml:space="preserve"> měl otevřenou linku </w:t>
      </w:r>
      <w:r>
        <w:rPr>
          <w:color w:val="58018B"/>
        </w:rPr>
        <w:t>na Newyorskou burzu</w:t>
      </w:r>
      <w:r>
        <w:t xml:space="preserve">, </w:t>
      </w:r>
      <w:r>
        <w:rPr>
          <w:color w:val="B70639"/>
        </w:rPr>
        <w:t xml:space="preserve">do kanceláře </w:t>
      </w:r>
      <w:r>
        <w:rPr>
          <w:color w:val="703B01"/>
        </w:rPr>
        <w:t>svého</w:t>
      </w:r>
      <w:r>
        <w:rPr>
          <w:color w:val="B70639"/>
        </w:rPr>
        <w:t xml:space="preserve"> asistenta, </w:t>
      </w:r>
      <w:r>
        <w:rPr>
          <w:color w:val="F7F1DF"/>
        </w:rPr>
        <w:t>kde</w:t>
      </w:r>
      <w:r>
        <w:rPr>
          <w:color w:val="B70639"/>
        </w:rPr>
        <w:t xml:space="preserve"> byla připojena Komise pro termínové obchody s komoditami</w:t>
      </w:r>
      <w:r>
        <w:rPr>
          <w:color w:val="118B8A"/>
        </w:rPr>
        <w:t xml:space="preserve">, a do třetí místnosti, </w:t>
      </w:r>
      <w:r>
        <w:rPr>
          <w:color w:val="4AFEFA"/>
        </w:rPr>
        <w:t>kde</w:t>
      </w:r>
      <w:r>
        <w:rPr>
          <w:color w:val="118B8A"/>
        </w:rPr>
        <w:t xml:space="preserve"> sledoval pohyby </w:t>
      </w:r>
      <w:r>
        <w:rPr>
          <w:color w:val="FCB164"/>
        </w:rPr>
        <w:t>trhu</w:t>
      </w:r>
      <w:r>
        <w:rPr>
          <w:color w:val="118B8A"/>
        </w:rPr>
        <w:t xml:space="preserve"> </w:t>
      </w:r>
      <w:r>
        <w:rPr>
          <w:color w:val="796EE6"/>
        </w:rPr>
        <w:t>počítač</w:t>
      </w:r>
      <w:r>
        <w:t xml:space="preserve">. Vzpomíná, že když se začaly hrnout </w:t>
      </w:r>
      <w:r>
        <w:rPr>
          <w:color w:val="000D2C"/>
        </w:rPr>
        <w:t>další znepokojené hovory</w:t>
      </w:r>
      <w:r>
        <w:t xml:space="preserve">, "musel by buď odpojit </w:t>
      </w:r>
      <w:r>
        <w:rPr>
          <w:color w:val="0BC582"/>
        </w:rPr>
        <w:t>Newyorskou burzu</w:t>
      </w:r>
      <w:r>
        <w:t xml:space="preserve"> nebo vyjít ven ke stolu sekretářky". To se již nestane. </w:t>
      </w:r>
      <w:r>
        <w:rPr>
          <w:color w:val="53495F"/>
        </w:rPr>
        <w:t xml:space="preserve">Nyní je </w:t>
      </w:r>
      <w:r>
        <w:rPr>
          <w:color w:val="F95475"/>
        </w:rPr>
        <w:t xml:space="preserve">do </w:t>
      </w:r>
      <w:r>
        <w:rPr>
          <w:color w:val="61FC03"/>
        </w:rPr>
        <w:t>předsedovy</w:t>
      </w:r>
      <w:r>
        <w:rPr>
          <w:color w:val="F95475"/>
        </w:rPr>
        <w:t xml:space="preserve"> kanceláře</w:t>
      </w:r>
      <w:r>
        <w:rPr>
          <w:color w:val="53495F"/>
        </w:rPr>
        <w:t xml:space="preserve"> připojeno více linek a </w:t>
      </w:r>
      <w:r>
        <w:rPr>
          <w:color w:val="5D9608"/>
        </w:rPr>
        <w:t xml:space="preserve">počítač sledující </w:t>
      </w:r>
      <w:r>
        <w:rPr>
          <w:color w:val="DE98FD"/>
        </w:rPr>
        <w:t>trh</w:t>
      </w:r>
      <w:r>
        <w:rPr>
          <w:color w:val="53495F"/>
        </w:rPr>
        <w:t xml:space="preserve"> byl přemístěn </w:t>
      </w:r>
      <w:r>
        <w:rPr>
          <w:color w:val="98A088"/>
        </w:rPr>
        <w:t xml:space="preserve">vedle </w:t>
      </w:r>
      <w:r>
        <w:rPr>
          <w:color w:val="4F584E"/>
        </w:rPr>
        <w:t>jeho</w:t>
      </w:r>
      <w:r>
        <w:rPr>
          <w:color w:val="98A088"/>
        </w:rPr>
        <w:t xml:space="preserve"> stolu</w:t>
      </w:r>
      <w:r>
        <w:t xml:space="preserve">. </w:t>
      </w:r>
      <w:r>
        <w:rPr>
          <w:color w:val="53495F"/>
        </w:rPr>
        <w:t>To všechno</w:t>
      </w:r>
      <w:r>
        <w:t xml:space="preserve"> je součástí nového "řídícího centra". Změny v uspořádání </w:t>
      </w:r>
      <w:r>
        <w:rPr>
          <w:color w:val="248AD0"/>
        </w:rPr>
        <w:t>kanceláře</w:t>
      </w:r>
      <w:r>
        <w:t xml:space="preserve"> ilustrují postavení </w:t>
      </w:r>
      <w:r>
        <w:rPr>
          <w:color w:val="310106"/>
        </w:rPr>
        <w:t>Breedena</w:t>
      </w:r>
      <w:r>
        <w:t xml:space="preserve"> jako vrchního národního regulátora cenných papírů. </w:t>
      </w:r>
      <w:r>
        <w:rPr>
          <w:color w:val="310106"/>
        </w:rPr>
        <w:t>Breeden</w:t>
      </w:r>
      <w:r>
        <w:t xml:space="preserve"> byl, podobně jako </w:t>
      </w:r>
      <w:r>
        <w:rPr>
          <w:color w:val="5C5300"/>
        </w:rPr>
        <w:t>jeho</w:t>
      </w:r>
      <w:r>
        <w:rPr>
          <w:color w:val="9F6551"/>
        </w:rPr>
        <w:t xml:space="preserve"> předchůdce David Ruder</w:t>
      </w:r>
      <w:r>
        <w:t xml:space="preserve">, krátce po příchodu do funkce postaven tváří v tvář krizi </w:t>
      </w:r>
      <w:r>
        <w:rPr>
          <w:color w:val="BCFEC6"/>
        </w:rPr>
        <w:t>na trhu cenných papírů</w:t>
      </w:r>
      <w:r>
        <w:t xml:space="preserve">. Ale </w:t>
      </w:r>
      <w:r>
        <w:rPr>
          <w:color w:val="9F6551"/>
        </w:rPr>
        <w:t xml:space="preserve">na rozdíl od Rudera, </w:t>
      </w:r>
      <w:r>
        <w:rPr>
          <w:color w:val="932C70"/>
        </w:rPr>
        <w:t>jenž</w:t>
      </w:r>
      <w:r>
        <w:rPr>
          <w:color w:val="9F6551"/>
        </w:rPr>
        <w:t xml:space="preserve"> sám </w:t>
      </w:r>
      <w:r>
        <w:rPr>
          <w:color w:val="932C70"/>
        </w:rPr>
        <w:t>sebe</w:t>
      </w:r>
      <w:r>
        <w:rPr>
          <w:color w:val="9F6551"/>
        </w:rPr>
        <w:t xml:space="preserve"> během krachu v roce 1987 poškodil poněkud nepromyšleným prohlášením, že by trhy mohly být uzavřeny</w:t>
      </w:r>
      <w:r>
        <w:t xml:space="preserve">, obrací </w:t>
      </w:r>
      <w:r>
        <w:rPr>
          <w:color w:val="310106"/>
        </w:rPr>
        <w:t>Breeden</w:t>
      </w:r>
      <w:r>
        <w:t xml:space="preserve"> </w:t>
      </w:r>
      <w:r>
        <w:rPr>
          <w:color w:val="FEB8C8"/>
        </w:rPr>
        <w:t xml:space="preserve">pokles </w:t>
      </w:r>
      <w:r>
        <w:rPr>
          <w:color w:val="2B1B04"/>
        </w:rPr>
        <w:t>trhu</w:t>
      </w:r>
      <w:r>
        <w:t xml:space="preserve"> ve </w:t>
      </w:r>
      <w:r>
        <w:rPr>
          <w:color w:val="310106"/>
        </w:rPr>
        <w:t>svou</w:t>
      </w:r>
      <w:r>
        <w:t xml:space="preserve"> výhodu tím, že </w:t>
      </w:r>
      <w:r>
        <w:rPr>
          <w:color w:val="FEB8C8"/>
        </w:rPr>
        <w:t>ho</w:t>
      </w:r>
      <w:r>
        <w:t xml:space="preserve"> používá k rozšíření </w:t>
      </w:r>
      <w:r>
        <w:rPr>
          <w:color w:val="310106"/>
        </w:rPr>
        <w:t>své</w:t>
      </w:r>
      <w:r>
        <w:t xml:space="preserve"> agendy pro SEC. V rozhovoru a ve svědectví </w:t>
      </w:r>
      <w:r>
        <w:rPr>
          <w:color w:val="B5AFC4"/>
        </w:rPr>
        <w:t>před Kongresem</w:t>
      </w:r>
      <w:r>
        <w:t xml:space="preserve"> opakovaně upozorňuje na nedávný 190 bodový pokles </w:t>
      </w:r>
      <w:r>
        <w:rPr>
          <w:color w:val="D4C67A"/>
        </w:rPr>
        <w:t>Dow-Jonesova indexu akcií průmyslových společností - druhý nejvyšší v historii</w:t>
      </w:r>
      <w:r>
        <w:t xml:space="preserve"> - jako na důkaz toho, že je nutné, aby </w:t>
      </w:r>
      <w:r>
        <w:rPr>
          <w:color w:val="B5AFC4"/>
        </w:rPr>
        <w:t>Kongres</w:t>
      </w:r>
      <w:r>
        <w:t xml:space="preserve"> dal </w:t>
      </w:r>
      <w:r>
        <w:rPr>
          <w:color w:val="E115C0"/>
        </w:rPr>
        <w:t>Komisi</w:t>
      </w:r>
      <w:r>
        <w:t xml:space="preserve"> pravomoc lépe monitorovat aktivity brokerských firem ohledně půjček na akvizice na dluh a sledovat velké obchody </w:t>
      </w:r>
      <w:r>
        <w:rPr>
          <w:color w:val="BCFEC6"/>
        </w:rPr>
        <w:t>na trhu</w:t>
      </w:r>
      <w:r>
        <w:t xml:space="preserve">. </w:t>
      </w:r>
      <w:r>
        <w:rPr>
          <w:color w:val="310106"/>
        </w:rPr>
        <w:t>Breeden, veterán další finanční krize, záchrany záložen</w:t>
      </w:r>
      <w:r>
        <w:t xml:space="preserve">, chce, aby </w:t>
      </w:r>
      <w:r>
        <w:rPr>
          <w:color w:val="E115C0"/>
        </w:rPr>
        <w:t>Komise</w:t>
      </w:r>
      <w:r>
        <w:t xml:space="preserve"> regulovala obligace vydávané bankami a spořitelními a úvěrovými společnostmi. Obšírněji vyjádřeno, chce "modernizovat" regulace odstraněním bariér mezi obchodním a investičním bankovnictvím a podporou </w:t>
      </w:r>
      <w:r>
        <w:rPr>
          <w:color w:val="AE7AA1"/>
        </w:rPr>
        <w:t>amerických finančních firem</w:t>
      </w:r>
      <w:r>
        <w:t xml:space="preserve">, aby mohly soutěžit na globálním trhu. Daňový zákoník podle </w:t>
      </w:r>
      <w:r>
        <w:rPr>
          <w:color w:val="310106"/>
        </w:rPr>
        <w:t>jeho</w:t>
      </w:r>
      <w:r>
        <w:t xml:space="preserve"> názoru podporuje použití dluhu místo akcií a možná i provokuje </w:t>
      </w:r>
      <w:r>
        <w:rPr>
          <w:color w:val="C2A393"/>
        </w:rPr>
        <w:t>spekulativní skupování akcií</w:t>
      </w:r>
      <w:r>
        <w:t xml:space="preserve">, </w:t>
      </w:r>
      <w:r>
        <w:rPr>
          <w:color w:val="C2A393"/>
        </w:rPr>
        <w:t>což</w:t>
      </w:r>
      <w:r>
        <w:t xml:space="preserve"> je </w:t>
      </w:r>
      <w:r>
        <w:rPr>
          <w:color w:val="0232FD"/>
        </w:rPr>
        <w:t xml:space="preserve">oblast, </w:t>
      </w:r>
      <w:r>
        <w:rPr>
          <w:color w:val="6A3A35"/>
        </w:rPr>
        <w:t>kterou</w:t>
      </w:r>
      <w:r>
        <w:rPr>
          <w:color w:val="0232FD"/>
        </w:rPr>
        <w:t xml:space="preserve"> </w:t>
      </w:r>
      <w:r>
        <w:rPr>
          <w:color w:val="BA6801"/>
        </w:rPr>
        <w:t>Komise</w:t>
      </w:r>
      <w:r>
        <w:rPr>
          <w:color w:val="0232FD"/>
        </w:rPr>
        <w:t xml:space="preserve"> nereguluje přímo, ale </w:t>
      </w:r>
      <w:r>
        <w:rPr>
          <w:color w:val="6A3A35"/>
        </w:rPr>
        <w:t>kde</w:t>
      </w:r>
      <w:r>
        <w:rPr>
          <w:color w:val="0232FD"/>
        </w:rPr>
        <w:t xml:space="preserve"> uplatňuje vliv jak na </w:t>
      </w:r>
      <w:r>
        <w:rPr>
          <w:color w:val="168E5C"/>
        </w:rPr>
        <w:t>Wall Street</w:t>
      </w:r>
      <w:r>
        <w:rPr>
          <w:color w:val="0232FD"/>
        </w:rPr>
        <w:t xml:space="preserve">, tak i </w:t>
      </w:r>
      <w:r>
        <w:rPr>
          <w:color w:val="16C0D0"/>
        </w:rPr>
        <w:t>na Kongres</w:t>
      </w:r>
      <w:r>
        <w:t xml:space="preserve">. Také se zdá, že je </w:t>
      </w:r>
      <w:r>
        <w:rPr>
          <w:color w:val="310106"/>
        </w:rPr>
        <w:t>Breeden</w:t>
      </w:r>
      <w:r>
        <w:t xml:space="preserve"> </w:t>
      </w:r>
      <w:r>
        <w:rPr>
          <w:color w:val="9F6551"/>
        </w:rPr>
        <w:t>na rozdíl od Rudera</w:t>
      </w:r>
      <w:r>
        <w:t xml:space="preserve"> </w:t>
      </w:r>
      <w:r>
        <w:rPr>
          <w:color w:val="C62100"/>
        </w:rPr>
        <w:t xml:space="preserve">v pozici, </w:t>
      </w:r>
      <w:r>
        <w:rPr>
          <w:color w:val="014347"/>
        </w:rPr>
        <w:t>v níž</w:t>
      </w:r>
      <w:r>
        <w:rPr>
          <w:color w:val="C62100"/>
        </w:rPr>
        <w:t xml:space="preserve"> se </w:t>
      </w:r>
      <w:r>
        <w:rPr>
          <w:color w:val="233809"/>
        </w:rPr>
        <w:t xml:space="preserve">se </w:t>
      </w:r>
      <w:r>
        <w:rPr>
          <w:color w:val="42083B"/>
        </w:rPr>
        <w:t>svým</w:t>
      </w:r>
      <w:r>
        <w:rPr>
          <w:color w:val="233809"/>
        </w:rPr>
        <w:t xml:space="preserve"> programem</w:t>
      </w:r>
      <w:r>
        <w:rPr>
          <w:color w:val="C62100"/>
        </w:rPr>
        <w:t xml:space="preserve"> může někam dostat</w:t>
      </w:r>
      <w:r>
        <w:t xml:space="preserve">. </w:t>
      </w:r>
      <w:r>
        <w:rPr>
          <w:color w:val="82785D"/>
        </w:rPr>
        <w:t xml:space="preserve">Jako bývalý asistent </w:t>
      </w:r>
      <w:r>
        <w:rPr>
          <w:color w:val="023087"/>
        </w:rPr>
        <w:t>v Bílém domě</w:t>
      </w:r>
      <w:r>
        <w:rPr>
          <w:color w:val="82785D"/>
        </w:rPr>
        <w:t xml:space="preserve">, </w:t>
      </w:r>
      <w:r>
        <w:rPr>
          <w:color w:val="B7DAD2"/>
        </w:rPr>
        <w:t>který</w:t>
      </w:r>
      <w:r>
        <w:rPr>
          <w:color w:val="82785D"/>
        </w:rPr>
        <w:t xml:space="preserve"> úzce spolupracoval </w:t>
      </w:r>
      <w:r>
        <w:rPr>
          <w:color w:val="196956"/>
        </w:rPr>
        <w:t>s Kongresem</w:t>
      </w:r>
      <w:r>
        <w:t xml:space="preserve">, má praktické znalosti washingtonských způsobů. </w:t>
      </w:r>
      <w:r>
        <w:rPr>
          <w:color w:val="8C41BB"/>
        </w:rPr>
        <w:t xml:space="preserve">Navíc </w:t>
      </w:r>
      <w:r>
        <w:rPr>
          <w:color w:val="ECEDFE"/>
        </w:rPr>
        <w:t>mu</w:t>
      </w:r>
      <w:r>
        <w:rPr>
          <w:color w:val="8C41BB"/>
        </w:rPr>
        <w:t xml:space="preserve"> ještě nejbližší měsíce asi nabídnou příležitost získat </w:t>
      </w:r>
      <w:r>
        <w:rPr>
          <w:color w:val="2B2D32"/>
        </w:rPr>
        <w:t>v pětičlenné komisi</w:t>
      </w:r>
      <w:r>
        <w:rPr>
          <w:color w:val="8C41BB"/>
        </w:rPr>
        <w:t xml:space="preserve"> vlastní většinu</w:t>
      </w:r>
      <w:r>
        <w:t xml:space="preserve">, </w:t>
      </w:r>
      <w:r>
        <w:rPr>
          <w:color w:val="8C41BB"/>
        </w:rPr>
        <w:t>což</w:t>
      </w:r>
      <w:r>
        <w:t xml:space="preserve"> </w:t>
      </w:r>
      <w:r>
        <w:rPr>
          <w:color w:val="310106"/>
        </w:rPr>
        <w:t>mu</w:t>
      </w:r>
      <w:r>
        <w:t xml:space="preserve"> umožní vyhnout se </w:t>
      </w:r>
      <w:r>
        <w:rPr>
          <w:color w:val="94C661"/>
        </w:rPr>
        <w:t xml:space="preserve">rozbrojům, </w:t>
      </w:r>
      <w:r>
        <w:rPr>
          <w:color w:val="F8907D"/>
        </w:rPr>
        <w:t>které</w:t>
      </w:r>
      <w:r>
        <w:rPr>
          <w:color w:val="94C661"/>
        </w:rPr>
        <w:t xml:space="preserve"> </w:t>
      </w:r>
      <w:r>
        <w:rPr>
          <w:color w:val="895E6B"/>
        </w:rPr>
        <w:t>jeho</w:t>
      </w:r>
      <w:r>
        <w:rPr>
          <w:color w:val="788E95"/>
        </w:rPr>
        <w:t xml:space="preserve"> předchůdce</w:t>
      </w:r>
      <w:r>
        <w:rPr>
          <w:color w:val="94C661"/>
        </w:rPr>
        <w:t xml:space="preserve"> otravovaly</w:t>
      </w:r>
      <w:r>
        <w:t xml:space="preserve">. Ale </w:t>
      </w:r>
      <w:r>
        <w:rPr>
          <w:color w:val="310106"/>
        </w:rPr>
        <w:t>Breeden, 39 letý právník specializující se na cenné papíry</w:t>
      </w:r>
      <w:r>
        <w:t xml:space="preserve">, se vyhnul některým z podstatnějších problémů stojících před finančními trhy. Například nevyjádřil jasné stanovisko </w:t>
      </w:r>
      <w:r>
        <w:rPr>
          <w:color w:val="FB6AB8"/>
        </w:rPr>
        <w:t>k vysoce rizikovým nekvalitním obligacím s vysokými výnosy</w:t>
      </w:r>
      <w:r>
        <w:t xml:space="preserve">, </w:t>
      </w:r>
      <w:r>
        <w:rPr>
          <w:color w:val="FB6AB8"/>
        </w:rPr>
        <w:t>což</w:t>
      </w:r>
      <w:r>
        <w:t xml:space="preserve"> je oblast vyvolávající rostoucí obavy, neboť neklid </w:t>
      </w:r>
      <w:r>
        <w:rPr>
          <w:color w:val="576094"/>
        </w:rPr>
        <w:t>na trhu rizikových obligací</w:t>
      </w:r>
      <w:r>
        <w:t xml:space="preserve"> se přelévá do akcií. Možná čeká, až uvidí výsledky několika právě vypracovávaných studií </w:t>
      </w:r>
      <w:r>
        <w:rPr>
          <w:color w:val="E115C0"/>
        </w:rPr>
        <w:t>Komise</w:t>
      </w:r>
      <w:r>
        <w:t xml:space="preserve"> týkajících se likvidity a pravidel mlčenlivosti </w:t>
      </w:r>
      <w:r>
        <w:rPr>
          <w:color w:val="576094"/>
        </w:rPr>
        <w:t>na trhu rizikových obligací</w:t>
      </w:r>
      <w:r>
        <w:t xml:space="preserve">. Také držel pod pokličkou jména </w:t>
      </w:r>
      <w:r>
        <w:rPr>
          <w:color w:val="DB1474"/>
        </w:rPr>
        <w:t xml:space="preserve">lidí, </w:t>
      </w:r>
      <w:r>
        <w:rPr>
          <w:color w:val="8489AE"/>
        </w:rPr>
        <w:t>o kterých</w:t>
      </w:r>
      <w:r>
        <w:rPr>
          <w:color w:val="DB1474"/>
        </w:rPr>
        <w:t xml:space="preserve"> se uvažuje </w:t>
      </w:r>
      <w:r>
        <w:rPr>
          <w:color w:val="860E04"/>
        </w:rPr>
        <w:t xml:space="preserve">na klíčové místo </w:t>
      </w:r>
      <w:r>
        <w:rPr>
          <w:color w:val="FBC206"/>
        </w:rPr>
        <w:t xml:space="preserve">ředitele vymáhání práva </w:t>
      </w:r>
      <w:r>
        <w:rPr>
          <w:color w:val="6EAB9B"/>
        </w:rPr>
        <w:t>v Komisi</w:t>
      </w:r>
      <w:r>
        <w:rPr>
          <w:color w:val="860E04"/>
        </w:rPr>
        <w:t xml:space="preserve">, </w:t>
      </w:r>
      <w:r>
        <w:rPr>
          <w:color w:val="F2CDFE"/>
        </w:rPr>
        <w:t>které</w:t>
      </w:r>
      <w:r>
        <w:rPr>
          <w:color w:val="860E04"/>
        </w:rPr>
        <w:t xml:space="preserve"> je volné od léta</w:t>
      </w:r>
      <w:r>
        <w:t xml:space="preserve">. </w:t>
      </w:r>
      <w:r>
        <w:rPr>
          <w:color w:val="310106"/>
        </w:rPr>
        <w:t>Breedenův</w:t>
      </w:r>
      <w:r>
        <w:t xml:space="preserve"> výběr bude pečlivě sledován jako důležitý signál o síle </w:t>
      </w:r>
      <w:r>
        <w:rPr>
          <w:color w:val="310106"/>
        </w:rPr>
        <w:t>jeho</w:t>
      </w:r>
      <w:r>
        <w:t xml:space="preserve"> odhodlání pokračovat </w:t>
      </w:r>
      <w:r>
        <w:rPr>
          <w:color w:val="645341"/>
        </w:rPr>
        <w:t xml:space="preserve">v prioritním úkolu </w:t>
      </w:r>
      <w:r>
        <w:rPr>
          <w:color w:val="760035"/>
        </w:rPr>
        <w:t>Komise</w:t>
      </w:r>
      <w:r>
        <w:rPr>
          <w:color w:val="645341"/>
        </w:rPr>
        <w:t xml:space="preserve">, </w:t>
      </w:r>
      <w:r>
        <w:rPr>
          <w:color w:val="647A41"/>
        </w:rPr>
        <w:t>jímž</w:t>
      </w:r>
      <w:r>
        <w:rPr>
          <w:color w:val="645341"/>
        </w:rPr>
        <w:t xml:space="preserve"> je stíhání nedovoleného obchodování s akciemi a manipulace </w:t>
      </w:r>
      <w:r>
        <w:rPr>
          <w:color w:val="496E76"/>
        </w:rPr>
        <w:t xml:space="preserve">s trhem na </w:t>
      </w:r>
      <w:r>
        <w:rPr>
          <w:color w:val="E3F894"/>
        </w:rPr>
        <w:t>Wall Street</w:t>
      </w:r>
      <w:r>
        <w:t xml:space="preserve">. Vypadá to, že </w:t>
      </w:r>
      <w:r>
        <w:rPr>
          <w:color w:val="B5AFC4"/>
        </w:rPr>
        <w:t>Kongres</w:t>
      </w:r>
      <w:r>
        <w:t xml:space="preserve"> </w:t>
      </w:r>
      <w:r>
        <w:rPr>
          <w:color w:val="310106"/>
        </w:rPr>
        <w:t>novému předsedovi</w:t>
      </w:r>
      <w:r>
        <w:t xml:space="preserve"> na chvíli nechá volnou ruku. Členové bankovní komise Senátu znají </w:t>
      </w:r>
      <w:r>
        <w:rPr>
          <w:color w:val="310106"/>
        </w:rPr>
        <w:t>Breedena</w:t>
      </w:r>
      <w:r>
        <w:t xml:space="preserve"> z práce na návrhu zákona o záchraně záložen a vztahy celkově zůstávají vřelé. Vskutku, během </w:t>
      </w:r>
      <w:r>
        <w:rPr>
          <w:color w:val="310106"/>
        </w:rPr>
        <w:t>Breedenova</w:t>
      </w:r>
      <w:r>
        <w:t xml:space="preserve"> potvrzovacího slyšení minulý měsíc </w:t>
      </w:r>
      <w:r>
        <w:rPr>
          <w:color w:val="310106"/>
        </w:rPr>
        <w:t>ho</w:t>
      </w:r>
      <w:r>
        <w:t xml:space="preserve"> </w:t>
      </w:r>
      <w:r>
        <w:rPr>
          <w:color w:val="F9D7CD"/>
        </w:rPr>
        <w:t>senátoři</w:t>
      </w:r>
      <w:r>
        <w:t xml:space="preserve"> ve třech případech žádali, aby představil </w:t>
      </w:r>
      <w:r>
        <w:rPr>
          <w:color w:val="310106"/>
        </w:rPr>
        <w:t>své</w:t>
      </w:r>
      <w:r>
        <w:t xml:space="preserve"> děti - častěji, než se </w:t>
      </w:r>
      <w:r>
        <w:rPr>
          <w:color w:val="310106"/>
        </w:rPr>
        <w:t>ho</w:t>
      </w:r>
      <w:r>
        <w:t xml:space="preserve"> ptali na </w:t>
      </w:r>
      <w:r>
        <w:rPr>
          <w:color w:val="310106"/>
        </w:rPr>
        <w:t>jeho</w:t>
      </w:r>
      <w:r>
        <w:t xml:space="preserve"> kvalifikaci pro dané místo. V současné době se </w:t>
      </w:r>
      <w:r>
        <w:rPr>
          <w:color w:val="310106"/>
        </w:rPr>
        <w:t>Breedenovi</w:t>
      </w:r>
      <w:r>
        <w:t xml:space="preserve"> </w:t>
      </w:r>
      <w:r>
        <w:rPr>
          <w:color w:val="876128"/>
        </w:rPr>
        <w:t>ve Washingtonu</w:t>
      </w:r>
      <w:r>
        <w:t xml:space="preserve"> a na </w:t>
      </w:r>
      <w:r>
        <w:rPr>
          <w:color w:val="0BC582"/>
        </w:rPr>
        <w:t>Wall Street</w:t>
      </w:r>
      <w:r>
        <w:t xml:space="preserve"> dostává chvály za </w:t>
      </w:r>
      <w:r>
        <w:rPr>
          <w:color w:val="310106"/>
        </w:rPr>
        <w:t>jeho</w:t>
      </w:r>
      <w:r>
        <w:t xml:space="preserve"> zákulisní roli při monitorování </w:t>
      </w:r>
      <w:r>
        <w:rPr>
          <w:color w:val="FEB8C8"/>
        </w:rPr>
        <w:t xml:space="preserve">poklesu </w:t>
      </w:r>
      <w:r>
        <w:rPr>
          <w:color w:val="2B1B04"/>
        </w:rPr>
        <w:t>trhu</w:t>
      </w:r>
      <w:r>
        <w:rPr>
          <w:color w:val="FEB8C8"/>
        </w:rPr>
        <w:t xml:space="preserve"> </w:t>
      </w:r>
      <w:r>
        <w:rPr>
          <w:color w:val="A1A711"/>
        </w:rPr>
        <w:t>v pátek 13.</w:t>
      </w:r>
      <w:r>
        <w:t xml:space="preserve"> a trýznivé ranní poradě následující pondělí. Jako regulátor zodpovědný za obnovení důvěry investorů se </w:t>
      </w:r>
      <w:r>
        <w:rPr>
          <w:color w:val="310106"/>
        </w:rPr>
        <w:t>Breeden</w:t>
      </w:r>
      <w:r>
        <w:t xml:space="preserve"> vyhnul pronášení </w:t>
      </w:r>
      <w:r>
        <w:rPr>
          <w:color w:val="01FB92"/>
        </w:rPr>
        <w:t xml:space="preserve">komentářů, </w:t>
      </w:r>
      <w:r>
        <w:rPr>
          <w:color w:val="FD0F31"/>
        </w:rPr>
        <w:t>které</w:t>
      </w:r>
      <w:r>
        <w:rPr>
          <w:color w:val="01FB92"/>
        </w:rPr>
        <w:t xml:space="preserve"> by mohly otřást </w:t>
      </w:r>
      <w:r>
        <w:rPr>
          <w:color w:val="BE8485"/>
        </w:rPr>
        <w:t>trhem</w:t>
      </w:r>
      <w:r>
        <w:t xml:space="preserve">, a pracoval na získávání informací zásadních pro </w:t>
      </w:r>
      <w:r>
        <w:rPr>
          <w:color w:val="0BC582"/>
        </w:rPr>
        <w:t>Wall Street</w:t>
      </w:r>
      <w:r>
        <w:t xml:space="preserve"> a pro ostatní vládní agentury. Ne všichni se však k úspěšnému </w:t>
      </w:r>
      <w:r>
        <w:rPr>
          <w:color w:val="310106"/>
        </w:rPr>
        <w:t>Breedenovu</w:t>
      </w:r>
      <w:r>
        <w:t xml:space="preserve"> tažení přidali. Někteří lidé </w:t>
      </w:r>
      <w:r>
        <w:rPr>
          <w:color w:val="876128"/>
        </w:rPr>
        <w:t>ve Washingtonu</w:t>
      </w:r>
      <w:r>
        <w:t xml:space="preserve"> tvrdí, že je příliš brzy na to, říci, zda </w:t>
      </w:r>
      <w:r>
        <w:rPr>
          <w:color w:val="310106"/>
        </w:rPr>
        <w:t>Breeden</w:t>
      </w:r>
      <w:r>
        <w:t xml:space="preserve"> </w:t>
      </w:r>
      <w:r>
        <w:rPr>
          <w:color w:val="E115C0"/>
        </w:rPr>
        <w:t>Komisi</w:t>
      </w:r>
      <w:r>
        <w:t xml:space="preserve"> pomůže, nebo </w:t>
      </w:r>
      <w:r>
        <w:rPr>
          <w:color w:val="E115C0"/>
        </w:rPr>
        <w:t>ji</w:t>
      </w:r>
      <w:r>
        <w:t xml:space="preserve"> poškodí. "Nemyslím, že </w:t>
      </w:r>
      <w:r>
        <w:rPr>
          <w:color w:val="FEB8C8"/>
        </w:rPr>
        <w:t>to</w:t>
      </w:r>
      <w:r>
        <w:t xml:space="preserve"> byla opravdová zkouška," říká </w:t>
      </w:r>
      <w:r>
        <w:rPr>
          <w:color w:val="C660FB"/>
        </w:rPr>
        <w:t>jistý kongresový asistent</w:t>
      </w:r>
      <w:r>
        <w:t xml:space="preserve">. "Byl to docela napínavý víkend, ale mám pocit, že </w:t>
      </w:r>
      <w:r>
        <w:rPr>
          <w:color w:val="120104"/>
        </w:rPr>
        <w:t xml:space="preserve">pokud bychom </w:t>
      </w:r>
      <w:r>
        <w:rPr>
          <w:color w:val="D48958"/>
        </w:rPr>
        <w:t>tam</w:t>
      </w:r>
      <w:r>
        <w:rPr>
          <w:color w:val="120104"/>
        </w:rPr>
        <w:t xml:space="preserve"> </w:t>
      </w:r>
      <w:r>
        <w:rPr>
          <w:color w:val="05AEE8"/>
        </w:rPr>
        <w:t>Richarda Breedena</w:t>
      </w:r>
      <w:r>
        <w:rPr>
          <w:color w:val="120104"/>
        </w:rPr>
        <w:t xml:space="preserve"> neměli</w:t>
      </w:r>
      <w:r>
        <w:t xml:space="preserve">, nebyl by </w:t>
      </w:r>
      <w:r>
        <w:rPr>
          <w:color w:val="120104"/>
        </w:rPr>
        <w:t>to</w:t>
      </w:r>
      <w:r>
        <w:t xml:space="preserve"> velký rozdíl." </w:t>
      </w:r>
      <w:r>
        <w:rPr>
          <w:color w:val="C3C1BE"/>
        </w:rPr>
        <w:t xml:space="preserve">Pro některé lidi </w:t>
      </w:r>
      <w:r>
        <w:rPr>
          <w:color w:val="9F98F8"/>
        </w:rPr>
        <w:t xml:space="preserve">v Komisi, agentuře, </w:t>
      </w:r>
      <w:r>
        <w:rPr>
          <w:color w:val="1167D9"/>
        </w:rPr>
        <w:t>která</w:t>
      </w:r>
      <w:r>
        <w:rPr>
          <w:color w:val="9F98F8"/>
        </w:rPr>
        <w:t xml:space="preserve"> prahne po nezávislosti</w:t>
      </w:r>
      <w:r>
        <w:t xml:space="preserve">, by </w:t>
      </w:r>
      <w:r>
        <w:rPr>
          <w:color w:val="310106"/>
        </w:rPr>
        <w:t>Breeden</w:t>
      </w:r>
      <w:r>
        <w:t xml:space="preserve"> mohl být příliš spojený </w:t>
      </w:r>
      <w:r>
        <w:rPr>
          <w:color w:val="876128"/>
        </w:rPr>
        <w:t>s Washingtonem</w:t>
      </w:r>
      <w:r>
        <w:t xml:space="preserve">. Poznamenávají, že ozdobil </w:t>
      </w:r>
      <w:r>
        <w:rPr>
          <w:color w:val="310106"/>
        </w:rPr>
        <w:t>svou</w:t>
      </w:r>
      <w:r>
        <w:t xml:space="preserve"> kancelář </w:t>
      </w:r>
      <w:r>
        <w:rPr>
          <w:color w:val="D19012"/>
        </w:rPr>
        <w:t xml:space="preserve">pěti fotografiemi George Bushe, </w:t>
      </w:r>
      <w:r>
        <w:rPr>
          <w:color w:val="B7D802"/>
        </w:rPr>
        <w:t>z nichž</w:t>
      </w:r>
      <w:r>
        <w:rPr>
          <w:color w:val="D19012"/>
        </w:rPr>
        <w:t xml:space="preserve"> jedna zachycuje i Prvního psa, Millie</w:t>
      </w:r>
      <w:r>
        <w:t xml:space="preserve">. Bojí se, </w:t>
      </w:r>
      <w:r>
        <w:rPr>
          <w:color w:val="826392"/>
        </w:rPr>
        <w:t xml:space="preserve">že se </w:t>
      </w:r>
      <w:r>
        <w:rPr>
          <w:color w:val="5E7A6A"/>
        </w:rPr>
        <w:t>Breeden</w:t>
      </w:r>
      <w:r>
        <w:rPr>
          <w:color w:val="826392"/>
        </w:rPr>
        <w:t xml:space="preserve"> také překulí na záda, když </w:t>
      </w:r>
      <w:r>
        <w:rPr>
          <w:color w:val="5E7A6A"/>
        </w:rPr>
        <w:t>mu</w:t>
      </w:r>
      <w:r>
        <w:rPr>
          <w:color w:val="826392"/>
        </w:rPr>
        <w:t xml:space="preserve"> </w:t>
      </w:r>
      <w:r>
        <w:rPr>
          <w:color w:val="B29869"/>
        </w:rPr>
        <w:t>to</w:t>
      </w:r>
      <w:r>
        <w:rPr>
          <w:color w:val="826392"/>
        </w:rPr>
        <w:t xml:space="preserve"> </w:t>
      </w:r>
      <w:r>
        <w:rPr>
          <w:color w:val="1D0051"/>
        </w:rPr>
        <w:t>Bílý dům</w:t>
      </w:r>
      <w:r>
        <w:rPr>
          <w:color w:val="826392"/>
        </w:rPr>
        <w:t xml:space="preserve"> přikáže</w:t>
      </w:r>
      <w:r>
        <w:t xml:space="preserve">. Ale </w:t>
      </w:r>
      <w:r>
        <w:rPr>
          <w:color w:val="310106"/>
        </w:rPr>
        <w:t>Breeden</w:t>
      </w:r>
      <w:r>
        <w:t xml:space="preserve"> již ukázal, jak touží po tom, řídit </w:t>
      </w:r>
      <w:r>
        <w:rPr>
          <w:color w:val="E115C0"/>
        </w:rPr>
        <w:t>Komisi</w:t>
      </w:r>
      <w:r>
        <w:t xml:space="preserve"> podle </w:t>
      </w:r>
      <w:r>
        <w:rPr>
          <w:color w:val="310106"/>
        </w:rPr>
        <w:t>svého</w:t>
      </w:r>
      <w:r>
        <w:t xml:space="preserve">. </w:t>
      </w:r>
      <w:r>
        <w:rPr>
          <w:color w:val="8BE7FC"/>
        </w:rPr>
        <w:t xml:space="preserve">Během pondělního zotavení </w:t>
      </w:r>
      <w:r>
        <w:rPr>
          <w:color w:val="76E0C1"/>
        </w:rPr>
        <w:t>trhu</w:t>
      </w:r>
      <w:r>
        <w:t xml:space="preserve"> řekl mluvčí </w:t>
      </w:r>
      <w:r>
        <w:rPr>
          <w:color w:val="0BC582"/>
        </w:rPr>
        <w:t>newyorské burzy</w:t>
      </w:r>
      <w:r>
        <w:t xml:space="preserve"> divákům </w:t>
      </w:r>
      <w:r>
        <w:rPr>
          <w:color w:val="BACFA7"/>
        </w:rPr>
        <w:t>televize Cable News Network</w:t>
      </w:r>
      <w:r>
        <w:t xml:space="preserve">, </w:t>
      </w:r>
      <w:r>
        <w:rPr>
          <w:color w:val="11BA09"/>
        </w:rPr>
        <w:t xml:space="preserve">že </w:t>
      </w:r>
      <w:r>
        <w:rPr>
          <w:color w:val="462C36"/>
        </w:rPr>
        <w:t>průmyslový index</w:t>
      </w:r>
      <w:r>
        <w:rPr>
          <w:color w:val="11BA09"/>
        </w:rPr>
        <w:t xml:space="preserve"> klesl o 70 bodů</w:t>
      </w:r>
      <w:r>
        <w:t xml:space="preserve">. </w:t>
      </w:r>
      <w:r>
        <w:rPr>
          <w:color w:val="310106"/>
        </w:rPr>
        <w:t>Konsternovaný Breeden</w:t>
      </w:r>
      <w:r>
        <w:t xml:space="preserve"> se otočil </w:t>
      </w:r>
      <w:r>
        <w:rPr>
          <w:color w:val="65407D"/>
        </w:rPr>
        <w:t xml:space="preserve">ke </w:t>
      </w:r>
      <w:r>
        <w:rPr>
          <w:color w:val="491803"/>
        </w:rPr>
        <w:t>svému</w:t>
      </w:r>
      <w:r>
        <w:rPr>
          <w:color w:val="65407D"/>
        </w:rPr>
        <w:t xml:space="preserve"> počítači monitorujícímu </w:t>
      </w:r>
      <w:r>
        <w:rPr>
          <w:color w:val="F5D2A8"/>
        </w:rPr>
        <w:t>trh</w:t>
      </w:r>
      <w:r>
        <w:rPr>
          <w:color w:val="65407D"/>
        </w:rPr>
        <w:t xml:space="preserve">, </w:t>
      </w:r>
      <w:r>
        <w:rPr>
          <w:color w:val="03422C"/>
        </w:rPr>
        <w:t>který</w:t>
      </w:r>
      <w:r>
        <w:rPr>
          <w:color w:val="65407D"/>
        </w:rPr>
        <w:t xml:space="preserve"> </w:t>
      </w:r>
      <w:r>
        <w:rPr>
          <w:color w:val="72A46E"/>
        </w:rPr>
        <w:t>v té době</w:t>
      </w:r>
      <w:r>
        <w:rPr>
          <w:color w:val="65407D"/>
        </w:rPr>
        <w:t xml:space="preserve"> byl </w:t>
      </w:r>
      <w:r>
        <w:rPr>
          <w:color w:val="128EAC"/>
        </w:rPr>
        <w:t xml:space="preserve">vedle </w:t>
      </w:r>
      <w:r>
        <w:rPr>
          <w:color w:val="47545E"/>
        </w:rPr>
        <w:t>jeho</w:t>
      </w:r>
      <w:r>
        <w:rPr>
          <w:color w:val="128EAC"/>
        </w:rPr>
        <w:t xml:space="preserve"> stolu</w:t>
      </w:r>
      <w:r>
        <w:t xml:space="preserve">. </w:t>
      </w:r>
      <w:r>
        <w:rPr>
          <w:color w:val="65407D"/>
        </w:rPr>
        <w:t>Ten</w:t>
      </w:r>
      <w:r>
        <w:t xml:space="preserve"> ukazoval, že </w:t>
      </w:r>
      <w:r>
        <w:rPr>
          <w:color w:val="D4C67A"/>
        </w:rPr>
        <w:t>Dow-Jonesův index akcií průmyslových společností</w:t>
      </w:r>
      <w:r>
        <w:t xml:space="preserve"> vzrostl o 30 bodů. Zaměstnanci </w:t>
      </w:r>
      <w:r>
        <w:rPr>
          <w:color w:val="E115C0"/>
        </w:rPr>
        <w:t>Komise</w:t>
      </w:r>
      <w:r>
        <w:t xml:space="preserve"> brzy zjistili, že široce sledovaná burzovní služba Quotron </w:t>
      </w:r>
      <w:r>
        <w:rPr>
          <w:color w:val="D4C67A"/>
        </w:rPr>
        <w:t>průmyslový index</w:t>
      </w:r>
      <w:r>
        <w:t xml:space="preserve"> špatně spočítala. </w:t>
      </w:r>
      <w:r>
        <w:rPr>
          <w:color w:val="310106"/>
        </w:rPr>
        <w:t>Breeden</w:t>
      </w:r>
      <w:r>
        <w:t xml:space="preserve"> dal </w:t>
      </w:r>
      <w:r>
        <w:rPr>
          <w:color w:val="B95C69"/>
        </w:rPr>
        <w:t xml:space="preserve">zaměstnancům </w:t>
      </w:r>
      <w:r>
        <w:rPr>
          <w:color w:val="A14D12"/>
        </w:rPr>
        <w:t>Komise</w:t>
      </w:r>
      <w:r>
        <w:t xml:space="preserve"> pokyn, aby upozornili </w:t>
      </w:r>
      <w:r>
        <w:rPr>
          <w:color w:val="BACFA7"/>
        </w:rPr>
        <w:t>televizi</w:t>
      </w:r>
      <w:r>
        <w:t xml:space="preserve">, že vysílá špatné číslo. "Byl </w:t>
      </w:r>
      <w:r>
        <w:rPr>
          <w:color w:val="11BA09"/>
        </w:rPr>
        <w:t>to</w:t>
      </w:r>
      <w:r>
        <w:t xml:space="preserve"> </w:t>
      </w:r>
      <w:r>
        <w:rPr>
          <w:color w:val="C4C8FA"/>
        </w:rPr>
        <w:t xml:space="preserve">pokles, </w:t>
      </w:r>
      <w:r>
        <w:rPr>
          <w:color w:val="372A55"/>
        </w:rPr>
        <w:t>který</w:t>
      </w:r>
      <w:r>
        <w:rPr>
          <w:color w:val="C4C8FA"/>
        </w:rPr>
        <w:t xml:space="preserve"> se nestal</w:t>
      </w:r>
      <w:r>
        <w:t xml:space="preserve">," říká. </w:t>
      </w:r>
      <w:r>
        <w:rPr>
          <w:color w:val="310106"/>
        </w:rPr>
        <w:t>Breeden</w:t>
      </w:r>
      <w:r>
        <w:t xml:space="preserve"> se také pokouší využít </w:t>
      </w:r>
      <w:r>
        <w:rPr>
          <w:color w:val="3F3610"/>
        </w:rPr>
        <w:t>mnohem katastrofičtější událost - kalifornské zemětřesení</w:t>
      </w:r>
      <w:r>
        <w:t xml:space="preserve"> - k prosazení další změny pravidel </w:t>
      </w:r>
      <w:r>
        <w:rPr>
          <w:color w:val="B5AFC4"/>
        </w:rPr>
        <w:t>v Kongresu</w:t>
      </w:r>
      <w:r>
        <w:t xml:space="preserve">. </w:t>
      </w:r>
      <w:r>
        <w:rPr>
          <w:color w:val="3F3610"/>
        </w:rPr>
        <w:t>Tato katastrofa</w:t>
      </w:r>
      <w:r>
        <w:t xml:space="preserve"> uzavřela na Pacifické burze obchodování </w:t>
      </w:r>
      <w:r>
        <w:rPr>
          <w:color w:val="D3A2C6"/>
        </w:rPr>
        <w:t>s opcemi</w:t>
      </w:r>
      <w:r>
        <w:t xml:space="preserve"> a způsobila dočasné přenesení </w:t>
      </w:r>
      <w:r>
        <w:rPr>
          <w:color w:val="D3A2C6"/>
        </w:rPr>
        <w:t>těchto opcí</w:t>
      </w:r>
      <w:r>
        <w:t xml:space="preserve"> na jiné burzy. </w:t>
      </w:r>
      <w:r>
        <w:rPr>
          <w:color w:val="719FFA"/>
        </w:rPr>
        <w:t xml:space="preserve">Ačkoli </w:t>
      </w:r>
      <w:r>
        <w:rPr>
          <w:color w:val="0D841A"/>
        </w:rPr>
        <w:t>to</w:t>
      </w:r>
      <w:r>
        <w:rPr>
          <w:color w:val="719FFA"/>
        </w:rPr>
        <w:t xml:space="preserve"> mnozí investoři nechápou, </w:t>
      </w:r>
      <w:r>
        <w:rPr>
          <w:color w:val="4C5B32"/>
        </w:rPr>
        <w:t xml:space="preserve">otázka, </w:t>
      </w:r>
      <w:r>
        <w:rPr>
          <w:color w:val="9DB3B7"/>
        </w:rPr>
        <w:t>zda uvádět opce na více než jedné burze</w:t>
      </w:r>
      <w:r>
        <w:rPr>
          <w:color w:val="719FFA"/>
        </w:rPr>
        <w:t xml:space="preserve">, vyvolala </w:t>
      </w:r>
      <w:r>
        <w:rPr>
          <w:color w:val="B14F8F"/>
        </w:rPr>
        <w:t>v Kongresu</w:t>
      </w:r>
      <w:r>
        <w:rPr>
          <w:color w:val="719FFA"/>
        </w:rPr>
        <w:t xml:space="preserve"> velký zájem, hlavně proto, že se </w:t>
      </w:r>
      <w:r>
        <w:rPr>
          <w:color w:val="747103"/>
        </w:rPr>
        <w:t>regionální burzy</w:t>
      </w:r>
      <w:r>
        <w:rPr>
          <w:color w:val="719FFA"/>
        </w:rPr>
        <w:t xml:space="preserve"> bojí, že by </w:t>
      </w:r>
      <w:r>
        <w:rPr>
          <w:color w:val="9F816D"/>
        </w:rPr>
        <w:t>kvůli této změně</w:t>
      </w:r>
      <w:r>
        <w:rPr>
          <w:color w:val="719FFA"/>
        </w:rPr>
        <w:t xml:space="preserve"> mohly zbankrotovat</w:t>
      </w:r>
      <w:r>
        <w:t xml:space="preserve">. </w:t>
      </w:r>
      <w:r>
        <w:rPr>
          <w:color w:val="D26A5B"/>
        </w:rPr>
        <w:t>S tématem</w:t>
      </w:r>
      <w:r>
        <w:t xml:space="preserve"> přišli kongresmani včera při slyšení. </w:t>
      </w:r>
      <w:r>
        <w:rPr>
          <w:color w:val="310106"/>
        </w:rPr>
        <w:t xml:space="preserve">Breeden, </w:t>
      </w:r>
      <w:r>
        <w:rPr>
          <w:color w:val="8B934B"/>
        </w:rPr>
        <w:t>který</w:t>
      </w:r>
      <w:r>
        <w:rPr>
          <w:color w:val="310106"/>
        </w:rPr>
        <w:t xml:space="preserve"> neopomenul příležitost podpořit </w:t>
      </w:r>
      <w:r>
        <w:rPr>
          <w:color w:val="F98500"/>
        </w:rPr>
        <w:t>svůj</w:t>
      </w:r>
      <w:r>
        <w:rPr>
          <w:color w:val="002935"/>
        </w:rPr>
        <w:t xml:space="preserve"> program</w:t>
      </w:r>
      <w:r>
        <w:t xml:space="preserve">, se odvolal </w:t>
      </w:r>
      <w:r>
        <w:rPr>
          <w:color w:val="3F3610"/>
        </w:rPr>
        <w:t>na zemětřesení</w:t>
      </w:r>
      <w:r>
        <w:t xml:space="preserve">. </w:t>
      </w:r>
      <w:r>
        <w:rPr>
          <w:color w:val="3F3610"/>
        </w:rPr>
        <w:t>Tato událost</w:t>
      </w:r>
      <w:r>
        <w:t>, tvrdil, jednoduše ukazuje "zranitelnost" registrace pouze na jedné burze.</w:t>
      </w:r>
    </w:p>
    <w:p>
      <w:r>
        <w:rPr>
          <w:b/>
        </w:rPr>
        <w:t>Document number 658</w:t>
      </w:r>
    </w:p>
    <w:p>
      <w:r>
        <w:rPr>
          <w:b/>
        </w:rPr>
        <w:t>Document identifier: wsj0956-001</w:t>
      </w:r>
    </w:p>
    <w:p>
      <w:r>
        <w:t xml:space="preserve">V rohu rozsáhlého nového konferenčního centra Nippon Convention Center je umístěna </w:t>
      </w:r>
      <w:r>
        <w:rPr>
          <w:color w:val="310106"/>
        </w:rPr>
        <w:t xml:space="preserve">výstava moderní technologie </w:t>
      </w:r>
      <w:r>
        <w:rPr>
          <w:color w:val="04640D"/>
        </w:rPr>
        <w:t>firmy Mazda Motor Corp</w:t>
      </w:r>
      <w:r>
        <w:t xml:space="preserve">. </w:t>
      </w:r>
      <w:r>
        <w:rPr>
          <w:color w:val="FEFB0A"/>
        </w:rPr>
        <w:t>Hit: "Systém řízení vůně</w:t>
      </w:r>
      <w:r>
        <w:t xml:space="preserve">". Zmáčknutím tlačítka </w:t>
      </w:r>
      <w:r>
        <w:rPr>
          <w:color w:val="FB5514"/>
        </w:rPr>
        <w:t>si</w:t>
      </w:r>
      <w:r>
        <w:t xml:space="preserve"> </w:t>
      </w:r>
      <w:r>
        <w:rPr>
          <w:color w:val="FB5514"/>
        </w:rPr>
        <w:t>řidiči</w:t>
      </w:r>
      <w:r>
        <w:t xml:space="preserve"> mohou vybrat </w:t>
      </w:r>
      <w:r>
        <w:rPr>
          <w:color w:val="E115C0"/>
        </w:rPr>
        <w:t xml:space="preserve">z vůní levandule, jasmínu, máty nebo parfému, </w:t>
      </w:r>
      <w:r>
        <w:rPr>
          <w:color w:val="00587F"/>
        </w:rPr>
        <w:t>které</w:t>
      </w:r>
      <w:r>
        <w:rPr>
          <w:color w:val="E115C0"/>
        </w:rPr>
        <w:t xml:space="preserve"> vhání do prostoru klimatizační systém auta</w:t>
      </w:r>
      <w:r>
        <w:t xml:space="preserve">. Jemné vanoucí vůně "zlepší jízdní pohodlí", tvrdí se </w:t>
      </w:r>
      <w:r>
        <w:rPr>
          <w:color w:val="310106"/>
        </w:rPr>
        <w:t>na výstavě</w:t>
      </w:r>
      <w:r>
        <w:t xml:space="preserve"> a hrdý zaměstnanec říká, že </w:t>
      </w:r>
      <w:r>
        <w:rPr>
          <w:color w:val="0BC582"/>
        </w:rPr>
        <w:t>Mazda</w:t>
      </w:r>
      <w:r>
        <w:t xml:space="preserve"> má v úmyslu do jednoho či dvou let přenést </w:t>
      </w:r>
      <w:r>
        <w:rPr>
          <w:color w:val="FEFB0A"/>
        </w:rPr>
        <w:t>celý systém</w:t>
      </w:r>
      <w:r>
        <w:t xml:space="preserve"> z laboratoře do </w:t>
      </w:r>
      <w:r>
        <w:rPr>
          <w:color w:val="0BC582"/>
        </w:rPr>
        <w:t>svých</w:t>
      </w:r>
      <w:r>
        <w:t xml:space="preserve"> automobilů. Vítejte </w:t>
      </w:r>
      <w:r>
        <w:rPr>
          <w:color w:val="FEB8C8"/>
        </w:rPr>
        <w:t>na 28. tokijské motoristické přehlídce</w:t>
      </w:r>
      <w:r>
        <w:t xml:space="preserve">. Můžete </w:t>
      </w:r>
      <w:r>
        <w:rPr>
          <w:color w:val="FEB8C8"/>
        </w:rPr>
        <w:t>zde</w:t>
      </w:r>
      <w:r>
        <w:t xml:space="preserve"> nalézt </w:t>
      </w:r>
      <w:r>
        <w:rPr>
          <w:color w:val="9E8317"/>
        </w:rPr>
        <w:t>firmu Mitsubishi Motors Corp. vystavující "nákladní vůz pro živé ryby", kamion podobný akváriu na kolech</w:t>
      </w:r>
      <w:r>
        <w:t xml:space="preserve">, a </w:t>
      </w:r>
      <w:r>
        <w:rPr>
          <w:color w:val="01190F"/>
        </w:rPr>
        <w:t xml:space="preserve">firmu Nissan Motor Co. </w:t>
      </w:r>
      <w:r>
        <w:rPr>
          <w:color w:val="847D81"/>
        </w:rPr>
        <w:t xml:space="preserve">s </w:t>
      </w:r>
      <w:r>
        <w:rPr>
          <w:color w:val="58018B"/>
        </w:rPr>
        <w:t>jejím</w:t>
      </w:r>
      <w:r>
        <w:rPr>
          <w:color w:val="847D81"/>
        </w:rPr>
        <w:t xml:space="preserve"> "bezklíčovým" modelem Boga, </w:t>
      </w:r>
      <w:r>
        <w:rPr>
          <w:color w:val="B70639"/>
        </w:rPr>
        <w:t>jehož</w:t>
      </w:r>
      <w:r>
        <w:rPr>
          <w:color w:val="847D81"/>
        </w:rPr>
        <w:t xml:space="preserve"> dveře se odemknou po rozpoznání otisků prstů majitele</w:t>
      </w:r>
      <w:r>
        <w:t xml:space="preserve">. Sportovní automobil Escudome firmy Suzuki Motor Co. vyniká výsuvným zadním stanem a zve řidiče "zpátky do přírody". Ale </w:t>
      </w:r>
      <w:r>
        <w:rPr>
          <w:color w:val="FEB8C8"/>
        </w:rPr>
        <w:t xml:space="preserve">tato akce, největší výstava </w:t>
      </w:r>
      <w:r>
        <w:rPr>
          <w:color w:val="703B01"/>
        </w:rPr>
        <w:t>automobilů a kamionů</w:t>
      </w:r>
      <w:r>
        <w:rPr>
          <w:color w:val="FEB8C8"/>
        </w:rPr>
        <w:t xml:space="preserve"> na světě konaná každé dva roky</w:t>
      </w:r>
      <w:r>
        <w:t xml:space="preserve">, má i </w:t>
      </w:r>
      <w:r>
        <w:rPr>
          <w:color w:val="FEB8C8"/>
        </w:rPr>
        <w:t>svou</w:t>
      </w:r>
      <w:r>
        <w:t xml:space="preserve"> vážnou tvář, včetně první velké výstavy motorů a systémů odpružení budoucnosti. </w:t>
      </w:r>
      <w:r>
        <w:rPr>
          <w:color w:val="F7F1DF"/>
        </w:rPr>
        <w:t xml:space="preserve">Je </w:t>
      </w:r>
      <w:r>
        <w:rPr>
          <w:color w:val="118B8A"/>
        </w:rPr>
        <w:t>to</w:t>
      </w:r>
      <w:r>
        <w:rPr>
          <w:color w:val="F7F1DF"/>
        </w:rPr>
        <w:t xml:space="preserve"> také hlavní vitrína </w:t>
      </w:r>
      <w:r>
        <w:rPr>
          <w:color w:val="4AFEFA"/>
        </w:rPr>
        <w:t xml:space="preserve">země, </w:t>
      </w:r>
      <w:r>
        <w:rPr>
          <w:color w:val="FCB164"/>
        </w:rPr>
        <w:t>jejíž</w:t>
      </w:r>
      <w:r>
        <w:rPr>
          <w:color w:val="4AFEFA"/>
        </w:rPr>
        <w:t xml:space="preserve"> světová dominance </w:t>
      </w:r>
      <w:r>
        <w:rPr>
          <w:color w:val="796EE6"/>
        </w:rPr>
        <w:t>v tomto odvětví</w:t>
      </w:r>
      <w:r>
        <w:rPr>
          <w:color w:val="4AFEFA"/>
        </w:rPr>
        <w:t xml:space="preserve"> je stále uznávanější</w:t>
      </w:r>
      <w:r>
        <w:t xml:space="preserve">, a </w:t>
      </w:r>
      <w:r>
        <w:rPr>
          <w:color w:val="F7F1DF"/>
        </w:rPr>
        <w:t>v tom</w:t>
      </w:r>
      <w:r>
        <w:t xml:space="preserve"> je </w:t>
      </w:r>
      <w:r>
        <w:rPr>
          <w:color w:val="FEB8C8"/>
        </w:rPr>
        <w:t>její</w:t>
      </w:r>
      <w:r>
        <w:t xml:space="preserve"> přitažlivost. Dokonce i největší automobilové výstavy v USA jsou hlavně regionálními záležitostmi, ale </w:t>
      </w:r>
      <w:r>
        <w:rPr>
          <w:color w:val="FEB8C8"/>
        </w:rPr>
        <w:t>tokijská přehlídka</w:t>
      </w:r>
      <w:r>
        <w:t xml:space="preserve"> je mezinárodní. Ukázal se </w:t>
      </w:r>
      <w:r>
        <w:rPr>
          <w:color w:val="FEB8C8"/>
        </w:rPr>
        <w:t>tu</w:t>
      </w:r>
      <w:r>
        <w:t xml:space="preserve"> téměř každý motoristický analytik z New Yorku. Lety </w:t>
      </w:r>
      <w:r>
        <w:rPr>
          <w:color w:val="000D2C"/>
        </w:rPr>
        <w:t>z Detroitu</w:t>
      </w:r>
      <w:r>
        <w:t xml:space="preserve"> </w:t>
      </w:r>
      <w:r>
        <w:rPr>
          <w:color w:val="53495F"/>
        </w:rPr>
        <w:t>do Tokia</w:t>
      </w:r>
      <w:r>
        <w:t xml:space="preserve"> byly tento týden kompletně rezervovány, když se sjížděli </w:t>
      </w:r>
      <w:r>
        <w:rPr>
          <w:color w:val="F95475"/>
        </w:rPr>
        <w:t xml:space="preserve">představitelé </w:t>
      </w:r>
      <w:r>
        <w:rPr>
          <w:color w:val="61FC03"/>
        </w:rPr>
        <w:t>města motorů</w:t>
      </w:r>
      <w:r>
        <w:rPr>
          <w:color w:val="F95475"/>
        </w:rPr>
        <w:t xml:space="preserve"> včetně Donalda E. Petersena, předsedy </w:t>
      </w:r>
      <w:r>
        <w:rPr>
          <w:color w:val="5D9608"/>
        </w:rPr>
        <w:t>společnosti Ford Motor Co.</w:t>
      </w:r>
      <w:r>
        <w:rPr>
          <w:color w:val="F95475"/>
        </w:rPr>
        <w:t>, a místopředsedy společnosti Chrysler Corp. Geralda Greenwalda</w:t>
      </w:r>
      <w:r>
        <w:t xml:space="preserve">, aby nahlédli do budoucnosti. </w:t>
      </w:r>
      <w:r>
        <w:rPr>
          <w:color w:val="DE98FD"/>
        </w:rPr>
        <w:t>Dokonce i Sovětský svaz</w:t>
      </w:r>
      <w:r>
        <w:t xml:space="preserve"> přijel, poprvé za 24 let, aby předvedl </w:t>
      </w:r>
      <w:r>
        <w:rPr>
          <w:color w:val="98A088"/>
        </w:rPr>
        <w:t>svůj</w:t>
      </w:r>
      <w:r>
        <w:rPr>
          <w:color w:val="4F584E"/>
        </w:rPr>
        <w:t xml:space="preserve"> sedan Lada Niva</w:t>
      </w:r>
      <w:r>
        <w:t xml:space="preserve"> a </w:t>
      </w:r>
      <w:r>
        <w:rPr>
          <w:color w:val="4F584E"/>
        </w:rPr>
        <w:t>jeho</w:t>
      </w:r>
      <w:r>
        <w:t xml:space="preserve"> futuristický tmavě modrý model "Kompakt". Zde je pohled z první ruky </w:t>
      </w:r>
      <w:r>
        <w:rPr>
          <w:color w:val="248AD0"/>
        </w:rPr>
        <w:t xml:space="preserve">na to, </w:t>
      </w:r>
      <w:r>
        <w:rPr>
          <w:color w:val="5C5300"/>
        </w:rPr>
        <w:t>čím</w:t>
      </w:r>
      <w:r>
        <w:rPr>
          <w:color w:val="248AD0"/>
        </w:rPr>
        <w:t xml:space="preserve"> se chlubili japonští hostitelé a </w:t>
      </w:r>
      <w:r>
        <w:rPr>
          <w:color w:val="5C5300"/>
        </w:rPr>
        <w:t>co</w:t>
      </w:r>
      <w:r>
        <w:rPr>
          <w:color w:val="248AD0"/>
        </w:rPr>
        <w:t xml:space="preserve"> viděli zahraniční návštěvníci</w:t>
      </w:r>
      <w:r>
        <w:t xml:space="preserve">. Nová technologie Nejžhavějšími exponáty byly </w:t>
      </w:r>
      <w:r>
        <w:rPr>
          <w:color w:val="9F6551"/>
        </w:rPr>
        <w:t xml:space="preserve">součástky, </w:t>
      </w:r>
      <w:r>
        <w:rPr>
          <w:color w:val="BCFEC6"/>
        </w:rPr>
        <w:t>které</w:t>
      </w:r>
      <w:r>
        <w:rPr>
          <w:color w:val="9F6551"/>
        </w:rPr>
        <w:t xml:space="preserve"> oddělují cestující od hrbolů, děr a ostatních nepříjemností silnice</w:t>
      </w:r>
      <w:r>
        <w:t xml:space="preserve">. </w:t>
      </w:r>
      <w:r>
        <w:rPr>
          <w:color w:val="9F6551"/>
        </w:rPr>
        <w:t>Tyto "systémy aktivního odpružení</w:t>
      </w:r>
      <w:r>
        <w:t xml:space="preserve">" elektronicky rozeznávají stav silnice a upravují jízdu automobilu. </w:t>
      </w:r>
      <w:r>
        <w:rPr>
          <w:color w:val="932C70"/>
        </w:rPr>
        <w:t>Existující systémy pérování</w:t>
      </w:r>
      <w:r>
        <w:t xml:space="preserve"> se snaží </w:t>
      </w:r>
      <w:r>
        <w:rPr>
          <w:color w:val="2B1B04"/>
        </w:rPr>
        <w:t>nárazy</w:t>
      </w:r>
      <w:r>
        <w:t xml:space="preserve"> pohltit, ale </w:t>
      </w:r>
      <w:r>
        <w:rPr>
          <w:color w:val="B5AFC4"/>
        </w:rPr>
        <w:t>systémy aktivního odpružení</w:t>
      </w:r>
      <w:r>
        <w:t xml:space="preserve"> působí silou na </w:t>
      </w:r>
      <w:r>
        <w:rPr>
          <w:color w:val="2B1B04"/>
        </w:rPr>
        <w:t>jejich</w:t>
      </w:r>
      <w:r>
        <w:t xml:space="preserve"> vyrovnání. </w:t>
      </w:r>
      <w:r>
        <w:rPr>
          <w:color w:val="01190F"/>
        </w:rPr>
        <w:t>Firma Nissan</w:t>
      </w:r>
      <w:r>
        <w:t xml:space="preserve"> v 34 stránkovém pojednání skromně přirovnává </w:t>
      </w:r>
      <w:r>
        <w:rPr>
          <w:color w:val="D4C67A"/>
        </w:rPr>
        <w:t>své</w:t>
      </w:r>
      <w:r>
        <w:rPr>
          <w:color w:val="AE7AA1"/>
        </w:rPr>
        <w:t xml:space="preserve"> "hydraulické aktivní odpružení</w:t>
      </w:r>
      <w:r>
        <w:t xml:space="preserve">" </w:t>
      </w:r>
      <w:r>
        <w:rPr>
          <w:color w:val="C2A393"/>
        </w:rPr>
        <w:t>ke gepardovi</w:t>
      </w:r>
      <w:r>
        <w:t xml:space="preserve"> a připodobňuje různé </w:t>
      </w:r>
      <w:r>
        <w:rPr>
          <w:color w:val="AE7AA1"/>
        </w:rPr>
        <w:t>jeho</w:t>
      </w:r>
      <w:r>
        <w:t xml:space="preserve"> části k srdci, mozku, nervům a tepnám </w:t>
      </w:r>
      <w:r>
        <w:rPr>
          <w:color w:val="C2A393"/>
        </w:rPr>
        <w:t>zvířete</w:t>
      </w:r>
      <w:r>
        <w:t xml:space="preserve">. </w:t>
      </w:r>
      <w:r>
        <w:rPr>
          <w:color w:val="0232FD"/>
        </w:rPr>
        <w:t>Firma Toyota Motor Corp.</w:t>
      </w:r>
      <w:r>
        <w:t xml:space="preserve"> velkolepě předváděla </w:t>
      </w:r>
      <w:r>
        <w:rPr>
          <w:color w:val="6A3A35"/>
        </w:rPr>
        <w:t>svůj</w:t>
      </w:r>
      <w:r>
        <w:rPr>
          <w:color w:val="BA6801"/>
        </w:rPr>
        <w:t xml:space="preserve"> systém</w:t>
      </w:r>
      <w:r>
        <w:t xml:space="preserve"> </w:t>
      </w:r>
      <w:r>
        <w:rPr>
          <w:color w:val="168E5C"/>
        </w:rPr>
        <w:t xml:space="preserve">na autě, </w:t>
      </w:r>
      <w:r>
        <w:rPr>
          <w:color w:val="16C0D0"/>
        </w:rPr>
        <w:t>které</w:t>
      </w:r>
      <w:r>
        <w:rPr>
          <w:color w:val="168E5C"/>
        </w:rPr>
        <w:t xml:space="preserve"> se rozpůlí a odhalí tak vnitřní uspořádání odpružení</w:t>
      </w:r>
      <w:r>
        <w:t xml:space="preserve">. </w:t>
      </w:r>
      <w:r>
        <w:rPr>
          <w:color w:val="01190F"/>
        </w:rPr>
        <w:t>Firma Nissan</w:t>
      </w:r>
      <w:r>
        <w:t xml:space="preserve"> tvrdí, že představí </w:t>
      </w:r>
      <w:r>
        <w:rPr>
          <w:color w:val="D4C67A"/>
        </w:rPr>
        <w:t>svůj</w:t>
      </w:r>
      <w:r>
        <w:rPr>
          <w:color w:val="AE7AA1"/>
        </w:rPr>
        <w:t xml:space="preserve"> první systém</w:t>
      </w:r>
      <w:r>
        <w:t xml:space="preserve"> příští měsíc v luxusním sedanu Infiniti Q45, a kupé Celica </w:t>
      </w:r>
      <w:r>
        <w:rPr>
          <w:color w:val="0232FD"/>
        </w:rPr>
        <w:t>firmy Toyota</w:t>
      </w:r>
      <w:r>
        <w:t xml:space="preserve"> půjde do prodeje </w:t>
      </w:r>
      <w:r>
        <w:rPr>
          <w:color w:val="BA6801"/>
        </w:rPr>
        <w:t>s odpružovacím zařízením</w:t>
      </w:r>
      <w:r>
        <w:t xml:space="preserve"> příští jaro. Ale </w:t>
      </w:r>
      <w:r>
        <w:rPr>
          <w:color w:val="C62100"/>
        </w:rPr>
        <w:t>řidiči v USA</w:t>
      </w:r>
      <w:r>
        <w:t xml:space="preserve"> musejí čekat: </w:t>
      </w:r>
      <w:r>
        <w:rPr>
          <w:color w:val="014347"/>
        </w:rPr>
        <w:t>Japonci</w:t>
      </w:r>
      <w:r>
        <w:t xml:space="preserve"> </w:t>
      </w:r>
      <w:r>
        <w:rPr>
          <w:color w:val="014347"/>
        </w:rPr>
        <w:t>si</w:t>
      </w:r>
      <w:r>
        <w:t xml:space="preserve"> prozatím drží </w:t>
      </w:r>
      <w:r>
        <w:rPr>
          <w:color w:val="233809"/>
        </w:rPr>
        <w:t>aktivní odpružení</w:t>
      </w:r>
      <w:r>
        <w:t xml:space="preserve"> pouze pro domácí použití. A </w:t>
      </w:r>
      <w:r>
        <w:rPr>
          <w:color w:val="42083B"/>
        </w:rPr>
        <w:t xml:space="preserve">Velká trojka výrobců automobilů </w:t>
      </w:r>
      <w:r>
        <w:rPr>
          <w:color w:val="82785D"/>
        </w:rPr>
        <w:t>z Detroitu</w:t>
      </w:r>
      <w:r>
        <w:t xml:space="preserve"> říká, že </w:t>
      </w:r>
      <w:r>
        <w:rPr>
          <w:color w:val="42083B"/>
        </w:rPr>
        <w:t>jejich</w:t>
      </w:r>
      <w:r>
        <w:t xml:space="preserve"> systémy jsou stále ve vývoji. V oddělení motorů vystavovalo několik společností </w:t>
      </w:r>
      <w:r>
        <w:rPr>
          <w:color w:val="023087"/>
        </w:rPr>
        <w:t xml:space="preserve">experimentální modely, </w:t>
      </w:r>
      <w:r>
        <w:rPr>
          <w:color w:val="B7DAD2"/>
        </w:rPr>
        <w:t>které</w:t>
      </w:r>
      <w:r>
        <w:rPr>
          <w:color w:val="023087"/>
        </w:rPr>
        <w:t xml:space="preserve"> </w:t>
      </w:r>
      <w:r>
        <w:rPr>
          <w:color w:val="196956"/>
        </w:rPr>
        <w:t>by</w:t>
      </w:r>
      <w:r>
        <w:rPr>
          <w:color w:val="023087"/>
        </w:rPr>
        <w:t xml:space="preserve"> za deset let </w:t>
      </w:r>
      <w:r>
        <w:rPr>
          <w:color w:val="8C41BB"/>
        </w:rPr>
        <w:t>mohly</w:t>
      </w:r>
      <w:r>
        <w:rPr>
          <w:color w:val="023087"/>
        </w:rPr>
        <w:t xml:space="preserve"> poskytovat stejný výkon jako motory současné, a </w:t>
      </w:r>
      <w:r>
        <w:rPr>
          <w:color w:val="ECEDFE"/>
        </w:rPr>
        <w:t>přesto zabírat pouze polovinu místa</w:t>
      </w:r>
      <w:r>
        <w:rPr>
          <w:color w:val="023087"/>
        </w:rPr>
        <w:t xml:space="preserve">, </w:t>
      </w:r>
      <w:r>
        <w:rPr>
          <w:color w:val="2B2D32"/>
        </w:rPr>
        <w:t>což</w:t>
      </w:r>
      <w:r>
        <w:rPr>
          <w:color w:val="023087"/>
        </w:rPr>
        <w:t xml:space="preserve"> umožní zkrátit kapotu</w:t>
      </w:r>
      <w:r>
        <w:t xml:space="preserve">. </w:t>
      </w:r>
      <w:r>
        <w:rPr>
          <w:color w:val="94C661"/>
        </w:rPr>
        <w:t xml:space="preserve">V takzvaných dvoutaktních motorech, </w:t>
      </w:r>
      <w:r>
        <w:rPr>
          <w:color w:val="F8907D"/>
        </w:rPr>
        <w:t>které</w:t>
      </w:r>
      <w:r>
        <w:rPr>
          <w:color w:val="94C661"/>
        </w:rPr>
        <w:t xml:space="preserve"> mají výrazně zvýšit dojezd</w:t>
      </w:r>
      <w:r>
        <w:rPr>
          <w:color w:val="895E6B"/>
        </w:rPr>
        <w:t>, jde při vytváření tahu každý píst nahoru</w:t>
      </w:r>
      <w:r>
        <w:t xml:space="preserve"> </w:t>
      </w:r>
      <w:r>
        <w:rPr>
          <w:color w:val="788E95"/>
        </w:rPr>
        <w:t>a dolů pouze jednou</w:t>
      </w:r>
      <w:r>
        <w:t xml:space="preserve">. </w:t>
      </w:r>
      <w:r>
        <w:rPr>
          <w:color w:val="FB6AB8"/>
        </w:rPr>
        <w:t>Naproti tomu</w:t>
      </w:r>
      <w:r>
        <w:t xml:space="preserve"> v normálních čtyřtaktních motorech se písty musí v každém cyklu přesunout nahoru a dolů dvakrát. Dvoutaktní motory vystavované </w:t>
      </w:r>
      <w:r>
        <w:rPr>
          <w:color w:val="0232FD"/>
        </w:rPr>
        <w:t>společnostmi Toyota</w:t>
      </w:r>
      <w:r>
        <w:t xml:space="preserve"> a Fuji Heavy Industries, výrobcem aut Subaru, přitáhly velký zájem </w:t>
      </w:r>
      <w:r>
        <w:rPr>
          <w:color w:val="576094"/>
        </w:rPr>
        <w:t xml:space="preserve">představitelů amerického automobilového průmyslu, </w:t>
      </w:r>
      <w:r>
        <w:rPr>
          <w:color w:val="DB1474"/>
        </w:rPr>
        <w:t>kteří</w:t>
      </w:r>
      <w:r>
        <w:rPr>
          <w:color w:val="576094"/>
        </w:rPr>
        <w:t xml:space="preserve"> se o vývoj dvoutaktních motorů překotně snaží</w:t>
      </w:r>
      <w:r>
        <w:t xml:space="preserve">. </w:t>
      </w:r>
      <w:r>
        <w:rPr>
          <w:color w:val="8489AE"/>
        </w:rPr>
        <w:t>Konvenčnější pětiválcový motor</w:t>
      </w:r>
      <w:r>
        <w:t xml:space="preserve"> předvádí </w:t>
      </w:r>
      <w:r>
        <w:rPr>
          <w:color w:val="860E04"/>
        </w:rPr>
        <w:t>společnost Honda Motor Co.</w:t>
      </w:r>
      <w:r>
        <w:t xml:space="preserve"> </w:t>
      </w:r>
      <w:r>
        <w:rPr>
          <w:color w:val="FBC206"/>
        </w:rPr>
        <w:t xml:space="preserve">v novém modelu Accord Inspire, </w:t>
      </w:r>
      <w:r>
        <w:rPr>
          <w:color w:val="6EAB9B"/>
        </w:rPr>
        <w:t>který</w:t>
      </w:r>
      <w:r>
        <w:rPr>
          <w:color w:val="FBC206"/>
        </w:rPr>
        <w:t xml:space="preserve"> prodělal </w:t>
      </w:r>
      <w:r>
        <w:rPr>
          <w:color w:val="6EAB9B"/>
        </w:rPr>
        <w:t>svůj</w:t>
      </w:r>
      <w:r>
        <w:rPr>
          <w:color w:val="FBC206"/>
        </w:rPr>
        <w:t xml:space="preserve"> debut právě v tomto měsíci - pouze v Japonsku</w:t>
      </w:r>
      <w:r>
        <w:t xml:space="preserve">. </w:t>
      </w:r>
      <w:r>
        <w:rPr>
          <w:color w:val="860E04"/>
        </w:rPr>
        <w:t>Honda</w:t>
      </w:r>
      <w:r>
        <w:t xml:space="preserve"> tvrdí, že </w:t>
      </w:r>
      <w:r>
        <w:rPr>
          <w:color w:val="8489AE"/>
        </w:rPr>
        <w:t>pětiválcový motor</w:t>
      </w:r>
      <w:r>
        <w:t xml:space="preserve"> je kompromisem mezi úsporným čtyřválcem a silou V-6. </w:t>
      </w:r>
      <w:r>
        <w:rPr>
          <w:color w:val="F2CDFE"/>
        </w:rPr>
        <w:t>Povídá se, že je určen pro nový model v luxusní řadě Acura v USA</w:t>
      </w:r>
      <w:r>
        <w:t xml:space="preserve">, ale představitelé </w:t>
      </w:r>
      <w:r>
        <w:rPr>
          <w:color w:val="860E04"/>
        </w:rPr>
        <w:t>společnosti Honda</w:t>
      </w:r>
      <w:r>
        <w:t xml:space="preserve"> </w:t>
      </w:r>
      <w:r>
        <w:rPr>
          <w:color w:val="F2CDFE"/>
        </w:rPr>
        <w:t>to</w:t>
      </w:r>
      <w:r>
        <w:t xml:space="preserve"> nechtěli komentovat. Divná auta, legrační jména Je </w:t>
      </w:r>
      <w:r>
        <w:rPr>
          <w:color w:val="FEB8C8"/>
        </w:rPr>
        <w:t>tu</w:t>
      </w:r>
      <w:r>
        <w:t xml:space="preserve"> spousta </w:t>
      </w:r>
      <w:r>
        <w:rPr>
          <w:color w:val="645341"/>
        </w:rPr>
        <w:t>bizarnosti</w:t>
      </w:r>
      <w:r>
        <w:t xml:space="preserve">, ale není vždy jasné, zda je záměrná. </w:t>
      </w:r>
      <w:r>
        <w:rPr>
          <w:color w:val="760035"/>
        </w:rPr>
        <w:t xml:space="preserve">Symbolem </w:t>
      </w:r>
      <w:r>
        <w:rPr>
          <w:color w:val="647A41"/>
        </w:rPr>
        <w:t>přehlídky</w:t>
      </w:r>
      <w:r>
        <w:rPr>
          <w:color w:val="760035"/>
        </w:rPr>
        <w:t xml:space="preserve"> je žena jedoucí na hlemýždi</w:t>
      </w:r>
      <w:r>
        <w:t xml:space="preserve">, </w:t>
      </w:r>
      <w:r>
        <w:rPr>
          <w:color w:val="760035"/>
        </w:rPr>
        <w:t>což</w:t>
      </w:r>
      <w:r>
        <w:t xml:space="preserve"> není obvyklá metafora pro rychlost a hbitost. Ale </w:t>
      </w:r>
      <w:r>
        <w:rPr>
          <w:color w:val="496E76"/>
        </w:rPr>
        <w:t>sponzoři</w:t>
      </w:r>
      <w:r>
        <w:t xml:space="preserve"> mají vysvětlení: "Prostřednictvím charakteru spojeného s hlemýžděm," říkají, "se hledají důležité hodnoty jako soulad s přírodou a snažení směřující do budoucnosti." Japonští výrobci automobilů jsou proslulí </w:t>
      </w:r>
      <w:r>
        <w:rPr>
          <w:color w:val="E3F894"/>
        </w:rPr>
        <w:t>vymýšlením žertovných názvů</w:t>
      </w:r>
      <w:r>
        <w:t xml:space="preserve">, ale letos </w:t>
      </w:r>
      <w:r>
        <w:rPr>
          <w:color w:val="E3F894"/>
        </w:rPr>
        <w:t>tato činnost</w:t>
      </w:r>
      <w:r>
        <w:t xml:space="preserve"> asi dosáhla nového vrcholu - či dna. </w:t>
      </w:r>
      <w:r>
        <w:rPr>
          <w:color w:val="860E04"/>
        </w:rPr>
        <w:t>Honda</w:t>
      </w:r>
      <w:r>
        <w:t xml:space="preserve"> má malý motocykl nazvaný Opice a o něco většího bratrance, Gorilu. </w:t>
      </w:r>
      <w:r>
        <w:rPr>
          <w:color w:val="9E8317"/>
        </w:rPr>
        <w:t>Mitsubishi</w:t>
      </w:r>
      <w:r>
        <w:t xml:space="preserve"> má futuristickou dodávku nazvanou Paví očko. </w:t>
      </w:r>
      <w:r>
        <w:rPr>
          <w:color w:val="0BC582"/>
        </w:rPr>
        <w:t>Mazda</w:t>
      </w:r>
      <w:r>
        <w:t xml:space="preserve"> má kamion Bongo a pod </w:t>
      </w:r>
      <w:r>
        <w:rPr>
          <w:color w:val="0BC582"/>
        </w:rPr>
        <w:t>svým</w:t>
      </w:r>
      <w:r>
        <w:t xml:space="preserve"> firemním štítkem Autozam "mikrododávku" nazvanou Skrumáž. </w:t>
      </w:r>
      <w:r>
        <w:rPr>
          <w:color w:val="0BC582"/>
        </w:rPr>
        <w:t>Její</w:t>
      </w:r>
      <w:r>
        <w:t xml:space="preserve"> miniauto Carol připomínající brouka je "navrženo s měkkostí, jemností a s vřelým srdcem". Ale dvorním šaškem se zdá být </w:t>
      </w:r>
      <w:r>
        <w:rPr>
          <w:color w:val="F9D7CD"/>
        </w:rPr>
        <w:t>výrobce nejmenších japonských aut, Daihatsu Motor Co</w:t>
      </w:r>
      <w:r>
        <w:t xml:space="preserve">. Jedním z </w:t>
      </w:r>
      <w:r>
        <w:rPr>
          <w:color w:val="F9D7CD"/>
        </w:rPr>
        <w:t>jeho</w:t>
      </w:r>
      <w:r>
        <w:t xml:space="preserve"> futuristických konceptů je </w:t>
      </w:r>
      <w:r>
        <w:rPr>
          <w:color w:val="876128"/>
        </w:rPr>
        <w:t xml:space="preserve">bublinovitá Teniska, </w:t>
      </w:r>
      <w:r>
        <w:rPr>
          <w:color w:val="A1A711"/>
        </w:rPr>
        <w:t>ve které</w:t>
      </w:r>
      <w:r>
        <w:rPr>
          <w:color w:val="876128"/>
        </w:rPr>
        <w:t xml:space="preserve"> sedí pouze jedna osoba vpředu a dozadu se vejde malé dítě a taška s nákupem</w:t>
      </w:r>
      <w:r>
        <w:t xml:space="preserve">. </w:t>
      </w:r>
      <w:r>
        <w:rPr>
          <w:color w:val="F9D7CD"/>
        </w:rPr>
        <w:t>Daihatsu</w:t>
      </w:r>
      <w:r>
        <w:t xml:space="preserve"> má také Chlapíka 90, Pavouka Lízu a Hijet Dumbo. Vtipkují však nejen Japonci. Regie Nationale des Usines Renault, francouzský výrobce automobilů, má koncept auta nazývaného </w:t>
      </w:r>
      <w:r>
        <w:rPr>
          <w:color w:val="01FB92"/>
        </w:rPr>
        <w:t>Megane</w:t>
      </w:r>
      <w:r>
        <w:t xml:space="preserve">. </w:t>
      </w:r>
      <w:r>
        <w:rPr>
          <w:color w:val="01FB92"/>
        </w:rPr>
        <w:t>Jméno</w:t>
      </w:r>
      <w:r>
        <w:t xml:space="preserve"> má vyvolávat konotaci ženské velikosti, ale v japonštině znamená "brýle". Zahraniční vystavovatelé </w:t>
      </w:r>
      <w:r>
        <w:rPr>
          <w:color w:val="FD0F31"/>
        </w:rPr>
        <w:t>Zahraniční výrobci automobilů</w:t>
      </w:r>
      <w:r>
        <w:t xml:space="preserve"> berou </w:t>
      </w:r>
      <w:r>
        <w:rPr>
          <w:color w:val="FEB8C8"/>
        </w:rPr>
        <w:t>tokijskou motoristickou přehlídku</w:t>
      </w:r>
      <w:r>
        <w:t xml:space="preserve"> vážněji než kdykoli jindy. Společnost AB Volvo vyzývá </w:t>
      </w:r>
      <w:r>
        <w:rPr>
          <w:color w:val="BE8485"/>
        </w:rPr>
        <w:t>kolemjdoucí návštěvníky</w:t>
      </w:r>
      <w:r>
        <w:t xml:space="preserve">, aby si zahráli "na testovací figurínu" a naskočili </w:t>
      </w:r>
      <w:r>
        <w:rPr>
          <w:color w:val="C660FB"/>
        </w:rPr>
        <w:t xml:space="preserve">do auta, </w:t>
      </w:r>
      <w:r>
        <w:rPr>
          <w:color w:val="120104"/>
        </w:rPr>
        <w:t>které</w:t>
      </w:r>
      <w:r>
        <w:rPr>
          <w:color w:val="C660FB"/>
        </w:rPr>
        <w:t xml:space="preserve"> simuluje srážku</w:t>
      </w:r>
      <w:r>
        <w:t xml:space="preserve">, aby </w:t>
      </w:r>
      <w:r>
        <w:rPr>
          <w:color w:val="BE8485"/>
        </w:rPr>
        <w:t>si</w:t>
      </w:r>
      <w:r>
        <w:t xml:space="preserve"> vyzkoušeli, jak funguje upínací zařízení bezpečnostního pásu. </w:t>
      </w:r>
      <w:r>
        <w:rPr>
          <w:color w:val="D48958"/>
        </w:rPr>
        <w:t>Jihokorejská společnost Hyundai Motor Co.</w:t>
      </w:r>
      <w:r>
        <w:t xml:space="preserve"> vystavuje </w:t>
      </w:r>
      <w:r>
        <w:rPr>
          <w:color w:val="D48958"/>
        </w:rPr>
        <w:t>svoje</w:t>
      </w:r>
      <w:r>
        <w:t xml:space="preserve"> exponáty </w:t>
      </w:r>
      <w:r>
        <w:rPr>
          <w:color w:val="53495F"/>
        </w:rPr>
        <w:t>v Tokiu</w:t>
      </w:r>
      <w:r>
        <w:t xml:space="preserve"> poprvé. </w:t>
      </w:r>
      <w:r>
        <w:rPr>
          <w:color w:val="05AEE8"/>
        </w:rPr>
        <w:t>General Motors Corp.</w:t>
      </w:r>
      <w:r>
        <w:t xml:space="preserve"> sponzoruje </w:t>
      </w:r>
      <w:r>
        <w:rPr>
          <w:color w:val="C3C1BE"/>
        </w:rPr>
        <w:t>svou</w:t>
      </w:r>
      <w:r>
        <w:rPr>
          <w:color w:val="9F98F8"/>
        </w:rPr>
        <w:t xml:space="preserve"> první nezávislou expozici za 10 let, </w:t>
      </w:r>
      <w:r>
        <w:rPr>
          <w:color w:val="1167D9"/>
        </w:rPr>
        <w:t>jejíž</w:t>
      </w:r>
      <w:r>
        <w:rPr>
          <w:color w:val="9F98F8"/>
        </w:rPr>
        <w:t xml:space="preserve"> součástí je i hranatý vůz Buick kombi s bočním obložením s texturou dřeva</w:t>
      </w:r>
      <w:r>
        <w:t xml:space="preserve">. </w:t>
      </w:r>
      <w:r>
        <w:rPr>
          <w:color w:val="D19012"/>
        </w:rPr>
        <w:t>Firmy Ford a Chrysler</w:t>
      </w:r>
      <w:r>
        <w:t xml:space="preserve"> mají také </w:t>
      </w:r>
      <w:r>
        <w:rPr>
          <w:color w:val="B7D802"/>
        </w:rPr>
        <w:t>své</w:t>
      </w:r>
      <w:r>
        <w:rPr>
          <w:color w:val="826392"/>
        </w:rPr>
        <w:t xml:space="preserve"> expozice</w:t>
      </w:r>
      <w:r>
        <w:t xml:space="preserve">, i když </w:t>
      </w:r>
      <w:r>
        <w:rPr>
          <w:color w:val="826392"/>
        </w:rPr>
        <w:t>ty</w:t>
      </w:r>
      <w:r>
        <w:t xml:space="preserve"> se tísní v oddělené místnosti v ne tak populárním oddělení automobilových dílů. "Musíme </w:t>
      </w:r>
      <w:r>
        <w:rPr>
          <w:color w:val="05AEE8"/>
        </w:rPr>
        <w:t>se</w:t>
      </w:r>
      <w:r>
        <w:t xml:space="preserve"> oprostit od detroitské mentality a stát se součástí mentality celosvětové," prohlašuje </w:t>
      </w:r>
      <w:r>
        <w:rPr>
          <w:color w:val="5E7A6A"/>
        </w:rPr>
        <w:t xml:space="preserve">Charles M. Jordan, viceprezident </w:t>
      </w:r>
      <w:r>
        <w:rPr>
          <w:color w:val="B29869"/>
        </w:rPr>
        <w:t>společnosti GM</w:t>
      </w:r>
      <w:r>
        <w:t xml:space="preserve">, když vysvětluje </w:t>
      </w:r>
      <w:r>
        <w:rPr>
          <w:color w:val="5E7A6A"/>
        </w:rPr>
        <w:t>svou</w:t>
      </w:r>
      <w:r>
        <w:t xml:space="preserve"> cestu </w:t>
      </w:r>
      <w:r>
        <w:rPr>
          <w:color w:val="FEB8C8"/>
        </w:rPr>
        <w:t>na tokijskou přehlídku</w:t>
      </w:r>
      <w:r>
        <w:t xml:space="preserve">. </w:t>
      </w:r>
      <w:r>
        <w:rPr>
          <w:color w:val="1D0051"/>
        </w:rPr>
        <w:t>Ani tím</w:t>
      </w:r>
      <w:r>
        <w:t xml:space="preserve"> však není tradiční americká domýšlivost dramaticky ohrožena. </w:t>
      </w:r>
      <w:r>
        <w:rPr>
          <w:color w:val="8BE7FC"/>
        </w:rPr>
        <w:t xml:space="preserve">Zástupci </w:t>
      </w:r>
      <w:r>
        <w:rPr>
          <w:color w:val="76E0C1"/>
        </w:rPr>
        <w:t>společnosti Ford</w:t>
      </w:r>
      <w:r>
        <w:t xml:space="preserve"> se například halasně vychloubali </w:t>
      </w:r>
      <w:r>
        <w:rPr>
          <w:color w:val="8BE7FC"/>
        </w:rPr>
        <w:t>svým</w:t>
      </w:r>
      <w:r>
        <w:t xml:space="preserve"> zcela prvním vítězstvím v závodě Tokyo Grand Prix. Pravda, </w:t>
      </w:r>
      <w:r>
        <w:rPr>
          <w:color w:val="BACFA7"/>
        </w:rPr>
        <w:t>firma Ford</w:t>
      </w:r>
      <w:r>
        <w:t xml:space="preserve"> byla v neděli prohlášena </w:t>
      </w:r>
      <w:r>
        <w:rPr>
          <w:color w:val="11BA09"/>
        </w:rPr>
        <w:t>za vítěze</w:t>
      </w:r>
      <w:r>
        <w:t xml:space="preserve">, ale až poté, co byl </w:t>
      </w:r>
      <w:r>
        <w:rPr>
          <w:color w:val="462C36"/>
        </w:rPr>
        <w:t xml:space="preserve">řidič vozu Honda, </w:t>
      </w:r>
      <w:r>
        <w:rPr>
          <w:color w:val="65407D"/>
        </w:rPr>
        <w:t>který</w:t>
      </w:r>
      <w:r>
        <w:rPr>
          <w:color w:val="462C36"/>
        </w:rPr>
        <w:t xml:space="preserve"> vjel do cílové pásky jako první</w:t>
      </w:r>
      <w:r>
        <w:t xml:space="preserve">, diskvalifikován, jelikož narazil do jiného auta a na okamžik se dostal mimo vymezený prostor. </w:t>
      </w:r>
      <w:r>
        <w:rPr>
          <w:color w:val="5E7A6A"/>
        </w:rPr>
        <w:t xml:space="preserve">Jordan </w:t>
      </w:r>
      <w:r>
        <w:rPr>
          <w:color w:val="B29869"/>
        </w:rPr>
        <w:t>z firmy GM</w:t>
      </w:r>
      <w:r>
        <w:t xml:space="preserve"> mezitím neustále kritizuje japonský styl. "Pro Japonce je obtížné," říká, "vnést do auta nějaký pocit, dostat do auta vášeň, dostat do auta emoce.</w:t>
      </w:r>
    </w:p>
    <w:p>
      <w:r>
        <w:rPr>
          <w:b/>
        </w:rPr>
        <w:t>Document number 659</w:t>
      </w:r>
    </w:p>
    <w:p>
      <w:r>
        <w:rPr>
          <w:b/>
        </w:rPr>
        <w:t>Document identifier: wsj0957-001</w:t>
      </w:r>
    </w:p>
    <w:p>
      <w:r>
        <w:t xml:space="preserve">K vašemu sloupku Politikaření a politika z 28. září o rozdílech </w:t>
      </w:r>
      <w:r>
        <w:rPr>
          <w:color w:val="310106"/>
        </w:rPr>
        <w:t>mezi stranami</w:t>
      </w:r>
      <w:r>
        <w:t xml:space="preserve"> v otázce snižování kapitálových zisků nebo rozšiřování individuálních důchodových kont: Proč nyní neudělat kompromis a neuchránit veřejnost </w:t>
      </w:r>
      <w:r>
        <w:rPr>
          <w:color w:val="04640D"/>
        </w:rPr>
        <w:t xml:space="preserve">před blížící se dětinskou politickou rétorikou Kongresu, </w:t>
      </w:r>
      <w:r>
        <w:rPr>
          <w:color w:val="FEFB0A"/>
        </w:rPr>
        <w:t>která</w:t>
      </w:r>
      <w:r>
        <w:rPr>
          <w:color w:val="04640D"/>
        </w:rPr>
        <w:t xml:space="preserve"> jakoby šla ruku v ruce </w:t>
      </w:r>
      <w:r>
        <w:rPr>
          <w:color w:val="FB5514"/>
        </w:rPr>
        <w:t>s tímto procesem</w:t>
      </w:r>
      <w:r>
        <w:t xml:space="preserve">? </w:t>
      </w:r>
      <w:r>
        <w:rPr>
          <w:color w:val="E115C0"/>
        </w:rPr>
        <w:t>Republikáni zastávají názor, že 30% výjimka z kapitálových zisků v krátké době zvýší příjmy a podpoří ekonomické investice, zatímco demokraté tvrdí, že navýšení vrcholové sazby pro daň z příjmů a rozšíření individuálních důchodových kont zvýší příjem a podpoří spoření</w:t>
      </w:r>
      <w:r>
        <w:t xml:space="preserve">. </w:t>
      </w:r>
      <w:r>
        <w:rPr>
          <w:color w:val="E115C0"/>
        </w:rPr>
        <w:t>To</w:t>
      </w:r>
      <w:r>
        <w:t xml:space="preserve"> je klasický příklad starého úsloví "</w:t>
      </w:r>
      <w:r>
        <w:rPr>
          <w:color w:val="00587F"/>
        </w:rPr>
        <w:t>Celek</w:t>
      </w:r>
      <w:r>
        <w:t xml:space="preserve"> je větší než součet </w:t>
      </w:r>
      <w:r>
        <w:rPr>
          <w:color w:val="00587F"/>
        </w:rPr>
        <w:t>jeho</w:t>
      </w:r>
      <w:r>
        <w:t xml:space="preserve"> částí". Je absurdní, aby rodina se zdanitelným příjmem 50000 dolarů platila stejnou 28% dodatečnou daňovou sazbu jako rodina se zdanitelným příjmem ve výši 250000 dolarů. 33% rozpětí by mělo platit pro všechny příjmy přesahující příslušnou úroveň, nikoli pouze 5% úpravu sazby. Stejně absurdní je neposkytovat daňové pobídky pro kapitálové investice nebo penzijní spoření. Jeffrey T. Schmidlin</w:t>
      </w:r>
    </w:p>
    <w:p>
      <w:r>
        <w:rPr>
          <w:b/>
        </w:rPr>
        <w:t>Document number 660</w:t>
      </w:r>
    </w:p>
    <w:p>
      <w:r>
        <w:rPr>
          <w:b/>
        </w:rPr>
        <w:t>Document identifier: wsj0958-001</w:t>
      </w:r>
    </w:p>
    <w:p>
      <w:r>
        <w:rPr>
          <w:color w:val="310106"/>
        </w:rPr>
        <w:t>Společnost PWA Corp.</w:t>
      </w:r>
      <w:r>
        <w:t xml:space="preserve"> uvedla, že do jara </w:t>
      </w:r>
      <w:r>
        <w:rPr>
          <w:color w:val="04640D"/>
        </w:rPr>
        <w:t>1992</w:t>
      </w:r>
      <w:r>
        <w:t xml:space="preserve"> plánuje prodat </w:t>
      </w:r>
      <w:r>
        <w:rPr>
          <w:color w:val="FEFB0A"/>
        </w:rPr>
        <w:t xml:space="preserve">všech 15 osobních letadel, </w:t>
      </w:r>
      <w:r>
        <w:rPr>
          <w:color w:val="FB5514"/>
        </w:rPr>
        <w:t>které</w:t>
      </w:r>
      <w:r>
        <w:rPr>
          <w:color w:val="FEFB0A"/>
        </w:rPr>
        <w:t xml:space="preserve"> získala na počátku tohoto roku </w:t>
      </w:r>
      <w:r>
        <w:rPr>
          <w:color w:val="E115C0"/>
        </w:rPr>
        <w:t xml:space="preserve">při koupi </w:t>
      </w:r>
      <w:r>
        <w:rPr>
          <w:color w:val="00587F"/>
        </w:rPr>
        <w:t>společnosti Wardair Inc.</w:t>
      </w:r>
      <w:r>
        <w:rPr>
          <w:color w:val="FEFB0A"/>
        </w:rPr>
        <w:t xml:space="preserve"> za 248 milionů kanadských dolarů (211.6 milionu amerických dolarů</w:t>
      </w:r>
      <w:r>
        <w:t xml:space="preserve">). </w:t>
      </w:r>
      <w:r>
        <w:rPr>
          <w:color w:val="310106"/>
        </w:rPr>
        <w:t xml:space="preserve">Společnost PWA, </w:t>
      </w:r>
      <w:r>
        <w:rPr>
          <w:color w:val="0BC582"/>
        </w:rPr>
        <w:t>která</w:t>
      </w:r>
      <w:r>
        <w:rPr>
          <w:color w:val="310106"/>
        </w:rPr>
        <w:t xml:space="preserve"> nedávno provedla fúzi </w:t>
      </w:r>
      <w:r>
        <w:rPr>
          <w:color w:val="FEB8C8"/>
        </w:rPr>
        <w:t xml:space="preserve">s provozy </w:t>
      </w:r>
      <w:r>
        <w:rPr>
          <w:color w:val="9E8317"/>
        </w:rPr>
        <w:t>společnosti Wardair</w:t>
      </w:r>
      <w:r>
        <w:rPr>
          <w:color w:val="FEB8C8"/>
        </w:rPr>
        <w:t xml:space="preserve"> včetně těch, </w:t>
      </w:r>
      <w:r>
        <w:rPr>
          <w:color w:val="01190F"/>
        </w:rPr>
        <w:t>které</w:t>
      </w:r>
      <w:r>
        <w:rPr>
          <w:color w:val="FEB8C8"/>
        </w:rPr>
        <w:t xml:space="preserve"> PWA vlastní </w:t>
      </w:r>
      <w:r>
        <w:rPr>
          <w:color w:val="847D81"/>
        </w:rPr>
        <w:t>skrze společnost Canadian Airlines International Ltd.</w:t>
      </w:r>
      <w:r>
        <w:rPr>
          <w:color w:val="FEB8C8"/>
        </w:rPr>
        <w:t xml:space="preserve">, </w:t>
      </w:r>
      <w:r>
        <w:rPr>
          <w:color w:val="847D81"/>
        </w:rPr>
        <w:t>což</w:t>
      </w:r>
      <w:r>
        <w:rPr>
          <w:color w:val="FEB8C8"/>
        </w:rPr>
        <w:t xml:space="preserve"> je druhá největší kanadská letecká společnost</w:t>
      </w:r>
      <w:r>
        <w:t xml:space="preserve">, uvedla, že </w:t>
      </w:r>
      <w:r>
        <w:rPr>
          <w:color w:val="58018B"/>
        </w:rPr>
        <w:t>navrhovaný prodej</w:t>
      </w:r>
      <w:r>
        <w:t xml:space="preserve"> je součástí upraveného pětiletého plánu zaměřeného na redukci dluhu </w:t>
      </w:r>
      <w:r>
        <w:rPr>
          <w:color w:val="310106"/>
        </w:rPr>
        <w:t>této společnosti</w:t>
      </w:r>
      <w:r>
        <w:t xml:space="preserve"> v leteckém parku i hangárech. </w:t>
      </w:r>
      <w:r>
        <w:rPr>
          <w:color w:val="310106"/>
        </w:rPr>
        <w:t>Společnost PWA</w:t>
      </w:r>
      <w:r>
        <w:t xml:space="preserve"> nemůže odhadnout hodnotu </w:t>
      </w:r>
      <w:r>
        <w:rPr>
          <w:color w:val="FEFB0A"/>
        </w:rPr>
        <w:t xml:space="preserve">leteckého parku </w:t>
      </w:r>
      <w:r>
        <w:rPr>
          <w:color w:val="B70639"/>
        </w:rPr>
        <w:t>společnosti Wardair</w:t>
      </w:r>
      <w:r>
        <w:rPr>
          <w:color w:val="FEFB0A"/>
        </w:rPr>
        <w:t xml:space="preserve">, </w:t>
      </w:r>
      <w:r>
        <w:rPr>
          <w:color w:val="FB5514"/>
        </w:rPr>
        <w:t>do kterého</w:t>
      </w:r>
      <w:r>
        <w:rPr>
          <w:color w:val="FEFB0A"/>
        </w:rPr>
        <w:t xml:space="preserve"> patří 12 letadel typu Airbus A310-300 a tři typu Boeing 747-100</w:t>
      </w:r>
      <w:r>
        <w:t xml:space="preserve">. </w:t>
      </w:r>
      <w:r>
        <w:rPr>
          <w:color w:val="703B01"/>
        </w:rPr>
        <w:t xml:space="preserve">James Ireland, technický analytik </w:t>
      </w:r>
      <w:r>
        <w:rPr>
          <w:color w:val="F7F1DF"/>
        </w:rPr>
        <w:t xml:space="preserve">u společnosti Avmark Inc., </w:t>
      </w:r>
      <w:r>
        <w:rPr>
          <w:color w:val="118B8A"/>
        </w:rPr>
        <w:t>která</w:t>
      </w:r>
      <w:r>
        <w:rPr>
          <w:color w:val="F7F1DF"/>
        </w:rPr>
        <w:t xml:space="preserve"> se zabývá odhady cen letectva a sídlí v Miami</w:t>
      </w:r>
      <w:r>
        <w:t xml:space="preserve">, ale odhadl celkovou "položivotní" hodnotu </w:t>
      </w:r>
      <w:r>
        <w:rPr>
          <w:color w:val="FEFB0A"/>
        </w:rPr>
        <w:t>těchto 15 letadel</w:t>
      </w:r>
      <w:r>
        <w:t xml:space="preserve"> asi na 650 milionů dolarů nebo více. </w:t>
      </w:r>
      <w:r>
        <w:rPr>
          <w:color w:val="703B01"/>
        </w:rPr>
        <w:t>Ireland</w:t>
      </w:r>
      <w:r>
        <w:t xml:space="preserve"> prohlásil, že </w:t>
      </w:r>
      <w:r>
        <w:rPr>
          <w:color w:val="4AFEFA"/>
        </w:rPr>
        <w:t xml:space="preserve">každé </w:t>
      </w:r>
      <w:r>
        <w:rPr>
          <w:color w:val="FCB164"/>
        </w:rPr>
        <w:t xml:space="preserve">z 11 letadel DC10-30, </w:t>
      </w:r>
      <w:r>
        <w:rPr>
          <w:color w:val="796EE6"/>
        </w:rPr>
        <w:t>které</w:t>
      </w:r>
      <w:r>
        <w:rPr>
          <w:color w:val="000D2C"/>
        </w:rPr>
        <w:t xml:space="preserve"> </w:t>
      </w:r>
      <w:r>
        <w:rPr>
          <w:color w:val="53495F"/>
        </w:rPr>
        <w:t>společnost PWA</w:t>
      </w:r>
      <w:r>
        <w:rPr>
          <w:color w:val="000D2C"/>
        </w:rPr>
        <w:t xml:space="preserve"> podle </w:t>
      </w:r>
      <w:r>
        <w:rPr>
          <w:color w:val="53495F"/>
        </w:rPr>
        <w:t>svých</w:t>
      </w:r>
      <w:r>
        <w:rPr>
          <w:color w:val="000D2C"/>
        </w:rPr>
        <w:t xml:space="preserve"> slov také hodlá </w:t>
      </w:r>
      <w:r>
        <w:rPr>
          <w:color w:val="F95475"/>
        </w:rPr>
        <w:t>od roku 1992</w:t>
      </w:r>
      <w:r>
        <w:rPr>
          <w:color w:val="000D2C"/>
        </w:rPr>
        <w:t xml:space="preserve"> prodávat</w:t>
      </w:r>
      <w:r>
        <w:t xml:space="preserve">, má v současnosti položivotní hodnotu </w:t>
      </w:r>
      <w:r>
        <w:rPr>
          <w:color w:val="61FC03"/>
        </w:rPr>
        <w:t>asi 34 milionů dolarů, neboli celkem 374 milionů dolarů</w:t>
      </w:r>
      <w:r>
        <w:t xml:space="preserve">, </w:t>
      </w:r>
      <w:r>
        <w:rPr>
          <w:color w:val="61FC03"/>
        </w:rPr>
        <w:t>což</w:t>
      </w:r>
      <w:r>
        <w:t xml:space="preserve"> zvyšuje celkový výnos </w:t>
      </w:r>
      <w:r>
        <w:rPr>
          <w:color w:val="5D9608"/>
        </w:rPr>
        <w:t xml:space="preserve">z prodeje </w:t>
      </w:r>
      <w:r>
        <w:rPr>
          <w:color w:val="DE98FD"/>
        </w:rPr>
        <w:t>těchto letadel</w:t>
      </w:r>
      <w:r>
        <w:t xml:space="preserve"> asi na 1.02 miliardy dolarů. </w:t>
      </w:r>
      <w:r>
        <w:rPr>
          <w:color w:val="703B01"/>
        </w:rPr>
        <w:t>Ireland</w:t>
      </w:r>
      <w:r>
        <w:t xml:space="preserve"> uvedl, že v současnosti je poptávka po použitých letadlech velká, částečně i proto, že vlna objednávek na nová letadla prodloužila čekací seznamy. Předpokládá, že </w:t>
      </w:r>
      <w:r>
        <w:rPr>
          <w:color w:val="310106"/>
        </w:rPr>
        <w:t>společnost PWA</w:t>
      </w:r>
      <w:r>
        <w:t xml:space="preserve"> bude mít jen málo starostí s přilákáním budoucích kupců. </w:t>
      </w:r>
      <w:r>
        <w:rPr>
          <w:color w:val="310106"/>
        </w:rPr>
        <w:t>Společnost PWA</w:t>
      </w:r>
      <w:r>
        <w:t xml:space="preserve"> uvedla, že podle upraveného plánu leteckého parku </w:t>
      </w:r>
      <w:r>
        <w:rPr>
          <w:color w:val="98A088"/>
        </w:rPr>
        <w:t>do roku 1994</w:t>
      </w:r>
      <w:r>
        <w:t xml:space="preserve"> také rozšíří </w:t>
      </w:r>
      <w:r>
        <w:rPr>
          <w:color w:val="310106"/>
        </w:rPr>
        <w:t>svůj</w:t>
      </w:r>
      <w:r>
        <w:t xml:space="preserve"> současný letecký park osmi Boeingů 767-300 ER na 18 a </w:t>
      </w:r>
      <w:r>
        <w:rPr>
          <w:color w:val="98A088"/>
        </w:rPr>
        <w:t>do roku 1994</w:t>
      </w:r>
      <w:r>
        <w:t xml:space="preserve"> také ke dvěma Boeingům 747-400 přidá </w:t>
      </w:r>
      <w:r>
        <w:rPr>
          <w:color w:val="4F584E"/>
        </w:rPr>
        <w:t xml:space="preserve">další čtyři, </w:t>
      </w:r>
      <w:r>
        <w:rPr>
          <w:color w:val="248AD0"/>
        </w:rPr>
        <w:t>které</w:t>
      </w:r>
      <w:r>
        <w:rPr>
          <w:color w:val="4F584E"/>
        </w:rPr>
        <w:t xml:space="preserve"> plánovala přidat </w:t>
      </w:r>
      <w:r>
        <w:rPr>
          <w:color w:val="5C5300"/>
        </w:rPr>
        <w:t>nejpozději příští rok</w:t>
      </w:r>
      <w:r>
        <w:t xml:space="preserve">. </w:t>
      </w:r>
      <w:r>
        <w:rPr>
          <w:color w:val="310106"/>
        </w:rPr>
        <w:t>Společnost PWA</w:t>
      </w:r>
      <w:r>
        <w:t xml:space="preserve"> uvedla, že dva </w:t>
      </w:r>
      <w:r>
        <w:rPr>
          <w:color w:val="9F6551"/>
        </w:rPr>
        <w:t>z Boeingů 767-300ER</w:t>
      </w:r>
      <w:r>
        <w:t xml:space="preserve">, </w:t>
      </w:r>
      <w:r>
        <w:rPr>
          <w:color w:val="9F6551"/>
        </w:rPr>
        <w:t>jejichž</w:t>
      </w:r>
      <w:r>
        <w:t xml:space="preserve"> dodání je plánováno </w:t>
      </w:r>
      <w:r>
        <w:rPr>
          <w:color w:val="BCFEC6"/>
        </w:rPr>
        <w:t>na rok 1990</w:t>
      </w:r>
      <w:r>
        <w:t xml:space="preserve">, bude nabízet na leasing na dva až pět let. </w:t>
      </w:r>
      <w:r>
        <w:rPr>
          <w:color w:val="310106"/>
        </w:rPr>
        <w:t>Společnost PWA</w:t>
      </w:r>
      <w:r>
        <w:t xml:space="preserve"> neuvedla </w:t>
      </w:r>
      <w:r>
        <w:rPr>
          <w:color w:val="932C70"/>
        </w:rPr>
        <w:t xml:space="preserve">očekávané čisté náklady </w:t>
      </w:r>
      <w:r>
        <w:rPr>
          <w:color w:val="2B1B04"/>
        </w:rPr>
        <w:t>na tuto generální opravu leteckého parku</w:t>
      </w:r>
      <w:r>
        <w:t xml:space="preserve">, ale </w:t>
      </w:r>
      <w:r>
        <w:rPr>
          <w:color w:val="B5AFC4"/>
        </w:rPr>
        <w:t>jeden analytik sídlící v Torontu</w:t>
      </w:r>
      <w:r>
        <w:t xml:space="preserve"> </w:t>
      </w:r>
      <w:r>
        <w:rPr>
          <w:color w:val="932C70"/>
        </w:rPr>
        <w:t>je</w:t>
      </w:r>
      <w:r>
        <w:t xml:space="preserve"> odhadl asi na 450 milionů (amerických) dolarů, přičemž nejsou zahrnuty náklady </w:t>
      </w:r>
      <w:r>
        <w:rPr>
          <w:color w:val="5D9608"/>
        </w:rPr>
        <w:t xml:space="preserve">na výměnu </w:t>
      </w:r>
      <w:r>
        <w:rPr>
          <w:color w:val="DE98FD"/>
        </w:rPr>
        <w:t xml:space="preserve">11 letadel DC10-30, </w:t>
      </w:r>
      <w:r>
        <w:rPr>
          <w:color w:val="D4C67A"/>
        </w:rPr>
        <w:t>které</w:t>
      </w:r>
      <w:r>
        <w:rPr>
          <w:color w:val="DE98FD"/>
        </w:rPr>
        <w:t xml:space="preserve"> </w:t>
      </w:r>
      <w:r>
        <w:rPr>
          <w:color w:val="AE7AA1"/>
        </w:rPr>
        <w:t>společnost PWA</w:t>
      </w:r>
      <w:r>
        <w:rPr>
          <w:color w:val="DE98FD"/>
        </w:rPr>
        <w:t xml:space="preserve"> hodlá prodat</w:t>
      </w:r>
      <w:r>
        <w:t xml:space="preserve">, a náklady na nákup </w:t>
      </w:r>
      <w:r>
        <w:rPr>
          <w:color w:val="C2A393"/>
        </w:rPr>
        <w:t xml:space="preserve">17 letadel Airbus 320-200, </w:t>
      </w:r>
      <w:r>
        <w:rPr>
          <w:color w:val="0232FD"/>
        </w:rPr>
        <w:t>které</w:t>
      </w:r>
      <w:r>
        <w:rPr>
          <w:color w:val="C2A393"/>
        </w:rPr>
        <w:t xml:space="preserve"> </w:t>
      </w:r>
      <w:r>
        <w:rPr>
          <w:color w:val="6A3A35"/>
        </w:rPr>
        <w:t>PWA</w:t>
      </w:r>
      <w:r>
        <w:rPr>
          <w:color w:val="C2A393"/>
        </w:rPr>
        <w:t xml:space="preserve"> objednala již </w:t>
      </w:r>
      <w:r>
        <w:rPr>
          <w:color w:val="BA6801"/>
        </w:rPr>
        <w:t>dříve</w:t>
      </w:r>
      <w:r>
        <w:t xml:space="preserve">. "Nevnímám </w:t>
      </w:r>
      <w:r>
        <w:rPr>
          <w:color w:val="168E5C"/>
        </w:rPr>
        <w:t>to</w:t>
      </w:r>
      <w:r>
        <w:t xml:space="preserve"> jako opatření na snížení dluhu. Je </w:t>
      </w:r>
      <w:r>
        <w:rPr>
          <w:color w:val="168E5C"/>
        </w:rPr>
        <w:t>to</w:t>
      </w:r>
      <w:r>
        <w:t xml:space="preserve"> zaměřeno na zjednodušení" leteckého parku </w:t>
      </w:r>
      <w:r>
        <w:rPr>
          <w:color w:val="310106"/>
        </w:rPr>
        <w:t>společnosti PWA</w:t>
      </w:r>
      <w:r>
        <w:t xml:space="preserve"> za účelem snížení nákladů na školení a letecké služby, uvedl </w:t>
      </w:r>
      <w:r>
        <w:rPr>
          <w:color w:val="B5AFC4"/>
        </w:rPr>
        <w:t>analytik</w:t>
      </w:r>
      <w:r>
        <w:t xml:space="preserve">. </w:t>
      </w:r>
      <w:r>
        <w:rPr>
          <w:color w:val="16C0D0"/>
        </w:rPr>
        <w:t xml:space="preserve">Dlouhodobý dluh </w:t>
      </w:r>
      <w:r>
        <w:rPr>
          <w:color w:val="C62100"/>
        </w:rPr>
        <w:t>společnosti PWA</w:t>
      </w:r>
      <w:r>
        <w:rPr>
          <w:color w:val="16C0D0"/>
        </w:rPr>
        <w:t xml:space="preserve"> a závazky z kapitálových leasingů vzrostly na konci druhého čtvrtletí na 1.24 miliardy kanadských dolarů, </w:t>
      </w:r>
      <w:r>
        <w:rPr>
          <w:color w:val="014347"/>
        </w:rPr>
        <w:t>což</w:t>
      </w:r>
      <w:r>
        <w:rPr>
          <w:color w:val="16C0D0"/>
        </w:rPr>
        <w:t xml:space="preserve"> je oproti hodnotě před rokem téměř dvojnásobek a odráží </w:t>
      </w:r>
      <w:r>
        <w:rPr>
          <w:color w:val="014347"/>
        </w:rPr>
        <w:t>to</w:t>
      </w:r>
      <w:r>
        <w:rPr>
          <w:color w:val="16C0D0"/>
        </w:rPr>
        <w:t xml:space="preserve"> dluh převzatý </w:t>
      </w:r>
      <w:r>
        <w:rPr>
          <w:color w:val="233809"/>
        </w:rPr>
        <w:t xml:space="preserve">koupí </w:t>
      </w:r>
      <w:r>
        <w:rPr>
          <w:color w:val="42083B"/>
        </w:rPr>
        <w:t>společnosti Wardair</w:t>
      </w:r>
      <w:r>
        <w:t xml:space="preserve">. </w:t>
      </w:r>
      <w:r>
        <w:rPr>
          <w:color w:val="310106"/>
        </w:rPr>
        <w:t>Společnost PWA</w:t>
      </w:r>
      <w:r>
        <w:t xml:space="preserve"> uvedla, že do úterka také pravděpodobně oznámí, jestli přijme dodávku všech </w:t>
      </w:r>
      <w:r>
        <w:rPr>
          <w:color w:val="C2A393"/>
        </w:rPr>
        <w:t xml:space="preserve">17 letadel Airbus 320-200, </w:t>
      </w:r>
      <w:r>
        <w:rPr>
          <w:color w:val="0232FD"/>
        </w:rPr>
        <w:t>které</w:t>
      </w:r>
      <w:r>
        <w:rPr>
          <w:color w:val="C2A393"/>
        </w:rPr>
        <w:t xml:space="preserve"> </w:t>
      </w:r>
      <w:r>
        <w:rPr>
          <w:color w:val="6A3A35"/>
        </w:rPr>
        <w:t>si</w:t>
      </w:r>
      <w:r>
        <w:rPr>
          <w:color w:val="C2A393"/>
        </w:rPr>
        <w:t xml:space="preserve"> </w:t>
      </w:r>
      <w:r>
        <w:rPr>
          <w:color w:val="BA6801"/>
        </w:rPr>
        <w:t>dříve</w:t>
      </w:r>
      <w:r>
        <w:rPr>
          <w:color w:val="C2A393"/>
        </w:rPr>
        <w:t xml:space="preserve"> objednala</w:t>
      </w:r>
      <w:r>
        <w:t>. Prvních pět letadel pro leasing má být dodáno v roce 1991.</w:t>
      </w:r>
    </w:p>
    <w:p>
      <w:r>
        <w:rPr>
          <w:b/>
        </w:rPr>
        <w:t>Document number 661</w:t>
      </w:r>
    </w:p>
    <w:p>
      <w:r>
        <w:rPr>
          <w:b/>
        </w:rPr>
        <w:t>Document identifier: wsj0959-001</w:t>
      </w:r>
    </w:p>
    <w:p>
      <w:r>
        <w:rPr>
          <w:color w:val="310106"/>
        </w:rPr>
        <w:t>Společnost Barclays de Zoete Wedd Group, větev pro investiční bankovnictví britské skupiny bankovních a finančních služeb</w:t>
      </w:r>
      <w:r>
        <w:t xml:space="preserve">, oznámila, že </w:t>
      </w:r>
      <w:r>
        <w:rPr>
          <w:color w:val="04640D"/>
        </w:rPr>
        <w:t xml:space="preserve">v </w:t>
      </w:r>
      <w:r>
        <w:rPr>
          <w:color w:val="FEFB0A"/>
        </w:rPr>
        <w:t>její</w:t>
      </w:r>
      <w:r>
        <w:rPr>
          <w:color w:val="04640D"/>
        </w:rPr>
        <w:t xml:space="preserve"> pobočce pro komerční bankovnictví Barclays de Zoete Wedd Ltd.</w:t>
      </w:r>
      <w:r>
        <w:t xml:space="preserve"> proběhla následující jmenování: </w:t>
      </w:r>
      <w:r>
        <w:rPr>
          <w:color w:val="FB5514"/>
        </w:rPr>
        <w:t>51 letý John Padovan</w:t>
      </w:r>
      <w:r>
        <w:t xml:space="preserve"> byl jmenován místopředsedou. </w:t>
      </w:r>
      <w:r>
        <w:rPr>
          <w:color w:val="FB5514"/>
        </w:rPr>
        <w:t>Padovan</w:t>
      </w:r>
      <w:r>
        <w:t xml:space="preserve"> je v současnosti ředitelem </w:t>
      </w:r>
      <w:r>
        <w:rPr>
          <w:color w:val="04640D"/>
        </w:rPr>
        <w:t>společnosti Barclays de Zoete Wedd Ltd</w:t>
      </w:r>
      <w:r>
        <w:t xml:space="preserve">. </w:t>
      </w:r>
      <w:r>
        <w:rPr>
          <w:color w:val="E115C0"/>
        </w:rPr>
        <w:t>40 letý Graham Pimlott</w:t>
      </w:r>
      <w:r>
        <w:t xml:space="preserve"> byl jmenován do nové pozice generálního ředitele divize pro podnikové finance v oblasti komerčního bankovnictví. </w:t>
      </w:r>
      <w:r>
        <w:rPr>
          <w:color w:val="00587F"/>
        </w:rPr>
        <w:t>45 letý Callum McCarthy</w:t>
      </w:r>
      <w:r>
        <w:t xml:space="preserve"> byl jmenován do nové pozice zástupce vedoucího divize podnikových financí a vrchním ředitelem. </w:t>
      </w:r>
      <w:r>
        <w:rPr>
          <w:color w:val="0BC582"/>
        </w:rPr>
        <w:t>Pimlott</w:t>
      </w:r>
      <w:r>
        <w:rPr>
          <w:color w:val="FEB8C8"/>
        </w:rPr>
        <w:t xml:space="preserve"> a </w:t>
      </w:r>
      <w:r>
        <w:rPr>
          <w:color w:val="9E8317"/>
        </w:rPr>
        <w:t>McCarthy</w:t>
      </w:r>
      <w:r>
        <w:t xml:space="preserve"> přicházejí </w:t>
      </w:r>
      <w:r>
        <w:rPr>
          <w:color w:val="04640D"/>
        </w:rPr>
        <w:t>do společnosti Barclay's</w:t>
      </w:r>
      <w:r>
        <w:t xml:space="preserve"> </w:t>
      </w:r>
      <w:r>
        <w:rPr>
          <w:color w:val="01190F"/>
        </w:rPr>
        <w:t xml:space="preserve">ze společnosti Kleinwort Benson Ltd., </w:t>
      </w:r>
      <w:r>
        <w:rPr>
          <w:color w:val="847D81"/>
        </w:rPr>
        <w:t>kde</w:t>
      </w:r>
      <w:r>
        <w:rPr>
          <w:color w:val="01190F"/>
        </w:rPr>
        <w:t xml:space="preserve"> působili jako ředitelé</w:t>
      </w:r>
      <w:r>
        <w:t>.</w:t>
      </w:r>
    </w:p>
    <w:p>
      <w:r>
        <w:rPr>
          <w:b/>
        </w:rPr>
        <w:t>Document number 662</w:t>
      </w:r>
    </w:p>
    <w:p>
      <w:r>
        <w:rPr>
          <w:b/>
        </w:rPr>
        <w:t>Document identifier: wsj0960-001</w:t>
      </w:r>
    </w:p>
    <w:p>
      <w:r>
        <w:t xml:space="preserve">Nedávné nabídky na koupi </w:t>
      </w:r>
      <w:r>
        <w:rPr>
          <w:color w:val="310106"/>
        </w:rPr>
        <w:t>společností United Airlines a American Airlines</w:t>
      </w:r>
      <w:r>
        <w:t xml:space="preserve"> vedly </w:t>
      </w:r>
      <w:r>
        <w:rPr>
          <w:color w:val="04640D"/>
        </w:rPr>
        <w:t>Kongres</w:t>
      </w:r>
      <w:r>
        <w:t xml:space="preserve"> k tomu, aby nadzvukovou rychlostí přikročil k ochraně úřadujících vedení </w:t>
      </w:r>
      <w:r>
        <w:rPr>
          <w:color w:val="310106"/>
        </w:rPr>
        <w:t>těchto leteckých společností</w:t>
      </w:r>
      <w:r>
        <w:t xml:space="preserve">. Dnes je ve sněmovně na programu hlasování </w:t>
      </w:r>
      <w:r>
        <w:rPr>
          <w:color w:val="FEFB0A"/>
        </w:rPr>
        <w:t xml:space="preserve">o zákonu proti fúzím leteckých společností, </w:t>
      </w:r>
      <w:r>
        <w:rPr>
          <w:color w:val="FB5514"/>
        </w:rPr>
        <w:t>který</w:t>
      </w:r>
      <w:r>
        <w:rPr>
          <w:color w:val="FEFB0A"/>
        </w:rPr>
        <w:t xml:space="preserve"> by až na 50 dnů blokoval všechny nabídky na 15% či vyšší podíl v americké letecké společnosti, a to i pro přímý nákup za hotové</w:t>
      </w:r>
      <w:r>
        <w:t xml:space="preserve">. </w:t>
      </w:r>
      <w:r>
        <w:rPr>
          <w:color w:val="E115C0"/>
        </w:rPr>
        <w:t xml:space="preserve">Ministr dopravy Sam Skinner, </w:t>
      </w:r>
      <w:r>
        <w:rPr>
          <w:color w:val="00587F"/>
        </w:rPr>
        <w:t>který</w:t>
      </w:r>
      <w:r>
        <w:rPr>
          <w:color w:val="E115C0"/>
        </w:rPr>
        <w:t xml:space="preserve"> již dříve </w:t>
      </w:r>
      <w:r>
        <w:rPr>
          <w:color w:val="00587F"/>
        </w:rPr>
        <w:t>svými</w:t>
      </w:r>
      <w:r>
        <w:rPr>
          <w:color w:val="E115C0"/>
        </w:rPr>
        <w:t xml:space="preserve"> napůl xenofobními útoky na zahraniční investice do amerických dopravních společností podporoval omezení fúzí</w:t>
      </w:r>
      <w:r>
        <w:t xml:space="preserve">, nyní říká, že by </w:t>
      </w:r>
      <w:r>
        <w:rPr>
          <w:color w:val="FEFB0A"/>
        </w:rPr>
        <w:t>zákon</w:t>
      </w:r>
      <w:r>
        <w:t xml:space="preserve"> ještě více zneklidnil nervózní kapitálové trhy. </w:t>
      </w:r>
      <w:r>
        <w:rPr>
          <w:color w:val="0BC582"/>
        </w:rPr>
        <w:t xml:space="preserve">Steve Bartlett, poslanec za Texas, </w:t>
      </w:r>
      <w:r>
        <w:rPr>
          <w:color w:val="FEB8C8"/>
        </w:rPr>
        <w:t>který</w:t>
      </w:r>
      <w:r>
        <w:rPr>
          <w:color w:val="0BC582"/>
        </w:rPr>
        <w:t xml:space="preserve"> má ve </w:t>
      </w:r>
      <w:r>
        <w:rPr>
          <w:color w:val="FEB8C8"/>
        </w:rPr>
        <w:t>své</w:t>
      </w:r>
      <w:r>
        <w:rPr>
          <w:color w:val="0BC582"/>
        </w:rPr>
        <w:t xml:space="preserve"> správní oblasti 40000 zaměstnanců společnosti American Airlines</w:t>
      </w:r>
      <w:r>
        <w:t xml:space="preserve">, říká, že </w:t>
      </w:r>
      <w:r>
        <w:rPr>
          <w:color w:val="FEFB0A"/>
        </w:rPr>
        <w:t>tento zákon</w:t>
      </w:r>
      <w:r>
        <w:t xml:space="preserve"> je "dobrým politickým náhledem, ale špatnou právní normou". Je ironií, že </w:t>
      </w:r>
      <w:r>
        <w:rPr>
          <w:color w:val="9E8317"/>
        </w:rPr>
        <w:t xml:space="preserve">v době, </w:t>
      </w:r>
      <w:r>
        <w:rPr>
          <w:color w:val="01190F"/>
        </w:rPr>
        <w:t>kdy</w:t>
      </w:r>
      <w:r>
        <w:rPr>
          <w:color w:val="9E8317"/>
        </w:rPr>
        <w:t xml:space="preserve"> částečnou deregulaci leteckých společností v Americe napodobují vlády od Nového Zélandu až po Etiopii</w:t>
      </w:r>
      <w:r>
        <w:t xml:space="preserve">, tolik členů </w:t>
      </w:r>
      <w:r>
        <w:rPr>
          <w:color w:val="04640D"/>
        </w:rPr>
        <w:t>Kongresu</w:t>
      </w:r>
      <w:r>
        <w:t xml:space="preserve"> podporuje </w:t>
      </w:r>
      <w:r>
        <w:rPr>
          <w:color w:val="847D81"/>
        </w:rPr>
        <w:t xml:space="preserve">program povinné ochrany leteckých společností, </w:t>
      </w:r>
      <w:r>
        <w:rPr>
          <w:color w:val="58018B"/>
        </w:rPr>
        <w:t>který</w:t>
      </w:r>
      <w:r>
        <w:rPr>
          <w:color w:val="847D81"/>
        </w:rPr>
        <w:t xml:space="preserve"> by byl vhodný spíše pro sovětskou leteckou společnost Aeroflot</w:t>
      </w:r>
      <w:r>
        <w:t>.</w:t>
      </w:r>
    </w:p>
    <w:p>
      <w:r>
        <w:rPr>
          <w:b/>
        </w:rPr>
        <w:t>Document number 663</w:t>
      </w:r>
    </w:p>
    <w:p>
      <w:r>
        <w:rPr>
          <w:b/>
        </w:rPr>
        <w:t>Document identifier: wsj0961-001</w:t>
      </w:r>
    </w:p>
    <w:p>
      <w:r>
        <w:rPr>
          <w:color w:val="310106"/>
        </w:rPr>
        <w:t xml:space="preserve">Předseda </w:t>
      </w:r>
      <w:r>
        <w:rPr>
          <w:color w:val="04640D"/>
        </w:rPr>
        <w:t>Federální rezervní banky</w:t>
      </w:r>
      <w:r>
        <w:rPr>
          <w:color w:val="310106"/>
        </w:rPr>
        <w:t xml:space="preserve"> Alan Greenspan</w:t>
      </w:r>
      <w:r>
        <w:t xml:space="preserve"> řekl v Kongresu, že </w:t>
      </w:r>
      <w:r>
        <w:rPr>
          <w:color w:val="FEFB0A"/>
        </w:rPr>
        <w:t>Federální rezervní banka</w:t>
      </w:r>
      <w:r>
        <w:t xml:space="preserve"> je schopna odstranit inflaci, aniž by </w:t>
      </w:r>
      <w:r>
        <w:rPr>
          <w:color w:val="FB5514"/>
        </w:rPr>
        <w:t>to</w:t>
      </w:r>
      <w:r>
        <w:t xml:space="preserve"> způsobilo recesi, ale řekl, že </w:t>
      </w:r>
      <w:r>
        <w:rPr>
          <w:color w:val="FB5514"/>
        </w:rPr>
        <w:t>takový krok</w:t>
      </w:r>
      <w:r>
        <w:t xml:space="preserve"> bude po krátkou dobu bolestivý a bude vyžadovat ostré snížení federálního deficitu. </w:t>
      </w:r>
      <w:r>
        <w:rPr>
          <w:color w:val="310106"/>
        </w:rPr>
        <w:t>Greenspan</w:t>
      </w:r>
      <w:r>
        <w:t xml:space="preserve"> uvedl, že </w:t>
      </w:r>
      <w:r>
        <w:rPr>
          <w:color w:val="310106"/>
        </w:rPr>
        <w:t>on</w:t>
      </w:r>
      <w:r>
        <w:t xml:space="preserve"> a další guvernéři </w:t>
      </w:r>
      <w:r>
        <w:rPr>
          <w:color w:val="FEFB0A"/>
        </w:rPr>
        <w:t>Federální rezervní banky</w:t>
      </w:r>
      <w:r>
        <w:t xml:space="preserve"> podporují </w:t>
      </w:r>
      <w:r>
        <w:rPr>
          <w:color w:val="E115C0"/>
        </w:rPr>
        <w:t xml:space="preserve">zákon </w:t>
      </w:r>
      <w:r>
        <w:rPr>
          <w:color w:val="00587F"/>
        </w:rPr>
        <w:t>poslance Stephena Neala (</w:t>
      </w:r>
      <w:r>
        <w:rPr>
          <w:color w:val="0BC582"/>
        </w:rPr>
        <w:t>demokrat za Severní Karolínu</w:t>
      </w:r>
      <w:r>
        <w:rPr>
          <w:color w:val="E115C0"/>
        </w:rPr>
        <w:t xml:space="preserve">), </w:t>
      </w:r>
      <w:r>
        <w:rPr>
          <w:color w:val="FEB8C8"/>
        </w:rPr>
        <w:t>který</w:t>
      </w:r>
      <w:r>
        <w:rPr>
          <w:color w:val="E115C0"/>
        </w:rPr>
        <w:t xml:space="preserve"> bude vyžadovat, aby</w:t>
      </w:r>
      <w:r>
        <w:t xml:space="preserve"> </w:t>
      </w:r>
      <w:r>
        <w:rPr>
          <w:color w:val="9E8317"/>
        </w:rPr>
        <w:t>Federální rezervní banka</w:t>
      </w:r>
      <w:r>
        <w:rPr>
          <w:color w:val="01190F"/>
        </w:rPr>
        <w:t xml:space="preserve"> </w:t>
      </w:r>
      <w:r>
        <w:rPr>
          <w:color w:val="847D81"/>
        </w:rPr>
        <w:t>během pěti let</w:t>
      </w:r>
      <w:r>
        <w:rPr>
          <w:color w:val="01190F"/>
        </w:rPr>
        <w:t xml:space="preserve"> uplatňovala politiku zaměřenou na eliminaci inflace</w:t>
      </w:r>
      <w:r>
        <w:t>. "</w:t>
      </w:r>
      <w:r>
        <w:rPr>
          <w:color w:val="58018B"/>
        </w:rPr>
        <w:t>Tento termín</w:t>
      </w:r>
      <w:r>
        <w:t xml:space="preserve"> je dosažitelný, ale něco by </w:t>
      </w:r>
      <w:r>
        <w:rPr>
          <w:color w:val="B70639"/>
        </w:rPr>
        <w:t>to</w:t>
      </w:r>
      <w:r>
        <w:t xml:space="preserve"> stálo," řekl </w:t>
      </w:r>
      <w:r>
        <w:rPr>
          <w:color w:val="310106"/>
        </w:rPr>
        <w:t>Greenspan</w:t>
      </w:r>
      <w:r>
        <w:t xml:space="preserve"> </w:t>
      </w:r>
      <w:r>
        <w:rPr>
          <w:color w:val="703B01"/>
        </w:rPr>
        <w:t>Nealově</w:t>
      </w:r>
      <w:r>
        <w:t xml:space="preserve"> podkomisi pro monetární politiku. </w:t>
      </w:r>
      <w:r>
        <w:rPr>
          <w:color w:val="310106"/>
        </w:rPr>
        <w:t xml:space="preserve">Předseda </w:t>
      </w:r>
      <w:r>
        <w:rPr>
          <w:color w:val="04640D"/>
        </w:rPr>
        <w:t>Federální rezervní banky</w:t>
      </w:r>
      <w:r>
        <w:t xml:space="preserve"> se postavil </w:t>
      </w:r>
      <w:r>
        <w:rPr>
          <w:color w:val="F7F1DF"/>
        </w:rPr>
        <w:t xml:space="preserve">proti zákonu, </w:t>
      </w:r>
      <w:r>
        <w:rPr>
          <w:color w:val="118B8A"/>
        </w:rPr>
        <w:t>který</w:t>
      </w:r>
      <w:r>
        <w:rPr>
          <w:color w:val="F7F1DF"/>
        </w:rPr>
        <w:t xml:space="preserve"> navrhli </w:t>
      </w:r>
      <w:r>
        <w:rPr>
          <w:color w:val="4AFEFA"/>
        </w:rPr>
        <w:t>poslanci</w:t>
      </w:r>
      <w:r>
        <w:rPr>
          <w:color w:val="FCB164"/>
        </w:rPr>
        <w:t xml:space="preserve"> Lee Hamilton (demokrat za Indianu</w:t>
      </w:r>
      <w:r>
        <w:rPr>
          <w:color w:val="796EE6"/>
        </w:rPr>
        <w:t xml:space="preserve">) a </w:t>
      </w:r>
      <w:r>
        <w:rPr>
          <w:color w:val="000D2C"/>
        </w:rPr>
        <w:t>Byron Dorgan (demokrat za Severní Dakotu</w:t>
      </w:r>
      <w:r>
        <w:rPr>
          <w:color w:val="F7F1DF"/>
        </w:rPr>
        <w:t xml:space="preserve">) a </w:t>
      </w:r>
      <w:r>
        <w:rPr>
          <w:color w:val="118B8A"/>
        </w:rPr>
        <w:t>který</w:t>
      </w:r>
      <w:r>
        <w:rPr>
          <w:color w:val="F7F1DF"/>
        </w:rPr>
        <w:t xml:space="preserve"> by mimo jiné vyžadoval, aby</w:t>
      </w:r>
      <w:r>
        <w:t xml:space="preserve"> </w:t>
      </w:r>
      <w:r>
        <w:rPr>
          <w:color w:val="53495F"/>
        </w:rPr>
        <w:t>Federální rezervní banka</w:t>
      </w:r>
      <w:r>
        <w:rPr>
          <w:color w:val="F95475"/>
        </w:rPr>
        <w:t xml:space="preserve"> ihned zveřejňovala všechny kroky v monetární politice, a zvyšoval by </w:t>
      </w:r>
      <w:r>
        <w:rPr>
          <w:color w:val="53495F"/>
        </w:rPr>
        <w:t>její</w:t>
      </w:r>
      <w:r>
        <w:rPr>
          <w:color w:val="F95475"/>
        </w:rPr>
        <w:t xml:space="preserve"> veřejnou kontrolu</w:t>
      </w:r>
      <w:r>
        <w:t xml:space="preserve">. Při odpovědích na otázky </w:t>
      </w:r>
      <w:r>
        <w:rPr>
          <w:color w:val="310106"/>
        </w:rPr>
        <w:t>Greenspan</w:t>
      </w:r>
      <w:r>
        <w:t xml:space="preserve"> bagatelizoval zprávy o napětí </w:t>
      </w:r>
      <w:r>
        <w:rPr>
          <w:color w:val="61FC03"/>
        </w:rPr>
        <w:t>mezi</w:t>
      </w:r>
      <w:r>
        <w:rPr>
          <w:color w:val="FEFB0A"/>
        </w:rPr>
        <w:t xml:space="preserve"> Federální rezervní bankou</w:t>
      </w:r>
      <w:r>
        <w:t xml:space="preserve"> a </w:t>
      </w:r>
      <w:r>
        <w:rPr>
          <w:color w:val="5D9608"/>
        </w:rPr>
        <w:t>ministerstvem financí</w:t>
      </w:r>
      <w:r>
        <w:t xml:space="preserve"> ohledně kurzovní politiky. "</w:t>
      </w:r>
      <w:r>
        <w:rPr>
          <w:color w:val="DE98FD"/>
        </w:rPr>
        <w:t xml:space="preserve">To, </w:t>
      </w:r>
      <w:r>
        <w:rPr>
          <w:color w:val="98A088"/>
        </w:rPr>
        <w:t>co</w:t>
      </w:r>
      <w:r>
        <w:rPr>
          <w:color w:val="DE98FD"/>
        </w:rPr>
        <w:t xml:space="preserve"> se vykládá jako zdánlivě velké konflikty</w:t>
      </w:r>
      <w:r>
        <w:rPr>
          <w:color w:val="4F584E"/>
        </w:rPr>
        <w:t>, jsou relativně nedůležité otázky taktiky</w:t>
      </w:r>
      <w:r>
        <w:t xml:space="preserve">," uvedl. Dále </w:t>
      </w:r>
      <w:r>
        <w:rPr>
          <w:color w:val="4F584E"/>
        </w:rPr>
        <w:t>to</w:t>
      </w:r>
      <w:r>
        <w:t xml:space="preserve"> nerozvinul. Ale </w:t>
      </w:r>
      <w:r>
        <w:rPr>
          <w:color w:val="FEFB0A"/>
        </w:rPr>
        <w:t>Federální rezervní banka</w:t>
      </w:r>
      <w:r>
        <w:t xml:space="preserve"> není nadšena snahami </w:t>
      </w:r>
      <w:r>
        <w:rPr>
          <w:color w:val="248AD0"/>
        </w:rPr>
        <w:t>ministerstva financí</w:t>
      </w:r>
      <w:r>
        <w:t xml:space="preserve"> snížit intervencemi na trzích v zahraničních měnách hodnotu </w:t>
      </w:r>
      <w:r>
        <w:rPr>
          <w:color w:val="5C5300"/>
        </w:rPr>
        <w:t>dolaru</w:t>
      </w:r>
      <w:r>
        <w:t xml:space="preserve"> a </w:t>
      </w:r>
      <w:r>
        <w:rPr>
          <w:color w:val="248AD0"/>
        </w:rPr>
        <w:t>ministerstvo financí</w:t>
      </w:r>
      <w:r>
        <w:t xml:space="preserve"> je znechuceno neochotou </w:t>
      </w:r>
      <w:r>
        <w:rPr>
          <w:color w:val="FEFB0A"/>
        </w:rPr>
        <w:t>Federální rezervní banky</w:t>
      </w:r>
      <w:r>
        <w:t xml:space="preserve"> snížit úrokové sazby, aby hodnota </w:t>
      </w:r>
      <w:r>
        <w:rPr>
          <w:color w:val="5C5300"/>
        </w:rPr>
        <w:t>dolaru</w:t>
      </w:r>
      <w:r>
        <w:t xml:space="preserve"> poklesla. </w:t>
      </w:r>
      <w:r>
        <w:rPr>
          <w:color w:val="310106"/>
        </w:rPr>
        <w:t>Greenspan</w:t>
      </w:r>
      <w:r>
        <w:t xml:space="preserve"> uvedl, že </w:t>
      </w:r>
      <w:r>
        <w:rPr>
          <w:color w:val="9F6551"/>
        </w:rPr>
        <w:t xml:space="preserve">míra inflace, </w:t>
      </w:r>
      <w:r>
        <w:rPr>
          <w:color w:val="BCFEC6"/>
        </w:rPr>
        <w:t>která</w:t>
      </w:r>
      <w:r>
        <w:rPr>
          <w:color w:val="9F6551"/>
        </w:rPr>
        <w:t xml:space="preserve"> je v současnosti asi 4.5 %</w:t>
      </w:r>
      <w:r>
        <w:t xml:space="preserve">, "se dá snížit téměř na nulu, aniž by </w:t>
      </w:r>
      <w:r>
        <w:rPr>
          <w:color w:val="932C70"/>
        </w:rPr>
        <w:t>ekonomika</w:t>
      </w:r>
      <w:r>
        <w:t xml:space="preserve"> upadla do recese, ale mám podezření, že by mohl mírně poklesnout výkon </w:t>
      </w:r>
      <w:r>
        <w:rPr>
          <w:color w:val="932C70"/>
        </w:rPr>
        <w:t>ekonomiky</w:t>
      </w:r>
      <w:r>
        <w:t xml:space="preserve">". Jinými slovy by byl nižší ekonomický růst a několik let by byla vyšší nezaměstnanost. Ale </w:t>
      </w:r>
      <w:r>
        <w:rPr>
          <w:color w:val="310106"/>
        </w:rPr>
        <w:t xml:space="preserve">Greenspan, </w:t>
      </w:r>
      <w:r>
        <w:rPr>
          <w:color w:val="2B1B04"/>
        </w:rPr>
        <w:t>který</w:t>
      </w:r>
      <w:r>
        <w:rPr>
          <w:color w:val="310106"/>
        </w:rPr>
        <w:t xml:space="preserve"> několikrát řekl, že cílem </w:t>
      </w:r>
      <w:r>
        <w:rPr>
          <w:color w:val="04640D"/>
        </w:rPr>
        <w:t>Federální rezervní banky</w:t>
      </w:r>
      <w:r>
        <w:rPr>
          <w:color w:val="310106"/>
        </w:rPr>
        <w:t xml:space="preserve"> je snižovat inflaci</w:t>
      </w:r>
      <w:r>
        <w:t xml:space="preserve">, dodal, že "ať už při dosahování cenové stability nastanou jakékoli ztráty, budou potom určitě více než vyrovnány </w:t>
      </w:r>
      <w:r>
        <w:rPr>
          <w:color w:val="B5AFC4"/>
        </w:rPr>
        <w:t>vyšším výkonem</w:t>
      </w:r>
      <w:r>
        <w:t xml:space="preserve">". Varoval, že </w:t>
      </w:r>
      <w:r>
        <w:rPr>
          <w:color w:val="D4C67A"/>
        </w:rPr>
        <w:t xml:space="preserve">snahy </w:t>
      </w:r>
      <w:r>
        <w:rPr>
          <w:color w:val="AE7AA1"/>
        </w:rPr>
        <w:t>Federální rezervní banky</w:t>
      </w:r>
      <w:r>
        <w:rPr>
          <w:color w:val="D4C67A"/>
        </w:rPr>
        <w:t xml:space="preserve"> bojovat s inflací</w:t>
      </w:r>
      <w:r>
        <w:t xml:space="preserve"> dopadnou špatně - a mohou vést k "velkému finančnímu třesku" - pokud </w:t>
      </w:r>
      <w:r>
        <w:rPr>
          <w:color w:val="D4C67A"/>
        </w:rPr>
        <w:t>je</w:t>
      </w:r>
      <w:r>
        <w:t xml:space="preserve"> nebude provázet podstatné snížení </w:t>
      </w:r>
      <w:r>
        <w:rPr>
          <w:color w:val="C2A393"/>
        </w:rPr>
        <w:t xml:space="preserve">federálního deficitu, </w:t>
      </w:r>
      <w:r>
        <w:rPr>
          <w:color w:val="0232FD"/>
        </w:rPr>
        <w:t>který</w:t>
      </w:r>
      <w:r>
        <w:rPr>
          <w:color w:val="C2A393"/>
        </w:rPr>
        <w:t xml:space="preserve"> nutí </w:t>
      </w:r>
      <w:r>
        <w:rPr>
          <w:color w:val="6A3A35"/>
        </w:rPr>
        <w:t>vládu</w:t>
      </w:r>
      <w:r>
        <w:rPr>
          <w:color w:val="C2A393"/>
        </w:rPr>
        <w:t xml:space="preserve"> k velkým půjčkám</w:t>
      </w:r>
      <w:r>
        <w:t xml:space="preserve">. </w:t>
      </w:r>
      <w:r>
        <w:rPr>
          <w:color w:val="BA6801"/>
        </w:rPr>
        <w:t xml:space="preserve">Zákon </w:t>
      </w:r>
      <w:r>
        <w:rPr>
          <w:color w:val="168E5C"/>
        </w:rPr>
        <w:t>poslance Neala</w:t>
      </w:r>
      <w:r>
        <w:t xml:space="preserve"> původně vyzýval </w:t>
      </w:r>
      <w:r>
        <w:rPr>
          <w:color w:val="FEFB0A"/>
        </w:rPr>
        <w:t>Federální rezervní banku</w:t>
      </w:r>
      <w:r>
        <w:t xml:space="preserve">, aby </w:t>
      </w:r>
      <w:r>
        <w:rPr>
          <w:color w:val="58018B"/>
        </w:rPr>
        <w:t>po dobu pěti let</w:t>
      </w:r>
      <w:r>
        <w:t xml:space="preserve"> snižovala míru inflace o jedno procento za rok a potom aby udržovala míru inflace na nule. </w:t>
      </w:r>
      <w:r>
        <w:rPr>
          <w:color w:val="703B01"/>
        </w:rPr>
        <w:t>Poslanec</w:t>
      </w:r>
      <w:r>
        <w:t xml:space="preserve"> znění změnil, aby získal </w:t>
      </w:r>
      <w:r>
        <w:rPr>
          <w:color w:val="310106"/>
        </w:rPr>
        <w:t>Greenspanovu</w:t>
      </w:r>
      <w:r>
        <w:t xml:space="preserve"> podporu. I tak má </w:t>
      </w:r>
      <w:r>
        <w:rPr>
          <w:color w:val="BA6801"/>
        </w:rPr>
        <w:t>návrh</w:t>
      </w:r>
      <w:r>
        <w:t xml:space="preserve"> malou šanci projít. </w:t>
      </w:r>
      <w:r>
        <w:rPr>
          <w:color w:val="16C0D0"/>
        </w:rPr>
        <w:t>Poslanci</w:t>
      </w:r>
      <w:r>
        <w:rPr>
          <w:color w:val="C62100"/>
        </w:rPr>
        <w:t xml:space="preserve"> Hamilton</w:t>
      </w:r>
      <w:r>
        <w:rPr>
          <w:color w:val="014347"/>
        </w:rPr>
        <w:t xml:space="preserve"> a </w:t>
      </w:r>
      <w:r>
        <w:rPr>
          <w:color w:val="233809"/>
        </w:rPr>
        <w:t>Dorgan</w:t>
      </w:r>
      <w:r>
        <w:t xml:space="preserve"> </w:t>
      </w:r>
      <w:r>
        <w:rPr>
          <w:color w:val="42083B"/>
        </w:rPr>
        <w:t>svůj</w:t>
      </w:r>
      <w:r>
        <w:rPr>
          <w:color w:val="82785D"/>
        </w:rPr>
        <w:t xml:space="preserve"> zákon</w:t>
      </w:r>
      <w:r>
        <w:t xml:space="preserve"> také pozměnili, a to tak, že zamítli </w:t>
      </w:r>
      <w:r>
        <w:rPr>
          <w:color w:val="023087"/>
        </w:rPr>
        <w:t xml:space="preserve">návrh dosadit ministra financí </w:t>
      </w:r>
      <w:r>
        <w:rPr>
          <w:color w:val="B7DAD2"/>
        </w:rPr>
        <w:t xml:space="preserve">do 12 členné komise </w:t>
      </w:r>
      <w:r>
        <w:rPr>
          <w:color w:val="196956"/>
        </w:rPr>
        <w:t>Federální rezervní banky</w:t>
      </w:r>
      <w:r>
        <w:rPr>
          <w:color w:val="B7DAD2"/>
        </w:rPr>
        <w:t xml:space="preserve">, </w:t>
      </w:r>
      <w:r>
        <w:rPr>
          <w:color w:val="8C41BB"/>
        </w:rPr>
        <w:t>která</w:t>
      </w:r>
      <w:r>
        <w:rPr>
          <w:color w:val="B7DAD2"/>
        </w:rPr>
        <w:t xml:space="preserve"> rozhoduje o monetární politice</w:t>
      </w:r>
      <w:r>
        <w:t xml:space="preserve">. </w:t>
      </w:r>
      <w:r>
        <w:rPr>
          <w:color w:val="ECEDFE"/>
        </w:rPr>
        <w:t>Návrh</w:t>
      </w:r>
      <w:r>
        <w:rPr>
          <w:color w:val="2B2D32"/>
        </w:rPr>
        <w:t xml:space="preserve"> </w:t>
      </w:r>
      <w:r>
        <w:rPr>
          <w:color w:val="94C661"/>
        </w:rPr>
        <w:t>místo toho</w:t>
      </w:r>
      <w:r>
        <w:rPr>
          <w:color w:val="2B2D32"/>
        </w:rPr>
        <w:t xml:space="preserve"> prostě požaduje, aby</w:t>
      </w:r>
      <w:r>
        <w:t xml:space="preserve"> </w:t>
      </w:r>
      <w:r>
        <w:rPr>
          <w:color w:val="F8907D"/>
        </w:rPr>
        <w:t xml:space="preserve">se </w:t>
      </w:r>
      <w:r>
        <w:rPr>
          <w:color w:val="895E6B"/>
        </w:rPr>
        <w:t>komise</w:t>
      </w:r>
      <w:r>
        <w:rPr>
          <w:color w:val="F8907D"/>
        </w:rPr>
        <w:t xml:space="preserve"> dvakrát do roka setkala s vrcholovými zástupci </w:t>
      </w:r>
      <w:r>
        <w:rPr>
          <w:color w:val="788E95"/>
        </w:rPr>
        <w:t>administrativy</w:t>
      </w:r>
      <w:r>
        <w:t xml:space="preserve">. </w:t>
      </w:r>
      <w:r>
        <w:rPr>
          <w:color w:val="FB6AB8"/>
        </w:rPr>
        <w:t>I to</w:t>
      </w:r>
      <w:r>
        <w:t xml:space="preserve"> se setkalo s </w:t>
      </w:r>
      <w:r>
        <w:rPr>
          <w:color w:val="310106"/>
        </w:rPr>
        <w:t>Greenspanovým</w:t>
      </w:r>
      <w:r>
        <w:t xml:space="preserve"> nesouhlasem, protože by </w:t>
      </w:r>
      <w:r>
        <w:rPr>
          <w:color w:val="FB6AB8"/>
        </w:rPr>
        <w:t>to</w:t>
      </w:r>
      <w:r>
        <w:t xml:space="preserve"> mohlo vystavit </w:t>
      </w:r>
      <w:r>
        <w:rPr>
          <w:color w:val="FEFB0A"/>
        </w:rPr>
        <w:t>Federální rezervní banku</w:t>
      </w:r>
      <w:r>
        <w:t xml:space="preserve"> "intenzivnějším politickým tlakům" a "bylo by tu nebezpečí odklonění monetární politiky od dlouhodobých strategických cílů". Zatímco </w:t>
      </w:r>
      <w:r>
        <w:rPr>
          <w:color w:val="576094"/>
        </w:rPr>
        <w:t xml:space="preserve">všechny </w:t>
      </w:r>
      <w:r>
        <w:rPr>
          <w:color w:val="DB1474"/>
        </w:rPr>
        <w:t>Hamiltonovy</w:t>
      </w:r>
      <w:r>
        <w:rPr>
          <w:color w:val="8489AE"/>
        </w:rPr>
        <w:t xml:space="preserve"> a </w:t>
      </w:r>
      <w:r>
        <w:rPr>
          <w:color w:val="860E04"/>
        </w:rPr>
        <w:t>Dorganovy</w:t>
      </w:r>
      <w:r>
        <w:rPr>
          <w:color w:val="576094"/>
        </w:rPr>
        <w:t xml:space="preserve"> návrhy</w:t>
      </w:r>
      <w:r>
        <w:t xml:space="preserve"> znamenají samostatně jen malý krok, </w:t>
      </w:r>
      <w:r>
        <w:rPr>
          <w:color w:val="576094"/>
        </w:rPr>
        <w:t>všechny</w:t>
      </w:r>
      <w:r>
        <w:t xml:space="preserve"> dohromady by nahlodaly nezávislost </w:t>
      </w:r>
      <w:r>
        <w:rPr>
          <w:color w:val="FEFB0A"/>
        </w:rPr>
        <w:t>Federální rezervní banky</w:t>
      </w:r>
      <w:r>
        <w:t xml:space="preserve">, uvedl </w:t>
      </w:r>
      <w:r>
        <w:rPr>
          <w:color w:val="310106"/>
        </w:rPr>
        <w:t>Greenspan</w:t>
      </w:r>
      <w:r>
        <w:t xml:space="preserve">. </w:t>
      </w:r>
      <w:r>
        <w:rPr>
          <w:color w:val="310106"/>
        </w:rPr>
        <w:t>Greenspan</w:t>
      </w:r>
      <w:r>
        <w:t xml:space="preserve"> také uvedl, že ačkoli podporuje </w:t>
      </w:r>
      <w:r>
        <w:rPr>
          <w:color w:val="FBC206"/>
        </w:rPr>
        <w:t>omezení daní z kapitálových zisků</w:t>
      </w:r>
      <w:r>
        <w:t xml:space="preserve"> jakožto zdravou ekonomickou politiku, bude </w:t>
      </w:r>
      <w:r>
        <w:rPr>
          <w:color w:val="FBC206"/>
        </w:rPr>
        <w:t>tomuto kroku</w:t>
      </w:r>
      <w:r>
        <w:t xml:space="preserve"> bránit, pokud by anuloval politický kompromis obsažený v zákonu o reformě daňové soustavy z roku 1986 a důsledkem byly vyšší mezní sazby daně z příjmu.</w:t>
      </w:r>
    </w:p>
    <w:p>
      <w:r>
        <w:rPr>
          <w:b/>
        </w:rPr>
        <w:t>Document number 664</w:t>
      </w:r>
    </w:p>
    <w:p>
      <w:r>
        <w:rPr>
          <w:b/>
        </w:rPr>
        <w:t>Document identifier: wsj0962-001</w:t>
      </w:r>
    </w:p>
    <w:p>
      <w:r>
        <w:rPr>
          <w:color w:val="310106"/>
        </w:rPr>
        <w:t>Společnost Sears, Roebuck &amp; Co.</w:t>
      </w:r>
      <w:r>
        <w:t xml:space="preserve"> podepsala smlouvu </w:t>
      </w:r>
      <w:r>
        <w:rPr>
          <w:color w:val="04640D"/>
        </w:rPr>
        <w:t xml:space="preserve">s Bobem Vilem, bývalým moderátorem </w:t>
      </w:r>
      <w:r>
        <w:rPr>
          <w:color w:val="FEFB0A"/>
        </w:rPr>
        <w:t xml:space="preserve">oblíbeného programu </w:t>
      </w:r>
      <w:r>
        <w:rPr>
          <w:color w:val="FB5514"/>
        </w:rPr>
        <w:t>veřejnoprávní televize</w:t>
      </w:r>
      <w:r>
        <w:rPr>
          <w:color w:val="FEFB0A"/>
        </w:rPr>
        <w:t xml:space="preserve"> "This Old House (Starý dům</w:t>
      </w:r>
      <w:r>
        <w:t xml:space="preserve">)", o uvádění </w:t>
      </w:r>
      <w:r>
        <w:rPr>
          <w:color w:val="E115C0"/>
        </w:rPr>
        <w:t xml:space="preserve">půlhodinového pořadu o modernizaci domů, </w:t>
      </w:r>
      <w:r>
        <w:rPr>
          <w:color w:val="00587F"/>
        </w:rPr>
        <w:t>který</w:t>
      </w:r>
      <w:r>
        <w:rPr>
          <w:color w:val="E115C0"/>
        </w:rPr>
        <w:t xml:space="preserve"> bude </w:t>
      </w:r>
      <w:r>
        <w:rPr>
          <w:color w:val="0BC582"/>
        </w:rPr>
        <w:t>tato velká maloobchodní společnost</w:t>
      </w:r>
      <w:r>
        <w:rPr>
          <w:color w:val="E115C0"/>
        </w:rPr>
        <w:t xml:space="preserve"> sponzorovat</w:t>
      </w:r>
      <w:r>
        <w:t xml:space="preserve">. </w:t>
      </w:r>
      <w:r>
        <w:rPr>
          <w:color w:val="E115C0"/>
        </w:rPr>
        <w:t xml:space="preserve">Pořad typu udělej </w:t>
      </w:r>
      <w:r>
        <w:rPr>
          <w:color w:val="FEB8C8"/>
        </w:rPr>
        <w:t>si</w:t>
      </w:r>
      <w:r>
        <w:rPr>
          <w:color w:val="E115C0"/>
        </w:rPr>
        <w:t xml:space="preserve"> sám, </w:t>
      </w:r>
      <w:r>
        <w:rPr>
          <w:color w:val="00587F"/>
        </w:rPr>
        <w:t>který</w:t>
      </w:r>
      <w:r>
        <w:rPr>
          <w:color w:val="E115C0"/>
        </w:rPr>
        <w:t xml:space="preserve"> se má začít vysílat před červnem 1990</w:t>
      </w:r>
      <w:r>
        <w:t xml:space="preserve">, znamená vstup </w:t>
      </w:r>
      <w:r>
        <w:rPr>
          <w:color w:val="310106"/>
        </w:rPr>
        <w:t>společnosti Sears</w:t>
      </w:r>
      <w:r>
        <w:t xml:space="preserve"> do rychle se rozvíjejícího trhu televizních pořadů o opravách v domácnosti a možná posílí prodej </w:t>
      </w:r>
      <w:r>
        <w:rPr>
          <w:color w:val="310106"/>
        </w:rPr>
        <w:t>jejích</w:t>
      </w:r>
      <w:r>
        <w:t xml:space="preserve"> výrobků určených k opravám domácnosti. Prodej nářadí na domácí opravy, stejně jako prodej dalšího drahého zboží dlouhodobé spotřeby, v posledních měsících poklesl. </w:t>
      </w:r>
      <w:r>
        <w:rPr>
          <w:color w:val="E115C0"/>
        </w:rPr>
        <w:t>Tento pořad</w:t>
      </w:r>
      <w:r>
        <w:t xml:space="preserve"> také signalizuje </w:t>
      </w:r>
      <w:r>
        <w:rPr>
          <w:color w:val="04640D"/>
        </w:rPr>
        <w:t>Vilův</w:t>
      </w:r>
      <w:r>
        <w:t xml:space="preserve"> návrat do role televizní celebrity. </w:t>
      </w:r>
      <w:r>
        <w:rPr>
          <w:color w:val="04640D"/>
        </w:rPr>
        <w:t>Vilu</w:t>
      </w:r>
      <w:r>
        <w:t xml:space="preserve"> na počátku tohoto roku vyhodila </w:t>
      </w:r>
      <w:r>
        <w:rPr>
          <w:color w:val="9E8317"/>
        </w:rPr>
        <w:t>veřejnoprávní televizní stanice WGBH z Bostonu</w:t>
      </w:r>
      <w:r>
        <w:t xml:space="preserve"> po tom, co se </w:t>
      </w:r>
      <w:r>
        <w:rPr>
          <w:color w:val="01190F"/>
        </w:rPr>
        <w:t>jeden sponzor</w:t>
      </w:r>
      <w:r>
        <w:t xml:space="preserve"> ohradil proti některým z </w:t>
      </w:r>
      <w:r>
        <w:rPr>
          <w:color w:val="04640D"/>
        </w:rPr>
        <w:t>jeho</w:t>
      </w:r>
      <w:r>
        <w:t xml:space="preserve"> mnoha komerčních propagací. Když </w:t>
      </w:r>
      <w:r>
        <w:rPr>
          <w:color w:val="847D81"/>
        </w:rPr>
        <w:t>pořad "Starý dům</w:t>
      </w:r>
      <w:r>
        <w:t xml:space="preserve">" moderoval </w:t>
      </w:r>
      <w:r>
        <w:rPr>
          <w:color w:val="04640D"/>
        </w:rPr>
        <w:t>Vila</w:t>
      </w:r>
      <w:r>
        <w:t xml:space="preserve">, stal se jedním z 10 nejsledovanějších pořadů </w:t>
      </w:r>
      <w:r>
        <w:rPr>
          <w:color w:val="58018B"/>
        </w:rPr>
        <w:t>televizní sítě Public Broadcasting Service</w:t>
      </w:r>
      <w:r>
        <w:t xml:space="preserve">, přičemž byl vysílán každý týden zhruba na 300 stanicích </w:t>
      </w:r>
      <w:r>
        <w:rPr>
          <w:color w:val="58018B"/>
        </w:rPr>
        <w:t>této sítě</w:t>
      </w:r>
      <w:r>
        <w:t xml:space="preserve"> a sledovalo </w:t>
      </w:r>
      <w:r>
        <w:rPr>
          <w:color w:val="847D81"/>
        </w:rPr>
        <w:t>jej</w:t>
      </w:r>
      <w:r>
        <w:t xml:space="preserve"> průměrně 12 milionů diváků. Avšak </w:t>
      </w:r>
      <w:r>
        <w:rPr>
          <w:color w:val="B70639"/>
        </w:rPr>
        <w:t>společnost Home Depot Inc.</w:t>
      </w:r>
      <w:r>
        <w:rPr>
          <w:color w:val="01190F"/>
        </w:rPr>
        <w:t>, řetězec hobby marketů se sídlem v Atlantě</w:t>
      </w:r>
      <w:r>
        <w:t xml:space="preserve">, protestovala, když </w:t>
      </w:r>
      <w:r>
        <w:rPr>
          <w:color w:val="04640D"/>
        </w:rPr>
        <w:t>Vila</w:t>
      </w:r>
      <w:r>
        <w:t xml:space="preserve"> začal komerčně propagovat </w:t>
      </w:r>
      <w:r>
        <w:rPr>
          <w:color w:val="703B01"/>
        </w:rPr>
        <w:t xml:space="preserve">společnost Rickel Home Center, stavební a zásobovací společnost z New Jersey, </w:t>
      </w:r>
      <w:r>
        <w:rPr>
          <w:color w:val="F7F1DF"/>
        </w:rPr>
        <w:t>která</w:t>
      </w:r>
      <w:r>
        <w:rPr>
          <w:color w:val="703B01"/>
        </w:rPr>
        <w:t xml:space="preserve"> </w:t>
      </w:r>
      <w:r>
        <w:rPr>
          <w:color w:val="118B8A"/>
        </w:rPr>
        <w:t>společnosti Home Depot</w:t>
      </w:r>
      <w:r>
        <w:rPr>
          <w:color w:val="703B01"/>
        </w:rPr>
        <w:t xml:space="preserve"> na některých trzích konkuruje</w:t>
      </w:r>
      <w:r>
        <w:t xml:space="preserve">. "Jsem z té změny nadšen," řekl </w:t>
      </w:r>
      <w:r>
        <w:rPr>
          <w:color w:val="04640D"/>
        </w:rPr>
        <w:t xml:space="preserve">Vila, </w:t>
      </w:r>
      <w:r>
        <w:rPr>
          <w:color w:val="4AFEFA"/>
        </w:rPr>
        <w:t>jehož</w:t>
      </w:r>
      <w:r>
        <w:rPr>
          <w:color w:val="FCB164"/>
        </w:rPr>
        <w:t xml:space="preserve"> nový pořad pro více kanálů</w:t>
      </w:r>
      <w:r>
        <w:rPr>
          <w:color w:val="04640D"/>
        </w:rPr>
        <w:t xml:space="preserve"> se jmenuje "Home Again with Bob Vila (Znovu doma s Bobem Vilem</w:t>
      </w:r>
      <w:r>
        <w:t xml:space="preserve">)". </w:t>
      </w:r>
      <w:r>
        <w:rPr>
          <w:color w:val="796EE6"/>
        </w:rPr>
        <w:t>Svůj</w:t>
      </w:r>
      <w:r>
        <w:rPr>
          <w:color w:val="847D81"/>
        </w:rPr>
        <w:t xml:space="preserve"> starý pořad, </w:t>
      </w:r>
      <w:r>
        <w:rPr>
          <w:color w:val="000D2C"/>
        </w:rPr>
        <w:t>který</w:t>
      </w:r>
      <w:r>
        <w:rPr>
          <w:color w:val="847D81"/>
        </w:rPr>
        <w:t xml:space="preserve"> nyní pokračuje s jiným moderátorem</w:t>
      </w:r>
      <w:r>
        <w:t xml:space="preserve">, </w:t>
      </w:r>
      <w:r>
        <w:rPr>
          <w:color w:val="04640D"/>
        </w:rPr>
        <w:t>Vila</w:t>
      </w:r>
      <w:r>
        <w:t xml:space="preserve"> v jednom rozhovoru kritizoval. "</w:t>
      </w:r>
      <w:r>
        <w:rPr>
          <w:color w:val="9E8317"/>
        </w:rPr>
        <w:t>Veřejnoprávní televize</w:t>
      </w:r>
      <w:r>
        <w:t xml:space="preserve"> žije ve světě fantazie," uvedl. "Minulou sezónu jsme vytvořili </w:t>
      </w:r>
      <w:r>
        <w:rPr>
          <w:color w:val="53495F"/>
        </w:rPr>
        <w:t xml:space="preserve">příběh o přestavbě dvougeneračního domu na hotel, </w:t>
      </w:r>
      <w:r>
        <w:rPr>
          <w:color w:val="F95475"/>
        </w:rPr>
        <w:t>který</w:t>
      </w:r>
      <w:r>
        <w:rPr>
          <w:color w:val="53495F"/>
        </w:rPr>
        <w:t xml:space="preserve"> zahrnoval výdaje ve výši 700000 dolarů</w:t>
      </w:r>
      <w:r>
        <w:t xml:space="preserve">." </w:t>
      </w:r>
      <w:r>
        <w:rPr>
          <w:color w:val="E115C0"/>
        </w:rPr>
        <w:t>V tom novém pořadu</w:t>
      </w:r>
      <w:r>
        <w:t xml:space="preserve">, řekl, "utratíme 60000 dolarů při stavbě prvního domu" pro mladý pár. I když se </w:t>
      </w:r>
      <w:r>
        <w:rPr>
          <w:color w:val="310106"/>
        </w:rPr>
        <w:t>společnost Sears</w:t>
      </w:r>
      <w:r>
        <w:t xml:space="preserve"> k vřavě kolem </w:t>
      </w:r>
      <w:r>
        <w:rPr>
          <w:color w:val="04640D"/>
        </w:rPr>
        <w:t>Vilových</w:t>
      </w:r>
      <w:r>
        <w:t xml:space="preserve"> komerčních propagací vyjadřovat nechtěla, zdá se, že kolem </w:t>
      </w:r>
      <w:r>
        <w:rPr>
          <w:color w:val="04640D"/>
        </w:rPr>
        <w:t>Vilových</w:t>
      </w:r>
      <w:r>
        <w:t xml:space="preserve"> zálib staví plot. </w:t>
      </w:r>
      <w:r>
        <w:rPr>
          <w:color w:val="61FC03"/>
        </w:rPr>
        <w:t>Jeho</w:t>
      </w:r>
      <w:r>
        <w:rPr>
          <w:color w:val="5D9608"/>
        </w:rPr>
        <w:t xml:space="preserve"> smlouva</w:t>
      </w:r>
      <w:r>
        <w:t xml:space="preserve"> </w:t>
      </w:r>
      <w:r>
        <w:rPr>
          <w:color w:val="04640D"/>
        </w:rPr>
        <w:t>jej</w:t>
      </w:r>
      <w:r>
        <w:t xml:space="preserve"> činí "exkluzivním" mluvčím marketingových kampaní </w:t>
      </w:r>
      <w:r>
        <w:rPr>
          <w:color w:val="310106"/>
        </w:rPr>
        <w:t>společnosti Sears</w:t>
      </w:r>
      <w:r>
        <w:t xml:space="preserve"> na modernizaci domů. Reklamu a uvádění bude mít na starosti </w:t>
      </w:r>
      <w:r>
        <w:rPr>
          <w:color w:val="DE98FD"/>
        </w:rPr>
        <w:t>chicagská společnost Ogilvy &amp; Mather, jednotka společnosti WPP Group PLC</w:t>
      </w:r>
      <w:r>
        <w:t xml:space="preserve">. </w:t>
      </w:r>
      <w:r>
        <w:rPr>
          <w:color w:val="98A088"/>
        </w:rPr>
        <w:t xml:space="preserve">Jediná komerční propagace, </w:t>
      </w:r>
      <w:r>
        <w:rPr>
          <w:color w:val="4F584E"/>
        </w:rPr>
        <w:t>kterou</w:t>
      </w:r>
      <w:r>
        <w:rPr>
          <w:color w:val="98A088"/>
        </w:rPr>
        <w:t xml:space="preserve"> </w:t>
      </w:r>
      <w:r>
        <w:rPr>
          <w:color w:val="248AD0"/>
        </w:rPr>
        <w:t>smlouva</w:t>
      </w:r>
      <w:r>
        <w:rPr>
          <w:color w:val="98A088"/>
        </w:rPr>
        <w:t xml:space="preserve"> povoluje</w:t>
      </w:r>
      <w:r>
        <w:t xml:space="preserve">, se týká série knih společnosti Time-Life o úpravách a opravách domu. </w:t>
      </w:r>
      <w:r>
        <w:rPr>
          <w:color w:val="5C5300"/>
        </w:rPr>
        <w:t>Jeho</w:t>
      </w:r>
      <w:r>
        <w:rPr>
          <w:color w:val="9F6551"/>
        </w:rPr>
        <w:t xml:space="preserve"> ostatní smlouvy na propagaci výrobků již vypršely</w:t>
      </w:r>
      <w:r>
        <w:t xml:space="preserve">. </w:t>
      </w:r>
      <w:r>
        <w:rPr>
          <w:color w:val="9F6551"/>
        </w:rPr>
        <w:t>S tím</w:t>
      </w:r>
      <w:r>
        <w:t xml:space="preserve"> si však </w:t>
      </w:r>
      <w:r>
        <w:rPr>
          <w:color w:val="04640D"/>
        </w:rPr>
        <w:t xml:space="preserve">Vila, </w:t>
      </w:r>
      <w:r>
        <w:rPr>
          <w:color w:val="BCFEC6"/>
        </w:rPr>
        <w:t>který</w:t>
      </w:r>
      <w:r>
        <w:rPr>
          <w:color w:val="04640D"/>
        </w:rPr>
        <w:t xml:space="preserve"> si stěžuje, že </w:t>
      </w:r>
      <w:r>
        <w:rPr>
          <w:color w:val="BCFEC6"/>
        </w:rPr>
        <w:t>mu</w:t>
      </w:r>
      <w:r>
        <w:rPr>
          <w:color w:val="04640D"/>
        </w:rPr>
        <w:t xml:space="preserve"> "</w:t>
      </w:r>
      <w:r>
        <w:rPr>
          <w:color w:val="932C70"/>
        </w:rPr>
        <w:t>veřejnoprávní televize</w:t>
      </w:r>
      <w:r>
        <w:rPr>
          <w:color w:val="04640D"/>
        </w:rPr>
        <w:t xml:space="preserve"> nikdy neplatila víc než 40000 dolarů ročně</w:t>
      </w:r>
      <w:r>
        <w:t xml:space="preserve">", hlavu nedělá. Uvedl, že náhradou bude </w:t>
      </w:r>
      <w:r>
        <w:rPr>
          <w:color w:val="5D9608"/>
        </w:rPr>
        <w:t xml:space="preserve">podle smlouvy </w:t>
      </w:r>
      <w:r>
        <w:rPr>
          <w:color w:val="2B1B04"/>
        </w:rPr>
        <w:t>se společností Sears</w:t>
      </w:r>
      <w:r>
        <w:t xml:space="preserve"> "mnohamilionový obchod.</w:t>
      </w:r>
    </w:p>
    <w:p>
      <w:r>
        <w:rPr>
          <w:b/>
        </w:rPr>
        <w:t>Document number 665</w:t>
      </w:r>
    </w:p>
    <w:p>
      <w:r>
        <w:rPr>
          <w:b/>
        </w:rPr>
        <w:t>Document identifier: wsj0963-001</w:t>
      </w:r>
    </w:p>
    <w:p>
      <w:r>
        <w:rPr>
          <w:color w:val="310106"/>
        </w:rPr>
        <w:t>52 letý Eugene A. Miller</w:t>
      </w:r>
      <w:r>
        <w:t xml:space="preserve"> byl zvolen do funkce ředitele </w:t>
      </w:r>
      <w:r>
        <w:rPr>
          <w:color w:val="04640D"/>
        </w:rPr>
        <w:t xml:space="preserve">tohoto elektrického podniku, </w:t>
      </w:r>
      <w:r>
        <w:rPr>
          <w:color w:val="FEFB0A"/>
        </w:rPr>
        <w:t>kde</w:t>
      </w:r>
      <w:r>
        <w:rPr>
          <w:color w:val="04640D"/>
        </w:rPr>
        <w:t xml:space="preserve"> vyplnil volnou pozici</w:t>
      </w:r>
      <w:r>
        <w:t>. Nyní je prezidentem a výkonným ředitelem společnosti Comerica Inc. z Detroitu.</w:t>
      </w:r>
    </w:p>
    <w:p>
      <w:r>
        <w:rPr>
          <w:b/>
        </w:rPr>
        <w:t>Document number 666</w:t>
      </w:r>
    </w:p>
    <w:p>
      <w:r>
        <w:rPr>
          <w:b/>
        </w:rPr>
        <w:t>Document identifier: wsj0964-001</w:t>
      </w:r>
    </w:p>
    <w:p>
      <w:r>
        <w:rPr>
          <w:color w:val="310106"/>
        </w:rPr>
        <w:t>Bílý dům</w:t>
      </w:r>
      <w:r>
        <w:t xml:space="preserve"> se rozhodl domáhat se </w:t>
      </w:r>
      <w:r>
        <w:rPr>
          <w:color w:val="04640D"/>
        </w:rPr>
        <w:t xml:space="preserve">změn </w:t>
      </w:r>
      <w:r>
        <w:rPr>
          <w:color w:val="FEFB0A"/>
        </w:rPr>
        <w:t>v zákoně o pesticidech</w:t>
      </w:r>
      <w:r>
        <w:rPr>
          <w:color w:val="04640D"/>
        </w:rPr>
        <w:t xml:space="preserve">, </w:t>
      </w:r>
      <w:r>
        <w:rPr>
          <w:color w:val="FB5514"/>
        </w:rPr>
        <w:t>které</w:t>
      </w:r>
      <w:r>
        <w:rPr>
          <w:color w:val="04640D"/>
        </w:rPr>
        <w:t xml:space="preserve"> mají urychlit odstranění škodlivých chemikálií ze zásob potravin </w:t>
      </w:r>
      <w:r>
        <w:rPr>
          <w:color w:val="E115C0"/>
        </w:rPr>
        <w:t>státu</w:t>
      </w:r>
      <w:r>
        <w:t xml:space="preserve">. </w:t>
      </w:r>
      <w:r>
        <w:rPr>
          <w:color w:val="04640D"/>
        </w:rPr>
        <w:t xml:space="preserve">Navrhované změny, </w:t>
      </w:r>
      <w:r>
        <w:rPr>
          <w:color w:val="FB5514"/>
        </w:rPr>
        <w:t>jejichž</w:t>
      </w:r>
      <w:r>
        <w:rPr>
          <w:color w:val="04640D"/>
        </w:rPr>
        <w:t xml:space="preserve"> ohlášení je naplánováno na dnešek</w:t>
      </w:r>
      <w:r>
        <w:t xml:space="preserve">, by se podle federálních představitelů týkaly pesticidů a dalších látek zjištěných v čerstvých i zpracovaných potravinách. </w:t>
      </w:r>
      <w:r>
        <w:rPr>
          <w:color w:val="00587F"/>
        </w:rPr>
        <w:t>Ekologické spolky</w:t>
      </w:r>
      <w:r>
        <w:t xml:space="preserve"> požadují rychlejší zásah proti nebezpečným pesticidům a mohly by část </w:t>
      </w:r>
      <w:r>
        <w:rPr>
          <w:color w:val="04640D"/>
        </w:rPr>
        <w:t>návrhu</w:t>
      </w:r>
      <w:r>
        <w:t xml:space="preserve"> uvítat. Již teď však protestují mimo jiné </w:t>
      </w:r>
      <w:r>
        <w:rPr>
          <w:color w:val="0BC582"/>
        </w:rPr>
        <w:t xml:space="preserve">proti plánu klást při hodnocení pesticidů větší důraz na porovnání </w:t>
      </w:r>
      <w:r>
        <w:rPr>
          <w:color w:val="FEB8C8"/>
        </w:rPr>
        <w:t>rizik a výhod</w:t>
      </w:r>
      <w:r>
        <w:t xml:space="preserve">. "Je </w:t>
      </w:r>
      <w:r>
        <w:rPr>
          <w:color w:val="0BC582"/>
        </w:rPr>
        <w:t>to</w:t>
      </w:r>
      <w:r>
        <w:t xml:space="preserve"> obrovské zklamání," řekla Janet Hathawayová, advokátka u Rady pro ochranu přírodního bohatství. "Nechat </w:t>
      </w:r>
      <w:r>
        <w:rPr>
          <w:color w:val="9E8317"/>
        </w:rPr>
        <w:t>Agenturu na ochranu životního prostředí (EPA</w:t>
      </w:r>
      <w:r>
        <w:t xml:space="preserve">) přimhouřit oko nad dalším užíváním chemikálií </w:t>
      </w:r>
      <w:r>
        <w:rPr>
          <w:color w:val="01190F"/>
        </w:rPr>
        <w:t xml:space="preserve">všude, </w:t>
      </w:r>
      <w:r>
        <w:rPr>
          <w:color w:val="847D81"/>
        </w:rPr>
        <w:t>kde</w:t>
      </w:r>
      <w:r>
        <w:rPr>
          <w:color w:val="01190F"/>
        </w:rPr>
        <w:t xml:space="preserve"> výhody převáží nad riziky</w:t>
      </w:r>
      <w:r>
        <w:t xml:space="preserve">, je pro ekologickou obec absolutně nepřijatelné." </w:t>
      </w:r>
      <w:r>
        <w:rPr>
          <w:color w:val="58018B"/>
        </w:rPr>
        <w:t>Bushova vláda</w:t>
      </w:r>
      <w:r>
        <w:t xml:space="preserve"> hodlá zveřejnit </w:t>
      </w:r>
      <w:r>
        <w:rPr>
          <w:color w:val="B70639"/>
        </w:rPr>
        <w:t xml:space="preserve">sérii </w:t>
      </w:r>
      <w:r>
        <w:rPr>
          <w:color w:val="703B01"/>
        </w:rPr>
        <w:t>pravidel</w:t>
      </w:r>
      <w:r>
        <w:t xml:space="preserve"> a při psaní </w:t>
      </w:r>
      <w:r>
        <w:rPr>
          <w:color w:val="F7F1DF"/>
        </w:rPr>
        <w:t xml:space="preserve">konkrétních legislativních návrhů, </w:t>
      </w:r>
      <w:r>
        <w:rPr>
          <w:color w:val="118B8A"/>
        </w:rPr>
        <w:t>které</w:t>
      </w:r>
      <w:r>
        <w:rPr>
          <w:color w:val="F7F1DF"/>
        </w:rPr>
        <w:t xml:space="preserve"> </w:t>
      </w:r>
      <w:r>
        <w:rPr>
          <w:color w:val="4AFEFA"/>
        </w:rPr>
        <w:t>je</w:t>
      </w:r>
      <w:r>
        <w:rPr>
          <w:color w:val="F7F1DF"/>
        </w:rPr>
        <w:t xml:space="preserve"> budou obsahovat</w:t>
      </w:r>
      <w:r>
        <w:t xml:space="preserve">, spolupracovat s vedením </w:t>
      </w:r>
      <w:r>
        <w:rPr>
          <w:color w:val="FCB164"/>
        </w:rPr>
        <w:t>Kongresu</w:t>
      </w:r>
      <w:r>
        <w:t xml:space="preserve">. </w:t>
      </w:r>
      <w:r>
        <w:rPr>
          <w:color w:val="B70639"/>
        </w:rPr>
        <w:t>Tato pravidla</w:t>
      </w:r>
      <w:r>
        <w:t xml:space="preserve"> poskytnou </w:t>
      </w:r>
      <w:r>
        <w:rPr>
          <w:color w:val="9E8317"/>
        </w:rPr>
        <w:t>Agentuře na ochranu životního prostředí</w:t>
      </w:r>
      <w:r>
        <w:t xml:space="preserve"> větší pravomoci a flexibilitu v dohledu nad pesticidy s cílem umožnit </w:t>
      </w:r>
      <w:r>
        <w:rPr>
          <w:color w:val="9E8317"/>
        </w:rPr>
        <w:t>agentuře</w:t>
      </w:r>
      <w:r>
        <w:t xml:space="preserve"> postupovat rychleji. </w:t>
      </w:r>
      <w:r>
        <w:rPr>
          <w:color w:val="796EE6"/>
        </w:rPr>
        <w:t xml:space="preserve">Návrhy na přepracování </w:t>
      </w:r>
      <w:r>
        <w:rPr>
          <w:color w:val="000D2C"/>
        </w:rPr>
        <w:t>zákona o pesticidech</w:t>
      </w:r>
      <w:r>
        <w:t xml:space="preserve"> již </w:t>
      </w:r>
      <w:r>
        <w:rPr>
          <w:color w:val="FCB164"/>
        </w:rPr>
        <w:t>v Kongresu</w:t>
      </w:r>
      <w:r>
        <w:t xml:space="preserve"> čekají na projednání. Kroky k urychlení odstranění nebezpečných pesticidů získaly nový impulz </w:t>
      </w:r>
      <w:r>
        <w:rPr>
          <w:color w:val="53495F"/>
        </w:rPr>
        <w:t xml:space="preserve">během letošní paniky </w:t>
      </w:r>
      <w:r>
        <w:rPr>
          <w:color w:val="F95475"/>
        </w:rPr>
        <w:t>ohledně pesticidu Alar</w:t>
      </w:r>
      <w:r>
        <w:rPr>
          <w:color w:val="53495F"/>
        </w:rPr>
        <w:t xml:space="preserve">, </w:t>
      </w:r>
      <w:r>
        <w:rPr>
          <w:color w:val="61FC03"/>
        </w:rPr>
        <w:t>kdy</w:t>
      </w:r>
      <w:r>
        <w:rPr>
          <w:color w:val="53495F"/>
        </w:rPr>
        <w:t xml:space="preserve"> byla EPA ostře kritizována za to, že nedokázala stáhnout </w:t>
      </w:r>
      <w:r>
        <w:rPr>
          <w:color w:val="5D9608"/>
        </w:rPr>
        <w:t>tento potenciální karcinogen, regulátor růstu používaný k tomu, aby</w:t>
      </w:r>
      <w:r>
        <w:t xml:space="preserve"> </w:t>
      </w:r>
      <w:r>
        <w:rPr>
          <w:color w:val="DE98FD"/>
        </w:rPr>
        <w:t>byla jablka červenější a křupavější</w:t>
      </w:r>
      <w:r>
        <w:t xml:space="preserve">. </w:t>
      </w:r>
      <w:r>
        <w:rPr>
          <w:color w:val="9E8317"/>
        </w:rPr>
        <w:t>Agentura</w:t>
      </w:r>
      <w:r>
        <w:t xml:space="preserve"> poté nařídila do 31. května 1991 odstranit </w:t>
      </w:r>
      <w:r>
        <w:rPr>
          <w:color w:val="98A088"/>
        </w:rPr>
        <w:t>pesticid Alar</w:t>
      </w:r>
      <w:r>
        <w:t xml:space="preserve"> z obchodů s potravinami </w:t>
      </w:r>
      <w:r>
        <w:rPr>
          <w:color w:val="4F584E"/>
        </w:rPr>
        <w:t>ve státě</w:t>
      </w:r>
      <w:r>
        <w:t xml:space="preserve">, a odvětví produkce jablek uvedlo, že pěstitelé </w:t>
      </w:r>
      <w:r>
        <w:rPr>
          <w:color w:val="98A088"/>
        </w:rPr>
        <w:t>tuto chemikálii</w:t>
      </w:r>
      <w:r>
        <w:t xml:space="preserve"> již nepoužívají. Dále se </w:t>
      </w:r>
      <w:r>
        <w:rPr>
          <w:color w:val="B70639"/>
        </w:rPr>
        <w:t>pravidla</w:t>
      </w:r>
      <w:r>
        <w:t xml:space="preserve"> snaží vyloučit takzvaný </w:t>
      </w:r>
      <w:r>
        <w:rPr>
          <w:color w:val="248AD0"/>
        </w:rPr>
        <w:t>Delaneyův</w:t>
      </w:r>
      <w:r>
        <w:t xml:space="preserve"> paradox. </w:t>
      </w:r>
      <w:r>
        <w:rPr>
          <w:color w:val="5C5300"/>
        </w:rPr>
        <w:t xml:space="preserve">Podle </w:t>
      </w:r>
      <w:r>
        <w:rPr>
          <w:color w:val="9F6551"/>
        </w:rPr>
        <w:t>Delaneyovy</w:t>
      </w:r>
      <w:r>
        <w:rPr>
          <w:color w:val="5C5300"/>
        </w:rPr>
        <w:t xml:space="preserve"> klauzule, </w:t>
      </w:r>
      <w:r>
        <w:rPr>
          <w:color w:val="BCFEC6"/>
        </w:rPr>
        <w:t>která</w:t>
      </w:r>
      <w:r>
        <w:rPr>
          <w:color w:val="5C5300"/>
        </w:rPr>
        <w:t xml:space="preserve"> platí pro zpracovávané potraviny</w:t>
      </w:r>
      <w:r>
        <w:t xml:space="preserve">, je </w:t>
      </w:r>
      <w:r>
        <w:rPr>
          <w:color w:val="932C70"/>
        </w:rPr>
        <w:t>chemikálie</w:t>
      </w:r>
      <w:r>
        <w:t xml:space="preserve"> zakázána, způsobuje-li u laboratorních zvířat rakovinu. </w:t>
      </w:r>
      <w:r>
        <w:rPr>
          <w:color w:val="2B1B04"/>
        </w:rPr>
        <w:t xml:space="preserve">Podle jiných zákonů, </w:t>
      </w:r>
      <w:r>
        <w:rPr>
          <w:color w:val="B5AFC4"/>
        </w:rPr>
        <w:t>které</w:t>
      </w:r>
      <w:r>
        <w:rPr>
          <w:color w:val="2B1B04"/>
        </w:rPr>
        <w:t xml:space="preserve"> se týkají užívání pesticidů</w:t>
      </w:r>
      <w:r>
        <w:t xml:space="preserve">, však může být </w:t>
      </w:r>
      <w:r>
        <w:rPr>
          <w:color w:val="D4C67A"/>
        </w:rPr>
        <w:t xml:space="preserve">užití </w:t>
      </w:r>
      <w:r>
        <w:rPr>
          <w:color w:val="AE7AA1"/>
        </w:rPr>
        <w:t>stejné chemikálie</w:t>
      </w:r>
      <w:r>
        <w:t xml:space="preserve"> povoleno u čerstvých potravin, je-li v mezích tolerance </w:t>
      </w:r>
      <w:r>
        <w:rPr>
          <w:color w:val="9E8317"/>
        </w:rPr>
        <w:t>agentury EPA</w:t>
      </w:r>
      <w:r>
        <w:t xml:space="preserve">. </w:t>
      </w:r>
      <w:r>
        <w:rPr>
          <w:color w:val="310106"/>
        </w:rPr>
        <w:t>Bílý dům</w:t>
      </w:r>
      <w:r>
        <w:t xml:space="preserve"> chce mimo jiné provést tyto změny: - Poskytnout </w:t>
      </w:r>
      <w:r>
        <w:rPr>
          <w:color w:val="9E8317"/>
        </w:rPr>
        <w:t>agentuře EPA</w:t>
      </w:r>
      <w:r>
        <w:t xml:space="preserve"> větší flexibilitu, aby mohla prohlásit </w:t>
      </w:r>
      <w:r>
        <w:rPr>
          <w:color w:val="C2A393"/>
        </w:rPr>
        <w:t>nějaký pesticid</w:t>
      </w:r>
      <w:r>
        <w:t xml:space="preserve"> za bezprostřední nebezpečí a stáhnout </w:t>
      </w:r>
      <w:r>
        <w:rPr>
          <w:color w:val="C2A393"/>
        </w:rPr>
        <w:t>ho</w:t>
      </w:r>
      <w:r>
        <w:t xml:space="preserve"> z trhu. - Urychlit proces odstranění </w:t>
      </w:r>
      <w:r>
        <w:rPr>
          <w:color w:val="0232FD"/>
        </w:rPr>
        <w:t xml:space="preserve">pesticidu, </w:t>
      </w:r>
      <w:r>
        <w:rPr>
          <w:color w:val="6A3A35"/>
        </w:rPr>
        <w:t>který</w:t>
      </w:r>
      <w:r>
        <w:rPr>
          <w:color w:val="0232FD"/>
        </w:rPr>
        <w:t xml:space="preserve"> není bezprostředním nebezpečím</w:t>
      </w:r>
      <w:r>
        <w:t xml:space="preserve">. - Jakmile federální vláda zavede určitý standard, zakázat </w:t>
      </w:r>
      <w:r>
        <w:rPr>
          <w:color w:val="BA6801"/>
        </w:rPr>
        <w:t>státům</w:t>
      </w:r>
      <w:r>
        <w:t xml:space="preserve"> nastavit přísnější toleranční limity pro pesticidy. - Poskytnout </w:t>
      </w:r>
      <w:r>
        <w:rPr>
          <w:color w:val="9E8317"/>
        </w:rPr>
        <w:t>agentuře EPA</w:t>
      </w:r>
      <w:r>
        <w:t xml:space="preserve"> svobodu v rozhodování o stanovení úrovní "zanedbatelného rizika" pro zbytkové pesticidy ve zpracovaných potravinách. </w:t>
      </w:r>
      <w:r>
        <w:rPr>
          <w:color w:val="168E5C"/>
        </w:rPr>
        <w:t xml:space="preserve">Chemikálie, </w:t>
      </w:r>
      <w:r>
        <w:rPr>
          <w:color w:val="16C0D0"/>
        </w:rPr>
        <w:t>které</w:t>
      </w:r>
      <w:r>
        <w:rPr>
          <w:color w:val="168E5C"/>
        </w:rPr>
        <w:t xml:space="preserve"> překračují </w:t>
      </w:r>
      <w:r>
        <w:rPr>
          <w:color w:val="C62100"/>
        </w:rPr>
        <w:t>úrovně rizika</w:t>
      </w:r>
      <w:r>
        <w:t xml:space="preserve">, budou zakázány, a </w:t>
      </w:r>
      <w:r>
        <w:rPr>
          <w:color w:val="014347"/>
        </w:rPr>
        <w:t xml:space="preserve">ty, </w:t>
      </w:r>
      <w:r>
        <w:rPr>
          <w:color w:val="233809"/>
        </w:rPr>
        <w:t>které</w:t>
      </w:r>
      <w:r>
        <w:rPr>
          <w:color w:val="014347"/>
        </w:rPr>
        <w:t xml:space="preserve"> </w:t>
      </w:r>
      <w:r>
        <w:rPr>
          <w:color w:val="42083B"/>
        </w:rPr>
        <w:t>pod tyto úrovně</w:t>
      </w:r>
      <w:r>
        <w:rPr>
          <w:color w:val="014347"/>
        </w:rPr>
        <w:t xml:space="preserve"> klesnou</w:t>
      </w:r>
      <w:r>
        <w:t xml:space="preserve">, budou povoleny. - Povolit </w:t>
      </w:r>
      <w:r>
        <w:rPr>
          <w:color w:val="9E8317"/>
        </w:rPr>
        <w:t>agentuře EPA</w:t>
      </w:r>
      <w:r>
        <w:t xml:space="preserve"> dát souhlas s dalším užíváním </w:t>
      </w:r>
      <w:r>
        <w:rPr>
          <w:color w:val="82785D"/>
        </w:rPr>
        <w:t xml:space="preserve">pesticidů, </w:t>
      </w:r>
      <w:r>
        <w:rPr>
          <w:color w:val="023087"/>
        </w:rPr>
        <w:t>které</w:t>
      </w:r>
      <w:r>
        <w:rPr>
          <w:color w:val="82785D"/>
        </w:rPr>
        <w:t xml:space="preserve"> přesahují úroveň zanedbatelného rizika</w:t>
      </w:r>
      <w:r>
        <w:t>, pokud výhody převáží nad riziky.</w:t>
      </w:r>
    </w:p>
    <w:p>
      <w:r>
        <w:rPr>
          <w:b/>
        </w:rPr>
        <w:t>Document number 667</w:t>
      </w:r>
    </w:p>
    <w:p>
      <w:r>
        <w:rPr>
          <w:b/>
        </w:rPr>
        <w:t>Document identifier: wsj0965-001</w:t>
      </w:r>
    </w:p>
    <w:p>
      <w:r>
        <w:t xml:space="preserve">Finanční trhy si daly uprostřed týdne přestávku od nedávných divokých výkyvů, když ceny akcií mírně poklesly, ceny obligací vykazovaly malé zisky a </w:t>
      </w:r>
      <w:r>
        <w:rPr>
          <w:color w:val="310106"/>
        </w:rPr>
        <w:t>dolar</w:t>
      </w:r>
      <w:r>
        <w:t xml:space="preserve"> zůstal téměř nezměněn. Dow-Jonesův index akcií průmyslových společností spadl při průměrném obchodování o 5.94 bodu na 2653.28. Dlouhodobé státní obligace mírně stouply navzdory přírůstku </w:t>
      </w:r>
      <w:r>
        <w:rPr>
          <w:color w:val="04640D"/>
        </w:rPr>
        <w:t>na trhu</w:t>
      </w:r>
      <w:r>
        <w:t xml:space="preserve"> </w:t>
      </w:r>
      <w:r>
        <w:rPr>
          <w:color w:val="FEFB0A"/>
        </w:rPr>
        <w:t xml:space="preserve">ve formě 30 letých dluhopisů v hodnotě 4.52 miliardy dolarů, </w:t>
      </w:r>
      <w:r>
        <w:rPr>
          <w:color w:val="FB5514"/>
        </w:rPr>
        <w:t>které</w:t>
      </w:r>
      <w:r>
        <w:rPr>
          <w:color w:val="FEFB0A"/>
        </w:rPr>
        <w:t xml:space="preserve"> nabídla společnost Resolution Funding Corp. jakožto součást vládní pomoci spořitelnímu průmyslu</w:t>
      </w:r>
      <w:r>
        <w:t xml:space="preserve">. Proti západoněmecké marce zůstal </w:t>
      </w:r>
      <w:r>
        <w:rPr>
          <w:color w:val="310106"/>
        </w:rPr>
        <w:t>dolar</w:t>
      </w:r>
      <w:r>
        <w:t xml:space="preserve"> téměř stejný a oproti japonskému jenu nepatrně stoupl. Včerejší pomalé obchodování bylo ve výrazném kontrastu </w:t>
      </w:r>
      <w:r>
        <w:rPr>
          <w:color w:val="E115C0"/>
        </w:rPr>
        <w:t xml:space="preserve">s úterními střídavými nárůsty a poklesy cen akcií, </w:t>
      </w:r>
      <w:r>
        <w:rPr>
          <w:color w:val="00587F"/>
        </w:rPr>
        <w:t>kdy</w:t>
      </w:r>
      <w:r>
        <w:rPr>
          <w:color w:val="E115C0"/>
        </w:rPr>
        <w:t xml:space="preserve"> se opět nevydařilo navržené skoupení společnosti UAL Corp</w:t>
      </w:r>
      <w:r>
        <w:t xml:space="preserve">. Obchodníci uvedli, že kvůli kolísání </w:t>
      </w:r>
      <w:r>
        <w:rPr>
          <w:color w:val="0BC582"/>
        </w:rPr>
        <w:t>na burze</w:t>
      </w:r>
      <w:r>
        <w:t xml:space="preserve"> se mnoho investorů uchýlilo do ústraní, dokud </w:t>
      </w:r>
      <w:r>
        <w:rPr>
          <w:color w:val="0BC582"/>
        </w:rPr>
        <w:t>burza</w:t>
      </w:r>
      <w:r>
        <w:t xml:space="preserve"> znovu nezíská alespoň náznak stability. Ačkoli ceny obligací nebyly při úterním obchodování tak nestálé jako ceny akcií, obchodníci uvedli, že provoz </w:t>
      </w:r>
      <w:r>
        <w:rPr>
          <w:color w:val="04640D"/>
        </w:rPr>
        <w:t>na trhu státních obligací</w:t>
      </w:r>
      <w:r>
        <w:t xml:space="preserve"> byl včera stejně o dost slabší. </w:t>
      </w:r>
      <w:r>
        <w:rPr>
          <w:color w:val="FEB8C8"/>
        </w:rPr>
        <w:t>Investoři do obligací</w:t>
      </w:r>
      <w:r>
        <w:t xml:space="preserve"> věnovali bedlivou pozornost komentářům </w:t>
      </w:r>
      <w:r>
        <w:rPr>
          <w:color w:val="9E8317"/>
        </w:rPr>
        <w:t xml:space="preserve">předsedy </w:t>
      </w:r>
      <w:r>
        <w:rPr>
          <w:color w:val="01190F"/>
        </w:rPr>
        <w:t>Federálního rezervního systému</w:t>
      </w:r>
      <w:r>
        <w:rPr>
          <w:color w:val="9E8317"/>
        </w:rPr>
        <w:t xml:space="preserve"> Alana Greenspana, </w:t>
      </w:r>
      <w:r>
        <w:rPr>
          <w:color w:val="847D81"/>
        </w:rPr>
        <w:t>který</w:t>
      </w:r>
      <w:r>
        <w:rPr>
          <w:color w:val="9E8317"/>
        </w:rPr>
        <w:t xml:space="preserve"> byl vyšetřován před orgány Kongresu</w:t>
      </w:r>
      <w:r>
        <w:t xml:space="preserve">, ale přesto nedokázali odvodit mnoho klíčových zásad pro budoucí směr měnové politiky </w:t>
      </w:r>
      <w:r>
        <w:rPr>
          <w:color w:val="58018B"/>
        </w:rPr>
        <w:t>Federálního rezervního systému</w:t>
      </w:r>
      <w:r>
        <w:t xml:space="preserve">. Mnoho analytiků očekává, že </w:t>
      </w:r>
      <w:r>
        <w:rPr>
          <w:color w:val="58018B"/>
        </w:rPr>
        <w:t>Federální rezervní systém</w:t>
      </w:r>
      <w:r>
        <w:t xml:space="preserve"> do konce roku ještě alespoň jednou sníží úrokové sazby. Investoři nyní očekávají dnešní zveřejnění </w:t>
      </w:r>
      <w:r>
        <w:rPr>
          <w:color w:val="B70639"/>
        </w:rPr>
        <w:t xml:space="preserve">předběžného odhadu hrubého národního produktu </w:t>
      </w:r>
      <w:r>
        <w:rPr>
          <w:color w:val="703B01"/>
        </w:rPr>
        <w:t>za třetí čtvrtletí</w:t>
      </w:r>
      <w:r>
        <w:t xml:space="preserve">. Ekonomové předpovídají, </w:t>
      </w:r>
      <w:r>
        <w:rPr>
          <w:color w:val="F7F1DF"/>
        </w:rPr>
        <w:t xml:space="preserve">že </w:t>
      </w:r>
      <w:r>
        <w:rPr>
          <w:color w:val="118B8A"/>
        </w:rPr>
        <w:t>tato zpráva</w:t>
      </w:r>
      <w:r>
        <w:rPr>
          <w:color w:val="F7F1DF"/>
        </w:rPr>
        <w:t xml:space="preserve"> vykáže </w:t>
      </w:r>
      <w:r>
        <w:rPr>
          <w:color w:val="4AFEFA"/>
        </w:rPr>
        <w:t>za třetí čtvrtletí</w:t>
      </w:r>
      <w:r>
        <w:rPr>
          <w:color w:val="F7F1DF"/>
        </w:rPr>
        <w:t xml:space="preserve"> asi 2.5% ekonomický růst</w:t>
      </w:r>
      <w:r>
        <w:t xml:space="preserve">, </w:t>
      </w:r>
      <w:r>
        <w:rPr>
          <w:color w:val="F7F1DF"/>
        </w:rPr>
        <w:t>což</w:t>
      </w:r>
      <w:r>
        <w:t xml:space="preserve"> bude mít na finanční trhy jen malý dopad. Avšak neočekávaná odchylka na kteroukoli stranu by mohla rozbouřit jak </w:t>
      </w:r>
      <w:r>
        <w:rPr>
          <w:color w:val="04640D"/>
        </w:rPr>
        <w:t>trh s obligacemi</w:t>
      </w:r>
      <w:r>
        <w:t xml:space="preserve">, tak i trh s měnou. Činnost trhu v několika bodech: Ceny akcií při mírném obchodování poklesly. Objem akcií </w:t>
      </w:r>
      <w:r>
        <w:rPr>
          <w:color w:val="0BC582"/>
        </w:rPr>
        <w:t>na Newyorské burze cenných papírů</w:t>
      </w:r>
      <w:r>
        <w:t xml:space="preserve"> byl celkem 155.7 milionu akcií. </w:t>
      </w:r>
      <w:r>
        <w:rPr>
          <w:color w:val="FCB164"/>
        </w:rPr>
        <w:t xml:space="preserve">Akcií, </w:t>
      </w:r>
      <w:r>
        <w:rPr>
          <w:color w:val="796EE6"/>
        </w:rPr>
        <w:t>které</w:t>
      </w:r>
      <w:r>
        <w:rPr>
          <w:color w:val="FCB164"/>
        </w:rPr>
        <w:t xml:space="preserve"> stouply</w:t>
      </w:r>
      <w:r>
        <w:t xml:space="preserve">, bylo však </w:t>
      </w:r>
      <w:r>
        <w:rPr>
          <w:color w:val="0BC582"/>
        </w:rPr>
        <w:t>na Newyorské burze</w:t>
      </w:r>
      <w:r>
        <w:t xml:space="preserve"> více než </w:t>
      </w:r>
      <w:r>
        <w:rPr>
          <w:color w:val="000D2C"/>
        </w:rPr>
        <w:t xml:space="preserve">těch, </w:t>
      </w:r>
      <w:r>
        <w:rPr>
          <w:color w:val="53495F"/>
        </w:rPr>
        <w:t>které</w:t>
      </w:r>
      <w:r>
        <w:rPr>
          <w:color w:val="000D2C"/>
        </w:rPr>
        <w:t xml:space="preserve"> klesly, a to v poměru 784 ku 700</w:t>
      </w:r>
      <w:r>
        <w:t xml:space="preserve">. Ceny obligací mírně stouply. </w:t>
      </w:r>
      <w:r>
        <w:rPr>
          <w:color w:val="F95475"/>
        </w:rPr>
        <w:t>Standardní státní 30 letý dluhopis</w:t>
      </w:r>
      <w:r>
        <w:t xml:space="preserve"> stoupl o méně než o osminu bodu, neboli o méně než o 1.25 dolaru na každých 1000 dolarů nominální hodnoty. Výnos </w:t>
      </w:r>
      <w:r>
        <w:rPr>
          <w:color w:val="F95475"/>
        </w:rPr>
        <w:t>z této emise</w:t>
      </w:r>
      <w:r>
        <w:t xml:space="preserve"> zůstal na 7.88 %. </w:t>
      </w:r>
      <w:r>
        <w:rPr>
          <w:color w:val="310106"/>
        </w:rPr>
        <w:t>Dolar</w:t>
      </w:r>
      <w:r>
        <w:t xml:space="preserve"> se ve skutečnosti nezměnil. </w:t>
      </w:r>
      <w:r>
        <w:rPr>
          <w:color w:val="61FC03"/>
        </w:rPr>
        <w:t xml:space="preserve">Při pozdním obchodování v New Yorku byla </w:t>
      </w:r>
      <w:r>
        <w:rPr>
          <w:color w:val="5D9608"/>
        </w:rPr>
        <w:t>americká měna</w:t>
      </w:r>
      <w:r>
        <w:rPr>
          <w:color w:val="61FC03"/>
        </w:rPr>
        <w:t xml:space="preserve"> kotována na 18353 marky a na 141.52 jenu, zatímco v úterý </w:t>
      </w:r>
      <w:r>
        <w:rPr>
          <w:color w:val="DE98FD"/>
        </w:rPr>
        <w:t>to</w:t>
      </w:r>
      <w:r>
        <w:rPr>
          <w:color w:val="61FC03"/>
        </w:rPr>
        <w:t xml:space="preserve"> bylo 18355 marky a 141.45 jenu</w:t>
      </w:r>
      <w:r>
        <w:t>.</w:t>
      </w:r>
    </w:p>
    <w:p>
      <w:r>
        <w:rPr>
          <w:b/>
        </w:rPr>
        <w:t>Document number 668</w:t>
      </w:r>
    </w:p>
    <w:p>
      <w:r>
        <w:rPr>
          <w:b/>
        </w:rPr>
        <w:t>Document identifier: wsj0966-001</w:t>
      </w:r>
    </w:p>
    <w:p>
      <w:r>
        <w:t xml:space="preserve">Před několika lety jsem byl </w:t>
      </w:r>
      <w:r>
        <w:rPr>
          <w:color w:val="310106"/>
        </w:rPr>
        <w:t xml:space="preserve">na setkání </w:t>
      </w:r>
      <w:r>
        <w:rPr>
          <w:color w:val="04640D"/>
        </w:rPr>
        <w:t>novinářů</w:t>
      </w:r>
      <w:r>
        <w:rPr>
          <w:color w:val="310106"/>
        </w:rPr>
        <w:t xml:space="preserve">, </w:t>
      </w:r>
      <w:r>
        <w:rPr>
          <w:color w:val="FEFB0A"/>
        </w:rPr>
        <w:t>kde</w:t>
      </w:r>
      <w:r>
        <w:rPr>
          <w:color w:val="310106"/>
        </w:rPr>
        <w:t xml:space="preserve"> se hovořilo o "imagi" </w:t>
      </w:r>
      <w:r>
        <w:rPr>
          <w:color w:val="FB5514"/>
        </w:rPr>
        <w:t xml:space="preserve">sportovních utkání </w:t>
      </w:r>
      <w:r>
        <w:rPr>
          <w:color w:val="E115C0"/>
        </w:rPr>
        <w:t>mezi vysokými školami</w:t>
      </w:r>
      <w:r>
        <w:t xml:space="preserve"> a </w:t>
      </w:r>
      <w:r>
        <w:rPr>
          <w:color w:val="00587F"/>
        </w:rPr>
        <w:t>publikum</w:t>
      </w:r>
      <w:r>
        <w:t xml:space="preserve"> tvořili informační ředitelé kampusů a další lidé. </w:t>
      </w:r>
      <w:r>
        <w:rPr>
          <w:color w:val="0BC582"/>
        </w:rPr>
        <w:t>My od novin</w:t>
      </w:r>
      <w:r>
        <w:t xml:space="preserve"> jsme se rychle shodli </w:t>
      </w:r>
      <w:r>
        <w:rPr>
          <w:color w:val="FEB8C8"/>
        </w:rPr>
        <w:t>na tom, že</w:t>
      </w:r>
      <w:r>
        <w:t xml:space="preserve"> nejenže </w:t>
      </w:r>
      <w:r>
        <w:rPr>
          <w:color w:val="9E8317"/>
        </w:rPr>
        <w:t>si špičkové univerzitní sporty vysloužily vrchovatou měrou špatnou pověst</w:t>
      </w:r>
      <w:r>
        <w:t xml:space="preserve">, ale že </w:t>
      </w:r>
      <w:r>
        <w:rPr>
          <w:color w:val="01190F"/>
        </w:rPr>
        <w:t>to</w:t>
      </w:r>
      <w:r>
        <w:t xml:space="preserve"> je možné také napravit. Soutěž by se udržela - a stadiony by pravděpodobně zůstaly plné - kdyby se omezilo plánování a hry se vrátily studentům, řekli jsme. </w:t>
      </w:r>
      <w:r>
        <w:rPr>
          <w:color w:val="847D81"/>
        </w:rPr>
        <w:t xml:space="preserve">Komentáře </w:t>
      </w:r>
      <w:r>
        <w:rPr>
          <w:color w:val="58018B"/>
        </w:rPr>
        <w:t>publika</w:t>
      </w:r>
      <w:r>
        <w:t xml:space="preserve">, pokud byly smysluplné, byly všeobecně s těmito závěry zajedno. Když se </w:t>
      </w:r>
      <w:r>
        <w:rPr>
          <w:color w:val="B70639"/>
        </w:rPr>
        <w:t>společnost</w:t>
      </w:r>
      <w:r>
        <w:t xml:space="preserve"> rozešla, přistoupil </w:t>
      </w:r>
      <w:r>
        <w:rPr>
          <w:color w:val="703B01"/>
        </w:rPr>
        <w:t>ke mně</w:t>
      </w:r>
      <w:r>
        <w:t xml:space="preserve"> </w:t>
      </w:r>
      <w:r>
        <w:rPr>
          <w:color w:val="F7F1DF"/>
        </w:rPr>
        <w:t xml:space="preserve">muž, </w:t>
      </w:r>
      <w:r>
        <w:rPr>
          <w:color w:val="118B8A"/>
        </w:rPr>
        <w:t>který</w:t>
      </w:r>
      <w:r>
        <w:rPr>
          <w:color w:val="F7F1DF"/>
        </w:rPr>
        <w:t xml:space="preserve"> se představil jako bývalý ředitel univerzity Big Ten</w:t>
      </w:r>
      <w:r>
        <w:t>. "</w:t>
      </w:r>
      <w:r>
        <w:rPr>
          <w:color w:val="4AFEFA"/>
        </w:rPr>
        <w:t>Rád</w:t>
      </w:r>
      <w:r>
        <w:t xml:space="preserve"> bych, </w:t>
      </w:r>
      <w:r>
        <w:rPr>
          <w:color w:val="FCB164"/>
        </w:rPr>
        <w:t xml:space="preserve">a stejně tak i mnoho </w:t>
      </w:r>
      <w:r>
        <w:rPr>
          <w:color w:val="796EE6"/>
        </w:rPr>
        <w:t>mých</w:t>
      </w:r>
      <w:r>
        <w:rPr>
          <w:color w:val="FCB164"/>
        </w:rPr>
        <w:t xml:space="preserve"> protějšků na jiných školách, aby</w:t>
      </w:r>
      <w:r>
        <w:t xml:space="preserve"> </w:t>
      </w:r>
      <w:r>
        <w:rPr>
          <w:color w:val="000D2C"/>
        </w:rPr>
        <w:t>se sporty omezily</w:t>
      </w:r>
      <w:r>
        <w:rPr>
          <w:color w:val="53495F"/>
        </w:rPr>
        <w:t xml:space="preserve">, ale </w:t>
      </w:r>
      <w:r>
        <w:rPr>
          <w:color w:val="F95475"/>
        </w:rPr>
        <w:t>všichni</w:t>
      </w:r>
      <w:r>
        <w:rPr>
          <w:color w:val="53495F"/>
        </w:rPr>
        <w:t xml:space="preserve"> se bojí udělat první krok</w:t>
      </w:r>
      <w:r>
        <w:t xml:space="preserve">," svěřil se. "Je </w:t>
      </w:r>
      <w:r>
        <w:rPr>
          <w:color w:val="61FC03"/>
        </w:rPr>
        <w:t>to</w:t>
      </w:r>
      <w:r>
        <w:t xml:space="preserve"> jako s Američany a Rusy: nikdo nechce odzbrojit jako první." A tak naše vysokoškolské instituce přechází na fotbalových a basketbalových hřištích od skandálu ke skandálu a ztráty zatím narůstají. </w:t>
      </w:r>
      <w:r>
        <w:rPr>
          <w:color w:val="5D9608"/>
        </w:rPr>
        <w:t>Tři nové knihy</w:t>
      </w:r>
      <w:r>
        <w:t xml:space="preserve"> názorně ukazují, že </w:t>
      </w:r>
      <w:r>
        <w:rPr>
          <w:color w:val="DE98FD"/>
        </w:rPr>
        <w:t xml:space="preserve">velkou cenou, </w:t>
      </w:r>
      <w:r>
        <w:rPr>
          <w:color w:val="98A088"/>
        </w:rPr>
        <w:t>která</w:t>
      </w:r>
      <w:r>
        <w:rPr>
          <w:color w:val="DE98FD"/>
        </w:rPr>
        <w:t xml:space="preserve"> se platí </w:t>
      </w:r>
      <w:r>
        <w:rPr>
          <w:color w:val="4F584E"/>
        </w:rPr>
        <w:t>za hvězdnou show univerzitního sportu</w:t>
      </w:r>
      <w:r>
        <w:t xml:space="preserve">, může být integrita </w:t>
      </w:r>
      <w:r>
        <w:rPr>
          <w:color w:val="248AD0"/>
        </w:rPr>
        <w:t xml:space="preserve">škol, </w:t>
      </w:r>
      <w:r>
        <w:rPr>
          <w:color w:val="5C5300"/>
        </w:rPr>
        <w:t>které</w:t>
      </w:r>
      <w:r>
        <w:rPr>
          <w:color w:val="248AD0"/>
        </w:rPr>
        <w:t xml:space="preserve"> se </w:t>
      </w:r>
      <w:r>
        <w:rPr>
          <w:color w:val="9F6551"/>
        </w:rPr>
        <w:t>jí</w:t>
      </w:r>
      <w:r>
        <w:rPr>
          <w:color w:val="248AD0"/>
        </w:rPr>
        <w:t xml:space="preserve"> účastní</w:t>
      </w:r>
      <w:r>
        <w:t xml:space="preserve">. Jsou </w:t>
      </w:r>
      <w:r>
        <w:rPr>
          <w:color w:val="5D9608"/>
        </w:rPr>
        <w:t>to</w:t>
      </w:r>
      <w:r>
        <w:t>: "</w:t>
      </w:r>
      <w:r>
        <w:rPr>
          <w:color w:val="BCFEC6"/>
        </w:rPr>
        <w:t xml:space="preserve">Viděl jsem výplatní pásku: Příběh chtivosti, korupce a fotbalu na SMU" (Macmillan, 221 stran, 18.95 dolaru) </w:t>
      </w:r>
      <w:r>
        <w:rPr>
          <w:color w:val="932C70"/>
        </w:rPr>
        <w:t>od Davida Whitforda</w:t>
      </w:r>
      <w:r>
        <w:rPr>
          <w:color w:val="2B1B04"/>
        </w:rPr>
        <w:t>, "</w:t>
      </w:r>
      <w:r>
        <w:rPr>
          <w:color w:val="B5AFC4"/>
        </w:rPr>
        <w:t xml:space="preserve">Utajení mezi červenými dresy: Fotbal v Nebrasce zblízka" (Contemporary, 231 stran, 17.95 dolaru) </w:t>
      </w:r>
      <w:r>
        <w:rPr>
          <w:color w:val="D4C67A"/>
        </w:rPr>
        <w:t>od Armena Keteyiana</w:t>
      </w:r>
      <w:r>
        <w:rPr>
          <w:color w:val="2B1B04"/>
        </w:rPr>
        <w:t xml:space="preserve"> a "</w:t>
      </w:r>
      <w:r>
        <w:rPr>
          <w:color w:val="AE7AA1"/>
        </w:rPr>
        <w:t>Na smrt nejsi nikdy moc mladý: Smrt Lena Biase" (Pantheon,</w:t>
      </w:r>
      <w:r>
        <w:t xml:space="preserve"> </w:t>
      </w:r>
      <w:r>
        <w:rPr>
          <w:color w:val="C2A393"/>
        </w:rPr>
        <w:t>252 stran, 18.95 dolaru) od Lewise Colea</w:t>
      </w:r>
      <w:r>
        <w:t xml:space="preserve">. Nejlepší </w:t>
      </w:r>
      <w:r>
        <w:rPr>
          <w:color w:val="0232FD"/>
        </w:rPr>
        <w:t>z této skupiny</w:t>
      </w:r>
      <w:r>
        <w:t xml:space="preserve"> je "</w:t>
      </w:r>
      <w:r>
        <w:rPr>
          <w:color w:val="6A3A35"/>
        </w:rPr>
        <w:t>Výplatní páska</w:t>
      </w:r>
      <w:r>
        <w:rPr>
          <w:color w:val="BA6801"/>
        </w:rPr>
        <w:t xml:space="preserve">", </w:t>
      </w:r>
      <w:r>
        <w:rPr>
          <w:color w:val="6A3A35"/>
        </w:rPr>
        <w:t>což</w:t>
      </w:r>
      <w:r>
        <w:rPr>
          <w:color w:val="BA6801"/>
        </w:rPr>
        <w:t xml:space="preserve"> by měla být povinná četba pro všechny prezidenty univerzit</w:t>
      </w:r>
      <w:r>
        <w:t xml:space="preserve">. </w:t>
      </w:r>
      <w:r>
        <w:rPr>
          <w:color w:val="BA6801"/>
        </w:rPr>
        <w:t>Tato kniha</w:t>
      </w:r>
      <w:r>
        <w:t xml:space="preserve"> zobrazuje </w:t>
      </w:r>
      <w:r>
        <w:rPr>
          <w:color w:val="168E5C"/>
        </w:rPr>
        <w:t xml:space="preserve">dobu, </w:t>
      </w:r>
      <w:r>
        <w:rPr>
          <w:color w:val="16C0D0"/>
        </w:rPr>
        <w:t>kdy</w:t>
      </w:r>
      <w:r>
        <w:rPr>
          <w:color w:val="168E5C"/>
        </w:rPr>
        <w:t xml:space="preserve"> </w:t>
      </w:r>
      <w:r>
        <w:rPr>
          <w:color w:val="C62100"/>
        </w:rPr>
        <w:t>si</w:t>
      </w:r>
      <w:r>
        <w:rPr>
          <w:color w:val="168E5C"/>
        </w:rPr>
        <w:t xml:space="preserve"> </w:t>
      </w:r>
      <w:r>
        <w:rPr>
          <w:color w:val="C62100"/>
        </w:rPr>
        <w:t>Jižanská metodistická univerzita (SMU</w:t>
      </w:r>
      <w:r>
        <w:rPr>
          <w:color w:val="168E5C"/>
        </w:rPr>
        <w:t>) během zhruba desítky let vydobyla fotbalový respekt v Jihozápadní konferenci, a to jen proto, aby</w:t>
      </w:r>
      <w:r>
        <w:t xml:space="preserve"> </w:t>
      </w:r>
      <w:r>
        <w:rPr>
          <w:color w:val="014347"/>
        </w:rPr>
        <w:t xml:space="preserve">pak zjistila, že je chycená v pasti a zardoušená </w:t>
      </w:r>
      <w:r>
        <w:rPr>
          <w:color w:val="233809"/>
        </w:rPr>
        <w:t xml:space="preserve">systémem výplat sportovcům, </w:t>
      </w:r>
      <w:r>
        <w:rPr>
          <w:color w:val="42083B"/>
        </w:rPr>
        <w:t>který</w:t>
      </w:r>
      <w:r>
        <w:rPr>
          <w:color w:val="233809"/>
        </w:rPr>
        <w:t xml:space="preserve"> vytvořila</w:t>
      </w:r>
      <w:r>
        <w:t xml:space="preserve">. </w:t>
      </w:r>
      <w:r>
        <w:rPr>
          <w:color w:val="82785D"/>
        </w:rPr>
        <w:t>Tato škola</w:t>
      </w:r>
      <w:r>
        <w:t xml:space="preserve"> byla v roce 1987 první, </w:t>
      </w:r>
      <w:r>
        <w:rPr>
          <w:color w:val="82785D"/>
        </w:rPr>
        <w:t>která</w:t>
      </w:r>
      <w:r>
        <w:t xml:space="preserve"> dostala </w:t>
      </w:r>
      <w:r>
        <w:rPr>
          <w:color w:val="023087"/>
        </w:rPr>
        <w:t>od Národní akademické atletické asociace (NCAA</w:t>
      </w:r>
      <w:r>
        <w:t xml:space="preserve">) "smrtící penaltu" a dva roky nemohla hrát fotbal za opakovaná porušení pravidel. A podle nynějších novinových titulků o Floridské univerzitě nebude možná poslední. </w:t>
      </w:r>
      <w:r>
        <w:rPr>
          <w:color w:val="B7DAD2"/>
        </w:rPr>
        <w:t xml:space="preserve">Tím mužem, </w:t>
      </w:r>
      <w:r>
        <w:rPr>
          <w:color w:val="196956"/>
        </w:rPr>
        <w:t>který</w:t>
      </w:r>
      <w:r>
        <w:rPr>
          <w:color w:val="B7DAD2"/>
        </w:rPr>
        <w:t xml:space="preserve"> </w:t>
      </w:r>
      <w:r>
        <w:rPr>
          <w:color w:val="8C41BB"/>
        </w:rPr>
        <w:t>do dallaské školy</w:t>
      </w:r>
      <w:r>
        <w:rPr>
          <w:color w:val="B7DAD2"/>
        </w:rPr>
        <w:t xml:space="preserve"> přinesl úplatky</w:t>
      </w:r>
      <w:r>
        <w:t xml:space="preserve">, byl </w:t>
      </w:r>
      <w:r>
        <w:rPr>
          <w:color w:val="ECEDFE"/>
        </w:rPr>
        <w:t xml:space="preserve">Ron Meyer, muž s okázalým vystupováním, </w:t>
      </w:r>
      <w:r>
        <w:rPr>
          <w:color w:val="2B2D32"/>
        </w:rPr>
        <w:t>který</w:t>
      </w:r>
      <w:r>
        <w:rPr>
          <w:color w:val="ECEDFE"/>
        </w:rPr>
        <w:t xml:space="preserve"> přišel v roce 1975 zachránit zpustlý sportovní program</w:t>
      </w:r>
      <w:r>
        <w:t xml:space="preserve">, píše </w:t>
      </w:r>
      <w:r>
        <w:rPr>
          <w:color w:val="94C661"/>
        </w:rPr>
        <w:t>Whitford</w:t>
      </w:r>
      <w:r>
        <w:t xml:space="preserve">. </w:t>
      </w:r>
      <w:r>
        <w:rPr>
          <w:color w:val="ECEDFE"/>
        </w:rPr>
        <w:t>Meyerův</w:t>
      </w:r>
      <w:r>
        <w:t xml:space="preserve"> osobní styl lze ilustrovat </w:t>
      </w:r>
      <w:r>
        <w:rPr>
          <w:color w:val="F8907D"/>
        </w:rPr>
        <w:t xml:space="preserve">příkladem, </w:t>
      </w:r>
      <w:r>
        <w:rPr>
          <w:color w:val="895E6B"/>
        </w:rPr>
        <w:t>kdy</w:t>
      </w:r>
      <w:r>
        <w:rPr>
          <w:color w:val="F8907D"/>
        </w:rPr>
        <w:t xml:space="preserve"> </w:t>
      </w:r>
      <w:r>
        <w:rPr>
          <w:color w:val="788E95"/>
        </w:rPr>
        <w:t xml:space="preserve">na školní nástěnku, </w:t>
      </w:r>
      <w:r>
        <w:rPr>
          <w:color w:val="FB6AB8"/>
        </w:rPr>
        <w:t>na kterou</w:t>
      </w:r>
      <w:r>
        <w:rPr>
          <w:color w:val="788E95"/>
        </w:rPr>
        <w:t xml:space="preserve"> </w:t>
      </w:r>
      <w:r>
        <w:rPr>
          <w:color w:val="576094"/>
        </w:rPr>
        <w:t>ostatní koučové</w:t>
      </w:r>
      <w:r>
        <w:rPr>
          <w:color w:val="788E95"/>
        </w:rPr>
        <w:t xml:space="preserve"> připevňovali </w:t>
      </w:r>
      <w:r>
        <w:rPr>
          <w:color w:val="576094"/>
        </w:rPr>
        <w:t>své</w:t>
      </w:r>
      <w:r>
        <w:rPr>
          <w:color w:val="788E95"/>
        </w:rPr>
        <w:t xml:space="preserve"> pozvánky</w:t>
      </w:r>
      <w:r>
        <w:rPr>
          <w:color w:val="F8907D"/>
        </w:rPr>
        <w:t>, připíchl stodolarovou bankovku</w:t>
      </w:r>
      <w:r>
        <w:t xml:space="preserve">. </w:t>
      </w:r>
      <w:r>
        <w:rPr>
          <w:color w:val="DB1474"/>
        </w:rPr>
        <w:t xml:space="preserve">Jeden náborář, </w:t>
      </w:r>
      <w:r>
        <w:rPr>
          <w:color w:val="8489AE"/>
        </w:rPr>
        <w:t>který</w:t>
      </w:r>
      <w:r>
        <w:rPr>
          <w:color w:val="DB1474"/>
        </w:rPr>
        <w:t xml:space="preserve"> </w:t>
      </w:r>
      <w:r>
        <w:rPr>
          <w:color w:val="860E04"/>
        </w:rPr>
        <w:t>s Meyerem</w:t>
      </w:r>
      <w:r>
        <w:rPr>
          <w:color w:val="DB1474"/>
        </w:rPr>
        <w:t xml:space="preserve"> pracoval</w:t>
      </w:r>
      <w:r>
        <w:t xml:space="preserve">, byl na desetidolarové a dvacetidolarové bankovky tak štědrý, že když se přiblížil, zpívali uchazeči "Santa Klaus přichází". Výplata hráčů neprobíhala na SMU obyčejným způsobem. Musel </w:t>
      </w:r>
      <w:r>
        <w:rPr>
          <w:color w:val="82785D"/>
        </w:rPr>
        <w:t>tam</w:t>
      </w:r>
      <w:r>
        <w:t xml:space="preserve"> být sportovní ředitel, dva rozdílné týmy koučů, školní důvěrníci a guvernéři - zdálo se, že prostě všichni </w:t>
      </w:r>
      <w:r>
        <w:rPr>
          <w:color w:val="FBC206"/>
        </w:rPr>
        <w:t xml:space="preserve">kromě prezidenta </w:t>
      </w:r>
      <w:r>
        <w:rPr>
          <w:color w:val="6EAB9B"/>
        </w:rPr>
        <w:t>univerzity</w:t>
      </w:r>
      <w:r>
        <w:rPr>
          <w:color w:val="FBC206"/>
        </w:rPr>
        <w:t xml:space="preserve"> Donalda Shieldse</w:t>
      </w:r>
      <w:r>
        <w:t xml:space="preserve">. Je </w:t>
      </w:r>
      <w:r>
        <w:rPr>
          <w:color w:val="BA6801"/>
        </w:rPr>
        <w:t>zde</w:t>
      </w:r>
      <w:r>
        <w:t xml:space="preserve"> </w:t>
      </w:r>
      <w:r>
        <w:rPr>
          <w:color w:val="F2CDFE"/>
        </w:rPr>
        <w:t xml:space="preserve">pozoruhodná pasáž, </w:t>
      </w:r>
      <w:r>
        <w:rPr>
          <w:color w:val="645341"/>
        </w:rPr>
        <w:t>ve které</w:t>
      </w:r>
      <w:r>
        <w:rPr>
          <w:color w:val="F2CDFE"/>
        </w:rPr>
        <w:t xml:space="preserve"> </w:t>
      </w:r>
      <w:r>
        <w:rPr>
          <w:color w:val="760035"/>
        </w:rPr>
        <w:t>Shields</w:t>
      </w:r>
      <w:r>
        <w:rPr>
          <w:color w:val="F2CDFE"/>
        </w:rPr>
        <w:t xml:space="preserve">, když se konečně </w:t>
      </w:r>
      <w:r>
        <w:rPr>
          <w:color w:val="647A41"/>
        </w:rPr>
        <w:t>o tomto zvyku</w:t>
      </w:r>
      <w:r>
        <w:rPr>
          <w:color w:val="F2CDFE"/>
        </w:rPr>
        <w:t xml:space="preserve"> dozvěděl, vyjadřuje </w:t>
      </w:r>
      <w:r>
        <w:rPr>
          <w:color w:val="760035"/>
        </w:rPr>
        <w:t>svůj</w:t>
      </w:r>
      <w:r>
        <w:rPr>
          <w:color w:val="F2CDFE"/>
        </w:rPr>
        <w:t xml:space="preserve"> hněv ve slovech </w:t>
      </w:r>
      <w:r>
        <w:rPr>
          <w:color w:val="496E76"/>
        </w:rPr>
        <w:t>Billu Clementsovi, tehdejšímu univerzitnímu guvernérovi (nyní je guvernérem Texasu</w:t>
      </w:r>
      <w:r>
        <w:rPr>
          <w:color w:val="F2CDFE"/>
        </w:rPr>
        <w:t>!) a ropnému magnátovi Edwinu Coxovi, předsedovi správní rady</w:t>
      </w:r>
      <w:r>
        <w:t>. "</w:t>
      </w:r>
      <w:r>
        <w:rPr>
          <w:color w:val="FBC206"/>
        </w:rPr>
        <w:t>Tebe</w:t>
      </w:r>
      <w:r>
        <w:t xml:space="preserve"> se </w:t>
      </w:r>
      <w:r>
        <w:rPr>
          <w:color w:val="E3F894"/>
        </w:rPr>
        <w:t>to</w:t>
      </w:r>
      <w:r>
        <w:t xml:space="preserve"> netýká," cituje </w:t>
      </w:r>
      <w:r>
        <w:rPr>
          <w:color w:val="F9D7CD"/>
        </w:rPr>
        <w:t xml:space="preserve">autor </w:t>
      </w:r>
      <w:r>
        <w:rPr>
          <w:color w:val="876128"/>
        </w:rPr>
        <w:t>Whitford</w:t>
      </w:r>
      <w:r>
        <w:rPr>
          <w:color w:val="F9D7CD"/>
        </w:rPr>
        <w:t xml:space="preserve"> Clementse</w:t>
      </w:r>
      <w:r>
        <w:t xml:space="preserve">. "Běž </w:t>
      </w:r>
      <w:r>
        <w:rPr>
          <w:color w:val="A1A711"/>
        </w:rPr>
        <w:t>si</w:t>
      </w:r>
      <w:r>
        <w:rPr>
          <w:color w:val="01FB92"/>
        </w:rPr>
        <w:t xml:space="preserve"> řídit </w:t>
      </w:r>
      <w:r>
        <w:rPr>
          <w:color w:val="FD0F31"/>
        </w:rPr>
        <w:t>univerzitu</w:t>
      </w:r>
      <w:r>
        <w:t xml:space="preserve">." </w:t>
      </w:r>
      <w:r>
        <w:rPr>
          <w:color w:val="01FB92"/>
        </w:rPr>
        <w:t>Což</w:t>
      </w:r>
      <w:r>
        <w:t xml:space="preserve"> bylo zhruba to, co </w:t>
      </w:r>
      <w:r>
        <w:rPr>
          <w:color w:val="FBC206"/>
        </w:rPr>
        <w:t>Shields</w:t>
      </w:r>
      <w:r>
        <w:t xml:space="preserve"> tiše dělal až </w:t>
      </w:r>
      <w:r>
        <w:rPr>
          <w:color w:val="BE8485"/>
        </w:rPr>
        <w:t xml:space="preserve">do doby, </w:t>
      </w:r>
      <w:r>
        <w:rPr>
          <w:color w:val="C660FB"/>
        </w:rPr>
        <w:t>kdy</w:t>
      </w:r>
      <w:r>
        <w:rPr>
          <w:color w:val="BE8485"/>
        </w:rPr>
        <w:t xml:space="preserve"> o několik let později, když </w:t>
      </w:r>
      <w:r>
        <w:rPr>
          <w:color w:val="120104"/>
        </w:rPr>
        <w:t>záležitost</w:t>
      </w:r>
      <w:r>
        <w:rPr>
          <w:color w:val="BE8485"/>
        </w:rPr>
        <w:t xml:space="preserve"> vyšla na světlo, ze zdravotních důvodů rezignoval</w:t>
      </w:r>
      <w:r>
        <w:t xml:space="preserve">. </w:t>
      </w:r>
      <w:r>
        <w:rPr>
          <w:color w:val="94C661"/>
        </w:rPr>
        <w:t>Whitford</w:t>
      </w:r>
      <w:r>
        <w:t xml:space="preserve"> čerpal z rozsáhlých příspěvků </w:t>
      </w:r>
      <w:r>
        <w:rPr>
          <w:color w:val="D48958"/>
        </w:rPr>
        <w:t>o skandálu na SMU</w:t>
      </w:r>
      <w:r>
        <w:t xml:space="preserve"> uveřejněných v médiích a z vnitřního šetření </w:t>
      </w:r>
      <w:r>
        <w:rPr>
          <w:color w:val="82785D"/>
        </w:rPr>
        <w:t>na škole</w:t>
      </w:r>
      <w:r>
        <w:t xml:space="preserve">. </w:t>
      </w:r>
      <w:r>
        <w:rPr>
          <w:color w:val="05AEE8"/>
        </w:rPr>
        <w:t>Keteyian</w:t>
      </w:r>
      <w:r>
        <w:rPr>
          <w:color w:val="C3C1BE"/>
        </w:rPr>
        <w:t xml:space="preserve"> určitě nejvíce těžil z vlastního zkoumání fotbalu </w:t>
      </w:r>
      <w:r>
        <w:rPr>
          <w:color w:val="9F98F8"/>
        </w:rPr>
        <w:t>na Nebraské univerzitě</w:t>
      </w:r>
      <w:r>
        <w:t xml:space="preserve">, </w:t>
      </w:r>
      <w:r>
        <w:rPr>
          <w:color w:val="C3C1BE"/>
        </w:rPr>
        <w:t>v čemž</w:t>
      </w:r>
      <w:r>
        <w:t xml:space="preserve"> je dnes s ohledem na NCAA osamocený. Jako investigativní novinář je ovšem hodnocen špatně, protože se velmi spoléhal na to, co bývalý chicagský starosta, Richard J. Daley, nazývá "našeptávání". Nesrovnalosti jsou </w:t>
      </w:r>
      <w:r>
        <w:rPr>
          <w:color w:val="1167D9"/>
        </w:rPr>
        <w:t>v "Utajení</w:t>
      </w:r>
      <w:r>
        <w:t>" nevysvětlené (</w:t>
      </w:r>
      <w:r>
        <w:rPr>
          <w:color w:val="D19012"/>
        </w:rPr>
        <w:t>jeden bývalý hráč</w:t>
      </w:r>
      <w:r>
        <w:t xml:space="preserve"> tvrdí, že za sezónu dostal za </w:t>
      </w:r>
      <w:r>
        <w:rPr>
          <w:color w:val="D19012"/>
        </w:rPr>
        <w:t>své</w:t>
      </w:r>
      <w:r>
        <w:t xml:space="preserve"> fotbalové lístky mezi 4000 a 5000 dolary, zatímco </w:t>
      </w:r>
      <w:r>
        <w:rPr>
          <w:color w:val="B7D802"/>
        </w:rPr>
        <w:t>ostatní</w:t>
      </w:r>
      <w:r>
        <w:t xml:space="preserve"> uvedli, že </w:t>
      </w:r>
      <w:r>
        <w:rPr>
          <w:color w:val="B7D802"/>
        </w:rPr>
        <w:t>jejich</w:t>
      </w:r>
      <w:r>
        <w:t xml:space="preserve"> lístky vynesly jen několik stovek dolarů), a když </w:t>
      </w:r>
      <w:r>
        <w:rPr>
          <w:color w:val="826392"/>
        </w:rPr>
        <w:t>Keteyian</w:t>
      </w:r>
      <w:r>
        <w:t xml:space="preserve"> nemůže něco prokázat, jako třeba kdo byl skutečným vlastníkem </w:t>
      </w:r>
      <w:r>
        <w:rPr>
          <w:color w:val="5E7A6A"/>
        </w:rPr>
        <w:t xml:space="preserve">auta, </w:t>
      </w:r>
      <w:r>
        <w:rPr>
          <w:color w:val="B29869"/>
        </w:rPr>
        <w:t>které</w:t>
      </w:r>
      <w:r>
        <w:rPr>
          <w:color w:val="5E7A6A"/>
        </w:rPr>
        <w:t xml:space="preserve"> řídil v koloně </w:t>
      </w:r>
      <w:r>
        <w:rPr>
          <w:color w:val="1D0051"/>
        </w:rPr>
        <w:t>Huskeru</w:t>
      </w:r>
      <w:r>
        <w:rPr>
          <w:color w:val="5E7A6A"/>
        </w:rPr>
        <w:t xml:space="preserve"> Doug Dubose</w:t>
      </w:r>
      <w:r>
        <w:t xml:space="preserve">, jednoduše přetiskl </w:t>
      </w:r>
      <w:r>
        <w:rPr>
          <w:color w:val="826392"/>
        </w:rPr>
        <w:t>své</w:t>
      </w:r>
      <w:r>
        <w:t xml:space="preserve"> poznámky. Jsou </w:t>
      </w:r>
      <w:r>
        <w:rPr>
          <w:color w:val="1167D9"/>
        </w:rPr>
        <w:t>tam</w:t>
      </w:r>
      <w:r>
        <w:t xml:space="preserve"> zbytečné odkazy na neověřené romantické vztahy mezi hráči </w:t>
      </w:r>
      <w:r>
        <w:rPr>
          <w:color w:val="8BE7FC"/>
        </w:rPr>
        <w:t>Huskeru</w:t>
      </w:r>
      <w:r>
        <w:t xml:space="preserve"> a jednou nižší zaměstnankyní </w:t>
      </w:r>
      <w:r>
        <w:rPr>
          <w:color w:val="76E0C1"/>
        </w:rPr>
        <w:t>univerzity</w:t>
      </w:r>
      <w:r>
        <w:t xml:space="preserve">. </w:t>
      </w:r>
      <w:r>
        <w:rPr>
          <w:color w:val="BACFA7"/>
        </w:rPr>
        <w:t xml:space="preserve">Vážný přestupek - že </w:t>
      </w:r>
      <w:r>
        <w:rPr>
          <w:color w:val="11BA09"/>
        </w:rPr>
        <w:t>hvězda na křídle Irving Fryar</w:t>
      </w:r>
      <w:r>
        <w:rPr>
          <w:color w:val="BACFA7"/>
        </w:rPr>
        <w:t xml:space="preserve"> "zkazil" Pomerančový pohár v roce 1984 tím, že záměrně v koncové zóně pustil pas</w:t>
      </w:r>
      <w:r>
        <w:t xml:space="preserve"> - je také zmíněn, přestože </w:t>
      </w:r>
      <w:r>
        <w:rPr>
          <w:color w:val="BACFA7"/>
        </w:rPr>
        <w:t>to</w:t>
      </w:r>
      <w:r>
        <w:t xml:space="preserve"> citovaný asistent kouče popřel. A tak </w:t>
      </w:r>
      <w:r>
        <w:rPr>
          <w:color w:val="1167D9"/>
        </w:rPr>
        <w:t>kniha</w:t>
      </w:r>
      <w:r>
        <w:t xml:space="preserve"> vytváří více kouře než doutnající pohovka, i pár plamenů, zvláště ohledně použití </w:t>
      </w:r>
      <w:r>
        <w:rPr>
          <w:color w:val="462C36"/>
        </w:rPr>
        <w:t>steroidů</w:t>
      </w:r>
      <w:r>
        <w:t xml:space="preserve">. </w:t>
      </w:r>
      <w:r>
        <w:rPr>
          <w:color w:val="65407D"/>
        </w:rPr>
        <w:t>Dean Steinkuhler, oslavovaný bývalý útočník</w:t>
      </w:r>
      <w:r>
        <w:t xml:space="preserve">, se přiznal, </w:t>
      </w:r>
      <w:r>
        <w:rPr>
          <w:color w:val="491803"/>
        </w:rPr>
        <w:t xml:space="preserve">že </w:t>
      </w:r>
      <w:r>
        <w:rPr>
          <w:color w:val="F5D2A8"/>
        </w:rPr>
        <w:t>je</w:t>
      </w:r>
      <w:r>
        <w:rPr>
          <w:color w:val="491803"/>
        </w:rPr>
        <w:t xml:space="preserve"> používal</w:t>
      </w:r>
      <w:r>
        <w:t xml:space="preserve">, a uvedl, že </w:t>
      </w:r>
      <w:r>
        <w:rPr>
          <w:color w:val="03422C"/>
        </w:rPr>
        <w:t xml:space="preserve">jiní hráči </w:t>
      </w:r>
      <w:r>
        <w:rPr>
          <w:color w:val="72A46E"/>
        </w:rPr>
        <w:t>Huskeru</w:t>
      </w:r>
      <w:r>
        <w:t xml:space="preserve"> také. Je záhadou, jak </w:t>
      </w:r>
      <w:r>
        <w:rPr>
          <w:color w:val="128EAC"/>
        </w:rPr>
        <w:t>toto</w:t>
      </w:r>
      <w:r>
        <w:t xml:space="preserve"> mohlo </w:t>
      </w:r>
      <w:r>
        <w:rPr>
          <w:color w:val="47545E"/>
        </w:rPr>
        <w:t xml:space="preserve">koučům </w:t>
      </w:r>
      <w:r>
        <w:rPr>
          <w:color w:val="B95C69"/>
        </w:rPr>
        <w:t>Nebrasky</w:t>
      </w:r>
      <w:r>
        <w:t xml:space="preserve"> ujít. Pravděpodobně neušlo. "</w:t>
      </w:r>
      <w:r>
        <w:rPr>
          <w:color w:val="A14D12"/>
        </w:rPr>
        <w:t>Nikdy dost mladý</w:t>
      </w:r>
      <w:r>
        <w:t xml:space="preserve">" je jiný druh díla, zaměřený </w:t>
      </w:r>
      <w:r>
        <w:rPr>
          <w:color w:val="C4C8FA"/>
        </w:rPr>
        <w:t xml:space="preserve">na smrt otravou kokainem </w:t>
      </w:r>
      <w:r>
        <w:rPr>
          <w:color w:val="372A55"/>
        </w:rPr>
        <w:t xml:space="preserve">u Biase, basketbalového hráče </w:t>
      </w:r>
      <w:r>
        <w:rPr>
          <w:color w:val="3F3610"/>
        </w:rPr>
        <w:t>Marylandské univerzity</w:t>
      </w:r>
      <w:r>
        <w:rPr>
          <w:color w:val="372A55"/>
        </w:rPr>
        <w:t xml:space="preserve">, </w:t>
      </w:r>
      <w:r>
        <w:rPr>
          <w:color w:val="D3A2C6"/>
        </w:rPr>
        <w:t>který</w:t>
      </w:r>
      <w:r>
        <w:rPr>
          <w:color w:val="372A55"/>
        </w:rPr>
        <w:t xml:space="preserve"> pro jistotu dostal nálepku hvězdy</w:t>
      </w:r>
      <w:r>
        <w:t xml:space="preserve">. Zatímco </w:t>
      </w:r>
      <w:r>
        <w:rPr>
          <w:color w:val="719FFA"/>
        </w:rPr>
        <w:t>univerzita</w:t>
      </w:r>
      <w:r>
        <w:t xml:space="preserve"> </w:t>
      </w:r>
      <w:r>
        <w:rPr>
          <w:color w:val="0D841A"/>
        </w:rPr>
        <w:t>na tom</w:t>
      </w:r>
      <w:r>
        <w:t xml:space="preserve"> nemá </w:t>
      </w:r>
      <w:r>
        <w:rPr>
          <w:color w:val="4C5B32"/>
        </w:rPr>
        <w:t>větší vinu, než by měla v případě podobného osudu jiného studenta</w:t>
      </w:r>
      <w:r>
        <w:t xml:space="preserve">, musí v dohře nést zodpovědnost </w:t>
      </w:r>
      <w:r>
        <w:rPr>
          <w:color w:val="C4C8FA"/>
        </w:rPr>
        <w:t xml:space="preserve">za </w:t>
      </w:r>
      <w:r>
        <w:rPr>
          <w:color w:val="372A55"/>
        </w:rPr>
        <w:t>jeho</w:t>
      </w:r>
      <w:r>
        <w:rPr>
          <w:color w:val="C4C8FA"/>
        </w:rPr>
        <w:t xml:space="preserve"> čin</w:t>
      </w:r>
      <w:r>
        <w:t xml:space="preserve">. </w:t>
      </w:r>
      <w:r>
        <w:rPr>
          <w:color w:val="9DB3B7"/>
        </w:rPr>
        <w:t>Biasův</w:t>
      </w:r>
      <w:r>
        <w:rPr>
          <w:color w:val="B14F8F"/>
        </w:rPr>
        <w:t xml:space="preserve"> kouč Lefty Driesell přikázal, aby</w:t>
      </w:r>
      <w:r>
        <w:t xml:space="preserve"> </w:t>
      </w:r>
      <w:r>
        <w:rPr>
          <w:color w:val="747103"/>
        </w:rPr>
        <w:t xml:space="preserve">byla </w:t>
      </w:r>
      <w:r>
        <w:rPr>
          <w:color w:val="9F816D"/>
        </w:rPr>
        <w:t xml:space="preserve">místnost, </w:t>
      </w:r>
      <w:r>
        <w:rPr>
          <w:color w:val="D26A5B"/>
        </w:rPr>
        <w:t>ve které</w:t>
      </w:r>
      <w:r>
        <w:rPr>
          <w:color w:val="9F816D"/>
        </w:rPr>
        <w:t xml:space="preserve"> </w:t>
      </w:r>
      <w:r>
        <w:rPr>
          <w:color w:val="8B934B"/>
        </w:rPr>
        <w:t>Bias</w:t>
      </w:r>
      <w:r>
        <w:rPr>
          <w:color w:val="9F816D"/>
        </w:rPr>
        <w:t xml:space="preserve"> zemřel</w:t>
      </w:r>
      <w:r>
        <w:rPr>
          <w:color w:val="747103"/>
        </w:rPr>
        <w:t>, uklizena dříve, než přijede policie (</w:t>
      </w:r>
      <w:r>
        <w:rPr>
          <w:color w:val="F98500"/>
        </w:rPr>
        <w:t>tento příkaz</w:t>
      </w:r>
      <w:r>
        <w:rPr>
          <w:color w:val="747103"/>
        </w:rPr>
        <w:t xml:space="preserve"> nebyl splněn), a aby</w:t>
      </w:r>
      <w:r>
        <w:t xml:space="preserve"> </w:t>
      </w:r>
      <w:r>
        <w:rPr>
          <w:color w:val="002935"/>
        </w:rPr>
        <w:t xml:space="preserve">školní sportovní ředitel vydal chybné informace o akademických výsledcích </w:t>
      </w:r>
      <w:r>
        <w:rPr>
          <w:color w:val="D7F3FE"/>
        </w:rPr>
        <w:t>Biase</w:t>
      </w:r>
      <w:r>
        <w:rPr>
          <w:color w:val="002935"/>
        </w:rPr>
        <w:t xml:space="preserve"> a dalších hráčů</w:t>
      </w:r>
      <w:r>
        <w:t xml:space="preserve">. </w:t>
      </w:r>
      <w:r>
        <w:rPr>
          <w:color w:val="FCB899"/>
        </w:rPr>
        <w:t>To</w:t>
      </w:r>
      <w:r>
        <w:t xml:space="preserve"> byly samozřejmě reakce </w:t>
      </w:r>
      <w:r>
        <w:rPr>
          <w:color w:val="1C0720"/>
        </w:rPr>
        <w:t xml:space="preserve">lidí, </w:t>
      </w:r>
      <w:r>
        <w:rPr>
          <w:color w:val="6B5F61"/>
        </w:rPr>
        <w:t>kteří</w:t>
      </w:r>
      <w:r>
        <w:rPr>
          <w:color w:val="1C0720"/>
        </w:rPr>
        <w:t xml:space="preserve"> mají co skrývat</w:t>
      </w:r>
      <w:r>
        <w:t>. Bylo by zajímavé, jak by se v takových podmínkách chovali sportovní ředitelé na jiných školách. Zítřejší sloupek "O sportu" se zaměří na jinou stránku zmatků ve sportech na univerzitách.</w:t>
      </w:r>
    </w:p>
    <w:p>
      <w:r>
        <w:rPr>
          <w:b/>
        </w:rPr>
        <w:t>Document number 669</w:t>
      </w:r>
    </w:p>
    <w:p>
      <w:r>
        <w:rPr>
          <w:b/>
        </w:rPr>
        <w:t>Document identifier: wsj0967-001</w:t>
      </w:r>
    </w:p>
    <w:p>
      <w:r>
        <w:rPr>
          <w:color w:val="310106"/>
        </w:rPr>
        <w:t>Společnost Mercedes-Benz of North America Inc., jednotka společnosti Daimler-Benz AG</w:t>
      </w:r>
      <w:r>
        <w:rPr>
          <w:color w:val="04640D"/>
        </w:rPr>
        <w:t xml:space="preserve">, zaplatila </w:t>
      </w:r>
      <w:r>
        <w:rPr>
          <w:color w:val="FEFB0A"/>
        </w:rPr>
        <w:t>státu Massachusetts</w:t>
      </w:r>
      <w:r>
        <w:rPr>
          <w:color w:val="04640D"/>
        </w:rPr>
        <w:t xml:space="preserve"> daně ve výši 9.1 milionu dolarů</w:t>
      </w:r>
      <w:r>
        <w:t xml:space="preserve">, </w:t>
      </w:r>
      <w:r>
        <w:rPr>
          <w:color w:val="04640D"/>
        </w:rPr>
        <w:t>čímž</w:t>
      </w:r>
      <w:r>
        <w:t xml:space="preserve"> ukončila </w:t>
      </w:r>
      <w:r>
        <w:rPr>
          <w:color w:val="FB5514"/>
        </w:rPr>
        <w:t>desetiměsíční stíhání pro nezaplacení podnikové daně</w:t>
      </w:r>
      <w:r>
        <w:t xml:space="preserve">. </w:t>
      </w:r>
      <w:r>
        <w:rPr>
          <w:color w:val="E115C0"/>
        </w:rPr>
        <w:t>Úředníci daňového odboru</w:t>
      </w:r>
      <w:r>
        <w:t xml:space="preserve"> pronásledovali </w:t>
      </w:r>
      <w:r>
        <w:rPr>
          <w:color w:val="00587F"/>
        </w:rPr>
        <w:t>zahraničního výrobce automobilů</w:t>
      </w:r>
      <w:r>
        <w:t xml:space="preserve"> kvůli dlužným daním z obchodních transakcí a učinili kroky vedoucí k projednání </w:t>
      </w:r>
      <w:r>
        <w:rPr>
          <w:color w:val="FB5514"/>
        </w:rPr>
        <w:t>sporu</w:t>
      </w:r>
      <w:r>
        <w:t xml:space="preserve"> </w:t>
      </w:r>
      <w:r>
        <w:rPr>
          <w:color w:val="0BC582"/>
        </w:rPr>
        <w:t>u soudu</w:t>
      </w:r>
      <w:r>
        <w:t xml:space="preserve">. Ale "poštou </w:t>
      </w:r>
      <w:r>
        <w:rPr>
          <w:color w:val="E115C0"/>
        </w:rPr>
        <w:t>nám</w:t>
      </w:r>
      <w:r>
        <w:t xml:space="preserve"> přišel šek," uvedl </w:t>
      </w:r>
      <w:r>
        <w:rPr>
          <w:color w:val="FEB8C8"/>
        </w:rPr>
        <w:t>Stephen Kidder, massachusettský daňový komisař</w:t>
      </w:r>
      <w:r>
        <w:t xml:space="preserve">. </w:t>
      </w:r>
      <w:r>
        <w:rPr>
          <w:color w:val="00587F"/>
        </w:rPr>
        <w:t xml:space="preserve">Společnost Mercedes-Benz, </w:t>
      </w:r>
      <w:r>
        <w:rPr>
          <w:color w:val="9E8317"/>
        </w:rPr>
        <w:t>která</w:t>
      </w:r>
      <w:r>
        <w:rPr>
          <w:color w:val="00587F"/>
        </w:rPr>
        <w:t xml:space="preserve"> uvedla, že </w:t>
      </w:r>
      <w:r>
        <w:rPr>
          <w:color w:val="01190F"/>
        </w:rPr>
        <w:t>státu Massachusetts</w:t>
      </w:r>
      <w:r>
        <w:rPr>
          <w:color w:val="00587F"/>
        </w:rPr>
        <w:t xml:space="preserve"> daně nedluží, částečně proto, že prodává auta v docích v Baltimore a ne v </w:t>
      </w:r>
      <w:r>
        <w:rPr>
          <w:color w:val="01190F"/>
        </w:rPr>
        <w:t>Massachusetts</w:t>
      </w:r>
      <w:r>
        <w:t xml:space="preserve">, však tuto </w:t>
      </w:r>
      <w:r>
        <w:rPr>
          <w:color w:val="00587F"/>
        </w:rPr>
        <w:t>svou</w:t>
      </w:r>
      <w:r>
        <w:t xml:space="preserve"> změnu postoje nevysvětlila. Minulý měsíc kontaktovali </w:t>
      </w:r>
      <w:r>
        <w:rPr>
          <w:color w:val="847D81"/>
        </w:rPr>
        <w:t xml:space="preserve">výkonní pracovníci </w:t>
      </w:r>
      <w:r>
        <w:rPr>
          <w:color w:val="58018B"/>
        </w:rPr>
        <w:t>společnosti Mercedes-Benz</w:t>
      </w:r>
      <w:r>
        <w:t xml:space="preserve"> </w:t>
      </w:r>
      <w:r>
        <w:rPr>
          <w:color w:val="B70639"/>
        </w:rPr>
        <w:t>státní daňové úředníky</w:t>
      </w:r>
      <w:r>
        <w:t xml:space="preserve"> a stěžovali si na neoprávněný nátlak, uvedl </w:t>
      </w:r>
      <w:r>
        <w:rPr>
          <w:color w:val="FEB8C8"/>
        </w:rPr>
        <w:t>komisař</w:t>
      </w:r>
      <w:r>
        <w:t xml:space="preserve">. </w:t>
      </w:r>
      <w:r>
        <w:rPr>
          <w:color w:val="FB5514"/>
        </w:rPr>
        <w:t>Spor</w:t>
      </w:r>
      <w:r>
        <w:t xml:space="preserve"> byl předmětem srpnového článku ve Wall Street Journal. Částka pokrývá daně, úrok a </w:t>
      </w:r>
      <w:r>
        <w:rPr>
          <w:color w:val="703B01"/>
        </w:rPr>
        <w:t xml:space="preserve">penále, </w:t>
      </w:r>
      <w:r>
        <w:rPr>
          <w:color w:val="F7F1DF"/>
        </w:rPr>
        <w:t>které</w:t>
      </w:r>
      <w:r>
        <w:rPr>
          <w:color w:val="703B01"/>
        </w:rPr>
        <w:t xml:space="preserve"> </w:t>
      </w:r>
      <w:r>
        <w:rPr>
          <w:color w:val="118B8A"/>
        </w:rPr>
        <w:t>společnost</w:t>
      </w:r>
      <w:r>
        <w:rPr>
          <w:color w:val="703B01"/>
        </w:rPr>
        <w:t xml:space="preserve"> dluží </w:t>
      </w:r>
      <w:r>
        <w:rPr>
          <w:color w:val="4AFEFA"/>
        </w:rPr>
        <w:t xml:space="preserve">od roku 1966, </w:t>
      </w:r>
      <w:r>
        <w:rPr>
          <w:color w:val="FCB164"/>
        </w:rPr>
        <w:t>kdy</w:t>
      </w:r>
      <w:r>
        <w:rPr>
          <w:color w:val="4AFEFA"/>
        </w:rPr>
        <w:t xml:space="preserve"> </w:t>
      </w:r>
      <w:r>
        <w:rPr>
          <w:color w:val="796EE6"/>
        </w:rPr>
        <w:t>stát</w:t>
      </w:r>
      <w:r>
        <w:rPr>
          <w:color w:val="4AFEFA"/>
        </w:rPr>
        <w:t xml:space="preserve"> začal vybírat daně od podniků</w:t>
      </w:r>
      <w:r>
        <w:rPr>
          <w:color w:val="703B01"/>
        </w:rPr>
        <w:t>, do roku 1985</w:t>
      </w:r>
      <w:r>
        <w:t xml:space="preserve">. </w:t>
      </w:r>
      <w:r>
        <w:rPr>
          <w:color w:val="FEB8C8"/>
        </w:rPr>
        <w:t>Kidder</w:t>
      </w:r>
      <w:r>
        <w:t xml:space="preserve"> dodal, že </w:t>
      </w:r>
      <w:r>
        <w:rPr>
          <w:color w:val="00587F"/>
        </w:rPr>
        <w:t>společnost Mercedes-Benz</w:t>
      </w:r>
      <w:r>
        <w:t xml:space="preserve"> také přislíbila zaplatit dlužné daně za léta 1986 až 1988. Podle daňových zákonů </w:t>
      </w:r>
      <w:r>
        <w:rPr>
          <w:color w:val="000D2C"/>
        </w:rPr>
        <w:t>státu Massachusetts</w:t>
      </w:r>
      <w:r>
        <w:t xml:space="preserve"> musí </w:t>
      </w:r>
      <w:r>
        <w:rPr>
          <w:color w:val="53495F"/>
        </w:rPr>
        <w:t>podniky</w:t>
      </w:r>
      <w:r>
        <w:t xml:space="preserve"> zaplatit 9.5 % z odhadnutého zisku plynoucího z obchodních transakcí na území </w:t>
      </w:r>
      <w:r>
        <w:rPr>
          <w:color w:val="000D2C"/>
        </w:rPr>
        <w:t>státu</w:t>
      </w:r>
      <w:r>
        <w:t>, provozují-li různé neprodejní aktivity včetně záruk, vyřizování stížností zákazníků a vztahů s nezávislými zprostředkovateli.</w:t>
      </w:r>
    </w:p>
    <w:p>
      <w:r>
        <w:rPr>
          <w:b/>
        </w:rPr>
        <w:t>Document number 670</w:t>
      </w:r>
    </w:p>
    <w:p>
      <w:r>
        <w:rPr>
          <w:b/>
        </w:rPr>
        <w:t>Document identifier: wsj0968-001</w:t>
      </w:r>
    </w:p>
    <w:p>
      <w:r>
        <w:rPr>
          <w:color w:val="310106"/>
        </w:rPr>
        <w:t>Společnost National Convenience Stores Inc.</w:t>
      </w:r>
      <w:r>
        <w:t xml:space="preserve"> ve snaze rozptýlit stagnaci v obchodech se zbožím denní spotřeby uvedla, </w:t>
      </w:r>
      <w:r>
        <w:rPr>
          <w:color w:val="04640D"/>
        </w:rPr>
        <w:t xml:space="preserve">že v příštích 18 měsících změní uspořádání zboží ve všech </w:t>
      </w:r>
      <w:r>
        <w:rPr>
          <w:color w:val="FEFB0A"/>
        </w:rPr>
        <w:t>svých</w:t>
      </w:r>
      <w:r>
        <w:rPr>
          <w:color w:val="04640D"/>
        </w:rPr>
        <w:t xml:space="preserve"> prodejnách, aby</w:t>
      </w:r>
      <w:r>
        <w:t xml:space="preserve"> </w:t>
      </w:r>
      <w:r>
        <w:rPr>
          <w:color w:val="FB5514"/>
        </w:rPr>
        <w:t xml:space="preserve">lépe zásobovala okolí </w:t>
      </w:r>
      <w:r>
        <w:rPr>
          <w:color w:val="E115C0"/>
        </w:rPr>
        <w:t>svých</w:t>
      </w:r>
      <w:r>
        <w:rPr>
          <w:color w:val="FB5514"/>
        </w:rPr>
        <w:t xml:space="preserve"> prodejen</w:t>
      </w:r>
      <w:r>
        <w:t xml:space="preserve">. Součástí </w:t>
      </w:r>
      <w:r>
        <w:rPr>
          <w:color w:val="00587F"/>
        </w:rPr>
        <w:t>tohoto plánu</w:t>
      </w:r>
      <w:r>
        <w:t xml:space="preserve"> bude nové zaměření 1100 prodejen typu rychlého občerstvení Stop'N Go </w:t>
      </w:r>
      <w:r>
        <w:rPr>
          <w:color w:val="310106"/>
        </w:rPr>
        <w:t>této houstonské společnosti</w:t>
      </w:r>
      <w:r>
        <w:t xml:space="preserve"> na cílovou skupinu černochů, Hispánců a lidí z vyšších vrstev a </w:t>
      </w:r>
      <w:r>
        <w:rPr>
          <w:color w:val="0BC582"/>
        </w:rPr>
        <w:t xml:space="preserve">z jádra </w:t>
      </w:r>
      <w:r>
        <w:rPr>
          <w:color w:val="FEB8C8"/>
        </w:rPr>
        <w:t>střední třídy</w:t>
      </w:r>
      <w:r>
        <w:t xml:space="preserve">. Prodejny </w:t>
      </w:r>
      <w:r>
        <w:rPr>
          <w:color w:val="9E8317"/>
        </w:rPr>
        <w:t xml:space="preserve">ve čtvrtích, </w:t>
      </w:r>
      <w:r>
        <w:rPr>
          <w:color w:val="01190F"/>
        </w:rPr>
        <w:t>kde</w:t>
      </w:r>
      <w:r>
        <w:rPr>
          <w:color w:val="9E8317"/>
        </w:rPr>
        <w:t xml:space="preserve"> žijí lidé s vyššími příjmy</w:t>
      </w:r>
      <w:r>
        <w:t xml:space="preserve">, budou například nabízet drahá vína, časopisy, jako je Vanity Fair, gurmánské omáčky na těstoviny, ovesné cereálie a výrobky společností Weight Watchers a Pritikin. Prodejny v hispánských oblastech budou mít na skladě různé časopisy ve španělštině, suroviny na mexická jídla a cukrovinky. Prodejny </w:t>
      </w:r>
      <w:r>
        <w:rPr>
          <w:color w:val="310106"/>
        </w:rPr>
        <w:t>této společnosti</w:t>
      </w:r>
      <w:r>
        <w:t xml:space="preserve"> pro lidi </w:t>
      </w:r>
      <w:r>
        <w:rPr>
          <w:color w:val="0BC582"/>
        </w:rPr>
        <w:t xml:space="preserve">z jádra </w:t>
      </w:r>
      <w:r>
        <w:rPr>
          <w:color w:val="FEB8C8"/>
        </w:rPr>
        <w:t>střední třídy</w:t>
      </w:r>
      <w:r>
        <w:t xml:space="preserve"> budou mít více mražených jídel a jídel pro rychlou přípravu a větší výběr balené vody. </w:t>
      </w:r>
      <w:r>
        <w:rPr>
          <w:color w:val="847D81"/>
        </w:rPr>
        <w:t xml:space="preserve">V. H. Van Horn, prezident a generální ředitel </w:t>
      </w:r>
      <w:r>
        <w:rPr>
          <w:color w:val="58018B"/>
        </w:rPr>
        <w:t>společnosti National Convenience</w:t>
      </w:r>
      <w:r>
        <w:t xml:space="preserve">, uvedl, že </w:t>
      </w:r>
      <w:r>
        <w:rPr>
          <w:color w:val="00587F"/>
        </w:rPr>
        <w:t>tento krok</w:t>
      </w:r>
      <w:r>
        <w:t xml:space="preserve"> odráží názor </w:t>
      </w:r>
      <w:r>
        <w:rPr>
          <w:color w:val="310106"/>
        </w:rPr>
        <w:t>firmy</w:t>
      </w:r>
      <w:r>
        <w:t xml:space="preserve">, že </w:t>
      </w:r>
      <w:r>
        <w:rPr>
          <w:color w:val="B70639"/>
        </w:rPr>
        <w:t>slabé výkony z podnikání</w:t>
      </w:r>
      <w:r>
        <w:t xml:space="preserve"> pramení spíše než z větší konkurence benzinových stanic a non-stop otevřených obchodů s potravinami, z toho, že nejsou schopni dodat </w:t>
      </w:r>
      <w:r>
        <w:rPr>
          <w:color w:val="703B01"/>
        </w:rPr>
        <w:t>zákazníkům</w:t>
      </w:r>
      <w:r>
        <w:t xml:space="preserve"> to, co chtějí. "Prodejny se zbožím denní spotřeby nedrží krok se současnými trendy spotřebitelských zájmů," uvedl v projevu na roční valné hromadě </w:t>
      </w:r>
      <w:r>
        <w:rPr>
          <w:color w:val="310106"/>
        </w:rPr>
        <w:t>společnosti</w:t>
      </w:r>
      <w:r>
        <w:t xml:space="preserve">. Analytikové a konkurenti říkají, že </w:t>
      </w:r>
      <w:r>
        <w:rPr>
          <w:color w:val="00587F"/>
        </w:rPr>
        <w:t>tento krok</w:t>
      </w:r>
      <w:r>
        <w:t xml:space="preserve"> odráží rostoucí potřebu </w:t>
      </w:r>
      <w:r>
        <w:rPr>
          <w:color w:val="F7F1DF"/>
        </w:rPr>
        <w:t>prodejen</w:t>
      </w:r>
      <w:r>
        <w:t xml:space="preserve"> rozšířit </w:t>
      </w:r>
      <w:r>
        <w:rPr>
          <w:color w:val="118B8A"/>
        </w:rPr>
        <w:t xml:space="preserve">zákaznickou základnu, </w:t>
      </w:r>
      <w:r>
        <w:rPr>
          <w:color w:val="4AFEFA"/>
        </w:rPr>
        <w:t>kterou</w:t>
      </w:r>
      <w:r>
        <w:rPr>
          <w:color w:val="118B8A"/>
        </w:rPr>
        <w:t xml:space="preserve"> nyní tvoří </w:t>
      </w:r>
      <w:r>
        <w:rPr>
          <w:color w:val="FCB164"/>
        </w:rPr>
        <w:t xml:space="preserve">tradiční dělníci, </w:t>
      </w:r>
      <w:r>
        <w:rPr>
          <w:color w:val="796EE6"/>
        </w:rPr>
        <w:t>kteří</w:t>
      </w:r>
      <w:r>
        <w:rPr>
          <w:color w:val="FCB164"/>
        </w:rPr>
        <w:t xml:space="preserve"> </w:t>
      </w:r>
      <w:r>
        <w:rPr>
          <w:color w:val="796EE6"/>
        </w:rPr>
        <w:t>si</w:t>
      </w:r>
      <w:r>
        <w:rPr>
          <w:color w:val="FCB164"/>
        </w:rPr>
        <w:t xml:space="preserve"> zaskočí do prodejny pro sendvič, cigarety, nealko nebo pivo</w:t>
      </w:r>
      <w:r>
        <w:t>. "</w:t>
      </w:r>
      <w:r>
        <w:rPr>
          <w:color w:val="000D2C"/>
        </w:rPr>
        <w:t xml:space="preserve">Lidí, </w:t>
      </w:r>
      <w:r>
        <w:rPr>
          <w:color w:val="53495F"/>
        </w:rPr>
        <w:t>kteří</w:t>
      </w:r>
      <w:r>
        <w:rPr>
          <w:color w:val="000D2C"/>
        </w:rPr>
        <w:t xml:space="preserve"> mají málo času</w:t>
      </w:r>
      <w:r>
        <w:t xml:space="preserve">, stále přibývá," řekl Chris Vroom, maloobchodní analytik u baltimorské společnosti Alex. Brown &amp; Sons. "Jsou </w:t>
      </w:r>
      <w:r>
        <w:rPr>
          <w:color w:val="000D2C"/>
        </w:rPr>
        <w:t>to</w:t>
      </w:r>
      <w:r>
        <w:t xml:space="preserve"> hlavně </w:t>
      </w:r>
      <w:r>
        <w:rPr>
          <w:color w:val="F95475"/>
        </w:rPr>
        <w:t xml:space="preserve">úředníci, zákaznický segment, </w:t>
      </w:r>
      <w:r>
        <w:rPr>
          <w:color w:val="61FC03"/>
        </w:rPr>
        <w:t>který</w:t>
      </w:r>
      <w:r>
        <w:rPr>
          <w:color w:val="F95475"/>
        </w:rPr>
        <w:t xml:space="preserve"> se v minulosti ukázal pro prodejny se zbožím denní spotřeby jako těžko postižitelný</w:t>
      </w:r>
      <w:r>
        <w:t xml:space="preserve">." </w:t>
      </w:r>
      <w:r>
        <w:rPr>
          <w:color w:val="00587F"/>
        </w:rPr>
        <w:t xml:space="preserve">Tento krok </w:t>
      </w:r>
      <w:r>
        <w:rPr>
          <w:color w:val="5D9608"/>
        </w:rPr>
        <w:t>společnosti National Convenience</w:t>
      </w:r>
      <w:r>
        <w:t xml:space="preserve"> bude mít pravděpodobně odezvu u jiných řetězců, ačkoli analytikové tvrdí, že </w:t>
      </w:r>
      <w:r>
        <w:rPr>
          <w:color w:val="DE98FD"/>
        </w:rPr>
        <w:t>společnost Southland Corp.</w:t>
      </w:r>
      <w:r>
        <w:t xml:space="preserve"> jako vlastník obchodů 7-Eleven </w:t>
      </w:r>
      <w:r>
        <w:rPr>
          <w:color w:val="98A088"/>
        </w:rPr>
        <w:t>a společnost Circle K Corp.</w:t>
      </w:r>
      <w:r>
        <w:t xml:space="preserve"> jsou příliš zadluženy, než aby zahájily tak rozsáhlé kroky. </w:t>
      </w:r>
      <w:r>
        <w:rPr>
          <w:color w:val="4F584E"/>
        </w:rPr>
        <w:t>Společnost Southland</w:t>
      </w:r>
      <w:r>
        <w:t xml:space="preserve"> ale uvedla, že </w:t>
      </w:r>
      <w:r>
        <w:rPr>
          <w:color w:val="248AD0"/>
        </w:rPr>
        <w:t xml:space="preserve">provozovatelé </w:t>
      </w:r>
      <w:r>
        <w:rPr>
          <w:color w:val="5C5300"/>
        </w:rPr>
        <w:t>jejích</w:t>
      </w:r>
      <w:r>
        <w:rPr>
          <w:color w:val="248AD0"/>
        </w:rPr>
        <w:t xml:space="preserve"> licencí</w:t>
      </w:r>
      <w:r>
        <w:t xml:space="preserve"> přizpůsobují </w:t>
      </w:r>
      <w:r>
        <w:rPr>
          <w:color w:val="248AD0"/>
        </w:rPr>
        <w:t>svůj</w:t>
      </w:r>
      <w:r>
        <w:t xml:space="preserve"> sortiment zákazníkům již léta, a </w:t>
      </w:r>
      <w:r>
        <w:rPr>
          <w:color w:val="310106"/>
        </w:rPr>
        <w:t>tato společnost</w:t>
      </w:r>
      <w:r>
        <w:t xml:space="preserve"> tedy jen začala dělat totéž. </w:t>
      </w:r>
      <w:r>
        <w:rPr>
          <w:color w:val="4F584E"/>
        </w:rPr>
        <w:t>Společnost Southland</w:t>
      </w:r>
      <w:r>
        <w:t xml:space="preserve"> například v některých prodejnách zvětšila výběr balené vody a do některých prodejen přidala čerstvé sendviče. Před několika měsíci také přidala do mnoha prodejen </w:t>
      </w:r>
      <w:r>
        <w:rPr>
          <w:color w:val="9F6551"/>
        </w:rPr>
        <w:t>pulty se zdravotnickými a kosmetickými prostředky pro černochy</w:t>
      </w:r>
      <w:r>
        <w:t xml:space="preserve">, uvedla </w:t>
      </w:r>
      <w:r>
        <w:rPr>
          <w:color w:val="BCFEC6"/>
        </w:rPr>
        <w:t>mluvčí</w:t>
      </w:r>
      <w:r>
        <w:t>. "</w:t>
      </w:r>
      <w:r>
        <w:rPr>
          <w:color w:val="4F584E"/>
        </w:rPr>
        <w:t>My</w:t>
      </w:r>
      <w:r>
        <w:t xml:space="preserve"> samozřejmě vidíme </w:t>
      </w:r>
      <w:r>
        <w:rPr>
          <w:color w:val="9F6551"/>
        </w:rPr>
        <w:t>v této věci</w:t>
      </w:r>
      <w:r>
        <w:t xml:space="preserve"> rostoucí trend," dodala. </w:t>
      </w:r>
      <w:r>
        <w:rPr>
          <w:color w:val="310106"/>
        </w:rPr>
        <w:t>Společnost National Convenience</w:t>
      </w:r>
      <w:r>
        <w:t xml:space="preserve"> uvedla, že zkusila tento nový mix zboží ve 100 prodejnách a výsledky jsou slibné. Analytikové uvedli, že úsilí </w:t>
      </w:r>
      <w:r>
        <w:rPr>
          <w:color w:val="310106"/>
        </w:rPr>
        <w:t>společnosti</w:t>
      </w:r>
      <w:r>
        <w:t xml:space="preserve"> pomůže i loňské rozhodnutí dát do 200 prodejen </w:t>
      </w:r>
      <w:r>
        <w:rPr>
          <w:color w:val="932C70"/>
        </w:rPr>
        <w:t xml:space="preserve">pokladní skenery, </w:t>
      </w:r>
      <w:r>
        <w:rPr>
          <w:color w:val="2B1B04"/>
        </w:rPr>
        <w:t>které</w:t>
      </w:r>
      <w:r>
        <w:rPr>
          <w:color w:val="932C70"/>
        </w:rPr>
        <w:t xml:space="preserve"> umožní </w:t>
      </w:r>
      <w:r>
        <w:rPr>
          <w:color w:val="B5AFC4"/>
        </w:rPr>
        <w:t>společnosti National Convenience</w:t>
      </w:r>
      <w:r>
        <w:rPr>
          <w:color w:val="932C70"/>
        </w:rPr>
        <w:t xml:space="preserve"> rychle procházet </w:t>
      </w:r>
      <w:r>
        <w:rPr>
          <w:color w:val="D4C67A"/>
        </w:rPr>
        <w:t xml:space="preserve">položky, </w:t>
      </w:r>
      <w:r>
        <w:rPr>
          <w:color w:val="AE7AA1"/>
        </w:rPr>
        <w:t>které</w:t>
      </w:r>
      <w:r>
        <w:rPr>
          <w:color w:val="D4C67A"/>
        </w:rPr>
        <w:t xml:space="preserve"> se prodávají</w:t>
      </w:r>
      <w:r>
        <w:t xml:space="preserve"> </w:t>
      </w:r>
      <w:r>
        <w:rPr>
          <w:color w:val="C2A393"/>
        </w:rPr>
        <w:t xml:space="preserve">a </w:t>
      </w:r>
      <w:r>
        <w:rPr>
          <w:color w:val="0232FD"/>
        </w:rPr>
        <w:t>které</w:t>
      </w:r>
      <w:r>
        <w:t xml:space="preserve"> nikoli. </w:t>
      </w:r>
      <w:r>
        <w:rPr>
          <w:color w:val="310106"/>
        </w:rPr>
        <w:t>Společnost National Convenience</w:t>
      </w:r>
      <w:r>
        <w:t xml:space="preserve"> uvedla, že k propagaci nové strategie hodlá za rok končící 30. června utratit </w:t>
      </w:r>
      <w:r>
        <w:rPr>
          <w:color w:val="6A3A35"/>
        </w:rPr>
        <w:t>asi 12 milionů dolarů</w:t>
      </w:r>
      <w:r>
        <w:t xml:space="preserve"> za reklamu, </w:t>
      </w:r>
      <w:r>
        <w:rPr>
          <w:color w:val="6A3A35"/>
        </w:rPr>
        <w:t>což</w:t>
      </w:r>
      <w:r>
        <w:t xml:space="preserve"> je zvýšení oproti 10 milionům dolarů ve fiskálním roce 1989.</w:t>
      </w:r>
    </w:p>
    <w:p>
      <w:r>
        <w:rPr>
          <w:b/>
        </w:rPr>
        <w:t>Document number 671</w:t>
      </w:r>
    </w:p>
    <w:p>
      <w:r>
        <w:rPr>
          <w:b/>
        </w:rPr>
        <w:t>Document identifier: wsj0969-001</w:t>
      </w:r>
    </w:p>
    <w:p>
      <w:r>
        <w:rPr>
          <w:color w:val="310106"/>
        </w:rPr>
        <w:t>Ministryně práce Elizabeth Doleová</w:t>
      </w:r>
      <w:r>
        <w:t xml:space="preserve"> jmenovala </w:t>
      </w:r>
      <w:r>
        <w:rPr>
          <w:color w:val="04640D"/>
        </w:rPr>
        <w:t xml:space="preserve">prostředníka, </w:t>
      </w:r>
      <w:r>
        <w:rPr>
          <w:color w:val="FEFB0A"/>
        </w:rPr>
        <w:t>který</w:t>
      </w:r>
      <w:r>
        <w:rPr>
          <w:color w:val="04640D"/>
        </w:rPr>
        <w:t xml:space="preserve"> pomůže vyřešit zdlouhavý pracovní spor </w:t>
      </w:r>
      <w:r>
        <w:rPr>
          <w:color w:val="FB5514"/>
        </w:rPr>
        <w:t>mezi</w:t>
      </w:r>
      <w:r>
        <w:rPr>
          <w:color w:val="E115C0"/>
        </w:rPr>
        <w:t xml:space="preserve"> odbory United Mine Workers</w:t>
      </w:r>
      <w:r>
        <w:rPr>
          <w:color w:val="00587F"/>
        </w:rPr>
        <w:t xml:space="preserve"> a </w:t>
      </w:r>
      <w:r>
        <w:rPr>
          <w:color w:val="0BC582"/>
        </w:rPr>
        <w:t>společností Pittston Co</w:t>
      </w:r>
      <w:r>
        <w:t xml:space="preserve">. Zprostředkováním jednání vedoucího k ukončení </w:t>
      </w:r>
      <w:r>
        <w:rPr>
          <w:color w:val="FEB8C8"/>
        </w:rPr>
        <w:t xml:space="preserve">šestiměsíční stávky, </w:t>
      </w:r>
      <w:r>
        <w:rPr>
          <w:color w:val="9E8317"/>
        </w:rPr>
        <w:t>kterou</w:t>
      </w:r>
      <w:r>
        <w:rPr>
          <w:color w:val="FEB8C8"/>
        </w:rPr>
        <w:t xml:space="preserve"> UMW řídí</w:t>
      </w:r>
      <w:r>
        <w:t xml:space="preserve">, byl pověřen </w:t>
      </w:r>
      <w:r>
        <w:rPr>
          <w:color w:val="04640D"/>
        </w:rPr>
        <w:t>W. J. Usery ml., ministr práce za Fordovy vlády</w:t>
      </w:r>
      <w:r>
        <w:t xml:space="preserve">. Předchozí jednání </w:t>
      </w:r>
      <w:r>
        <w:rPr>
          <w:color w:val="01190F"/>
        </w:rPr>
        <w:t>mezi</w:t>
      </w:r>
      <w:r>
        <w:rPr>
          <w:color w:val="847D81"/>
        </w:rPr>
        <w:t xml:space="preserve"> společností Pittston sídlící v Greenwich ve státě Connecticut</w:t>
      </w:r>
      <w:r>
        <w:rPr>
          <w:color w:val="58018B"/>
        </w:rPr>
        <w:t xml:space="preserve"> a </w:t>
      </w:r>
      <w:r>
        <w:rPr>
          <w:color w:val="B70639"/>
        </w:rPr>
        <w:t>odbory</w:t>
      </w:r>
      <w:r>
        <w:t xml:space="preserve"> byla sporadická a neúspěšná. </w:t>
      </w:r>
      <w:r>
        <w:rPr>
          <w:color w:val="703B01"/>
        </w:rPr>
        <w:t>Odbory</w:t>
      </w:r>
      <w:r>
        <w:t xml:space="preserve"> vyhlásily </w:t>
      </w:r>
      <w:r>
        <w:rPr>
          <w:color w:val="FEB8C8"/>
        </w:rPr>
        <w:t>stávku</w:t>
      </w:r>
      <w:r>
        <w:t xml:space="preserve"> v dubnu poté, co </w:t>
      </w:r>
      <w:r>
        <w:rPr>
          <w:color w:val="F7F1DF"/>
        </w:rPr>
        <w:t>společnost Pittston</w:t>
      </w:r>
      <w:r>
        <w:t xml:space="preserve"> odmítla podepsat s UMW celonárodní pracovní smlouvu. </w:t>
      </w:r>
      <w:r>
        <w:rPr>
          <w:color w:val="F7F1DF"/>
        </w:rPr>
        <w:t>Společnost Pittston</w:t>
      </w:r>
      <w:r>
        <w:t xml:space="preserve"> se snaží mimo jiné o změnu příspěvků do zdravotního a penzijního připojištění. </w:t>
      </w:r>
      <w:r>
        <w:rPr>
          <w:color w:val="118B8A"/>
        </w:rPr>
        <w:t>Pro jednání</w:t>
      </w:r>
      <w:r>
        <w:t xml:space="preserve"> nebyl stanoven žádný časový plán, ale očekává se, že schůzky začnou brzy.</w:t>
      </w:r>
    </w:p>
    <w:p>
      <w:r>
        <w:rPr>
          <w:b/>
        </w:rPr>
        <w:t>Document number 672</w:t>
      </w:r>
    </w:p>
    <w:p>
      <w:r>
        <w:rPr>
          <w:b/>
        </w:rPr>
        <w:t>Document identifier: wsj0970-001</w:t>
      </w:r>
    </w:p>
    <w:p>
      <w:r>
        <w:rPr>
          <w:color w:val="310106"/>
        </w:rPr>
        <w:t xml:space="preserve">Den </w:t>
      </w:r>
      <w:r>
        <w:rPr>
          <w:color w:val="04640D"/>
        </w:rPr>
        <w:t xml:space="preserve">poté, co </w:t>
      </w:r>
      <w:r>
        <w:rPr>
          <w:color w:val="FEFB0A"/>
        </w:rPr>
        <w:t>společnost Delmed Inc.</w:t>
      </w:r>
      <w:r>
        <w:rPr>
          <w:color w:val="310106"/>
        </w:rPr>
        <w:t xml:space="preserve"> provedla výměnu vrcholových manažerů a </w:t>
      </w:r>
      <w:r>
        <w:rPr>
          <w:color w:val="FB5514"/>
        </w:rPr>
        <w:t>oznámila konec důležitého obchodního vztahu</w:t>
      </w:r>
      <w:r>
        <w:rPr>
          <w:color w:val="310106"/>
        </w:rPr>
        <w:t>,</w:t>
      </w:r>
      <w:r>
        <w:t xml:space="preserve"> se s </w:t>
      </w:r>
      <w:r>
        <w:rPr>
          <w:color w:val="E115C0"/>
        </w:rPr>
        <w:t>jejími</w:t>
      </w:r>
      <w:r>
        <w:t xml:space="preserve"> akciemi neobchodovalo a </w:t>
      </w:r>
      <w:r>
        <w:rPr>
          <w:color w:val="00587F"/>
        </w:rPr>
        <w:t>společnost</w:t>
      </w:r>
      <w:r>
        <w:rPr>
          <w:color w:val="0BC582"/>
        </w:rPr>
        <w:t xml:space="preserve"> předpověděla pro příští rok "významný" pokles prodeje </w:t>
      </w:r>
      <w:r>
        <w:rPr>
          <w:color w:val="00587F"/>
        </w:rPr>
        <w:t>svého</w:t>
      </w:r>
      <w:r>
        <w:rPr>
          <w:color w:val="0BC582"/>
        </w:rPr>
        <w:t xml:space="preserve"> klíčového výrobku</w:t>
      </w:r>
      <w:r>
        <w:t xml:space="preserve">. Jak uvedla </w:t>
      </w:r>
      <w:r>
        <w:rPr>
          <w:color w:val="FEB8C8"/>
        </w:rPr>
        <w:t xml:space="preserve">mluvčí </w:t>
      </w:r>
      <w:r>
        <w:rPr>
          <w:color w:val="9E8317"/>
        </w:rPr>
        <w:t>společnosti Delmed</w:t>
      </w:r>
      <w:r>
        <w:t xml:space="preserve">, přišlo </w:t>
      </w:r>
      <w:r>
        <w:rPr>
          <w:color w:val="01190F"/>
        </w:rPr>
        <w:t>toto oznámení</w:t>
      </w:r>
      <w:r>
        <w:t xml:space="preserve"> poté, co </w:t>
      </w:r>
      <w:r>
        <w:rPr>
          <w:color w:val="847D81"/>
        </w:rPr>
        <w:t>Americká burza cenných papírů</w:t>
      </w:r>
      <w:r>
        <w:t xml:space="preserve"> </w:t>
      </w:r>
      <w:r>
        <w:rPr>
          <w:color w:val="E115C0"/>
        </w:rPr>
        <w:t>společnost</w:t>
      </w:r>
      <w:r>
        <w:t xml:space="preserve"> upozornila, že obchodování s </w:t>
      </w:r>
      <w:r>
        <w:rPr>
          <w:color w:val="E115C0"/>
        </w:rPr>
        <w:t>jejími</w:t>
      </w:r>
      <w:r>
        <w:t xml:space="preserve"> akciemi nebude obnoveno dříve, než </w:t>
      </w:r>
      <w:r>
        <w:rPr>
          <w:color w:val="E115C0"/>
        </w:rPr>
        <w:t>společnost</w:t>
      </w:r>
      <w:r>
        <w:t xml:space="preserve"> poskytne další informace o </w:t>
      </w:r>
      <w:r>
        <w:rPr>
          <w:color w:val="E115C0"/>
        </w:rPr>
        <w:t>svém</w:t>
      </w:r>
      <w:r>
        <w:t xml:space="preserve"> rozvoji. </w:t>
      </w:r>
      <w:r>
        <w:rPr>
          <w:color w:val="58018B"/>
        </w:rPr>
        <w:t>Kromě této předpovědi</w:t>
      </w:r>
      <w:r>
        <w:t xml:space="preserve"> uvedla </w:t>
      </w:r>
      <w:r>
        <w:rPr>
          <w:color w:val="E115C0"/>
        </w:rPr>
        <w:t>společnost</w:t>
      </w:r>
      <w:r>
        <w:t xml:space="preserve"> rovněž, že prověřuje případné škrty v nákladech a snížení režijních výdajů. </w:t>
      </w:r>
      <w:r>
        <w:rPr>
          <w:color w:val="FEB8C8"/>
        </w:rPr>
        <w:t>Mluvčí</w:t>
      </w:r>
      <w:r>
        <w:t xml:space="preserve"> uvedla, že </w:t>
      </w:r>
      <w:r>
        <w:rPr>
          <w:color w:val="847D81"/>
        </w:rPr>
        <w:t>burza</w:t>
      </w:r>
      <w:r>
        <w:t xml:space="preserve"> obnoví obchodování s akciemi </w:t>
      </w:r>
      <w:r>
        <w:rPr>
          <w:color w:val="E115C0"/>
        </w:rPr>
        <w:t>společnosti Delmed</w:t>
      </w:r>
      <w:r>
        <w:t xml:space="preserve"> již dnes. </w:t>
      </w:r>
      <w:r>
        <w:rPr>
          <w:color w:val="E115C0"/>
        </w:rPr>
        <w:t xml:space="preserve">Společnost Delmed, </w:t>
      </w:r>
      <w:r>
        <w:rPr>
          <w:color w:val="B70639"/>
        </w:rPr>
        <w:t>která</w:t>
      </w:r>
      <w:r>
        <w:rPr>
          <w:color w:val="E115C0"/>
        </w:rPr>
        <w:t xml:space="preserve"> vyrábí a prodává peritoneální dialytické výrobky používané při léčbě ledvinových chorob</w:t>
      </w:r>
      <w:r>
        <w:t xml:space="preserve">, v úterý oznámila odstoupení </w:t>
      </w:r>
      <w:r>
        <w:rPr>
          <w:color w:val="703B01"/>
        </w:rPr>
        <w:t>Roberta S. Ehrlicha, předsedy, prezidenta a generálního ředitele, a Leslieho I. Shapira, hlavního provozního a finančního ředitele</w:t>
      </w:r>
      <w:r>
        <w:t xml:space="preserve">. Následovali </w:t>
      </w:r>
      <w:r>
        <w:rPr>
          <w:color w:val="703B01"/>
        </w:rPr>
        <w:t>je</w:t>
      </w:r>
      <w:r>
        <w:t xml:space="preserve"> vedoucí pracovníci </w:t>
      </w:r>
      <w:r>
        <w:rPr>
          <w:color w:val="F7F1DF"/>
        </w:rPr>
        <w:t>společnosti Fresenius USA Inc.</w:t>
      </w:r>
      <w:r>
        <w:t xml:space="preserve"> a </w:t>
      </w:r>
      <w:r>
        <w:rPr>
          <w:color w:val="118B8A"/>
        </w:rPr>
        <w:t>její</w:t>
      </w:r>
      <w:r>
        <w:rPr>
          <w:color w:val="4AFEFA"/>
        </w:rPr>
        <w:t xml:space="preserve"> mateřské společnosti, Fresenius AG, </w:t>
      </w:r>
      <w:r>
        <w:rPr>
          <w:color w:val="FCB164"/>
        </w:rPr>
        <w:t>která</w:t>
      </w:r>
      <w:r>
        <w:rPr>
          <w:color w:val="4AFEFA"/>
        </w:rPr>
        <w:t xml:space="preserve"> vlastní asi 45 % </w:t>
      </w:r>
      <w:r>
        <w:rPr>
          <w:color w:val="796EE6"/>
        </w:rPr>
        <w:t>společnosti Delmed</w:t>
      </w:r>
      <w:r>
        <w:t xml:space="preserve">. </w:t>
      </w:r>
      <w:r>
        <w:rPr>
          <w:color w:val="000D2C"/>
        </w:rPr>
        <w:t xml:space="preserve">Současně s tím uvedla </w:t>
      </w:r>
      <w:r>
        <w:rPr>
          <w:color w:val="53495F"/>
        </w:rPr>
        <w:t>tato společnost sídlící v New Brunswicku ve státě New Jersey</w:t>
      </w:r>
      <w:r>
        <w:rPr>
          <w:color w:val="000D2C"/>
        </w:rPr>
        <w:t xml:space="preserve">, </w:t>
      </w:r>
      <w:r>
        <w:rPr>
          <w:color w:val="F95475"/>
        </w:rPr>
        <w:t xml:space="preserve">že jednání o cenách a objemu výrobků s </w:t>
      </w:r>
      <w:r>
        <w:rPr>
          <w:color w:val="61FC03"/>
        </w:rPr>
        <w:t>jejím</w:t>
      </w:r>
      <w:r>
        <w:rPr>
          <w:color w:val="F95475"/>
        </w:rPr>
        <w:t xml:space="preserve"> exkluzivním americkým distributorem, společností National Medical Care Inc., skončila neúspěchem</w:t>
      </w:r>
      <w:r>
        <w:t xml:space="preserve">. </w:t>
      </w:r>
      <w:r>
        <w:rPr>
          <w:color w:val="000D2C"/>
        </w:rPr>
        <w:t>Po tomto úterním oznámení</w:t>
      </w:r>
      <w:r>
        <w:t xml:space="preserve"> však nebylo možné zastihnout </w:t>
      </w:r>
      <w:r>
        <w:rPr>
          <w:color w:val="5D9608"/>
        </w:rPr>
        <w:t xml:space="preserve">představitele </w:t>
      </w:r>
      <w:r>
        <w:rPr>
          <w:color w:val="DE98FD"/>
        </w:rPr>
        <w:t>společnosti</w:t>
      </w:r>
      <w:r>
        <w:t xml:space="preserve">, aby situaci objasnili. </w:t>
      </w:r>
      <w:r>
        <w:rPr>
          <w:color w:val="98A088"/>
        </w:rPr>
        <w:t>Včera</w:t>
      </w:r>
      <w:r>
        <w:t xml:space="preserve"> </w:t>
      </w:r>
      <w:r>
        <w:rPr>
          <w:color w:val="9E8317"/>
        </w:rPr>
        <w:t>její</w:t>
      </w:r>
      <w:r>
        <w:rPr>
          <w:color w:val="FEB8C8"/>
        </w:rPr>
        <w:t xml:space="preserve"> mluvčí</w:t>
      </w:r>
      <w:r>
        <w:t xml:space="preserve"> uvedla, že prodej výrobků </w:t>
      </w:r>
      <w:r>
        <w:rPr>
          <w:color w:val="E115C0"/>
        </w:rPr>
        <w:t>společnosti Delmed</w:t>
      </w:r>
      <w:r>
        <w:t xml:space="preserve"> prostřednictvím exkluzivní smlouvy </w:t>
      </w:r>
      <w:r>
        <w:rPr>
          <w:color w:val="4F584E"/>
        </w:rPr>
        <w:t>se společností National Medical</w:t>
      </w:r>
      <w:r>
        <w:t xml:space="preserve"> činil v roce 1988 87 % prodeje </w:t>
      </w:r>
      <w:r>
        <w:rPr>
          <w:color w:val="E115C0"/>
        </w:rPr>
        <w:t>společnosti Delmed</w:t>
      </w:r>
      <w:r>
        <w:t xml:space="preserve"> ve výši 21.1 milionu dolarů. Současná dohoda o distribuci končí v březnu </w:t>
      </w:r>
      <w:r>
        <w:rPr>
          <w:color w:val="248AD0"/>
        </w:rPr>
        <w:t>1990</w:t>
      </w:r>
      <w:r>
        <w:t xml:space="preserve">, ačkoli </w:t>
      </w:r>
      <w:r>
        <w:rPr>
          <w:color w:val="E115C0"/>
        </w:rPr>
        <w:t>společnost Delmed</w:t>
      </w:r>
      <w:r>
        <w:t xml:space="preserve"> uvedla, že </w:t>
      </w:r>
      <w:r>
        <w:rPr>
          <w:color w:val="4F584E"/>
        </w:rPr>
        <w:t>společnosti National Medical</w:t>
      </w:r>
      <w:r>
        <w:t xml:space="preserve"> bude i nadále poskytovat některé výrobky pro peritoneální dialýzu, uvedla </w:t>
      </w:r>
      <w:r>
        <w:rPr>
          <w:color w:val="FEB8C8"/>
        </w:rPr>
        <w:t>mluvčí</w:t>
      </w:r>
      <w:r>
        <w:t>. Nicméně "</w:t>
      </w:r>
      <w:r>
        <w:rPr>
          <w:color w:val="E115C0"/>
        </w:rPr>
        <w:t>společnost Delmed</w:t>
      </w:r>
      <w:r>
        <w:t xml:space="preserve"> v současnosti očekává, že </w:t>
      </w:r>
      <w:r>
        <w:rPr>
          <w:color w:val="5C5300"/>
        </w:rPr>
        <w:t xml:space="preserve">obrat </w:t>
      </w:r>
      <w:r>
        <w:rPr>
          <w:color w:val="9F6551"/>
        </w:rPr>
        <w:t>v roce 1990</w:t>
      </w:r>
      <w:r>
        <w:t xml:space="preserve">... bude podstatně nižší než v roce 1989," uvedla </w:t>
      </w:r>
      <w:r>
        <w:rPr>
          <w:color w:val="E115C0"/>
        </w:rPr>
        <w:t>společnost</w:t>
      </w:r>
      <w:r>
        <w:t xml:space="preserve"> ve </w:t>
      </w:r>
      <w:r>
        <w:rPr>
          <w:color w:val="E115C0"/>
        </w:rPr>
        <w:t>svém</w:t>
      </w:r>
      <w:r>
        <w:t xml:space="preserve"> prohlášení. </w:t>
      </w:r>
      <w:r>
        <w:rPr>
          <w:color w:val="E115C0"/>
        </w:rPr>
        <w:t>Společnost Delmed</w:t>
      </w:r>
      <w:r>
        <w:t xml:space="preserve"> </w:t>
      </w:r>
      <w:r>
        <w:rPr>
          <w:color w:val="98A088"/>
        </w:rPr>
        <w:t>včera</w:t>
      </w:r>
      <w:r>
        <w:t xml:space="preserve"> uvedla, že výrobek začne distribuovat </w:t>
      </w:r>
      <w:r>
        <w:rPr>
          <w:color w:val="F7F1DF"/>
        </w:rPr>
        <w:t>společnost Fresenius USA</w:t>
      </w:r>
      <w:r>
        <w:t xml:space="preserve"> a že </w:t>
      </w:r>
      <w:r>
        <w:rPr>
          <w:color w:val="E115C0"/>
        </w:rPr>
        <w:t>společnost</w:t>
      </w:r>
      <w:r>
        <w:t xml:space="preserve"> prověřuje další možné distribuční kanály. V žádném případě, jak dodala </w:t>
      </w:r>
      <w:r>
        <w:rPr>
          <w:color w:val="E115C0"/>
        </w:rPr>
        <w:t>společnost</w:t>
      </w:r>
      <w:r>
        <w:t xml:space="preserve">, nebudou přerušeny dodávky pacientům. </w:t>
      </w:r>
      <w:r>
        <w:rPr>
          <w:color w:val="BCFEC6"/>
        </w:rPr>
        <w:t>Společnost Fresenius, západoněmecký farmaceutický koncern</w:t>
      </w:r>
      <w:r>
        <w:rPr>
          <w:color w:val="932C70"/>
        </w:rPr>
        <w:t xml:space="preserve">, zvažuje učinit </w:t>
      </w:r>
      <w:r>
        <w:rPr>
          <w:color w:val="2B1B04"/>
        </w:rPr>
        <w:t xml:space="preserve">transakci, </w:t>
      </w:r>
      <w:r>
        <w:rPr>
          <w:color w:val="B5AFC4"/>
        </w:rPr>
        <w:t>při níž</w:t>
      </w:r>
      <w:r>
        <w:rPr>
          <w:color w:val="D4C67A"/>
        </w:rPr>
        <w:t xml:space="preserve"> by nakoupil akcie </w:t>
      </w:r>
      <w:r>
        <w:rPr>
          <w:color w:val="AE7AA1"/>
        </w:rPr>
        <w:t>společnosti Delmed</w:t>
      </w:r>
      <w:r>
        <w:rPr>
          <w:color w:val="D4C67A"/>
        </w:rPr>
        <w:t xml:space="preserve"> za hotové peníze</w:t>
      </w:r>
      <w:r>
        <w:rPr>
          <w:color w:val="2B1B04"/>
        </w:rPr>
        <w:t xml:space="preserve">, a </w:t>
      </w:r>
      <w:r>
        <w:rPr>
          <w:color w:val="D4C67A"/>
        </w:rPr>
        <w:t>tím</w:t>
      </w:r>
      <w:r>
        <w:rPr>
          <w:color w:val="2B1B04"/>
        </w:rPr>
        <w:t xml:space="preserve"> zvýšil </w:t>
      </w:r>
      <w:r>
        <w:rPr>
          <w:color w:val="C2A393"/>
        </w:rPr>
        <w:t>své</w:t>
      </w:r>
      <w:r>
        <w:rPr>
          <w:color w:val="2B1B04"/>
        </w:rPr>
        <w:t xml:space="preserve"> užívací vlastnictví na 70 až 80 %</w:t>
      </w:r>
      <w:r>
        <w:t xml:space="preserve">. </w:t>
      </w:r>
      <w:r>
        <w:rPr>
          <w:color w:val="0232FD"/>
        </w:rPr>
        <w:t>Tato transakce</w:t>
      </w:r>
      <w:r>
        <w:t xml:space="preserve"> by zároveň sloučila </w:t>
      </w:r>
      <w:r>
        <w:rPr>
          <w:color w:val="6A3A35"/>
        </w:rPr>
        <w:t>společnosti Fresenius USA a Delmed</w:t>
      </w:r>
      <w:r>
        <w:t xml:space="preserve">. </w:t>
      </w:r>
      <w:r>
        <w:rPr>
          <w:color w:val="932C70"/>
        </w:rPr>
        <w:t>Tento plán</w:t>
      </w:r>
      <w:r>
        <w:t xml:space="preserve"> se však nyní "upravuje", uvedla </w:t>
      </w:r>
      <w:r>
        <w:rPr>
          <w:color w:val="E115C0"/>
        </w:rPr>
        <w:t>společnost Delmed</w:t>
      </w:r>
      <w:r>
        <w:t xml:space="preserve">, avšak odmítla uvést většinu nových podmínek sloučení. </w:t>
      </w:r>
      <w:r>
        <w:rPr>
          <w:color w:val="BA6801"/>
        </w:rPr>
        <w:t xml:space="preserve">Jak uvedla </w:t>
      </w:r>
      <w:r>
        <w:rPr>
          <w:color w:val="168E5C"/>
        </w:rPr>
        <w:t>mluvčí</w:t>
      </w:r>
      <w:r>
        <w:rPr>
          <w:color w:val="BA6801"/>
        </w:rPr>
        <w:t>: "Změnila se celá struktura</w:t>
      </w:r>
      <w:r>
        <w:t xml:space="preserve">. Změnila se hodnota </w:t>
      </w:r>
      <w:r>
        <w:rPr>
          <w:color w:val="E115C0"/>
        </w:rPr>
        <w:t>společnosti</w:t>
      </w:r>
      <w:r>
        <w:t xml:space="preserve">." </w:t>
      </w:r>
      <w:r>
        <w:rPr>
          <w:color w:val="E115C0"/>
        </w:rPr>
        <w:t>Společnost Delmed</w:t>
      </w:r>
      <w:r>
        <w:t xml:space="preserve"> uvedla, že </w:t>
      </w:r>
      <w:r>
        <w:rPr>
          <w:color w:val="932C70"/>
        </w:rPr>
        <w:t>tato nabídka</w:t>
      </w:r>
      <w:r>
        <w:t xml:space="preserve"> by sice </w:t>
      </w:r>
      <w:r>
        <w:rPr>
          <w:color w:val="E115C0"/>
        </w:rPr>
        <w:t>společnosti Delmed</w:t>
      </w:r>
      <w:r>
        <w:t xml:space="preserve"> poskytla hotovost, ale méně než původně očekávaných 10 milionů dolarů. </w:t>
      </w:r>
      <w:r>
        <w:rPr>
          <w:color w:val="E115C0"/>
        </w:rPr>
        <w:t>Společnost Delmed</w:t>
      </w:r>
      <w:r>
        <w:t xml:space="preserve"> rovněž získá severoamerická práva k jistým produktům </w:t>
      </w:r>
      <w:r>
        <w:rPr>
          <w:color w:val="4AFEFA"/>
        </w:rPr>
        <w:t>společnosti Fresenius AG</w:t>
      </w:r>
      <w:r>
        <w:t xml:space="preserve">. </w:t>
      </w:r>
      <w:r>
        <w:rPr>
          <w:color w:val="16C0D0"/>
        </w:rPr>
        <w:t xml:space="preserve">Další možnost, </w:t>
      </w:r>
      <w:r>
        <w:rPr>
          <w:color w:val="C62100"/>
        </w:rPr>
        <w:t>kterou</w:t>
      </w:r>
      <w:r>
        <w:rPr>
          <w:color w:val="16C0D0"/>
        </w:rPr>
        <w:t xml:space="preserve"> </w:t>
      </w:r>
      <w:r>
        <w:rPr>
          <w:color w:val="014347"/>
        </w:rPr>
        <w:t>společnost Delmed</w:t>
      </w:r>
      <w:r>
        <w:rPr>
          <w:color w:val="16C0D0"/>
        </w:rPr>
        <w:t xml:space="preserve"> má</w:t>
      </w:r>
      <w:r>
        <w:t>, jak uvedla, je prodat továrnu v Ogdenu ve státě Utah. Dodala však, že žádná jednání o prodeji zatím neprobíhají.</w:t>
      </w:r>
    </w:p>
    <w:p>
      <w:r>
        <w:rPr>
          <w:b/>
        </w:rPr>
        <w:t>Document number 673</w:t>
      </w:r>
    </w:p>
    <w:p>
      <w:r>
        <w:rPr>
          <w:b/>
        </w:rPr>
        <w:t>Document identifier: wsj0971-001</w:t>
      </w:r>
    </w:p>
    <w:p>
      <w:r>
        <w:rPr>
          <w:color w:val="310106"/>
        </w:rPr>
        <w:t>Společnost Brooks Armored Car Service Inc.</w:t>
      </w:r>
      <w:r>
        <w:t xml:space="preserve"> se nikdy nechtěla dostat </w:t>
      </w:r>
      <w:r>
        <w:rPr>
          <w:color w:val="04640D"/>
        </w:rPr>
        <w:t>k praní špinavých peněz</w:t>
      </w:r>
      <w:r>
        <w:t xml:space="preserve">. Ale 5. července způsobila bouřka ve Wilmingtonu v Delaware, že potok Shellpot Creek stoupl o 15 stop a sklepní trezory zaplavilo 1.3 milionu galonů vody. </w:t>
      </w:r>
      <w:r>
        <w:rPr>
          <w:color w:val="FEFB0A"/>
        </w:rPr>
        <w:t>Voda</w:t>
      </w:r>
      <w:r>
        <w:t xml:space="preserve"> zničila </w:t>
      </w:r>
      <w:r>
        <w:rPr>
          <w:color w:val="FB5514"/>
        </w:rPr>
        <w:t>bankovky v hodnotě asi 75 milionů dolarů</w:t>
      </w:r>
      <w:r>
        <w:t xml:space="preserve"> a </w:t>
      </w:r>
      <w:r>
        <w:rPr>
          <w:color w:val="E115C0"/>
        </w:rPr>
        <w:t>mince v hodnotě 4 miliony dolarů</w:t>
      </w:r>
      <w:r>
        <w:rPr>
          <w:color w:val="00587F"/>
        </w:rPr>
        <w:t xml:space="preserve"> obalila blátem</w:t>
      </w:r>
      <w:r>
        <w:t xml:space="preserve">, </w:t>
      </w:r>
      <w:r>
        <w:rPr>
          <w:color w:val="00587F"/>
        </w:rPr>
        <w:t>čímž</w:t>
      </w:r>
      <w:r>
        <w:t xml:space="preserve"> se staly nebezpečnými pro počítací stroje. </w:t>
      </w:r>
      <w:r>
        <w:rPr>
          <w:color w:val="FB5514"/>
        </w:rPr>
        <w:t>75 milionů dolarů bankovek</w:t>
      </w:r>
      <w:r>
        <w:t xml:space="preserve"> se bez problému vyměnilo </w:t>
      </w:r>
      <w:r>
        <w:rPr>
          <w:color w:val="0BC582"/>
        </w:rPr>
        <w:t>ve filadelfské Federální rezervní bance</w:t>
      </w:r>
      <w:r>
        <w:t xml:space="preserve">, ačkoli byly </w:t>
      </w:r>
      <w:r>
        <w:rPr>
          <w:color w:val="FB5514"/>
        </w:rPr>
        <w:t>bankovky</w:t>
      </w:r>
      <w:r>
        <w:t xml:space="preserve"> plesnivé, rozpadaly se a páchly. </w:t>
      </w:r>
      <w:r>
        <w:rPr>
          <w:color w:val="310106"/>
        </w:rPr>
        <w:t>Společnosti Brooks</w:t>
      </w:r>
      <w:r>
        <w:t xml:space="preserve"> se ale nepodařilo dosáhnout dohody s vládou ve věci čištění </w:t>
      </w:r>
      <w:r>
        <w:rPr>
          <w:color w:val="FEB8C8"/>
        </w:rPr>
        <w:t>mincí</w:t>
      </w:r>
      <w:r>
        <w:t xml:space="preserve">. "Nějak jsme uvízli v byrokracii," říká </w:t>
      </w:r>
      <w:r>
        <w:rPr>
          <w:color w:val="9E8317"/>
        </w:rPr>
        <w:t>prezident William F. Brooks jr</w:t>
      </w:r>
      <w:r>
        <w:t xml:space="preserve">. </w:t>
      </w:r>
      <w:r>
        <w:rPr>
          <w:color w:val="01190F"/>
        </w:rPr>
        <w:t>Společnost U. S. Mint</w:t>
      </w:r>
      <w:r>
        <w:t xml:space="preserve"> </w:t>
      </w:r>
      <w:r>
        <w:rPr>
          <w:color w:val="FEB8C8"/>
        </w:rPr>
        <w:t>tyto mince</w:t>
      </w:r>
      <w:r>
        <w:t xml:space="preserve"> nepřijme, protože nebyly poškozeny, a </w:t>
      </w:r>
      <w:r>
        <w:rPr>
          <w:color w:val="0BC582"/>
        </w:rPr>
        <w:t>Federální rezervní banka</w:t>
      </w:r>
      <w:r>
        <w:t xml:space="preserve"> přijímá pouze čisté mince, uvádí. </w:t>
      </w:r>
      <w:r>
        <w:rPr>
          <w:color w:val="0BC582"/>
        </w:rPr>
        <w:t>Filadelfská Federální rezervní banka</w:t>
      </w:r>
      <w:r>
        <w:t xml:space="preserve"> říká, že je ve věci mincí pouze "zprostředkovatelem" a odpovídá jen za skladování a distribuci. "Vydáváme bankovky, likvidujeme bankovky," říká Jane Hinkle, mluvčí </w:t>
      </w:r>
      <w:r>
        <w:rPr>
          <w:color w:val="0BC582"/>
        </w:rPr>
        <w:t>filadelfské Federální rezervní banky</w:t>
      </w:r>
      <w:r>
        <w:t>. "</w:t>
      </w:r>
      <w:r>
        <w:rPr>
          <w:color w:val="FEB8C8"/>
        </w:rPr>
        <w:t>Mince</w:t>
      </w:r>
      <w:r>
        <w:t xml:space="preserve"> jsou </w:t>
      </w:r>
      <w:r>
        <w:rPr>
          <w:color w:val="310106"/>
        </w:rPr>
        <w:t>jejich</w:t>
      </w:r>
      <w:r>
        <w:t xml:space="preserve"> problém." </w:t>
      </w:r>
      <w:r>
        <w:rPr>
          <w:color w:val="847D81"/>
        </w:rPr>
        <w:t xml:space="preserve">Jeden funkcionář </w:t>
      </w:r>
      <w:r>
        <w:rPr>
          <w:color w:val="58018B"/>
        </w:rPr>
        <w:t>společnosti Mint</w:t>
      </w:r>
      <w:r>
        <w:t xml:space="preserve"> uvedl, že </w:t>
      </w:r>
      <w:r>
        <w:rPr>
          <w:color w:val="B70639"/>
        </w:rPr>
        <w:t>jeho</w:t>
      </w:r>
      <w:r>
        <w:rPr>
          <w:color w:val="01190F"/>
        </w:rPr>
        <w:t xml:space="preserve"> zprostředkující agentura</w:t>
      </w:r>
      <w:r>
        <w:t xml:space="preserve"> se nabídla, </w:t>
      </w:r>
      <w:r>
        <w:rPr>
          <w:color w:val="703B01"/>
        </w:rPr>
        <w:t xml:space="preserve">že </w:t>
      </w:r>
      <w:r>
        <w:rPr>
          <w:color w:val="F7F1DF"/>
        </w:rPr>
        <w:t>mince</w:t>
      </w:r>
      <w:r>
        <w:rPr>
          <w:color w:val="703B01"/>
        </w:rPr>
        <w:t xml:space="preserve"> vyčistí pouze za cenu nákladů 17000 dolarů plus určité další výdaje</w:t>
      </w:r>
      <w:r>
        <w:t xml:space="preserve">. </w:t>
      </w:r>
      <w:r>
        <w:rPr>
          <w:color w:val="310106"/>
        </w:rPr>
        <w:t>Společnost Brooks</w:t>
      </w:r>
      <w:r>
        <w:t xml:space="preserve"> </w:t>
      </w:r>
      <w:r>
        <w:rPr>
          <w:color w:val="703B01"/>
        </w:rPr>
        <w:t>to</w:t>
      </w:r>
      <w:r>
        <w:t xml:space="preserve"> ale odmítla, protože si spočítala, že doprava </w:t>
      </w:r>
      <w:r>
        <w:rPr>
          <w:color w:val="FEB8C8"/>
        </w:rPr>
        <w:t>zablácených peněz</w:t>
      </w:r>
      <w:r>
        <w:t xml:space="preserve"> do Washingtonu by </w:t>
      </w:r>
      <w:r>
        <w:rPr>
          <w:color w:val="310106"/>
        </w:rPr>
        <w:t>společnost</w:t>
      </w:r>
      <w:r>
        <w:t xml:space="preserve"> stála další tisíce. </w:t>
      </w:r>
      <w:r>
        <w:rPr>
          <w:color w:val="310106"/>
        </w:rPr>
        <w:t>Společnost Brooks</w:t>
      </w:r>
      <w:r>
        <w:t xml:space="preserve"> tedy svěřila </w:t>
      </w:r>
      <w:r>
        <w:rPr>
          <w:color w:val="04640D"/>
        </w:rPr>
        <w:t>tuto špinavou práci</w:t>
      </w:r>
      <w:r>
        <w:t xml:space="preserve"> </w:t>
      </w:r>
      <w:r>
        <w:rPr>
          <w:color w:val="118B8A"/>
        </w:rPr>
        <w:t xml:space="preserve">firmě Coin Wrap Inc., </w:t>
      </w:r>
      <w:r>
        <w:rPr>
          <w:color w:val="4AFEFA"/>
        </w:rPr>
        <w:t>která</w:t>
      </w:r>
      <w:r>
        <w:rPr>
          <w:color w:val="118B8A"/>
        </w:rPr>
        <w:t xml:space="preserve"> přišla </w:t>
      </w:r>
      <w:r>
        <w:rPr>
          <w:color w:val="FCB164"/>
        </w:rPr>
        <w:t>s neobvyklým řešením</w:t>
      </w:r>
      <w:r>
        <w:t xml:space="preserve">. Již dva týdny sype </w:t>
      </w:r>
      <w:r>
        <w:rPr>
          <w:color w:val="118B8A"/>
        </w:rPr>
        <w:t>společnost Coin Wrap</w:t>
      </w:r>
      <w:r>
        <w:t xml:space="preserve"> </w:t>
      </w:r>
      <w:r>
        <w:rPr>
          <w:color w:val="FEB8C8"/>
        </w:rPr>
        <w:t xml:space="preserve">mince </w:t>
      </w:r>
      <w:r>
        <w:rPr>
          <w:color w:val="796EE6"/>
        </w:rPr>
        <w:t>o celkové hmotnosti 27000 liber</w:t>
      </w:r>
      <w:r>
        <w:rPr>
          <w:color w:val="FEB8C8"/>
        </w:rPr>
        <w:t xml:space="preserve"> (</w:t>
      </w:r>
      <w:r>
        <w:rPr>
          <w:color w:val="796EE6"/>
        </w:rPr>
        <w:t>což</w:t>
      </w:r>
      <w:r>
        <w:rPr>
          <w:color w:val="FEB8C8"/>
        </w:rPr>
        <w:t xml:space="preserve"> je 20000 dolarů </w:t>
      </w:r>
      <w:r>
        <w:rPr>
          <w:color w:val="000D2C"/>
        </w:rPr>
        <w:t>v haléřových mincích</w:t>
      </w:r>
      <w:r>
        <w:t xml:space="preserve">) na osm hodin denně do nákladního vozu na míchání cementu. </w:t>
      </w:r>
      <w:r>
        <w:rPr>
          <w:color w:val="53495F"/>
        </w:rPr>
        <w:t xml:space="preserve">Obrovský ohřívač, </w:t>
      </w:r>
      <w:r>
        <w:rPr>
          <w:color w:val="F95475"/>
        </w:rPr>
        <w:t>který</w:t>
      </w:r>
      <w:r>
        <w:rPr>
          <w:color w:val="53495F"/>
        </w:rPr>
        <w:t xml:space="preserve"> funguje jako pájecí lampa</w:t>
      </w:r>
      <w:r>
        <w:t xml:space="preserve">, způsobuje, že bláto praská a veškeré obalové vrstvy se opalují. Asi po hodině řinčení se </w:t>
      </w:r>
      <w:r>
        <w:rPr>
          <w:color w:val="FEB8C8"/>
        </w:rPr>
        <w:t>lesklé a horké mince</w:t>
      </w:r>
      <w:r>
        <w:t xml:space="preserve"> vysypávají </w:t>
      </w:r>
      <w:r>
        <w:rPr>
          <w:color w:val="61FC03"/>
        </w:rPr>
        <w:t xml:space="preserve">po cementové skluzavce, </w:t>
      </w:r>
      <w:r>
        <w:rPr>
          <w:color w:val="5D9608"/>
        </w:rPr>
        <w:t>kde</w:t>
      </w:r>
      <w:r>
        <w:rPr>
          <w:color w:val="61FC03"/>
        </w:rPr>
        <w:t xml:space="preserve"> obrovský vysavač vysaje suché bláto a spálené obaly</w:t>
      </w:r>
      <w:r>
        <w:t xml:space="preserve">. Po zchlazení se </w:t>
      </w:r>
      <w:r>
        <w:rPr>
          <w:color w:val="FEB8C8"/>
        </w:rPr>
        <w:t>mince</w:t>
      </w:r>
      <w:r>
        <w:t xml:space="preserve"> znovu balí. </w:t>
      </w:r>
      <w:r>
        <w:rPr>
          <w:color w:val="310106"/>
        </w:rPr>
        <w:t>Společnost Brooks</w:t>
      </w:r>
      <w:r>
        <w:t xml:space="preserve"> očekává, že </w:t>
      </w:r>
      <w:r>
        <w:rPr>
          <w:color w:val="04640D"/>
        </w:rPr>
        <w:t>za to</w:t>
      </w:r>
      <w:r>
        <w:t xml:space="preserve"> zaplatí </w:t>
      </w:r>
      <w:r>
        <w:rPr>
          <w:color w:val="118B8A"/>
        </w:rPr>
        <w:t>společnosti Coin Wrap</w:t>
      </w:r>
      <w:r>
        <w:t xml:space="preserve"> celkovou sumu asi 20000 dolarů - </w:t>
      </w:r>
      <w:r>
        <w:rPr>
          <w:color w:val="DE98FD"/>
        </w:rPr>
        <w:t xml:space="preserve">cenu, </w:t>
      </w:r>
      <w:r>
        <w:rPr>
          <w:color w:val="98A088"/>
        </w:rPr>
        <w:t>kterou</w:t>
      </w:r>
      <w:r>
        <w:rPr>
          <w:color w:val="DE98FD"/>
        </w:rPr>
        <w:t xml:space="preserve"> nelze hradit z pojištění</w:t>
      </w:r>
      <w:r>
        <w:t xml:space="preserve">. A i když je </w:t>
      </w:r>
      <w:r>
        <w:rPr>
          <w:color w:val="04640D"/>
        </w:rPr>
        <w:t>práce</w:t>
      </w:r>
      <w:r>
        <w:t xml:space="preserve"> už z poloviny hotova, Brooks se stále tváří kysele. </w:t>
      </w:r>
      <w:r>
        <w:rPr>
          <w:color w:val="4F584E"/>
        </w:rPr>
        <w:t xml:space="preserve">Z lidí, </w:t>
      </w:r>
      <w:r>
        <w:rPr>
          <w:color w:val="248AD0"/>
        </w:rPr>
        <w:t>kterých</w:t>
      </w:r>
      <w:r>
        <w:rPr>
          <w:color w:val="4F584E"/>
        </w:rPr>
        <w:t xml:space="preserve"> se to týká</w:t>
      </w:r>
      <w:r>
        <w:rPr>
          <w:color w:val="5C5300"/>
        </w:rPr>
        <w:t>,</w:t>
      </w:r>
      <w:r>
        <w:t xml:space="preserve"> je vlastně rád jen </w:t>
      </w:r>
      <w:r>
        <w:rPr>
          <w:color w:val="9F6551"/>
        </w:rPr>
        <w:t xml:space="preserve">jeden: Floyd String, prezident </w:t>
      </w:r>
      <w:r>
        <w:rPr>
          <w:color w:val="BCFEC6"/>
        </w:rPr>
        <w:t>společnosti Coin Wrap</w:t>
      </w:r>
      <w:r>
        <w:rPr>
          <w:color w:val="9F6551"/>
        </w:rPr>
        <w:t xml:space="preserve"> a autor cementového řešení</w:t>
      </w:r>
      <w:r>
        <w:t xml:space="preserve">. Nejenže </w:t>
      </w:r>
      <w:r>
        <w:rPr>
          <w:color w:val="118B8A"/>
        </w:rPr>
        <w:t>společnost</w:t>
      </w:r>
      <w:r>
        <w:t xml:space="preserve"> našla práci za 20000 dolarů, ale když jsme navrhli </w:t>
      </w:r>
      <w:r>
        <w:rPr>
          <w:color w:val="932C70"/>
        </w:rPr>
        <w:t>tento postup</w:t>
      </w:r>
      <w:r>
        <w:t xml:space="preserve">, říká </w:t>
      </w:r>
      <w:r>
        <w:rPr>
          <w:color w:val="2B1B04"/>
        </w:rPr>
        <w:t>String</w:t>
      </w:r>
      <w:r>
        <w:t xml:space="preserve">, funkcionáři </w:t>
      </w:r>
      <w:r>
        <w:rPr>
          <w:color w:val="310106"/>
        </w:rPr>
        <w:t>firmy Brooks</w:t>
      </w:r>
      <w:r>
        <w:t xml:space="preserve"> "se </w:t>
      </w:r>
      <w:r>
        <w:rPr>
          <w:color w:val="2B1B04"/>
        </w:rPr>
        <w:t>mně</w:t>
      </w:r>
      <w:r>
        <w:t xml:space="preserve"> ani ničemu nesmáli.</w:t>
      </w:r>
    </w:p>
    <w:p>
      <w:r>
        <w:rPr>
          <w:b/>
        </w:rPr>
        <w:t>Document number 674</w:t>
      </w:r>
    </w:p>
    <w:p>
      <w:r>
        <w:rPr>
          <w:b/>
        </w:rPr>
        <w:t>Document identifier: wsj0972-001</w:t>
      </w:r>
    </w:p>
    <w:p>
      <w:r>
        <w:t xml:space="preserve">"Rodičovství", úspěšný a zábavný film letošního léta o rodičích a dětech, byl zřejmě jen začátek. Zdá se, že nový film s příběhem </w:t>
      </w:r>
      <w:r>
        <w:rPr>
          <w:color w:val="310106"/>
        </w:rPr>
        <w:t xml:space="preserve">dítěte, </w:t>
      </w:r>
      <w:r>
        <w:rPr>
          <w:color w:val="04640D"/>
        </w:rPr>
        <w:t>které</w:t>
      </w:r>
      <w:r>
        <w:rPr>
          <w:color w:val="310106"/>
        </w:rPr>
        <w:t xml:space="preserve"> se vyrovnává se smrtí matky, adopcí, stárnoucími rodiči nebo těhotenstvím</w:t>
      </w:r>
      <w:r>
        <w:t xml:space="preserve">, se objevuje každý den. A proč ne? Někteří z našich nejlepších a nejsvéráznějších filmových tvůrců - od Truffauta přes Felliniho k Woodymu Allenovi - se inspirovali u Čechova: Když se má udělat působivé drama, není lepší místo než prostředí domova. </w:t>
      </w:r>
      <w:r>
        <w:rPr>
          <w:color w:val="FEFB0A"/>
        </w:rPr>
        <w:t xml:space="preserve">Příliš mnoho lidí, </w:t>
      </w:r>
      <w:r>
        <w:rPr>
          <w:color w:val="FB5514"/>
        </w:rPr>
        <w:t>kteří</w:t>
      </w:r>
      <w:r>
        <w:rPr>
          <w:color w:val="FEFB0A"/>
        </w:rPr>
        <w:t xml:space="preserve"> dnes v Hollywoodu pracují</w:t>
      </w:r>
      <w:r>
        <w:t xml:space="preserve">, však pravděpodobně trpí bludem, </w:t>
      </w:r>
      <w:r>
        <w:rPr>
          <w:color w:val="E115C0"/>
        </w:rPr>
        <w:t xml:space="preserve">že </w:t>
      </w:r>
      <w:r>
        <w:rPr>
          <w:color w:val="00587F"/>
        </w:rPr>
        <w:t xml:space="preserve">drama, </w:t>
      </w:r>
      <w:r>
        <w:rPr>
          <w:color w:val="0BC582"/>
        </w:rPr>
        <w:t>které</w:t>
      </w:r>
      <w:r>
        <w:rPr>
          <w:color w:val="00587F"/>
        </w:rPr>
        <w:t xml:space="preserve"> se odehrává v každé domácnosti</w:t>
      </w:r>
      <w:r>
        <w:rPr>
          <w:color w:val="E115C0"/>
        </w:rPr>
        <w:t>, bude zajímavé i pro lidi žijící někde jinde</w:t>
      </w:r>
      <w:r>
        <w:t xml:space="preserve">. A není </w:t>
      </w:r>
      <w:r>
        <w:rPr>
          <w:color w:val="E115C0"/>
        </w:rPr>
        <w:t>tomu</w:t>
      </w:r>
      <w:r>
        <w:t xml:space="preserve"> </w:t>
      </w:r>
      <w:r>
        <w:rPr>
          <w:color w:val="E115C0"/>
        </w:rPr>
        <w:t>tak</w:t>
      </w:r>
      <w:r>
        <w:t xml:space="preserve">. </w:t>
      </w:r>
      <w:r>
        <w:rPr>
          <w:color w:val="FEB8C8"/>
        </w:rPr>
        <w:t>Některé deníčky</w:t>
      </w:r>
      <w:r>
        <w:t xml:space="preserve"> prostě nestojí za to, aby </w:t>
      </w:r>
      <w:r>
        <w:rPr>
          <w:color w:val="FEB8C8"/>
        </w:rPr>
        <w:t>je</w:t>
      </w:r>
      <w:r>
        <w:t xml:space="preserve"> někdo rozebíral. Přesto se najdou </w:t>
      </w:r>
      <w:r>
        <w:rPr>
          <w:color w:val="9E8317"/>
        </w:rPr>
        <w:t xml:space="preserve">lidé, </w:t>
      </w:r>
      <w:r>
        <w:rPr>
          <w:color w:val="01190F"/>
        </w:rPr>
        <w:t>kteří</w:t>
      </w:r>
      <w:r>
        <w:rPr>
          <w:color w:val="9E8317"/>
        </w:rPr>
        <w:t xml:space="preserve"> si popláčou </w:t>
      </w:r>
      <w:r>
        <w:rPr>
          <w:color w:val="847D81"/>
        </w:rPr>
        <w:t>u filmu "Pohotová rodina", slabě postaveného a útočného filmu o adopci</w:t>
      </w:r>
      <w:r>
        <w:t xml:space="preserve">. </w:t>
      </w:r>
      <w:r>
        <w:rPr>
          <w:color w:val="9E8317"/>
        </w:rPr>
        <w:t>To</w:t>
      </w:r>
      <w:r>
        <w:t xml:space="preserve"> jsou </w:t>
      </w:r>
      <w:r>
        <w:rPr>
          <w:color w:val="58018B"/>
        </w:rPr>
        <w:t xml:space="preserve">ty citlivé duše, </w:t>
      </w:r>
      <w:r>
        <w:rPr>
          <w:color w:val="B70639"/>
        </w:rPr>
        <w:t>které</w:t>
      </w:r>
      <w:r>
        <w:rPr>
          <w:color w:val="58018B"/>
        </w:rPr>
        <w:t xml:space="preserve"> soucítí, a dokonce si užívají, když slyší </w:t>
      </w:r>
      <w:r>
        <w:rPr>
          <w:color w:val="703B01"/>
        </w:rPr>
        <w:t>o problémech někoho jiného</w:t>
      </w:r>
      <w:r>
        <w:rPr>
          <w:color w:val="58018B"/>
        </w:rPr>
        <w:t xml:space="preserve">, bez ohledu na to, jak kostrbatě nebo předvídatelně se </w:t>
      </w:r>
      <w:r>
        <w:rPr>
          <w:color w:val="703B01"/>
        </w:rPr>
        <w:t>ten smutný příběh</w:t>
      </w:r>
      <w:r>
        <w:rPr>
          <w:color w:val="58018B"/>
        </w:rPr>
        <w:t xml:space="preserve"> vypráví</w:t>
      </w:r>
      <w:r>
        <w:t xml:space="preserve">. </w:t>
      </w:r>
      <w:r>
        <w:rPr>
          <w:color w:val="F7F1DF"/>
        </w:rPr>
        <w:t xml:space="preserve">Film "Pohotová rodina", </w:t>
      </w:r>
      <w:r>
        <w:rPr>
          <w:color w:val="118B8A"/>
        </w:rPr>
        <w:t>který</w:t>
      </w:r>
      <w:r>
        <w:rPr>
          <w:color w:val="F7F1DF"/>
        </w:rPr>
        <w:t xml:space="preserve"> napsala Barbara Benedeková, spoluautorka filmu "Velký mráz</w:t>
      </w:r>
      <w:r>
        <w:t xml:space="preserve">", zaujímá </w:t>
      </w:r>
      <w:r>
        <w:rPr>
          <w:color w:val="4AFEFA"/>
        </w:rPr>
        <w:t>postoj, že jen bohatí lidé bydlící v hezkých domech by měli mít děti</w:t>
      </w:r>
      <w:r>
        <w:t xml:space="preserve">. </w:t>
      </w:r>
      <w:r>
        <w:rPr>
          <w:color w:val="FCB164"/>
        </w:rPr>
        <w:t xml:space="preserve">Tvůrci </w:t>
      </w:r>
      <w:r>
        <w:rPr>
          <w:color w:val="796EE6"/>
        </w:rPr>
        <w:t>filmu</w:t>
      </w:r>
      <w:r>
        <w:t xml:space="preserve"> zabalili </w:t>
      </w:r>
      <w:r>
        <w:rPr>
          <w:color w:val="4AFEFA"/>
        </w:rPr>
        <w:t>tuto útočnou myšlenku</w:t>
      </w:r>
      <w:r>
        <w:t xml:space="preserve"> do hezkého obalu. Všichni jsou velmi hodní a hezcí - </w:t>
      </w:r>
      <w:r>
        <w:rPr>
          <w:color w:val="000D2C"/>
        </w:rPr>
        <w:t>adoptivní rodiče (</w:t>
      </w:r>
      <w:r>
        <w:rPr>
          <w:color w:val="53495F"/>
        </w:rPr>
        <w:t>Glenn Closeová</w:t>
      </w:r>
      <w:r>
        <w:rPr>
          <w:color w:val="F95475"/>
        </w:rPr>
        <w:t xml:space="preserve"> a </w:t>
      </w:r>
      <w:r>
        <w:rPr>
          <w:color w:val="61FC03"/>
        </w:rPr>
        <w:t>James Woods</w:t>
      </w:r>
      <w:r>
        <w:t xml:space="preserve">) i pár </w:t>
      </w:r>
      <w:r>
        <w:rPr>
          <w:color w:val="5D9608"/>
        </w:rPr>
        <w:t xml:space="preserve">teenagerů, </w:t>
      </w:r>
      <w:r>
        <w:rPr>
          <w:color w:val="DE98FD"/>
        </w:rPr>
        <w:t>kteří</w:t>
      </w:r>
      <w:r>
        <w:rPr>
          <w:color w:val="5D9608"/>
        </w:rPr>
        <w:t xml:space="preserve"> se rozhodnou dát </w:t>
      </w:r>
      <w:r>
        <w:rPr>
          <w:color w:val="DE98FD"/>
        </w:rPr>
        <w:t>své</w:t>
      </w:r>
      <w:r>
        <w:rPr>
          <w:color w:val="5D9608"/>
        </w:rPr>
        <w:t xml:space="preserve"> dítě k adopci</w:t>
      </w:r>
      <w:r>
        <w:t xml:space="preserve"> (</w:t>
      </w:r>
      <w:r>
        <w:rPr>
          <w:color w:val="98A088"/>
        </w:rPr>
        <w:t>Mary Stuart Mastersonová</w:t>
      </w:r>
      <w:r>
        <w:t xml:space="preserve"> a Kevin Dillon). </w:t>
      </w:r>
      <w:r>
        <w:rPr>
          <w:color w:val="4F584E"/>
        </w:rPr>
        <w:t>Linda a</w:t>
      </w:r>
      <w:r>
        <w:rPr>
          <w:color w:val="000D2C"/>
        </w:rPr>
        <w:t xml:space="preserve"> </w:t>
      </w:r>
      <w:r>
        <w:rPr>
          <w:color w:val="248AD0"/>
        </w:rPr>
        <w:t>Michael (</w:t>
      </w:r>
      <w:r>
        <w:rPr>
          <w:color w:val="53495F"/>
        </w:rPr>
        <w:t>Closeová</w:t>
      </w:r>
      <w:r>
        <w:rPr>
          <w:color w:val="F95475"/>
        </w:rPr>
        <w:t xml:space="preserve"> a </w:t>
      </w:r>
      <w:r>
        <w:rPr>
          <w:color w:val="61FC03"/>
        </w:rPr>
        <w:t>Woods</w:t>
      </w:r>
      <w:r>
        <w:rPr>
          <w:color w:val="000D2C"/>
        </w:rPr>
        <w:t xml:space="preserve">), </w:t>
      </w:r>
      <w:r>
        <w:rPr>
          <w:color w:val="5C5300"/>
        </w:rPr>
        <w:t>jimž</w:t>
      </w:r>
      <w:r>
        <w:rPr>
          <w:color w:val="9F6551"/>
        </w:rPr>
        <w:t xml:space="preserve"> může táhnout tak na 40</w:t>
      </w:r>
      <w:r>
        <w:t xml:space="preserve">, žijí ve velkém a vkusně vyzdobeném domě na předměstí Seattlu. Všichni </w:t>
      </w:r>
      <w:r>
        <w:rPr>
          <w:color w:val="000D2C"/>
        </w:rPr>
        <w:t>jejich</w:t>
      </w:r>
      <w:r>
        <w:t xml:space="preserve"> přátelé mají </w:t>
      </w:r>
      <w:r>
        <w:rPr>
          <w:color w:val="BCFEC6"/>
        </w:rPr>
        <w:t>děti</w:t>
      </w:r>
      <w:r>
        <w:t xml:space="preserve"> a </w:t>
      </w:r>
      <w:r>
        <w:rPr>
          <w:color w:val="000D2C"/>
        </w:rPr>
        <w:t>oni</w:t>
      </w:r>
      <w:r>
        <w:t xml:space="preserve"> nemohou, takže nyní chtějí dítě více než všechno ostatní - možná i více než </w:t>
      </w:r>
      <w:r>
        <w:rPr>
          <w:color w:val="932C70"/>
        </w:rPr>
        <w:t>Michael</w:t>
      </w:r>
      <w:r>
        <w:t xml:space="preserve"> chtěl </w:t>
      </w:r>
      <w:r>
        <w:rPr>
          <w:color w:val="932C70"/>
        </w:rPr>
        <w:t>svůj</w:t>
      </w:r>
      <w:r>
        <w:t xml:space="preserve"> oblíbený kabriolet nebo luxusní stereo soupravu. Myšlenka na dítě jako nutný majetek mladého zbohatlíka </w:t>
      </w:r>
      <w:r>
        <w:rPr>
          <w:color w:val="000D2C"/>
        </w:rPr>
        <w:t>je</w:t>
      </w:r>
      <w:r>
        <w:t xml:space="preserve"> určitě motivuje, protože prosperující potomci </w:t>
      </w:r>
      <w:r>
        <w:rPr>
          <w:color w:val="000D2C"/>
        </w:rPr>
        <w:t>jejich</w:t>
      </w:r>
      <w:r>
        <w:t xml:space="preserve"> přátel se v pětileté terapii ukazují jako pěkní rošťáci. Když </w:t>
      </w:r>
      <w:r>
        <w:rPr>
          <w:color w:val="2B1B04"/>
        </w:rPr>
        <w:t>Linda</w:t>
      </w:r>
      <w:r>
        <w:rPr>
          <w:color w:val="000D2C"/>
        </w:rPr>
        <w:t xml:space="preserve"> a </w:t>
      </w:r>
      <w:r>
        <w:rPr>
          <w:color w:val="B5AFC4"/>
        </w:rPr>
        <w:t>Michael</w:t>
      </w:r>
      <w:r>
        <w:t xml:space="preserve"> vyčerpali všechny moderní prostředky podporující plodnost, rozhodli se pro adopci. </w:t>
      </w:r>
      <w:r>
        <w:rPr>
          <w:color w:val="D4C67A"/>
        </w:rPr>
        <w:t>Herci</w:t>
      </w:r>
      <w:r>
        <w:t xml:space="preserve"> </w:t>
      </w:r>
      <w:r>
        <w:rPr>
          <w:color w:val="D4C67A"/>
        </w:rPr>
        <w:t>svými</w:t>
      </w:r>
      <w:r>
        <w:t xml:space="preserve"> bolestnými výrazy vyjadřují </w:t>
      </w:r>
      <w:r>
        <w:rPr>
          <w:color w:val="D4C67A"/>
        </w:rPr>
        <w:t>svou</w:t>
      </w:r>
      <w:r>
        <w:t xml:space="preserve"> opravdovou touhu po maličkém - nebo se možná jen ne tak jemně vyjadřují k nedokonalosti scénáře a chabé režii Jonathana Kaplana ("Obviněný"). Nebo jsou možná znechuceni doslovným hudebním doprovodem: pokud </w:t>
      </w:r>
      <w:r>
        <w:rPr>
          <w:color w:val="AE7AA1"/>
        </w:rPr>
        <w:t>některá postava</w:t>
      </w:r>
      <w:r>
        <w:t xml:space="preserve"> dospěje k důležitému rozhodnutí, odhalí se </w:t>
      </w:r>
      <w:r>
        <w:rPr>
          <w:color w:val="AE7AA1"/>
        </w:rPr>
        <w:t>její</w:t>
      </w:r>
      <w:r>
        <w:t xml:space="preserve"> myšlenky melodií "Teď vidím jasně". Kancelář zařizující adopce trvá na tom, aby se </w:t>
      </w:r>
      <w:r>
        <w:rPr>
          <w:color w:val="000D2C"/>
        </w:rPr>
        <w:t>adoptivní rodiče</w:t>
      </w:r>
      <w:r>
        <w:t xml:space="preserve"> setkali s rodnou matkou, takže </w:t>
      </w:r>
      <w:r>
        <w:rPr>
          <w:color w:val="2B1B04"/>
        </w:rPr>
        <w:t>Linda</w:t>
      </w:r>
      <w:r>
        <w:rPr>
          <w:color w:val="000D2C"/>
        </w:rPr>
        <w:t xml:space="preserve"> a </w:t>
      </w:r>
      <w:r>
        <w:rPr>
          <w:color w:val="B5AFC4"/>
        </w:rPr>
        <w:t>Michael</w:t>
      </w:r>
      <w:r>
        <w:t xml:space="preserve"> zaplatí </w:t>
      </w:r>
      <w:r>
        <w:rPr>
          <w:color w:val="C2A393"/>
        </w:rPr>
        <w:t>těhotné Lucy (</w:t>
      </w:r>
      <w:r>
        <w:rPr>
          <w:color w:val="0232FD"/>
        </w:rPr>
        <w:t>Mastersonová</w:t>
      </w:r>
      <w:r>
        <w:t xml:space="preserve">) autobusový lístek </w:t>
      </w:r>
      <w:r>
        <w:rPr>
          <w:color w:val="6A3A35"/>
        </w:rPr>
        <w:t>z Ohia</w:t>
      </w:r>
      <w:r>
        <w:t>. (</w:t>
      </w:r>
      <w:r>
        <w:rPr>
          <w:color w:val="BA6801"/>
        </w:rPr>
        <w:t xml:space="preserve">Proč jsou v těchto filmech svobodné nastávající matky vždy </w:t>
      </w:r>
      <w:r>
        <w:rPr>
          <w:color w:val="168E5C"/>
        </w:rPr>
        <w:t>z Ohia</w:t>
      </w:r>
      <w:r>
        <w:t xml:space="preserve">? Ptám se </w:t>
      </w:r>
      <w:r>
        <w:rPr>
          <w:color w:val="BA6801"/>
        </w:rPr>
        <w:t>na to</w:t>
      </w:r>
      <w:r>
        <w:t xml:space="preserve"> jen tak jakožto rozený obyvatel </w:t>
      </w:r>
      <w:r>
        <w:rPr>
          <w:color w:val="6A3A35"/>
        </w:rPr>
        <w:t>Ohia</w:t>
      </w:r>
      <w:r>
        <w:t xml:space="preserve">.) </w:t>
      </w:r>
      <w:r>
        <w:rPr>
          <w:color w:val="C2A393"/>
        </w:rPr>
        <w:t>Lucy</w:t>
      </w:r>
      <w:r>
        <w:t xml:space="preserve"> je samozřejmě krásná a vtipná, ačkoli nemá žádné vzdělání. Každý se do každého zamiluje. Nějaká bolest se objeví, když </w:t>
      </w:r>
      <w:r>
        <w:rPr>
          <w:color w:val="C2A393"/>
        </w:rPr>
        <w:t>Lucy</w:t>
      </w:r>
      <w:r>
        <w:t xml:space="preserve"> porodí a když "nevěděla, že se bude takhle cítit" a chce </w:t>
      </w:r>
      <w:r>
        <w:rPr>
          <w:color w:val="C2A393"/>
        </w:rPr>
        <w:t>si</w:t>
      </w:r>
      <w:r>
        <w:t xml:space="preserve"> </w:t>
      </w:r>
      <w:r>
        <w:rPr>
          <w:color w:val="16C0D0"/>
        </w:rPr>
        <w:t>dítě</w:t>
      </w:r>
      <w:r>
        <w:t xml:space="preserve"> ponechat. Ale na konci se v deformovaném pohledu </w:t>
      </w:r>
      <w:r>
        <w:rPr>
          <w:color w:val="FCB164"/>
        </w:rPr>
        <w:t xml:space="preserve">tvůrců </w:t>
      </w:r>
      <w:r>
        <w:rPr>
          <w:color w:val="796EE6"/>
        </w:rPr>
        <w:t>filmu</w:t>
      </w:r>
      <w:r>
        <w:t xml:space="preserve"> všechno obrátí v dobré. Stejně jako právníci v nepřátelském prostředí akvizic jde i </w:t>
      </w:r>
      <w:r>
        <w:rPr>
          <w:color w:val="16C0D0"/>
        </w:rPr>
        <w:t>dítě</w:t>
      </w:r>
      <w:r>
        <w:t xml:space="preserve"> tam, kde jsou peníze. Na opačném konci životního cyklu je </w:t>
      </w:r>
      <w:r>
        <w:rPr>
          <w:color w:val="C62100"/>
        </w:rPr>
        <w:t xml:space="preserve">film "Táta", adaptace románu Williama Whartona </w:t>
      </w:r>
      <w:r>
        <w:rPr>
          <w:color w:val="014347"/>
        </w:rPr>
        <w:t>od Garyho Davida Goldberga</w:t>
      </w:r>
      <w:r>
        <w:t xml:space="preserve">. </w:t>
      </w:r>
      <w:r>
        <w:rPr>
          <w:color w:val="C62100"/>
        </w:rPr>
        <w:t>Tento film</w:t>
      </w:r>
      <w:r>
        <w:t xml:space="preserve"> je </w:t>
      </w:r>
      <w:r>
        <w:rPr>
          <w:color w:val="233809"/>
        </w:rPr>
        <w:t xml:space="preserve">o synovi ve středním věku, </w:t>
      </w:r>
      <w:r>
        <w:rPr>
          <w:color w:val="42083B"/>
        </w:rPr>
        <w:t>který</w:t>
      </w:r>
      <w:r>
        <w:rPr>
          <w:color w:val="233809"/>
        </w:rPr>
        <w:t xml:space="preserve"> </w:t>
      </w:r>
      <w:r>
        <w:rPr>
          <w:color w:val="42083B"/>
        </w:rPr>
        <w:t>si</w:t>
      </w:r>
      <w:r>
        <w:rPr>
          <w:color w:val="233809"/>
        </w:rPr>
        <w:t xml:space="preserve"> zajišťuje, že </w:t>
      </w:r>
      <w:r>
        <w:rPr>
          <w:color w:val="82785D"/>
        </w:rPr>
        <w:t>jeho</w:t>
      </w:r>
      <w:r>
        <w:rPr>
          <w:color w:val="023087"/>
        </w:rPr>
        <w:t xml:space="preserve"> opožděný svazek </w:t>
      </w:r>
      <w:r>
        <w:rPr>
          <w:color w:val="B7DAD2"/>
        </w:rPr>
        <w:t>s otcem</w:t>
      </w:r>
      <w:r>
        <w:rPr>
          <w:color w:val="233809"/>
        </w:rPr>
        <w:t xml:space="preserve"> potrvá, a čeká na </w:t>
      </w:r>
      <w:r>
        <w:rPr>
          <w:color w:val="023087"/>
        </w:rPr>
        <w:t>jeho</w:t>
      </w:r>
      <w:r>
        <w:rPr>
          <w:color w:val="233809"/>
        </w:rPr>
        <w:t xml:space="preserve"> stmelení až do posledního okamžiku před tím, než </w:t>
      </w:r>
      <w:r>
        <w:rPr>
          <w:color w:val="196956"/>
        </w:rPr>
        <w:t>starý muž</w:t>
      </w:r>
      <w:r>
        <w:rPr>
          <w:color w:val="233809"/>
        </w:rPr>
        <w:t xml:space="preserve"> zemře</w:t>
      </w:r>
      <w:r>
        <w:t xml:space="preserve">. </w:t>
      </w:r>
      <w:r>
        <w:rPr>
          <w:color w:val="8C41BB"/>
        </w:rPr>
        <w:t xml:space="preserve">Obratný styl líčení emocí, </w:t>
      </w:r>
      <w:r>
        <w:rPr>
          <w:color w:val="ECEDFE"/>
        </w:rPr>
        <w:t>který</w:t>
      </w:r>
      <w:r>
        <w:rPr>
          <w:color w:val="8C41BB"/>
        </w:rPr>
        <w:t xml:space="preserve"> </w:t>
      </w:r>
      <w:r>
        <w:rPr>
          <w:color w:val="2B2D32"/>
        </w:rPr>
        <w:t>si</w:t>
      </w:r>
      <w:r>
        <w:rPr>
          <w:color w:val="8C41BB"/>
        </w:rPr>
        <w:t xml:space="preserve"> </w:t>
      </w:r>
      <w:r>
        <w:rPr>
          <w:color w:val="2B2D32"/>
        </w:rPr>
        <w:t>Goldberg</w:t>
      </w:r>
      <w:r>
        <w:rPr>
          <w:color w:val="8C41BB"/>
        </w:rPr>
        <w:t xml:space="preserve"> vybrousil v televizních "Rodinných vazbách</w:t>
      </w:r>
      <w:r>
        <w:t xml:space="preserve">", nestaví na tom, že by šel do hloubky. </w:t>
      </w:r>
      <w:r>
        <w:rPr>
          <w:color w:val="94C661"/>
        </w:rPr>
        <w:t>Jeho</w:t>
      </w:r>
      <w:r>
        <w:rPr>
          <w:color w:val="F8907D"/>
        </w:rPr>
        <w:t xml:space="preserve"> postavy</w:t>
      </w:r>
      <w:r>
        <w:t xml:space="preserve"> prakticky projdou </w:t>
      </w:r>
      <w:r>
        <w:rPr>
          <w:color w:val="895E6B"/>
        </w:rPr>
        <w:t>obrovským množstvím lidských emocí</w:t>
      </w:r>
      <w:r>
        <w:t xml:space="preserve"> </w:t>
      </w:r>
      <w:r>
        <w:rPr>
          <w:color w:val="788E95"/>
        </w:rPr>
        <w:t xml:space="preserve">jako turista, </w:t>
      </w:r>
      <w:r>
        <w:rPr>
          <w:color w:val="FB6AB8"/>
        </w:rPr>
        <w:t>který</w:t>
      </w:r>
      <w:r>
        <w:rPr>
          <w:color w:val="788E95"/>
        </w:rPr>
        <w:t xml:space="preserve"> proběhne za osm dní 10 měst</w:t>
      </w:r>
      <w:r>
        <w:t xml:space="preserve">. Zastaví se pouze, aby zaznamenaly </w:t>
      </w:r>
      <w:r>
        <w:rPr>
          <w:color w:val="576094"/>
        </w:rPr>
        <w:t>slzičky bolesti a výdechy zadostiučinění</w:t>
      </w:r>
      <w:r>
        <w:t xml:space="preserve">, jako </w:t>
      </w:r>
      <w:r>
        <w:rPr>
          <w:color w:val="DB1474"/>
        </w:rPr>
        <w:t xml:space="preserve">turisté registrující </w:t>
      </w:r>
      <w:r>
        <w:rPr>
          <w:color w:val="8489AE"/>
        </w:rPr>
        <w:t xml:space="preserve">pamětihodnosti, </w:t>
      </w:r>
      <w:r>
        <w:rPr>
          <w:color w:val="860E04"/>
        </w:rPr>
        <w:t>které</w:t>
      </w:r>
      <w:r>
        <w:rPr>
          <w:color w:val="8489AE"/>
        </w:rPr>
        <w:t xml:space="preserve"> viděli z okna autobusu</w:t>
      </w:r>
      <w:r>
        <w:t xml:space="preserve">. </w:t>
      </w:r>
      <w:r>
        <w:rPr>
          <w:color w:val="C62100"/>
        </w:rPr>
        <w:t>Tomuto filmu</w:t>
      </w:r>
      <w:r>
        <w:t xml:space="preserve"> nepřidá na atraktivitě ani osvědčená šouravá chůze Jacka Lemmona. Takže je dobře možné, že ve srovnání s pompézností </w:t>
      </w:r>
      <w:r>
        <w:rPr>
          <w:color w:val="FBC206"/>
        </w:rPr>
        <w:t xml:space="preserve">jiných filmů, </w:t>
      </w:r>
      <w:r>
        <w:rPr>
          <w:color w:val="6EAB9B"/>
        </w:rPr>
        <w:t>které</w:t>
      </w:r>
      <w:r>
        <w:rPr>
          <w:color w:val="FBC206"/>
        </w:rPr>
        <w:t xml:space="preserve"> teď vznikají</w:t>
      </w:r>
      <w:r>
        <w:t xml:space="preserve">, není </w:t>
      </w:r>
      <w:r>
        <w:rPr>
          <w:color w:val="F2CDFE"/>
        </w:rPr>
        <w:t>film "Kdopak to mluví</w:t>
      </w:r>
      <w:r>
        <w:t xml:space="preserve">" až tak zábavný, jak vypadá. Ze srovnání </w:t>
      </w:r>
      <w:r>
        <w:rPr>
          <w:color w:val="FBC206"/>
        </w:rPr>
        <w:t>s nimi</w:t>
      </w:r>
      <w:r>
        <w:t xml:space="preserve"> však </w:t>
      </w:r>
      <w:r>
        <w:rPr>
          <w:color w:val="F2CDFE"/>
        </w:rPr>
        <w:t>tato lehká komedie</w:t>
      </w:r>
      <w:r>
        <w:t xml:space="preserve"> vychází jako klenot. Začíná oplodněním z pohledu </w:t>
      </w:r>
      <w:r>
        <w:rPr>
          <w:color w:val="645341"/>
        </w:rPr>
        <w:t>spermie</w:t>
      </w:r>
      <w:r>
        <w:t xml:space="preserve"> a pak přechází do pohledu </w:t>
      </w:r>
      <w:r>
        <w:rPr>
          <w:color w:val="760035"/>
        </w:rPr>
        <w:t>dítěte</w:t>
      </w:r>
      <w:r>
        <w:t xml:space="preserve">. Nejlepší vlastností </w:t>
      </w:r>
      <w:r>
        <w:rPr>
          <w:color w:val="647A41"/>
        </w:rPr>
        <w:t>Bruce Willise</w:t>
      </w:r>
      <w:r>
        <w:t xml:space="preserve"> jakožto herce je </w:t>
      </w:r>
      <w:r>
        <w:rPr>
          <w:color w:val="496E76"/>
        </w:rPr>
        <w:t>jeho</w:t>
      </w:r>
      <w:r>
        <w:rPr>
          <w:color w:val="E3F894"/>
        </w:rPr>
        <w:t xml:space="preserve"> plachý, pomalý hlas, </w:t>
      </w:r>
      <w:r>
        <w:rPr>
          <w:color w:val="F9D7CD"/>
        </w:rPr>
        <w:t>kterým</w:t>
      </w:r>
      <w:r>
        <w:rPr>
          <w:color w:val="E3F894"/>
        </w:rPr>
        <w:t xml:space="preserve"> mluví </w:t>
      </w:r>
      <w:r>
        <w:rPr>
          <w:color w:val="876128"/>
        </w:rPr>
        <w:t>za děcko</w:t>
      </w:r>
      <w:r>
        <w:t xml:space="preserve">: </w:t>
      </w:r>
      <w:r>
        <w:rPr>
          <w:color w:val="E3F894"/>
        </w:rPr>
        <w:t>to</w:t>
      </w:r>
      <w:r>
        <w:t xml:space="preserve"> je </w:t>
      </w:r>
      <w:r>
        <w:rPr>
          <w:color w:val="A1A711"/>
        </w:rPr>
        <w:t xml:space="preserve">vše, </w:t>
      </w:r>
      <w:r>
        <w:rPr>
          <w:color w:val="01FB92"/>
        </w:rPr>
        <w:t>co</w:t>
      </w:r>
      <w:r>
        <w:rPr>
          <w:color w:val="A1A711"/>
        </w:rPr>
        <w:t xml:space="preserve"> </w:t>
      </w:r>
      <w:r>
        <w:rPr>
          <w:color w:val="FD0F31"/>
        </w:rPr>
        <w:t>tu</w:t>
      </w:r>
      <w:r>
        <w:rPr>
          <w:color w:val="A1A711"/>
        </w:rPr>
        <w:t xml:space="preserve"> </w:t>
      </w:r>
      <w:r>
        <w:rPr>
          <w:color w:val="BE8485"/>
        </w:rPr>
        <w:t>z něj</w:t>
      </w:r>
      <w:r>
        <w:rPr>
          <w:color w:val="A1A711"/>
        </w:rPr>
        <w:t xml:space="preserve"> máte</w:t>
      </w:r>
      <w:r>
        <w:t xml:space="preserve">. A konečně je tu </w:t>
      </w:r>
      <w:r>
        <w:rPr>
          <w:color w:val="C660FB"/>
        </w:rPr>
        <w:t xml:space="preserve">jeden rodinný film, </w:t>
      </w:r>
      <w:r>
        <w:rPr>
          <w:color w:val="120104"/>
        </w:rPr>
        <w:t>který</w:t>
      </w:r>
      <w:r>
        <w:rPr>
          <w:color w:val="C660FB"/>
        </w:rPr>
        <w:t xml:space="preserve"> docela výmluvně zkoumá hloubku lidských pocitů</w:t>
      </w:r>
      <w:r>
        <w:t xml:space="preserve"> - jenže </w:t>
      </w:r>
      <w:r>
        <w:rPr>
          <w:color w:val="C660FB"/>
        </w:rPr>
        <w:t>jeho</w:t>
      </w:r>
      <w:r>
        <w:t xml:space="preserve"> hvězdami jsou medvědi. </w:t>
      </w:r>
      <w:r>
        <w:rPr>
          <w:color w:val="D48958"/>
        </w:rPr>
        <w:t>Francouzský režisér Jean-Jacques Annaud</w:t>
      </w:r>
      <w:r>
        <w:rPr>
          <w:color w:val="05AEE8"/>
        </w:rPr>
        <w:t xml:space="preserve"> </w:t>
      </w:r>
      <w:r>
        <w:rPr>
          <w:color w:val="C3C1BE"/>
        </w:rPr>
        <w:t>ve filmu "Medvědi</w:t>
      </w:r>
      <w:r>
        <w:rPr>
          <w:color w:val="05AEE8"/>
        </w:rPr>
        <w:t>" již podruhé ukazuje, jak mohou být filmy působivé</w:t>
      </w:r>
      <w:r>
        <w:t xml:space="preserve">. (Poprvé </w:t>
      </w:r>
      <w:r>
        <w:rPr>
          <w:color w:val="05AEE8"/>
        </w:rPr>
        <w:t>to</w:t>
      </w:r>
      <w:r>
        <w:t xml:space="preserve"> bylo ve filmu "Boj o oheň".) Bezpochyby se divíme, co je </w:t>
      </w:r>
      <w:r>
        <w:rPr>
          <w:color w:val="9F98F8"/>
        </w:rPr>
        <w:t>to</w:t>
      </w:r>
      <w:r>
        <w:t xml:space="preserve"> </w:t>
      </w:r>
      <w:r>
        <w:rPr>
          <w:color w:val="1167D9"/>
        </w:rPr>
        <w:t xml:space="preserve">za člověka, </w:t>
      </w:r>
      <w:r>
        <w:rPr>
          <w:color w:val="D19012"/>
        </w:rPr>
        <w:t>kterého</w:t>
      </w:r>
      <w:r>
        <w:rPr>
          <w:color w:val="1167D9"/>
        </w:rPr>
        <w:t xml:space="preserve"> láká snažit se porozumět nejprimitivnějším touhám a instinktům </w:t>
      </w:r>
      <w:r>
        <w:rPr>
          <w:color w:val="B7D802"/>
        </w:rPr>
        <w:t xml:space="preserve">způsobem, </w:t>
      </w:r>
      <w:r>
        <w:rPr>
          <w:color w:val="826392"/>
        </w:rPr>
        <w:t>který</w:t>
      </w:r>
      <w:r>
        <w:rPr>
          <w:color w:val="B7D802"/>
        </w:rPr>
        <w:t xml:space="preserve"> vyžaduje nejdůmyslnější hodnocení obrazového vyprávění</w:t>
      </w:r>
      <w:r>
        <w:t xml:space="preserve">. Pravděpodobně nabídl </w:t>
      </w:r>
      <w:r>
        <w:rPr>
          <w:color w:val="C660FB"/>
        </w:rPr>
        <w:t>tento film</w:t>
      </w:r>
      <w:r>
        <w:t xml:space="preserve"> </w:t>
      </w:r>
      <w:r>
        <w:rPr>
          <w:color w:val="9F98F8"/>
        </w:rPr>
        <w:t>svému</w:t>
      </w:r>
      <w:r>
        <w:t xml:space="preserve"> producentovi Claudeovi Berrimu </w:t>
      </w:r>
      <w:r>
        <w:rPr>
          <w:color w:val="5E7A6A"/>
        </w:rPr>
        <w:t>ve čtyřech dějových linkách</w:t>
      </w:r>
      <w:r>
        <w:t>: "</w:t>
      </w:r>
      <w:r>
        <w:rPr>
          <w:color w:val="B29869"/>
        </w:rPr>
        <w:t>Osiřelé medvědí mládě</w:t>
      </w:r>
      <w:r>
        <w:t xml:space="preserve">. </w:t>
      </w:r>
      <w:r>
        <w:rPr>
          <w:color w:val="1D0051"/>
        </w:rPr>
        <w:t>Velký osamocený medvěd</w:t>
      </w:r>
      <w:r>
        <w:t xml:space="preserve">. </w:t>
      </w:r>
      <w:r>
        <w:rPr>
          <w:color w:val="8BE7FC"/>
        </w:rPr>
        <w:t>V lese dva lovci</w:t>
      </w:r>
      <w:r>
        <w:t xml:space="preserve">. Z pohledu zvířat." Ale potom nemohlo ani obrovské množství slov vystihnout výjimečný pocit </w:t>
      </w:r>
      <w:r>
        <w:rPr>
          <w:color w:val="C660FB"/>
        </w:rPr>
        <w:t xml:space="preserve">z tohoto filmu o </w:t>
      </w:r>
      <w:r>
        <w:rPr>
          <w:color w:val="76E0C1"/>
        </w:rPr>
        <w:t>osiřelém medvědovi</w:t>
      </w:r>
      <w:r>
        <w:rPr>
          <w:color w:val="C660FB"/>
        </w:rPr>
        <w:t xml:space="preserve"> a </w:t>
      </w:r>
      <w:r>
        <w:rPr>
          <w:color w:val="76E0C1"/>
        </w:rPr>
        <w:t>jeho</w:t>
      </w:r>
      <w:r>
        <w:rPr>
          <w:color w:val="C660FB"/>
        </w:rPr>
        <w:t xml:space="preserve"> adopci</w:t>
      </w:r>
      <w:r>
        <w:t xml:space="preserve">. Tip na video: Jeden z nejlepších filmů o vztazích mezi dětmi a rodiči za poslední léta jsou "Zmatky v Arizoně", </w:t>
      </w:r>
      <w:r>
        <w:rPr>
          <w:color w:val="BACFA7"/>
        </w:rPr>
        <w:t xml:space="preserve">komedie bratří Coenů z roku 1987, </w:t>
      </w:r>
      <w:r>
        <w:rPr>
          <w:color w:val="11BA09"/>
        </w:rPr>
        <w:t>která</w:t>
      </w:r>
      <w:r>
        <w:rPr>
          <w:color w:val="BACFA7"/>
        </w:rPr>
        <w:t xml:space="preserve"> určitě není o těch obyčejných lidech odvedle</w:t>
      </w:r>
      <w:r>
        <w:t>.</w:t>
      </w:r>
    </w:p>
    <w:p>
      <w:r>
        <w:rPr>
          <w:b/>
        </w:rPr>
        <w:t>Document number 675</w:t>
      </w:r>
    </w:p>
    <w:p>
      <w:r>
        <w:rPr>
          <w:b/>
        </w:rPr>
        <w:t>Document identifier: wsj0973-001</w:t>
      </w:r>
    </w:p>
    <w:p>
      <w:r>
        <w:rPr>
          <w:color w:val="310106"/>
        </w:rPr>
        <w:t xml:space="preserve">Společnost Westinghouse Electric Corp., </w:t>
      </w:r>
      <w:r>
        <w:rPr>
          <w:color w:val="04640D"/>
        </w:rPr>
        <w:t>která</w:t>
      </w:r>
      <w:r>
        <w:rPr>
          <w:color w:val="310106"/>
        </w:rPr>
        <w:t xml:space="preserve"> v rámci hlavního restrukturalizačního programu provádí kapitalizaci</w:t>
      </w:r>
      <w:r>
        <w:t xml:space="preserve">, očekává </w:t>
      </w:r>
      <w:r>
        <w:rPr>
          <w:color w:val="FEFB0A"/>
        </w:rPr>
        <w:t>v příštím roce</w:t>
      </w:r>
      <w:r>
        <w:t xml:space="preserve"> marži přes 10 % a dvojciferný zisk na akcii, jak zde uvedli přední představitelé </w:t>
      </w:r>
      <w:r>
        <w:rPr>
          <w:color w:val="310106"/>
        </w:rPr>
        <w:t>společnosti</w:t>
      </w:r>
      <w:r>
        <w:t xml:space="preserve"> analytikům cenných papírů. </w:t>
      </w:r>
      <w:r>
        <w:rPr>
          <w:color w:val="FB5514"/>
        </w:rPr>
        <w:t>John C. Marous, předseda a generální ředitel</w:t>
      </w:r>
      <w:r>
        <w:t xml:space="preserve">, uvedl rovněž, že </w:t>
      </w:r>
      <w:r>
        <w:rPr>
          <w:color w:val="310106"/>
        </w:rPr>
        <w:t>společnost</w:t>
      </w:r>
      <w:r>
        <w:t xml:space="preserve"> očekává, že prodej z pokračujících provozů vzroste v příštích třech letech o 8.5 % ročně. V roce 1988 měla </w:t>
      </w:r>
      <w:r>
        <w:rPr>
          <w:color w:val="310106"/>
        </w:rPr>
        <w:t>společnost</w:t>
      </w:r>
      <w:r>
        <w:t xml:space="preserve"> výdělky ve výši 822.8 milionu dolarů, neboli 5.66 dolaru na akcii, z obratu ve výši 12.49 miliardy dolarů. Od roku 1983 zrušila </w:t>
      </w:r>
      <w:r>
        <w:rPr>
          <w:color w:val="310106"/>
        </w:rPr>
        <w:t>společnost Westinghouse</w:t>
      </w:r>
      <w:r>
        <w:t xml:space="preserve"> </w:t>
      </w:r>
      <w:r>
        <w:rPr>
          <w:color w:val="E115C0"/>
        </w:rPr>
        <w:t xml:space="preserve">70 provozů, </w:t>
      </w:r>
      <w:r>
        <w:rPr>
          <w:color w:val="00587F"/>
        </w:rPr>
        <w:t>u kterých</w:t>
      </w:r>
      <w:r>
        <w:rPr>
          <w:color w:val="E115C0"/>
        </w:rPr>
        <w:t xml:space="preserve"> neočekávala, že by vytvořily 10% provozní zisk</w:t>
      </w:r>
      <w:r>
        <w:t xml:space="preserve">, a zároveň získala jiných 55 provozů. Jen za posledních 20 měsíců, jak řekl </w:t>
      </w:r>
      <w:r>
        <w:rPr>
          <w:color w:val="0BC582"/>
        </w:rPr>
        <w:t>Paul E. Lego, prezident a provozní ředitel</w:t>
      </w:r>
      <w:r>
        <w:t xml:space="preserve">, byla investice ve výši 300 milionů dolarů na zbavení se pomalu rostoucích a málo ziskových provozů více než vyrovnána 600 miliony dolarů ze ziskových akvizic. </w:t>
      </w:r>
      <w:r>
        <w:rPr>
          <w:color w:val="310106"/>
        </w:rPr>
        <w:t>Společnost Westinghouse</w:t>
      </w:r>
      <w:r>
        <w:t xml:space="preserve"> očekává, </w:t>
      </w:r>
      <w:r>
        <w:rPr>
          <w:color w:val="FEB8C8"/>
        </w:rPr>
        <w:t xml:space="preserve">že </w:t>
      </w:r>
      <w:r>
        <w:rPr>
          <w:color w:val="9E8317"/>
        </w:rPr>
        <w:t>své</w:t>
      </w:r>
      <w:r>
        <w:rPr>
          <w:color w:val="FEB8C8"/>
        </w:rPr>
        <w:t xml:space="preserve"> cíle navzdory klesající ekonomice splní</w:t>
      </w:r>
      <w:r>
        <w:t xml:space="preserve">. I v případě, že bude </w:t>
      </w:r>
      <w:r>
        <w:rPr>
          <w:color w:val="01190F"/>
        </w:rPr>
        <w:t>hrubý národní produkt</w:t>
      </w:r>
      <w:r>
        <w:t xml:space="preserve"> beze změny nebo poroste o 2 až 2.5 %, "</w:t>
      </w:r>
      <w:r>
        <w:rPr>
          <w:color w:val="FEB8C8"/>
        </w:rPr>
        <w:t>to</w:t>
      </w:r>
      <w:r>
        <w:t xml:space="preserve"> zvládneme," uvedl </w:t>
      </w:r>
      <w:r>
        <w:rPr>
          <w:color w:val="FB5514"/>
        </w:rPr>
        <w:t>Marous</w:t>
      </w:r>
      <w:r>
        <w:t xml:space="preserve">. HNP je celková hodnota </w:t>
      </w:r>
      <w:r>
        <w:rPr>
          <w:color w:val="847D81"/>
        </w:rPr>
        <w:t xml:space="preserve">zboží a služeb, </w:t>
      </w:r>
      <w:r>
        <w:rPr>
          <w:color w:val="58018B"/>
        </w:rPr>
        <w:t>které</w:t>
      </w:r>
      <w:r>
        <w:rPr>
          <w:color w:val="847D81"/>
        </w:rPr>
        <w:t xml:space="preserve"> národ vyrobí</w:t>
      </w:r>
      <w:r>
        <w:t xml:space="preserve">. Světlým místem </w:t>
      </w:r>
      <w:r>
        <w:rPr>
          <w:color w:val="310106"/>
        </w:rPr>
        <w:t>této společnosti</w:t>
      </w:r>
      <w:r>
        <w:t xml:space="preserve"> je </w:t>
      </w:r>
      <w:r>
        <w:rPr>
          <w:color w:val="B70639"/>
        </w:rPr>
        <w:t>její</w:t>
      </w:r>
      <w:r>
        <w:rPr>
          <w:color w:val="703B01"/>
        </w:rPr>
        <w:t xml:space="preserve"> odvětví výroby energie, </w:t>
      </w:r>
      <w:r>
        <w:rPr>
          <w:color w:val="F7F1DF"/>
        </w:rPr>
        <w:t>které</w:t>
      </w:r>
      <w:r>
        <w:rPr>
          <w:color w:val="703B01"/>
        </w:rPr>
        <w:t xml:space="preserve"> prožívá poprvé po letech vlnu růstu</w:t>
      </w:r>
      <w:r>
        <w:t xml:space="preserve">. </w:t>
      </w:r>
      <w:r>
        <w:rPr>
          <w:color w:val="FB5514"/>
        </w:rPr>
        <w:t>Marous</w:t>
      </w:r>
      <w:r>
        <w:t xml:space="preserve"> uvedl, že prodej </w:t>
      </w:r>
      <w:r>
        <w:rPr>
          <w:color w:val="703B01"/>
        </w:rPr>
        <w:t>v tomto odvětví</w:t>
      </w:r>
      <w:r>
        <w:t xml:space="preserve"> letos převýší </w:t>
      </w:r>
      <w:r>
        <w:rPr>
          <w:color w:val="118B8A"/>
        </w:rPr>
        <w:t xml:space="preserve">cílový plán </w:t>
      </w:r>
      <w:r>
        <w:rPr>
          <w:color w:val="4AFEFA"/>
        </w:rPr>
        <w:t>společnosti</w:t>
      </w:r>
      <w:r>
        <w:rPr>
          <w:color w:val="118B8A"/>
        </w:rPr>
        <w:t xml:space="preserve">, </w:t>
      </w:r>
      <w:r>
        <w:rPr>
          <w:color w:val="FCB164"/>
        </w:rPr>
        <w:t>který</w:t>
      </w:r>
      <w:r>
        <w:rPr>
          <w:color w:val="118B8A"/>
        </w:rPr>
        <w:t xml:space="preserve"> činí 8.5 %</w:t>
      </w:r>
      <w:r>
        <w:t xml:space="preserve">. I když </w:t>
      </w:r>
      <w:r>
        <w:rPr>
          <w:color w:val="310106"/>
        </w:rPr>
        <w:t>společnost Westinghouse</w:t>
      </w:r>
      <w:r>
        <w:t xml:space="preserve"> neobdržela za posledních zhruba deset let od amerických výrobců elektřiny žádnou objednávku na výstavbu jaderné elektrárny, přebytečné kapacity se začínají snižovat. </w:t>
      </w:r>
      <w:r>
        <w:rPr>
          <w:color w:val="0BC582"/>
        </w:rPr>
        <w:t>Lego</w:t>
      </w:r>
      <w:r>
        <w:t xml:space="preserve"> uvedl, že </w:t>
      </w:r>
      <w:r>
        <w:rPr>
          <w:color w:val="310106"/>
        </w:rPr>
        <w:t>společnost</w:t>
      </w:r>
      <w:r>
        <w:t xml:space="preserve"> předvídá potřebu velké expanze elektráren nové generace v 90. letech. </w:t>
      </w:r>
      <w:r>
        <w:rPr>
          <w:color w:val="310106"/>
        </w:rPr>
        <w:t>Společnost Westinghouse</w:t>
      </w:r>
      <w:r>
        <w:t xml:space="preserve"> má také dobrou pozici pro prodej parních a plynových elektráren nezávislým výrobcům energie. Schopnost </w:t>
      </w:r>
      <w:r>
        <w:rPr>
          <w:color w:val="310106"/>
        </w:rPr>
        <w:t>společnosti</w:t>
      </w:r>
      <w:r>
        <w:t xml:space="preserve"> reagovat na energetickou potřebu na celém světě se zvýší po nedávno ohlášeném založení společného podniku </w:t>
      </w:r>
      <w:r>
        <w:rPr>
          <w:color w:val="796EE6"/>
        </w:rPr>
        <w:t>se společností Mitsubishi Heavy Industries</w:t>
      </w:r>
      <w:r>
        <w:t xml:space="preserve">, uvedl </w:t>
      </w:r>
      <w:r>
        <w:rPr>
          <w:color w:val="0BC582"/>
        </w:rPr>
        <w:t>Lego</w:t>
      </w:r>
      <w:r>
        <w:t xml:space="preserve">. Uvedl, že segment </w:t>
      </w:r>
      <w:r>
        <w:rPr>
          <w:color w:val="000D2C"/>
        </w:rPr>
        <w:t>nezávislé energie</w:t>
      </w:r>
      <w:r>
        <w:t xml:space="preserve"> by mohl růst a poskytovat až 50 % krátkodobé výrobní kapacity, a dodal: "Očekáváme, že budeme dodávat podstatné části </w:t>
      </w:r>
      <w:r>
        <w:rPr>
          <w:color w:val="000D2C"/>
        </w:rPr>
        <w:t>tohoto trhu</w:t>
      </w:r>
      <w:r>
        <w:t xml:space="preserve">." </w:t>
      </w:r>
      <w:r>
        <w:rPr>
          <w:color w:val="310106"/>
        </w:rPr>
        <w:t>Společnost Westinghouse</w:t>
      </w:r>
      <w:r>
        <w:t xml:space="preserve"> též očekává, že </w:t>
      </w:r>
      <w:r>
        <w:rPr>
          <w:color w:val="310106"/>
        </w:rPr>
        <w:t>její</w:t>
      </w:r>
      <w:r>
        <w:t xml:space="preserve"> mezinárodní obrat brzy vzroste z loňských 20 % na 25 % celkového obratu </w:t>
      </w:r>
      <w:r>
        <w:rPr>
          <w:color w:val="310106"/>
        </w:rPr>
        <w:t>podniku</w:t>
      </w:r>
      <w:r>
        <w:t xml:space="preserve">. </w:t>
      </w:r>
      <w:r>
        <w:rPr>
          <w:color w:val="310106"/>
        </w:rPr>
        <w:t>Společnost</w:t>
      </w:r>
      <w:r>
        <w:t xml:space="preserve"> vyjednává se Sověty, </w:t>
      </w:r>
      <w:r>
        <w:rPr>
          <w:color w:val="53495F"/>
        </w:rPr>
        <w:t xml:space="preserve">že postaví </w:t>
      </w:r>
      <w:r>
        <w:rPr>
          <w:color w:val="F95475"/>
        </w:rPr>
        <w:t xml:space="preserve">závod na výrobu chladírenských nákladních automobilů Thermo King, </w:t>
      </w:r>
      <w:r>
        <w:rPr>
          <w:color w:val="61FC03"/>
        </w:rPr>
        <w:t>který</w:t>
      </w:r>
      <w:r>
        <w:rPr>
          <w:color w:val="F95475"/>
        </w:rPr>
        <w:t xml:space="preserve"> by ročně vyráběl 10000 vozů</w:t>
      </w:r>
      <w:r>
        <w:t xml:space="preserve">. </w:t>
      </w:r>
      <w:r>
        <w:rPr>
          <w:color w:val="FB5514"/>
        </w:rPr>
        <w:t>Marous</w:t>
      </w:r>
      <w:r>
        <w:t xml:space="preserve"> uvedl, že by </w:t>
      </w:r>
      <w:r>
        <w:rPr>
          <w:color w:val="310106"/>
        </w:rPr>
        <w:t>společnost Westinghouse</w:t>
      </w:r>
      <w:r>
        <w:t xml:space="preserve"> vlastnila 70 % </w:t>
      </w:r>
      <w:r>
        <w:rPr>
          <w:color w:val="5D9608"/>
        </w:rPr>
        <w:t>tohoto závodu</w:t>
      </w:r>
      <w:r>
        <w:t xml:space="preserve">. </w:t>
      </w:r>
      <w:r>
        <w:rPr>
          <w:color w:val="53495F"/>
        </w:rPr>
        <w:t xml:space="preserve">Tento obchod, </w:t>
      </w:r>
      <w:r>
        <w:rPr>
          <w:color w:val="DE98FD"/>
        </w:rPr>
        <w:t>který</w:t>
      </w:r>
      <w:r>
        <w:rPr>
          <w:color w:val="53495F"/>
        </w:rPr>
        <w:t xml:space="preserve"> bude vyžadovat počáteční investici ve výši 20 milionů dolarů</w:t>
      </w:r>
      <w:r>
        <w:t xml:space="preserve">, byl stvrzen potřesením ruky, dodal. Představitelé </w:t>
      </w:r>
      <w:r>
        <w:rPr>
          <w:color w:val="310106"/>
        </w:rPr>
        <w:t>společnosti</w:t>
      </w:r>
      <w:r>
        <w:t xml:space="preserve"> také uvedli, že jakýkoli zisk </w:t>
      </w:r>
      <w:r>
        <w:rPr>
          <w:color w:val="98A088"/>
        </w:rPr>
        <w:t xml:space="preserve">z prodeje 55% podílu </w:t>
      </w:r>
      <w:r>
        <w:rPr>
          <w:color w:val="4F584E"/>
        </w:rPr>
        <w:t>společnosti Westinghouse</w:t>
      </w:r>
      <w:r>
        <w:rPr>
          <w:color w:val="98A088"/>
        </w:rPr>
        <w:t xml:space="preserve"> v </w:t>
      </w:r>
      <w:r>
        <w:rPr>
          <w:color w:val="4F584E"/>
        </w:rPr>
        <w:t>jejím</w:t>
      </w:r>
      <w:r>
        <w:rPr>
          <w:color w:val="98A088"/>
        </w:rPr>
        <w:t xml:space="preserve"> přenosovém a distribučním společném podniku se švýcarskou firmou Asea Brown Boveri</w:t>
      </w:r>
      <w:r>
        <w:t xml:space="preserve"> bude vyrovnán restrukturalizačními výdaji ve čtvrtém čtvrtletí. Vedoucí pracovníci neuvedli výši očekávaného zisku </w:t>
      </w:r>
      <w:r>
        <w:rPr>
          <w:color w:val="98A088"/>
        </w:rPr>
        <w:t>z prodeje</w:t>
      </w:r>
      <w:r>
        <w:t xml:space="preserve">. Kapitálové výdaje </w:t>
      </w:r>
      <w:r>
        <w:rPr>
          <w:color w:val="FEFB0A"/>
        </w:rPr>
        <w:t>v roce 1990</w:t>
      </w:r>
      <w:r>
        <w:t xml:space="preserve"> mírně porostou oproti letošním odhadovaným 470 milionům dolarů, uvedl </w:t>
      </w:r>
      <w:r>
        <w:rPr>
          <w:color w:val="FB5514"/>
        </w:rPr>
        <w:t>Marous</w:t>
      </w:r>
      <w:r>
        <w:t>.</w:t>
      </w:r>
    </w:p>
    <w:p>
      <w:r>
        <w:rPr>
          <w:b/>
        </w:rPr>
        <w:t>Document number 676</w:t>
      </w:r>
    </w:p>
    <w:p>
      <w:r>
        <w:rPr>
          <w:b/>
        </w:rPr>
        <w:t>Document identifier: wsj0974-001</w:t>
      </w:r>
    </w:p>
    <w:p>
      <w:r>
        <w:rPr>
          <w:color w:val="310106"/>
        </w:rPr>
        <w:t xml:space="preserve">POČET AKCIÍ PRODANÝCH NAKRÁTKO klesl u společnosti International Mobile Machines </w:t>
      </w:r>
      <w:r>
        <w:rPr>
          <w:color w:val="04640D"/>
        </w:rPr>
        <w:t xml:space="preserve">v měsíci, </w:t>
      </w:r>
      <w:r>
        <w:rPr>
          <w:color w:val="FEFB0A"/>
        </w:rPr>
        <w:t>který</w:t>
      </w:r>
      <w:r>
        <w:rPr>
          <w:color w:val="04640D"/>
        </w:rPr>
        <w:t xml:space="preserve"> skončil 13. října</w:t>
      </w:r>
      <w:r>
        <w:rPr>
          <w:color w:val="310106"/>
        </w:rPr>
        <w:t>, z 3420936 v září na 3102935 akcií</w:t>
      </w:r>
      <w:r>
        <w:t xml:space="preserve">. Kvůli chybě Národního sdružení obchodníků s cennými papíry se ve včerejším vydání </w:t>
      </w:r>
      <w:r>
        <w:rPr>
          <w:color w:val="310106"/>
        </w:rPr>
        <w:t>tento údaj</w:t>
      </w:r>
      <w:r>
        <w:t xml:space="preserve"> objevil v hlavní tabulce a několika vybraných tabulkách v nesprávné podobě.</w:t>
      </w:r>
    </w:p>
    <w:p>
      <w:r>
        <w:rPr>
          <w:b/>
        </w:rPr>
        <w:t>Document number 677</w:t>
      </w:r>
    </w:p>
    <w:p>
      <w:r>
        <w:rPr>
          <w:b/>
        </w:rPr>
        <w:t>Document identifier: wsj0975-001</w:t>
      </w:r>
    </w:p>
    <w:p>
      <w:r>
        <w:t xml:space="preserve">Finančníci, vědci a správci univerzit tvrdí, že </w:t>
      </w:r>
      <w:r>
        <w:rPr>
          <w:color w:val="310106"/>
        </w:rPr>
        <w:t>navrhovaný postup proti střetu zájmů u federálně financovaných vědeckých pracovníků z oblasti biomedicíny</w:t>
      </w:r>
      <w:r>
        <w:t xml:space="preserve"> by mohl zmařit mnoho nových technologických projektů. </w:t>
      </w:r>
      <w:r>
        <w:rPr>
          <w:color w:val="310106"/>
        </w:rPr>
        <w:t xml:space="preserve">Tento postup </w:t>
      </w:r>
      <w:r>
        <w:rPr>
          <w:color w:val="04640D"/>
        </w:rPr>
        <w:t>Národního ústavu zdraví (NIH</w:t>
      </w:r>
      <w:r>
        <w:t xml:space="preserve">) by vyžadoval, aby </w:t>
      </w:r>
      <w:r>
        <w:rPr>
          <w:color w:val="FEFB0A"/>
        </w:rPr>
        <w:t>vědečtí pracovníci</w:t>
      </w:r>
      <w:r>
        <w:t xml:space="preserve"> přerušili finanční vazby se zdravotnickými podniky - nebo přijdou o federální peníze. </w:t>
      </w:r>
      <w:r>
        <w:rPr>
          <w:color w:val="FB5514"/>
        </w:rPr>
        <w:t>Úřad</w:t>
      </w:r>
      <w:r>
        <w:t xml:space="preserve"> říká, že vědci s obchodními vazbami kromě jiného s větší pravděpodobností zkreslují výsledky za účelem propagace nových léků. Strach </w:t>
      </w:r>
      <w:r>
        <w:rPr>
          <w:color w:val="E115C0"/>
        </w:rPr>
        <w:t>vlády</w:t>
      </w:r>
      <w:r>
        <w:t xml:space="preserve"> ze zneužití stoupl, jelikož vazby </w:t>
      </w:r>
      <w:r>
        <w:rPr>
          <w:color w:val="00587F"/>
        </w:rPr>
        <w:t>mezi akademickou půdou</w:t>
      </w:r>
      <w:r>
        <w:t xml:space="preserve"> a rizikovým kapitálem v poslední době vzkvétají. </w:t>
      </w:r>
      <w:r>
        <w:rPr>
          <w:color w:val="0BC582"/>
        </w:rPr>
        <w:t>Směrnice</w:t>
      </w:r>
      <w:r>
        <w:t xml:space="preserve"> by však mohly "znemožnit komercializaci výzkumu", říká Kenneth Smith, zástupce proděkana pro studijní záležitosti a viceprezident pro výzkum </w:t>
      </w:r>
      <w:r>
        <w:rPr>
          <w:color w:val="FEB8C8"/>
        </w:rPr>
        <w:t>na Massachusettském technologickém institutu (MIT</w:t>
      </w:r>
      <w:r>
        <w:t xml:space="preserve">). NIH žádá příjemce grantů a ostatní o připomínky </w:t>
      </w:r>
      <w:r>
        <w:rPr>
          <w:color w:val="0BC582"/>
        </w:rPr>
        <w:t>k navrženým směrnicím</w:t>
      </w:r>
      <w:r>
        <w:t xml:space="preserve"> do 15. prosince. Potom provede konečné rozhodnutí </w:t>
      </w:r>
      <w:r>
        <w:rPr>
          <w:color w:val="310106"/>
        </w:rPr>
        <w:t>o postupu</w:t>
      </w:r>
      <w:r>
        <w:t xml:space="preserve">. </w:t>
      </w:r>
      <w:r>
        <w:rPr>
          <w:color w:val="0BC582"/>
        </w:rPr>
        <w:t>Směrnice</w:t>
      </w:r>
      <w:r>
        <w:t xml:space="preserve"> by mohly překazit budoucí úmluvy podobné </w:t>
      </w:r>
      <w:r>
        <w:rPr>
          <w:color w:val="9E8317"/>
        </w:rPr>
        <w:t xml:space="preserve">dohodě, </w:t>
      </w:r>
      <w:r>
        <w:rPr>
          <w:color w:val="01190F"/>
        </w:rPr>
        <w:t>která</w:t>
      </w:r>
      <w:r>
        <w:rPr>
          <w:color w:val="9E8317"/>
        </w:rPr>
        <w:t xml:space="preserve"> stála za rozjezdem </w:t>
      </w:r>
      <w:r>
        <w:rPr>
          <w:color w:val="847D81"/>
        </w:rPr>
        <w:t xml:space="preserve">společnosti Lithox Inc. ze Salemu v </w:t>
      </w:r>
      <w:r>
        <w:rPr>
          <w:color w:val="58018B"/>
        </w:rPr>
        <w:t>Massachussets</w:t>
      </w:r>
      <w:r>
        <w:t xml:space="preserve">, říká </w:t>
      </w:r>
      <w:r>
        <w:rPr>
          <w:color w:val="B70639"/>
        </w:rPr>
        <w:t>Robert Daly, společník-jednatel u firmy TA Associates zabývající se rizikovým kapitálem</w:t>
      </w:r>
      <w:r>
        <w:t xml:space="preserve">. </w:t>
      </w:r>
      <w:r>
        <w:rPr>
          <w:color w:val="B70639"/>
        </w:rPr>
        <w:t>On</w:t>
      </w:r>
      <w:r>
        <w:t xml:space="preserve"> a další investoři </w:t>
      </w:r>
      <w:r>
        <w:rPr>
          <w:color w:val="703B01"/>
        </w:rPr>
        <w:t>vloni</w:t>
      </w:r>
      <w:r>
        <w:t xml:space="preserve"> s 2.3 milionu dolarů založili </w:t>
      </w:r>
      <w:r>
        <w:rPr>
          <w:color w:val="F7F1DF"/>
        </w:rPr>
        <w:t>společnost Lithox</w:t>
      </w:r>
      <w:r>
        <w:t xml:space="preserve"> za účelem prodeje </w:t>
      </w:r>
      <w:r>
        <w:rPr>
          <w:color w:val="118B8A"/>
        </w:rPr>
        <w:t xml:space="preserve">žlučníkového léku, </w:t>
      </w:r>
      <w:r>
        <w:rPr>
          <w:color w:val="4AFEFA"/>
        </w:rPr>
        <w:t>který</w:t>
      </w:r>
      <w:r>
        <w:rPr>
          <w:color w:val="FCB164"/>
        </w:rPr>
        <w:t xml:space="preserve"> vyvinuli </w:t>
      </w:r>
      <w:r>
        <w:rPr>
          <w:color w:val="796EE6"/>
        </w:rPr>
        <w:t xml:space="preserve">vědečtí pracovníci </w:t>
      </w:r>
      <w:r>
        <w:rPr>
          <w:color w:val="000D2C"/>
        </w:rPr>
        <w:t>na Kalifornské univerzitě v San Diegu</w:t>
      </w:r>
      <w:r>
        <w:t xml:space="preserve">. Pokud </w:t>
      </w:r>
      <w:r>
        <w:rPr>
          <w:color w:val="53495F"/>
        </w:rPr>
        <w:t>jejich</w:t>
      </w:r>
      <w:r>
        <w:rPr>
          <w:color w:val="F95475"/>
        </w:rPr>
        <w:t xml:space="preserve"> výzkum</w:t>
      </w:r>
      <w:r>
        <w:t xml:space="preserve"> vyústí v komerční produkt, pak </w:t>
      </w:r>
      <w:r>
        <w:rPr>
          <w:color w:val="61FC03"/>
        </w:rPr>
        <w:t xml:space="preserve">tito vědci, </w:t>
      </w:r>
      <w:r>
        <w:rPr>
          <w:color w:val="5D9608"/>
        </w:rPr>
        <w:t>kteří</w:t>
      </w:r>
      <w:r>
        <w:rPr>
          <w:color w:val="61FC03"/>
        </w:rPr>
        <w:t xml:space="preserve"> jsou financovaní z finančních prostředků </w:t>
      </w:r>
      <w:r>
        <w:rPr>
          <w:color w:val="DE98FD"/>
        </w:rPr>
        <w:t>společnosti Lithox</w:t>
      </w:r>
      <w:r>
        <w:t xml:space="preserve">, dostanou honorář, čili procento z prodeje. Ale protože </w:t>
      </w:r>
      <w:r>
        <w:rPr>
          <w:color w:val="98A088"/>
        </w:rPr>
        <w:t>Kalifornská univerzita</w:t>
      </w:r>
      <w:r>
        <w:t xml:space="preserve"> stejně jako mnoho jiných univerzit sdílí </w:t>
      </w:r>
      <w:r>
        <w:rPr>
          <w:color w:val="4F584E"/>
        </w:rPr>
        <w:t>honoráře</w:t>
      </w:r>
      <w:r>
        <w:t xml:space="preserve"> </w:t>
      </w:r>
      <w:r>
        <w:rPr>
          <w:color w:val="248AD0"/>
        </w:rPr>
        <w:t>s vědeckými pracovníky</w:t>
      </w:r>
      <w:r>
        <w:t xml:space="preserve">, může se stát, říká </w:t>
      </w:r>
      <w:r>
        <w:rPr>
          <w:color w:val="B70639"/>
        </w:rPr>
        <w:t>Daly</w:t>
      </w:r>
      <w:r>
        <w:t xml:space="preserve">, že </w:t>
      </w:r>
      <w:r>
        <w:rPr>
          <w:color w:val="0BC582"/>
        </w:rPr>
        <w:t>podle navržených směrnic</w:t>
      </w:r>
      <w:r>
        <w:t xml:space="preserve"> ztratí nárok na federální příspěvky. </w:t>
      </w:r>
      <w:r>
        <w:rPr>
          <w:color w:val="5C5300"/>
        </w:rPr>
        <w:t xml:space="preserve">Obdobných dohod, </w:t>
      </w:r>
      <w:r>
        <w:rPr>
          <w:color w:val="9F6551"/>
        </w:rPr>
        <w:t>které</w:t>
      </w:r>
      <w:r>
        <w:rPr>
          <w:color w:val="5C5300"/>
        </w:rPr>
        <w:t xml:space="preserve"> budou </w:t>
      </w:r>
      <w:r>
        <w:rPr>
          <w:color w:val="BCFEC6"/>
        </w:rPr>
        <w:t>novými směrnicemi</w:t>
      </w:r>
      <w:r>
        <w:rPr>
          <w:color w:val="5C5300"/>
        </w:rPr>
        <w:t xml:space="preserve"> ovlivněny</w:t>
      </w:r>
      <w:r>
        <w:t xml:space="preserve">, je plný i průmysl s vysokou úrovní technologie. Například </w:t>
      </w:r>
      <w:r>
        <w:rPr>
          <w:color w:val="932C70"/>
        </w:rPr>
        <w:t>společnost Commonwealth BioVentures Inc., podnik zabývající se rizikovým kapitálem</w:t>
      </w:r>
      <w:r>
        <w:t xml:space="preserve">, investovala minulý měsíc 600000 dolarů na rozjezd </w:t>
      </w:r>
      <w:r>
        <w:rPr>
          <w:color w:val="2B1B04"/>
        </w:rPr>
        <w:t xml:space="preserve">společnosti Amira Inc. v městě Worcester v </w:t>
      </w:r>
      <w:r>
        <w:rPr>
          <w:color w:val="B5AFC4"/>
        </w:rPr>
        <w:t>Massachussets</w:t>
      </w:r>
      <w:r>
        <w:rPr>
          <w:color w:val="2B1B04"/>
        </w:rPr>
        <w:t xml:space="preserve">, </w:t>
      </w:r>
      <w:r>
        <w:rPr>
          <w:color w:val="D4C67A"/>
        </w:rPr>
        <w:t>která</w:t>
      </w:r>
      <w:r>
        <w:rPr>
          <w:color w:val="2B1B04"/>
        </w:rPr>
        <w:t xml:space="preserve"> bude vyrábět léčiva</w:t>
      </w:r>
      <w:r>
        <w:t xml:space="preserve">. </w:t>
      </w:r>
      <w:r>
        <w:rPr>
          <w:color w:val="AE7AA1"/>
        </w:rPr>
        <w:t>Vědci</w:t>
      </w:r>
      <w:r>
        <w:rPr>
          <w:color w:val="C2A393"/>
        </w:rPr>
        <w:t xml:space="preserve"> Rima Kaddurahová-Daouková</w:t>
      </w:r>
      <w:r>
        <w:t xml:space="preserve"> a </w:t>
      </w:r>
      <w:r>
        <w:rPr>
          <w:color w:val="0232FD"/>
        </w:rPr>
        <w:t>Paul Schimmel</w:t>
      </w:r>
      <w:r>
        <w:t xml:space="preserve"> prováděli počáteční výzkum </w:t>
      </w:r>
      <w:r>
        <w:rPr>
          <w:color w:val="FEB8C8"/>
        </w:rPr>
        <w:t>na Massachusettském technologickém institutu</w:t>
      </w:r>
      <w:r>
        <w:t xml:space="preserve">. </w:t>
      </w:r>
      <w:r>
        <w:rPr>
          <w:color w:val="6A3A35"/>
        </w:rPr>
        <w:t xml:space="preserve">Zatímco </w:t>
      </w:r>
      <w:r>
        <w:rPr>
          <w:color w:val="BA6801"/>
        </w:rPr>
        <w:t>Kaddurahová-Daouková</w:t>
      </w:r>
      <w:r>
        <w:rPr>
          <w:color w:val="6A3A35"/>
        </w:rPr>
        <w:t xml:space="preserve"> z MIT odešla do vedení </w:t>
      </w:r>
      <w:r>
        <w:rPr>
          <w:color w:val="168E5C"/>
        </w:rPr>
        <w:t>společnosti Amira</w:t>
      </w:r>
      <w:r>
        <w:rPr>
          <w:color w:val="6A3A35"/>
        </w:rPr>
        <w:t xml:space="preserve">, </w:t>
      </w:r>
      <w:r>
        <w:rPr>
          <w:color w:val="16C0D0"/>
        </w:rPr>
        <w:t>prof. Schimmel</w:t>
      </w:r>
      <w:r>
        <w:rPr>
          <w:color w:val="6A3A35"/>
        </w:rPr>
        <w:t xml:space="preserve"> bude nadále pracovat na MIT, zasedat v radě </w:t>
      </w:r>
      <w:r>
        <w:rPr>
          <w:color w:val="168E5C"/>
        </w:rPr>
        <w:t>společnosti Amira</w:t>
      </w:r>
      <w:r>
        <w:rPr>
          <w:color w:val="6A3A35"/>
        </w:rPr>
        <w:t xml:space="preserve"> a vlastnit </w:t>
      </w:r>
      <w:r>
        <w:rPr>
          <w:color w:val="168E5C"/>
        </w:rPr>
        <w:t>ve společnosti</w:t>
      </w:r>
      <w:r>
        <w:rPr>
          <w:color w:val="6A3A35"/>
        </w:rPr>
        <w:t xml:space="preserve"> malý majetkový podíl</w:t>
      </w:r>
      <w:r>
        <w:t xml:space="preserve">. </w:t>
      </w:r>
      <w:r>
        <w:rPr>
          <w:color w:val="6A3A35"/>
        </w:rPr>
        <w:t xml:space="preserve">Tato transakce </w:t>
      </w:r>
      <w:r>
        <w:rPr>
          <w:color w:val="168E5C"/>
        </w:rPr>
        <w:t>se společností Amira</w:t>
      </w:r>
      <w:r>
        <w:t xml:space="preserve"> je typická </w:t>
      </w:r>
      <w:r>
        <w:rPr>
          <w:color w:val="C62100"/>
        </w:rPr>
        <w:t xml:space="preserve">pro způsob, </w:t>
      </w:r>
      <w:r>
        <w:rPr>
          <w:color w:val="014347"/>
        </w:rPr>
        <w:t>jakým</w:t>
      </w:r>
      <w:r>
        <w:rPr>
          <w:color w:val="C62100"/>
        </w:rPr>
        <w:t xml:space="preserve"> firmy zabývající se rizikovým kapitálem přistupují k úkolu komercializace biotechnologického výzkumu</w:t>
      </w:r>
      <w:r>
        <w:t xml:space="preserve">. Zatímco univerzity rozvíjejí </w:t>
      </w:r>
      <w:r>
        <w:rPr>
          <w:color w:val="233809"/>
        </w:rPr>
        <w:t>základní výzkum</w:t>
      </w:r>
      <w:r>
        <w:t>, "</w:t>
      </w:r>
      <w:r>
        <w:rPr>
          <w:color w:val="42083B"/>
        </w:rPr>
        <w:t>podnikatelé zabývající se rizikovým kapitálem</w:t>
      </w:r>
      <w:r>
        <w:t xml:space="preserve"> mají nejlepší pozici pro financování </w:t>
      </w:r>
      <w:r>
        <w:rPr>
          <w:color w:val="233809"/>
        </w:rPr>
        <w:t>jeho</w:t>
      </w:r>
      <w:r>
        <w:t xml:space="preserve"> komercializace", uvádí Gloria W. Doubledayová </w:t>
      </w:r>
      <w:r>
        <w:rPr>
          <w:color w:val="932C70"/>
        </w:rPr>
        <w:t>z Britského společenství národů</w:t>
      </w:r>
      <w:r>
        <w:t>. "</w:t>
      </w:r>
      <w:r>
        <w:rPr>
          <w:color w:val="310106"/>
        </w:rPr>
        <w:t>Toto</w:t>
      </w:r>
      <w:r>
        <w:t xml:space="preserve"> je nejlepší způsob, jak ihned dostat technologii </w:t>
      </w:r>
      <w:r>
        <w:rPr>
          <w:color w:val="00587F"/>
        </w:rPr>
        <w:t>z akademické půdy</w:t>
      </w:r>
      <w:r>
        <w:t xml:space="preserve">." </w:t>
      </w:r>
      <w:r>
        <w:rPr>
          <w:color w:val="82785D"/>
        </w:rPr>
        <w:t xml:space="preserve">Avšak </w:t>
      </w:r>
      <w:r>
        <w:rPr>
          <w:color w:val="023087"/>
        </w:rPr>
        <w:t>nové směrnice</w:t>
      </w:r>
      <w:r>
        <w:rPr>
          <w:color w:val="82785D"/>
        </w:rPr>
        <w:t xml:space="preserve"> by mohly zabránit tomu, aby</w:t>
      </w:r>
      <w:r>
        <w:t xml:space="preserve"> </w:t>
      </w:r>
      <w:r>
        <w:rPr>
          <w:color w:val="B7DAD2"/>
        </w:rPr>
        <w:t xml:space="preserve">se </w:t>
      </w:r>
      <w:r>
        <w:rPr>
          <w:color w:val="196956"/>
        </w:rPr>
        <w:t xml:space="preserve">vědci jako například </w:t>
      </w:r>
      <w:r>
        <w:rPr>
          <w:color w:val="8C41BB"/>
        </w:rPr>
        <w:t>prof. Schimmel</w:t>
      </w:r>
      <w:r>
        <w:rPr>
          <w:color w:val="B7DAD2"/>
        </w:rPr>
        <w:t xml:space="preserve"> zapojovali do zakládání podniků, jako je </w:t>
      </w:r>
      <w:r>
        <w:rPr>
          <w:color w:val="ECEDFE"/>
        </w:rPr>
        <w:t>například</w:t>
      </w:r>
      <w:r>
        <w:t xml:space="preserve"> </w:t>
      </w:r>
      <w:r>
        <w:rPr>
          <w:color w:val="2B2D32"/>
        </w:rPr>
        <w:t>společnost Amira</w:t>
      </w:r>
      <w:r>
        <w:t xml:space="preserve">, zdůrazňují </w:t>
      </w:r>
      <w:r>
        <w:rPr>
          <w:color w:val="94C661"/>
        </w:rPr>
        <w:t>podnikatelé zabývající se rizikovým kapitálem</w:t>
      </w:r>
      <w:r>
        <w:t xml:space="preserve">. A pokud se </w:t>
      </w:r>
      <w:r>
        <w:rPr>
          <w:color w:val="F8907D"/>
        </w:rPr>
        <w:t>to</w:t>
      </w:r>
      <w:r>
        <w:t xml:space="preserve"> stane, celý proces přesunu technologie na trh může být narušen, říkají. V sázce je mnoho. </w:t>
      </w:r>
      <w:r>
        <w:rPr>
          <w:color w:val="895E6B"/>
        </w:rPr>
        <w:t xml:space="preserve">Minulý rok utratili </w:t>
      </w:r>
      <w:r>
        <w:rPr>
          <w:color w:val="788E95"/>
        </w:rPr>
        <w:t>podnikatelé zabývající se rizikovým kapitálem</w:t>
      </w:r>
      <w:r>
        <w:rPr>
          <w:color w:val="895E6B"/>
        </w:rPr>
        <w:t xml:space="preserve"> </w:t>
      </w:r>
      <w:r>
        <w:rPr>
          <w:color w:val="FB6AB8"/>
        </w:rPr>
        <w:t>podle Národního sdružení rizikového kapitálu</w:t>
      </w:r>
      <w:r>
        <w:rPr>
          <w:color w:val="895E6B"/>
        </w:rPr>
        <w:t xml:space="preserve">, </w:t>
      </w:r>
      <w:r>
        <w:rPr>
          <w:color w:val="FB6AB8"/>
        </w:rPr>
        <w:t>což</w:t>
      </w:r>
      <w:r>
        <w:rPr>
          <w:color w:val="895E6B"/>
        </w:rPr>
        <w:t xml:space="preserve"> je obchodní sdružení, na financování začínajících společností v oblasti lékařství a biotechnologie odhadem 600 milionů dolarů</w:t>
      </w:r>
      <w:r>
        <w:t xml:space="preserve">. Mnoho </w:t>
      </w:r>
      <w:r>
        <w:rPr>
          <w:color w:val="895E6B"/>
        </w:rPr>
        <w:t>z těchto obchodů</w:t>
      </w:r>
      <w:r>
        <w:t xml:space="preserve"> zahrnovalo </w:t>
      </w:r>
      <w:r>
        <w:rPr>
          <w:color w:val="576094"/>
        </w:rPr>
        <w:t xml:space="preserve">transakce, </w:t>
      </w:r>
      <w:r>
        <w:rPr>
          <w:color w:val="DB1474"/>
        </w:rPr>
        <w:t>ve kterých</w:t>
      </w:r>
      <w:r>
        <w:rPr>
          <w:color w:val="576094"/>
        </w:rPr>
        <w:t xml:space="preserve"> </w:t>
      </w:r>
      <w:r>
        <w:rPr>
          <w:color w:val="8489AE"/>
        </w:rPr>
        <w:t>vědecké instituce nebo vědci</w:t>
      </w:r>
      <w:r>
        <w:rPr>
          <w:color w:val="576094"/>
        </w:rPr>
        <w:t xml:space="preserve"> souhlasili s komercializací </w:t>
      </w:r>
      <w:r>
        <w:rPr>
          <w:color w:val="8489AE"/>
        </w:rPr>
        <w:t>své</w:t>
      </w:r>
      <w:r>
        <w:rPr>
          <w:color w:val="576094"/>
        </w:rPr>
        <w:t xml:space="preserve"> práce na oplátku za majetkový podíl nebo honorář</w:t>
      </w:r>
      <w:r>
        <w:t xml:space="preserve">. V mnoha </w:t>
      </w:r>
      <w:r>
        <w:rPr>
          <w:color w:val="895E6B"/>
        </w:rPr>
        <w:t>z těchto obchodů</w:t>
      </w:r>
      <w:r>
        <w:t xml:space="preserve"> "měli výhodné postavení podnikatelé zabývající se rizikovým kapitálem", říká </w:t>
      </w:r>
      <w:r>
        <w:rPr>
          <w:color w:val="860E04"/>
        </w:rPr>
        <w:t xml:space="preserve">Lawrence Bock </w:t>
      </w:r>
      <w:r>
        <w:rPr>
          <w:color w:val="FBC206"/>
        </w:rPr>
        <w:t xml:space="preserve">ze společnosti Avalon Ventures z města La Jolla </w:t>
      </w:r>
      <w:r>
        <w:rPr>
          <w:color w:val="6EAB9B"/>
        </w:rPr>
        <w:t>v Kalifornii</w:t>
      </w:r>
      <w:r>
        <w:t xml:space="preserve">. Dodává, že protože "měli na tyto technologie exkluzivní práva", byli </w:t>
      </w:r>
      <w:r>
        <w:rPr>
          <w:color w:val="F2CDFE"/>
        </w:rPr>
        <w:t>investoři</w:t>
      </w:r>
      <w:r>
        <w:t xml:space="preserve"> ochotní na nové technologie sázet. </w:t>
      </w:r>
      <w:r>
        <w:rPr>
          <w:color w:val="0BC582"/>
        </w:rPr>
        <w:t>Podle navržených směrnic</w:t>
      </w:r>
      <w:r>
        <w:t xml:space="preserve"> se však výsledky </w:t>
      </w:r>
      <w:r>
        <w:rPr>
          <w:color w:val="645341"/>
        </w:rPr>
        <w:t>všech federálně financovaných výzkumů</w:t>
      </w:r>
      <w:r>
        <w:t xml:space="preserve"> budou muset oznamovat veřejně, aby mohli </w:t>
      </w:r>
      <w:r>
        <w:rPr>
          <w:color w:val="645341"/>
        </w:rPr>
        <w:t>z výzkumu</w:t>
      </w:r>
      <w:r>
        <w:t xml:space="preserve"> těžit všichni. "Bez exkluzivity nebude mít </w:t>
      </w:r>
      <w:r>
        <w:rPr>
          <w:color w:val="760035"/>
        </w:rPr>
        <w:t>většina podnikatelů zabývajících se rizikovým kapitálem</w:t>
      </w:r>
      <w:r>
        <w:t xml:space="preserve"> motivaci do takových obchodů investovat," říká </w:t>
      </w:r>
      <w:r>
        <w:rPr>
          <w:color w:val="860E04"/>
        </w:rPr>
        <w:t>Bock</w:t>
      </w:r>
      <w:r>
        <w:t xml:space="preserve">. Například </w:t>
      </w:r>
      <w:r>
        <w:rPr>
          <w:color w:val="703B01"/>
        </w:rPr>
        <w:t>vloni</w:t>
      </w:r>
      <w:r>
        <w:t xml:space="preserve"> investovala </w:t>
      </w:r>
      <w:r>
        <w:rPr>
          <w:color w:val="647A41"/>
        </w:rPr>
        <w:t>společnost Avalon</w:t>
      </w:r>
      <w:r>
        <w:t xml:space="preserve"> a další firmy 14 milionů dolarů </w:t>
      </w:r>
      <w:r>
        <w:rPr>
          <w:color w:val="496E76"/>
        </w:rPr>
        <w:t xml:space="preserve">do společnosti Athena Neurosciences Inc. v Jižním San Francisku </w:t>
      </w:r>
      <w:r>
        <w:rPr>
          <w:color w:val="E3F894"/>
        </w:rPr>
        <w:t>v Kalifornii</w:t>
      </w:r>
      <w:r>
        <w:t xml:space="preserve">, aby licencovala a vyvinula </w:t>
      </w:r>
      <w:r>
        <w:rPr>
          <w:color w:val="F9D7CD"/>
        </w:rPr>
        <w:t>technologii na doručení léků do mozku</w:t>
      </w:r>
      <w:r>
        <w:t xml:space="preserve">. </w:t>
      </w:r>
      <w:r>
        <w:rPr>
          <w:color w:val="876128"/>
        </w:rPr>
        <w:t xml:space="preserve">Avšak dříve, než mohla </w:t>
      </w:r>
      <w:r>
        <w:rPr>
          <w:color w:val="A1A711"/>
        </w:rPr>
        <w:t>společnost Athena</w:t>
      </w:r>
      <w:r>
        <w:rPr>
          <w:color w:val="876128"/>
        </w:rPr>
        <w:t xml:space="preserve"> dostat </w:t>
      </w:r>
      <w:r>
        <w:rPr>
          <w:color w:val="01FB92"/>
        </w:rPr>
        <w:t>na tuto technologii</w:t>
      </w:r>
      <w:r>
        <w:rPr>
          <w:color w:val="876128"/>
        </w:rPr>
        <w:t xml:space="preserve"> exkluzivní licenci, zveřejnil </w:t>
      </w:r>
      <w:r>
        <w:rPr>
          <w:color w:val="FD0F31"/>
        </w:rPr>
        <w:t>Federální registr</w:t>
      </w:r>
      <w:r>
        <w:rPr>
          <w:color w:val="876128"/>
        </w:rPr>
        <w:t xml:space="preserve"> většinu podrobností</w:t>
      </w:r>
      <w:r>
        <w:t>, "</w:t>
      </w:r>
      <w:r>
        <w:rPr>
          <w:color w:val="876128"/>
        </w:rPr>
        <w:t>čímž</w:t>
      </w:r>
      <w:r>
        <w:t xml:space="preserve"> dal </w:t>
      </w:r>
      <w:r>
        <w:rPr>
          <w:color w:val="BE8485"/>
        </w:rPr>
        <w:t xml:space="preserve">všem potenciálním konkurentům </w:t>
      </w:r>
      <w:r>
        <w:rPr>
          <w:color w:val="C660FB"/>
        </w:rPr>
        <w:t>společnosti</w:t>
      </w:r>
      <w:r>
        <w:t xml:space="preserve"> šanci </w:t>
      </w:r>
      <w:r>
        <w:rPr>
          <w:color w:val="F9D7CD"/>
        </w:rPr>
        <w:t>ji</w:t>
      </w:r>
      <w:r>
        <w:t xml:space="preserve"> využít", říká </w:t>
      </w:r>
      <w:r>
        <w:rPr>
          <w:color w:val="860E04"/>
        </w:rPr>
        <w:t>Bock</w:t>
      </w:r>
      <w:r>
        <w:t xml:space="preserve">. </w:t>
      </w:r>
      <w:r>
        <w:rPr>
          <w:color w:val="120104"/>
        </w:rPr>
        <w:t>Společnost Athena</w:t>
      </w:r>
      <w:r>
        <w:rPr>
          <w:color w:val="D48958"/>
        </w:rPr>
        <w:t xml:space="preserve"> nakonec exkluzivní práva </w:t>
      </w:r>
      <w:r>
        <w:rPr>
          <w:color w:val="05AEE8"/>
        </w:rPr>
        <w:t>na tuto technologii</w:t>
      </w:r>
      <w:r>
        <w:rPr>
          <w:color w:val="D48958"/>
        </w:rPr>
        <w:t xml:space="preserve"> získala a v současnosti </w:t>
      </w:r>
      <w:r>
        <w:rPr>
          <w:color w:val="05AEE8"/>
        </w:rPr>
        <w:t>ji</w:t>
      </w:r>
      <w:r>
        <w:rPr>
          <w:color w:val="D48958"/>
        </w:rPr>
        <w:t xml:space="preserve"> vyvíjí</w:t>
      </w:r>
      <w:r>
        <w:t xml:space="preserve">. Ale, říká </w:t>
      </w:r>
      <w:r>
        <w:rPr>
          <w:color w:val="860E04"/>
        </w:rPr>
        <w:t>Bock</w:t>
      </w:r>
      <w:r>
        <w:t xml:space="preserve">, "bylo </w:t>
      </w:r>
      <w:r>
        <w:rPr>
          <w:color w:val="D48958"/>
        </w:rPr>
        <w:t>to</w:t>
      </w:r>
      <w:r>
        <w:t xml:space="preserve"> jen o vlásek." </w:t>
      </w:r>
      <w:r>
        <w:rPr>
          <w:color w:val="0BC582"/>
        </w:rPr>
        <w:t>Navržené směrnice</w:t>
      </w:r>
      <w:r>
        <w:t xml:space="preserve"> možná komercializaci také protáhnou - a přinutí </w:t>
      </w:r>
      <w:r>
        <w:rPr>
          <w:color w:val="C3C1BE"/>
        </w:rPr>
        <w:t>malé společnosti</w:t>
      </w:r>
      <w:r>
        <w:t xml:space="preserve"> plýtvat vzácným kapitálem, říkají podnikatelé. Pokud začínající společnosti nemohou mít včasný přístup </w:t>
      </w:r>
      <w:r>
        <w:rPr>
          <w:color w:val="9F98F8"/>
        </w:rPr>
        <w:t xml:space="preserve">k výzkumu, </w:t>
      </w:r>
      <w:r>
        <w:rPr>
          <w:color w:val="1167D9"/>
        </w:rPr>
        <w:t>který</w:t>
      </w:r>
      <w:r>
        <w:rPr>
          <w:color w:val="9F98F8"/>
        </w:rPr>
        <w:t xml:space="preserve"> se provádí na institucích</w:t>
      </w:r>
      <w:r>
        <w:t xml:space="preserve">, "je nutné </w:t>
      </w:r>
      <w:r>
        <w:rPr>
          <w:color w:val="9F98F8"/>
        </w:rPr>
        <w:t>ho</w:t>
      </w:r>
      <w:r>
        <w:t xml:space="preserve"> opakovat samostatně nebo se </w:t>
      </w:r>
      <w:r>
        <w:rPr>
          <w:color w:val="9F98F8"/>
        </w:rPr>
        <w:t>bez výzkumu</w:t>
      </w:r>
      <w:r>
        <w:t xml:space="preserve"> obejít", říká </w:t>
      </w:r>
      <w:r>
        <w:rPr>
          <w:color w:val="D19012"/>
        </w:rPr>
        <w:t xml:space="preserve">Ruth Emyanitoffová, manažerka obchodního vývoje ve společnosti Applied bioTechnology Inc. z města Cambridge v </w:t>
      </w:r>
      <w:r>
        <w:rPr>
          <w:color w:val="B7D802"/>
        </w:rPr>
        <w:t>Massachussets</w:t>
      </w:r>
      <w:r>
        <w:t xml:space="preserve">. Opakování výzkumu je pro začínající podnik finančně i časově náročné, říká </w:t>
      </w:r>
      <w:r>
        <w:rPr>
          <w:color w:val="D19012"/>
        </w:rPr>
        <w:t>Emyanitoffová</w:t>
      </w:r>
      <w:r>
        <w:t xml:space="preserve">. NIH trvá na tom, že </w:t>
      </w:r>
      <w:r>
        <w:rPr>
          <w:color w:val="826392"/>
        </w:rPr>
        <w:t>jeho</w:t>
      </w:r>
      <w:r>
        <w:rPr>
          <w:color w:val="0BC582"/>
        </w:rPr>
        <w:t xml:space="preserve"> směrnice</w:t>
      </w:r>
      <w:r>
        <w:t xml:space="preserve"> "by neměly potlačovat vědeckou kreativitu ani přesun </w:t>
      </w:r>
      <w:r>
        <w:rPr>
          <w:color w:val="5E7A6A"/>
        </w:rPr>
        <w:t>technologie</w:t>
      </w:r>
      <w:r>
        <w:t xml:space="preserve"> z výzkumné laboratoře do komerčního využití". </w:t>
      </w:r>
      <w:r>
        <w:rPr>
          <w:color w:val="B29869"/>
        </w:rPr>
        <w:t xml:space="preserve">Univerzity, jako je </w:t>
      </w:r>
      <w:r>
        <w:rPr>
          <w:color w:val="1D0051"/>
        </w:rPr>
        <w:t>Harvard</w:t>
      </w:r>
      <w:r>
        <w:rPr>
          <w:color w:val="B29869"/>
        </w:rPr>
        <w:t xml:space="preserve"> a MIT</w:t>
      </w:r>
      <w:r>
        <w:t xml:space="preserve">, by měly být schopné vyvinout způsob, jak dělat jednotlivým vědcům zprostředkovatele, říká </w:t>
      </w:r>
      <w:r>
        <w:rPr>
          <w:color w:val="8BE7FC"/>
        </w:rPr>
        <w:t xml:space="preserve">Katherine Bicková, </w:t>
      </w:r>
      <w:r>
        <w:rPr>
          <w:color w:val="76E0C1"/>
        </w:rPr>
        <w:t>která</w:t>
      </w:r>
      <w:r>
        <w:rPr>
          <w:color w:val="8BE7FC"/>
        </w:rPr>
        <w:t xml:space="preserve"> na obrovský grantový program NIH dohlíží jakožto zástupkyně ředitele pro externí výzkum</w:t>
      </w:r>
      <w:r>
        <w:t xml:space="preserve">. Zaměstnanci NIH jsou přesvědčeni, že </w:t>
      </w:r>
      <w:r>
        <w:rPr>
          <w:color w:val="0BC582"/>
        </w:rPr>
        <w:t>směrnice</w:t>
      </w:r>
      <w:r>
        <w:t xml:space="preserve"> jsou nezbytné, aby se předešlo narůstání </w:t>
      </w:r>
      <w:r>
        <w:rPr>
          <w:color w:val="BACFA7"/>
        </w:rPr>
        <w:t xml:space="preserve">problémů, </w:t>
      </w:r>
      <w:r>
        <w:rPr>
          <w:color w:val="11BA09"/>
        </w:rPr>
        <w:t>které</w:t>
      </w:r>
      <w:r>
        <w:rPr>
          <w:color w:val="BACFA7"/>
        </w:rPr>
        <w:t xml:space="preserve"> už ve vědeckých projektech začaly vyplouvat na povrch</w:t>
      </w:r>
      <w:r>
        <w:t xml:space="preserve">. Není to tak dávno, co byli </w:t>
      </w:r>
      <w:r>
        <w:rPr>
          <w:color w:val="462C36"/>
        </w:rPr>
        <w:t>vědci vlastnící akcie společnosti Spectra Pharmaceutical Services Inc.</w:t>
      </w:r>
      <w:r>
        <w:t xml:space="preserve"> nařčeni z toho, že zkreslují výzkum, aby se zvýšily ceny akcií. Mnoho představitelů je také znepokojeno, že se společnosti na </w:t>
      </w:r>
      <w:r>
        <w:rPr>
          <w:color w:val="E115C0"/>
        </w:rPr>
        <w:t>vládou</w:t>
      </w:r>
      <w:r>
        <w:t xml:space="preserve"> financovaném výzkumu "vozí zdarma". Kongresový podvýbor zkoumal potenciální zneužití v případě, že </w:t>
      </w:r>
      <w:r>
        <w:rPr>
          <w:color w:val="65407D"/>
        </w:rPr>
        <w:t>vědci</w:t>
      </w:r>
      <w:r>
        <w:t xml:space="preserve"> vlastní akcie </w:t>
      </w:r>
      <w:r>
        <w:rPr>
          <w:color w:val="491803"/>
        </w:rPr>
        <w:t xml:space="preserve">společností, </w:t>
      </w:r>
      <w:r>
        <w:rPr>
          <w:color w:val="F5D2A8"/>
        </w:rPr>
        <w:t>které</w:t>
      </w:r>
      <w:r>
        <w:rPr>
          <w:color w:val="491803"/>
        </w:rPr>
        <w:t xml:space="preserve"> využívají </w:t>
      </w:r>
      <w:r>
        <w:rPr>
          <w:color w:val="03422C"/>
        </w:rPr>
        <w:t>jejich</w:t>
      </w:r>
      <w:r>
        <w:rPr>
          <w:color w:val="491803"/>
        </w:rPr>
        <w:t xml:space="preserve"> výzkumu</w:t>
      </w:r>
      <w:r>
        <w:t xml:space="preserve">. Kromě dalších ustanovení budou </w:t>
      </w:r>
      <w:r>
        <w:rPr>
          <w:color w:val="72A46E"/>
        </w:rPr>
        <w:t>směrnice NIH</w:t>
      </w:r>
      <w:r>
        <w:t xml:space="preserve"> zakazovat </w:t>
      </w:r>
      <w:r>
        <w:rPr>
          <w:color w:val="128EAC"/>
        </w:rPr>
        <w:t>vědeckým pracovníkům</w:t>
      </w:r>
      <w:r>
        <w:rPr>
          <w:color w:val="47545E"/>
        </w:rPr>
        <w:t xml:space="preserve"> a </w:t>
      </w:r>
      <w:r>
        <w:rPr>
          <w:color w:val="128EAC"/>
        </w:rPr>
        <w:t>jejich</w:t>
      </w:r>
      <w:r>
        <w:rPr>
          <w:color w:val="47545E"/>
        </w:rPr>
        <w:t xml:space="preserve"> přímým rodinným příslušníkům</w:t>
      </w:r>
      <w:r>
        <w:t xml:space="preserve"> vlastnit akcie </w:t>
      </w:r>
      <w:r>
        <w:rPr>
          <w:color w:val="B95C69"/>
        </w:rPr>
        <w:t xml:space="preserve">jakékoli společnosti, </w:t>
      </w:r>
      <w:r>
        <w:rPr>
          <w:color w:val="A14D12"/>
        </w:rPr>
        <w:t>jíž</w:t>
      </w:r>
      <w:r>
        <w:rPr>
          <w:color w:val="B95C69"/>
        </w:rPr>
        <w:t xml:space="preserve"> se výsledky </w:t>
      </w:r>
      <w:r>
        <w:rPr>
          <w:color w:val="C4C8FA"/>
        </w:rPr>
        <w:t>jejich</w:t>
      </w:r>
      <w:r>
        <w:rPr>
          <w:color w:val="B95C69"/>
        </w:rPr>
        <w:t xml:space="preserve"> výzkumu dotýkají</w:t>
      </w:r>
      <w:r>
        <w:t xml:space="preserve">. </w:t>
      </w:r>
      <w:r>
        <w:rPr>
          <w:color w:val="8BE7FC"/>
        </w:rPr>
        <w:t>Bicková, správkyně NIH</w:t>
      </w:r>
      <w:r>
        <w:t xml:space="preserve">, říká, že obchodní i vědecká komunita reaguje na to, co </w:t>
      </w:r>
      <w:r>
        <w:rPr>
          <w:color w:val="FB5514"/>
        </w:rPr>
        <w:t>úřad</w:t>
      </w:r>
      <w:r>
        <w:t xml:space="preserve"> mínil jen jako "návrhy do diskuse", přehnaně. Předpovědi o záhubě jsou "předčasné", říká. Zkušení vědci však tvrdí, že když </w:t>
      </w:r>
      <w:r>
        <w:rPr>
          <w:color w:val="372A55"/>
        </w:rPr>
        <w:t>úřady typu NIH</w:t>
      </w:r>
      <w:r>
        <w:t xml:space="preserve"> nechávají kolovat směrnice, často už postup vytvořily. A skutečně, instituce se už </w:t>
      </w:r>
      <w:r>
        <w:rPr>
          <w:color w:val="72A46E"/>
        </w:rPr>
        <w:t>podle toho</w:t>
      </w:r>
      <w:r>
        <w:t xml:space="preserve"> chovají. 14. září nechal </w:t>
      </w:r>
      <w:r>
        <w:rPr>
          <w:color w:val="3F3610"/>
        </w:rPr>
        <w:t>Harvard</w:t>
      </w:r>
      <w:r>
        <w:t xml:space="preserve"> kolovat </w:t>
      </w:r>
      <w:r>
        <w:rPr>
          <w:color w:val="D3A2C6"/>
        </w:rPr>
        <w:t xml:space="preserve">prohlášení o postupu v případě střetu zájmů, </w:t>
      </w:r>
      <w:r>
        <w:rPr>
          <w:color w:val="719FFA"/>
        </w:rPr>
        <w:t>které</w:t>
      </w:r>
      <w:r>
        <w:rPr>
          <w:color w:val="D3A2C6"/>
        </w:rPr>
        <w:t xml:space="preserve"> vlastně věrně naplňuje </w:t>
      </w:r>
      <w:r>
        <w:rPr>
          <w:color w:val="0D841A"/>
        </w:rPr>
        <w:t>směrnice NIH</w:t>
      </w:r>
      <w:r>
        <w:t xml:space="preserve">. Také na Kalifornské univerzitě v San Francisku koluje mezi vědeckými zaměstnanci </w:t>
      </w:r>
      <w:r>
        <w:rPr>
          <w:color w:val="4C5B32"/>
        </w:rPr>
        <w:t xml:space="preserve">oběžník, </w:t>
      </w:r>
      <w:r>
        <w:rPr>
          <w:color w:val="9DB3B7"/>
        </w:rPr>
        <w:t>který</w:t>
      </w:r>
      <w:r>
        <w:rPr>
          <w:color w:val="4C5B32"/>
        </w:rPr>
        <w:t xml:space="preserve"> omezí kontakt s obchodním světem</w:t>
      </w:r>
      <w:r>
        <w:t xml:space="preserve">. V mnoha dalších institucích se vědci vyhýbají kontaktům s podnikateli zabývajícími se rizikovým kapitálem, než bude </w:t>
      </w:r>
      <w:r>
        <w:rPr>
          <w:color w:val="310106"/>
        </w:rPr>
        <w:t>o postupu NIH</w:t>
      </w:r>
      <w:r>
        <w:t xml:space="preserve"> rozhodnuto. </w:t>
      </w:r>
      <w:r>
        <w:rPr>
          <w:color w:val="B14F8F"/>
        </w:rPr>
        <w:t xml:space="preserve">Jak říká </w:t>
      </w:r>
      <w:r>
        <w:rPr>
          <w:color w:val="747103"/>
        </w:rPr>
        <w:t>Daly, podnikatel zabývající se rizikovým kapitálem</w:t>
      </w:r>
      <w:r>
        <w:rPr>
          <w:color w:val="B14F8F"/>
        </w:rPr>
        <w:t xml:space="preserve">: "Je jedno, jestli </w:t>
      </w:r>
      <w:r>
        <w:rPr>
          <w:color w:val="9F816D"/>
        </w:rPr>
        <w:t>tomu</w:t>
      </w:r>
      <w:r>
        <w:rPr>
          <w:color w:val="B14F8F"/>
        </w:rPr>
        <w:t xml:space="preserve"> říkají směrnice, nebo postup</w:t>
      </w:r>
      <w:r>
        <w:t>. Škody už vznikly.</w:t>
      </w:r>
    </w:p>
    <w:p>
      <w:r>
        <w:rPr>
          <w:b/>
        </w:rPr>
        <w:t>Document number 678</w:t>
      </w:r>
    </w:p>
    <w:p>
      <w:r>
        <w:rPr>
          <w:b/>
        </w:rPr>
        <w:t>Document identifier: wsj0976-001</w:t>
      </w:r>
    </w:p>
    <w:p>
      <w:r>
        <w:t xml:space="preserve">Pátek 27. října, 21 hodin-půlnoc </w:t>
      </w:r>
      <w:r>
        <w:rPr>
          <w:color w:val="310106"/>
        </w:rPr>
        <w:t>východního letního času</w:t>
      </w:r>
      <w:r>
        <w:t xml:space="preserve"> </w:t>
      </w:r>
      <w:r>
        <w:rPr>
          <w:color w:val="04640D"/>
        </w:rPr>
        <w:t>na stanici PBS</w:t>
      </w:r>
      <w:r>
        <w:t xml:space="preserve"> (vysílací dny a časy PBS se mění, zkontrolujte tedy místní program): "</w:t>
      </w:r>
      <w:r>
        <w:rPr>
          <w:color w:val="FEFB0A"/>
        </w:rPr>
        <w:t>Show Boat (Zábavní loď</w:t>
      </w:r>
      <w:r>
        <w:t xml:space="preserve">)". </w:t>
      </w:r>
      <w:r>
        <w:rPr>
          <w:color w:val="FEFB0A"/>
        </w:rPr>
        <w:t xml:space="preserve">Toto věrné nové uvedení </w:t>
      </w:r>
      <w:r>
        <w:rPr>
          <w:color w:val="FB5514"/>
        </w:rPr>
        <w:t xml:space="preserve">nejvlivnějšího muzikálu Ameriky, </w:t>
      </w:r>
      <w:r>
        <w:rPr>
          <w:color w:val="E115C0"/>
        </w:rPr>
        <w:t>který</w:t>
      </w:r>
      <w:r>
        <w:rPr>
          <w:color w:val="FB5514"/>
        </w:rPr>
        <w:t xml:space="preserve"> napsali Jerome Kern a Oscar Hammerstein, a </w:t>
      </w:r>
      <w:r>
        <w:rPr>
          <w:color w:val="E115C0"/>
        </w:rPr>
        <w:t>který</w:t>
      </w:r>
      <w:r>
        <w:rPr>
          <w:color w:val="FB5514"/>
        </w:rPr>
        <w:t xml:space="preserve"> byl poprvé uveden na Broadwayi v roce 1927</w:t>
      </w:r>
      <w:r>
        <w:t xml:space="preserve">, uvedlo </w:t>
      </w:r>
      <w:r>
        <w:rPr>
          <w:color w:val="00587F"/>
        </w:rPr>
        <w:t>divadlo Paper Mill Playhouse z New Jersey</w:t>
      </w:r>
      <w:r>
        <w:t xml:space="preserve">. Stojí za shlédnutí, i když hudba byla zachována lépe než děj či humor. Sobota 28. října, 20-22 hodin </w:t>
      </w:r>
      <w:r>
        <w:rPr>
          <w:color w:val="310106"/>
        </w:rPr>
        <w:t>východního letního času</w:t>
      </w:r>
      <w:r>
        <w:t xml:space="preserve"> na stanici HBO (repríza 31. října, 5., 8., 14., 16. a 20. listopadu): "</w:t>
      </w:r>
      <w:r>
        <w:rPr>
          <w:color w:val="0BC582"/>
        </w:rPr>
        <w:t>Perfect Witness (Dokonalý svědek</w:t>
      </w:r>
      <w:r>
        <w:t xml:space="preserve">)". </w:t>
      </w:r>
      <w:r>
        <w:rPr>
          <w:color w:val="0BC582"/>
        </w:rPr>
        <w:t>V tomto napínavém příběhu o neochotném svědkovi v trestním řízení s organizovaným zločinem</w:t>
      </w:r>
      <w:r>
        <w:t xml:space="preserve"> excelují Aidan Quinn, Brian Dennehy a Stockard Channing. Je zasazen do New Yorku, avšak rezonuje s děsivou dynamikou latinskoamerických drogových válek. </w:t>
      </w:r>
      <w:r>
        <w:rPr>
          <w:color w:val="FEB8C8"/>
        </w:rPr>
        <w:t>Neděle 29. října</w:t>
      </w:r>
      <w:r>
        <w:t xml:space="preserve">, 20-23 hodin </w:t>
      </w:r>
      <w:r>
        <w:rPr>
          <w:color w:val="9E8317"/>
        </w:rPr>
        <w:t>východního standardního času</w:t>
      </w:r>
      <w:r>
        <w:t xml:space="preserve"> na stanici ABC: "</w:t>
      </w:r>
      <w:r>
        <w:rPr>
          <w:color w:val="01190F"/>
        </w:rPr>
        <w:t>The Final Days (Konečné dny</w:t>
      </w:r>
      <w:r>
        <w:t xml:space="preserve">)". </w:t>
      </w:r>
      <w:r>
        <w:rPr>
          <w:color w:val="01190F"/>
        </w:rPr>
        <w:t xml:space="preserve">V této dramatizaci knihy Boba Woodwarda a Carla Bernsteina o aféře Watergate, </w:t>
      </w:r>
      <w:r>
        <w:rPr>
          <w:color w:val="847D81"/>
        </w:rPr>
        <w:t>kterou</w:t>
      </w:r>
      <w:r>
        <w:rPr>
          <w:color w:val="01190F"/>
        </w:rPr>
        <w:t xml:space="preserve"> sponzoruje společnost AT&amp;T</w:t>
      </w:r>
      <w:r>
        <w:t xml:space="preserve">, půjde bezpochyby každému něco na nervy. </w:t>
      </w:r>
      <w:r>
        <w:rPr>
          <w:color w:val="58018B"/>
        </w:rPr>
        <w:t>Mě</w:t>
      </w:r>
      <w:r>
        <w:t xml:space="preserve"> osobně dráždí kombinace </w:t>
      </w:r>
      <w:r>
        <w:rPr>
          <w:color w:val="B70639"/>
        </w:rPr>
        <w:t xml:space="preserve">těžkopádnosti a váhavosti, </w:t>
      </w:r>
      <w:r>
        <w:rPr>
          <w:color w:val="703B01"/>
        </w:rPr>
        <w:t>které</w:t>
      </w:r>
      <w:r>
        <w:rPr>
          <w:color w:val="B70639"/>
        </w:rPr>
        <w:t xml:space="preserve"> se pojí v naprostý nedostatek dramatičnosti</w:t>
      </w:r>
      <w:r>
        <w:t xml:space="preserve">. </w:t>
      </w:r>
      <w:r>
        <w:rPr>
          <w:color w:val="FEB8C8"/>
        </w:rPr>
        <w:t>Neděle 29. října</w:t>
      </w:r>
      <w:r>
        <w:t xml:space="preserve">, 22-23 hodin </w:t>
      </w:r>
      <w:r>
        <w:rPr>
          <w:color w:val="9E8317"/>
        </w:rPr>
        <w:t>východního standardního času</w:t>
      </w:r>
      <w:r>
        <w:t xml:space="preserve"> na stanici Showtime (repríza 2., 6., 11. a 15. listopadu): "</w:t>
      </w:r>
      <w:r>
        <w:rPr>
          <w:color w:val="F7F1DF"/>
        </w:rPr>
        <w:t>Podivuhodný případ doktora Jekylla a pana Hydea</w:t>
      </w:r>
      <w:r>
        <w:t xml:space="preserve">". Fanoušci </w:t>
      </w:r>
      <w:r>
        <w:rPr>
          <w:color w:val="118B8A"/>
        </w:rPr>
        <w:t>Anthonyho Andrewse ("Návrat na Brideshead</w:t>
      </w:r>
      <w:r>
        <w:t xml:space="preserve">") si vychutnají pohled, jak hraje titulní roli (role) </w:t>
      </w:r>
      <w:r>
        <w:rPr>
          <w:color w:val="F7F1DF"/>
        </w:rPr>
        <w:t>v předfreudovském dramatu, schizoidním hororu z 19. století od Roberta Louise Stevensona</w:t>
      </w:r>
      <w:r>
        <w:t xml:space="preserve">. Pondělí 30. října, 22-23 hodin </w:t>
      </w:r>
      <w:r>
        <w:rPr>
          <w:color w:val="9E8317"/>
        </w:rPr>
        <w:t>východního standardního času</w:t>
      </w:r>
      <w:r>
        <w:t xml:space="preserve"> </w:t>
      </w:r>
      <w:r>
        <w:rPr>
          <w:color w:val="04640D"/>
        </w:rPr>
        <w:t>na stanici PBS</w:t>
      </w:r>
      <w:r>
        <w:t>: "</w:t>
      </w:r>
      <w:r>
        <w:rPr>
          <w:color w:val="4AFEFA"/>
        </w:rPr>
        <w:t>Journey Into Sleep (Cesta do spánku</w:t>
      </w:r>
      <w:r>
        <w:t xml:space="preserve">)". Slibuji, že </w:t>
      </w:r>
      <w:r>
        <w:rPr>
          <w:color w:val="4AFEFA"/>
        </w:rPr>
        <w:t>během tohoto úchvatného dokumentu o vědeckém zkoumání spánku</w:t>
      </w:r>
      <w:r>
        <w:t xml:space="preserve"> neusnete. Středa 1. listopadu, 21-22.30 hodin </w:t>
      </w:r>
      <w:r>
        <w:rPr>
          <w:color w:val="9E8317"/>
        </w:rPr>
        <w:t>východního standardního času</w:t>
      </w:r>
      <w:r>
        <w:t xml:space="preserve"> </w:t>
      </w:r>
      <w:r>
        <w:rPr>
          <w:color w:val="04640D"/>
        </w:rPr>
        <w:t>na stanici PBS</w:t>
      </w:r>
      <w:r>
        <w:t>: "</w:t>
      </w:r>
      <w:r>
        <w:rPr>
          <w:color w:val="FCB164"/>
        </w:rPr>
        <w:t>Thomas Hart Benton</w:t>
      </w:r>
      <w:r>
        <w:t xml:space="preserve">". </w:t>
      </w:r>
      <w:r>
        <w:rPr>
          <w:color w:val="796EE6"/>
        </w:rPr>
        <w:t xml:space="preserve">Názory kritiků na úspěch </w:t>
      </w:r>
      <w:r>
        <w:rPr>
          <w:color w:val="000D2C"/>
        </w:rPr>
        <w:t>Bentonova</w:t>
      </w:r>
      <w:r>
        <w:rPr>
          <w:color w:val="796EE6"/>
        </w:rPr>
        <w:t xml:space="preserve"> populistického vzdoru proti modernistickému umění</w:t>
      </w:r>
      <w:r>
        <w:t xml:space="preserve"> se různí. Nikdo by však nemohl nesouhlasit, že Ken Burns </w:t>
      </w:r>
      <w:r>
        <w:rPr>
          <w:color w:val="53495F"/>
        </w:rPr>
        <w:t>o tomto známém americkém malíři</w:t>
      </w:r>
      <w:r>
        <w:t xml:space="preserve"> natočil </w:t>
      </w:r>
      <w:r>
        <w:rPr>
          <w:color w:val="F95475"/>
        </w:rPr>
        <w:t>fascinující film</w:t>
      </w:r>
      <w:r>
        <w:t xml:space="preserve">. Čtvrtek 2. listopadu, 21-22 hodin </w:t>
      </w:r>
      <w:r>
        <w:rPr>
          <w:color w:val="9E8317"/>
        </w:rPr>
        <w:t>východního standardního času</w:t>
      </w:r>
      <w:r>
        <w:t xml:space="preserve"> na stanici A&amp;E (repríza v 1 hodinu ráno a </w:t>
      </w:r>
      <w:r>
        <w:rPr>
          <w:color w:val="61FC03"/>
        </w:rPr>
        <w:t>5. listopadu</w:t>
      </w:r>
      <w:r>
        <w:t>): "</w:t>
      </w:r>
      <w:r>
        <w:rPr>
          <w:color w:val="5D9608"/>
        </w:rPr>
        <w:t>Third and Oak: The Pool Hall (Trojka a dub: kulečníková síň</w:t>
      </w:r>
      <w:r>
        <w:t xml:space="preserve">)". </w:t>
      </w:r>
      <w:r>
        <w:rPr>
          <w:color w:val="5D9608"/>
        </w:rPr>
        <w:t xml:space="preserve">Jednoaktovka, </w:t>
      </w:r>
      <w:r>
        <w:rPr>
          <w:color w:val="DE98FD"/>
        </w:rPr>
        <w:t>kterou</w:t>
      </w:r>
      <w:r>
        <w:rPr>
          <w:color w:val="5D9608"/>
        </w:rPr>
        <w:t xml:space="preserve"> napsala výherkyně Pulitzerovy ceny, dramatička Marsha Normanová</w:t>
      </w:r>
      <w:r>
        <w:t xml:space="preserve">, je prvním představením v novém seriálu nazvaném "American Playwrights Theater (Divadlo amerických dramatiků)", sponzorovaném společností General Motors. James Earl Jones a Mario Van Peebles vedou hořký mezigenerační dialog dvou černochů. Čtvrtky 2.-23. listopadu, 22-23 hodin </w:t>
      </w:r>
      <w:r>
        <w:rPr>
          <w:color w:val="9E8317"/>
        </w:rPr>
        <w:t>východního standardního času</w:t>
      </w:r>
      <w:r>
        <w:t xml:space="preserve"> </w:t>
      </w:r>
      <w:r>
        <w:rPr>
          <w:color w:val="04640D"/>
        </w:rPr>
        <w:t>na stanici PBS</w:t>
      </w:r>
      <w:r>
        <w:t>: "</w:t>
      </w:r>
      <w:r>
        <w:rPr>
          <w:color w:val="98A088"/>
        </w:rPr>
        <w:t>Taiwan: The Other China (Tchaj-wan: Jiná Čína</w:t>
      </w:r>
      <w:r>
        <w:t xml:space="preserve">)". </w:t>
      </w:r>
      <w:r>
        <w:rPr>
          <w:color w:val="98A088"/>
        </w:rPr>
        <w:t>Tento pěkný čtyřdílný seriál o historii, ekonomice, kultuře a politice tohoto ostrovního domova čínské demokracie a kapitalismu</w:t>
      </w:r>
      <w:r>
        <w:t xml:space="preserve"> moderuje Judy Woodruffová. Pátek 3. listopadu, 21-23 hodin </w:t>
      </w:r>
      <w:r>
        <w:rPr>
          <w:color w:val="9E8317"/>
        </w:rPr>
        <w:t>východního standardního času</w:t>
      </w:r>
      <w:r>
        <w:t xml:space="preserve"> </w:t>
      </w:r>
      <w:r>
        <w:rPr>
          <w:color w:val="04640D"/>
        </w:rPr>
        <w:t>na stanici PBS</w:t>
      </w:r>
      <w:r>
        <w:t>: "</w:t>
      </w:r>
      <w:r>
        <w:rPr>
          <w:color w:val="4F584E"/>
        </w:rPr>
        <w:t>Our Town (Naše městečko</w:t>
      </w:r>
      <w:r>
        <w:t xml:space="preserve">)". </w:t>
      </w:r>
      <w:r>
        <w:rPr>
          <w:color w:val="248AD0"/>
        </w:rPr>
        <w:t>Spolu se "Zábavní lodí</w:t>
      </w:r>
      <w:r>
        <w:t>" začínají "</w:t>
      </w:r>
      <w:r>
        <w:rPr>
          <w:color w:val="5C5300"/>
        </w:rPr>
        <w:t>Great Performances (Velká představení</w:t>
      </w:r>
      <w:r>
        <w:t xml:space="preserve">)" </w:t>
      </w:r>
      <w:r>
        <w:rPr>
          <w:color w:val="5C5300"/>
        </w:rPr>
        <w:t>svoji</w:t>
      </w:r>
      <w:r>
        <w:t xml:space="preserve"> novou sezónu </w:t>
      </w:r>
      <w:r>
        <w:rPr>
          <w:color w:val="4F584E"/>
        </w:rPr>
        <w:t xml:space="preserve">touto nejznámější hrou Thorntona Wildera v inscenaci uměleckého centra Lincoln Center, </w:t>
      </w:r>
      <w:r>
        <w:rPr>
          <w:color w:val="9F6551"/>
        </w:rPr>
        <w:t>v níž</w:t>
      </w:r>
      <w:r>
        <w:rPr>
          <w:color w:val="4F584E"/>
        </w:rPr>
        <w:t xml:space="preserve"> roli maloměstského režiséra dává náboj divadelní umělec Spalding Gray</w:t>
      </w:r>
      <w:r>
        <w:t xml:space="preserve">. Sobota 4. listopadu, 13.30-18 hodin </w:t>
      </w:r>
      <w:r>
        <w:rPr>
          <w:color w:val="9E8317"/>
        </w:rPr>
        <w:t>východního standardního času</w:t>
      </w:r>
      <w:r>
        <w:t xml:space="preserve"> </w:t>
      </w:r>
      <w:r>
        <w:rPr>
          <w:color w:val="BCFEC6"/>
        </w:rPr>
        <w:t>na stanici NBC</w:t>
      </w:r>
      <w:r>
        <w:t xml:space="preserve">: </w:t>
      </w:r>
      <w:r>
        <w:rPr>
          <w:color w:val="932C70"/>
        </w:rPr>
        <w:t>Pohár chovatelů</w:t>
      </w:r>
      <w:r>
        <w:t xml:space="preserve">. </w:t>
      </w:r>
      <w:r>
        <w:rPr>
          <w:color w:val="932C70"/>
        </w:rPr>
        <w:t>Naleštěná kopyta, luxusní závodiště, nadité peněženky - dostihový závod roku</w:t>
      </w:r>
      <w:r>
        <w:t xml:space="preserve">. </w:t>
      </w:r>
      <w:r>
        <w:rPr>
          <w:color w:val="61FC03"/>
        </w:rPr>
        <w:t>Neděle 5. listopadu</w:t>
      </w:r>
      <w:r>
        <w:t xml:space="preserve">, 10.30-13.30 </w:t>
      </w:r>
      <w:r>
        <w:rPr>
          <w:color w:val="9E8317"/>
        </w:rPr>
        <w:t>východního standardního času</w:t>
      </w:r>
      <w:r>
        <w:t xml:space="preserve"> na stanici ABC: </w:t>
      </w:r>
      <w:r>
        <w:rPr>
          <w:color w:val="2B1B04"/>
        </w:rPr>
        <w:t>New York City Marathon</w:t>
      </w:r>
      <w:r>
        <w:t xml:space="preserve">. </w:t>
      </w:r>
      <w:r>
        <w:rPr>
          <w:color w:val="2B1B04"/>
        </w:rPr>
        <w:t>Zářivé boty Nike, popraskaný beton, mediální sláva - běžecký závod roku</w:t>
      </w:r>
      <w:r>
        <w:t xml:space="preserve">. </w:t>
      </w:r>
      <w:r>
        <w:rPr>
          <w:color w:val="61FC03"/>
        </w:rPr>
        <w:t>Neděle 5. listopadu</w:t>
      </w:r>
      <w:r>
        <w:t xml:space="preserve">, 20-21 hodin </w:t>
      </w:r>
      <w:r>
        <w:rPr>
          <w:color w:val="9E8317"/>
        </w:rPr>
        <w:t>východního standardního času</w:t>
      </w:r>
      <w:r>
        <w:t xml:space="preserve"> na stanici TNT: "</w:t>
      </w:r>
      <w:r>
        <w:rPr>
          <w:color w:val="B5AFC4"/>
        </w:rPr>
        <w:t>Gary Cooper: American Life, American Legend (Gary Cooper: Americký život, americká legenda</w:t>
      </w:r>
      <w:r>
        <w:t xml:space="preserve">)". Viděl jsem mnoho filmových portrétů filmových hvězd a tento je vynikající. Neděle 5-12. listopadu, 21-22.30 hodin </w:t>
      </w:r>
      <w:r>
        <w:rPr>
          <w:color w:val="9E8317"/>
        </w:rPr>
        <w:t>východního standardního času</w:t>
      </w:r>
      <w:r>
        <w:t xml:space="preserve"> </w:t>
      </w:r>
      <w:r>
        <w:rPr>
          <w:color w:val="04640D"/>
        </w:rPr>
        <w:t>na stanici PBS</w:t>
      </w:r>
      <w:r>
        <w:t>: "</w:t>
      </w:r>
      <w:r>
        <w:rPr>
          <w:color w:val="D4C67A"/>
        </w:rPr>
        <w:t>Glory Enough for All (Dost slávy pro všechny</w:t>
      </w:r>
      <w:r>
        <w:t xml:space="preserve">)". Může "Masterpiece Theatre (Mistrovské divadlo)" vytvořit podmanivý lidský příběh z objevu inzulínu? </w:t>
      </w:r>
      <w:r>
        <w:rPr>
          <w:color w:val="D4C67A"/>
        </w:rPr>
        <w:t>Tento srdečný, zábavný film</w:t>
      </w:r>
      <w:r>
        <w:t xml:space="preserve"> odpovídá zvučným "ano". </w:t>
      </w:r>
      <w:r>
        <w:rPr>
          <w:color w:val="AE7AA1"/>
        </w:rPr>
        <w:t>Neděle</w:t>
      </w:r>
      <w:r>
        <w:t xml:space="preserve"> a pondělí </w:t>
      </w:r>
      <w:r>
        <w:rPr>
          <w:color w:val="C2A393"/>
        </w:rPr>
        <w:t>5. a 6. listopadu</w:t>
      </w:r>
      <w:r>
        <w:t xml:space="preserve">, 21-23 hodin </w:t>
      </w:r>
      <w:r>
        <w:rPr>
          <w:color w:val="9E8317"/>
        </w:rPr>
        <w:t>východního standardního času</w:t>
      </w:r>
      <w:r>
        <w:t xml:space="preserve"> </w:t>
      </w:r>
      <w:r>
        <w:rPr>
          <w:color w:val="BCFEC6"/>
        </w:rPr>
        <w:t>na stanici NBC</w:t>
      </w:r>
      <w:r>
        <w:t>: "</w:t>
      </w:r>
      <w:r>
        <w:rPr>
          <w:color w:val="0232FD"/>
        </w:rPr>
        <w:t>Cross of Fire (Ohnivý kříž</w:t>
      </w:r>
      <w:r>
        <w:t xml:space="preserve">)". </w:t>
      </w:r>
      <w:r>
        <w:rPr>
          <w:color w:val="6A3A35"/>
        </w:rPr>
        <w:t>Ku Klux Klan</w:t>
      </w:r>
      <w:r>
        <w:t xml:space="preserve"> byl obnoven ve 20. letech 19. století jakožto národní organizace zaměřená na katolíky a židy, stejně jako na černochy. Jedním z důvodů </w:t>
      </w:r>
      <w:r>
        <w:rPr>
          <w:color w:val="6A3A35"/>
        </w:rPr>
        <w:t>jeho</w:t>
      </w:r>
      <w:r>
        <w:t xml:space="preserve"> pádu byl proces pro vraždu </w:t>
      </w:r>
      <w:r>
        <w:rPr>
          <w:color w:val="BA6801"/>
        </w:rPr>
        <w:t>s</w:t>
      </w:r>
      <w:r>
        <w:t xml:space="preserve"> D. C. Stephensonem, </w:t>
      </w:r>
      <w:r>
        <w:rPr>
          <w:color w:val="168E5C"/>
        </w:rPr>
        <w:t xml:space="preserve">vezoucím představitelem z Indiany, </w:t>
      </w:r>
      <w:r>
        <w:rPr>
          <w:color w:val="16C0D0"/>
        </w:rPr>
        <w:t>jehož</w:t>
      </w:r>
      <w:r>
        <w:rPr>
          <w:color w:val="168E5C"/>
        </w:rPr>
        <w:t xml:space="preserve"> nebezpečnou kariéru zobrazuje </w:t>
      </w:r>
      <w:r>
        <w:rPr>
          <w:color w:val="C62100"/>
        </w:rPr>
        <w:t xml:space="preserve">tento film, </w:t>
      </w:r>
      <w:r>
        <w:rPr>
          <w:color w:val="014347"/>
        </w:rPr>
        <w:t>v němž</w:t>
      </w:r>
      <w:r>
        <w:rPr>
          <w:color w:val="C62100"/>
        </w:rPr>
        <w:t xml:space="preserve"> hrají Mel Harris ("thirtysomething (Kolem třicítky)") a John Heard</w:t>
      </w:r>
      <w:r>
        <w:t xml:space="preserve">. Úterý 7. listopadu, 20-21 hodin </w:t>
      </w:r>
      <w:r>
        <w:rPr>
          <w:color w:val="9E8317"/>
        </w:rPr>
        <w:t>východního standardního času</w:t>
      </w:r>
      <w:r>
        <w:t xml:space="preserve"> </w:t>
      </w:r>
      <w:r>
        <w:rPr>
          <w:color w:val="04640D"/>
        </w:rPr>
        <w:t>na stanici PBS</w:t>
      </w:r>
      <w:r>
        <w:t>: "</w:t>
      </w:r>
      <w:r>
        <w:rPr>
          <w:color w:val="233809"/>
        </w:rPr>
        <w:t>Hurricane! (Hurikán</w:t>
      </w:r>
      <w:r>
        <w:t xml:space="preserve">!)". Zapomněli jste kvůli zemětřesení v San Franciscu </w:t>
      </w:r>
      <w:r>
        <w:rPr>
          <w:color w:val="42083B"/>
        </w:rPr>
        <w:t>na hurikán Hugo</w:t>
      </w:r>
      <w:r>
        <w:t xml:space="preserve">? Vzpomenete si, až uvidíte ohromující záběr zevnitř oka hurikánu </w:t>
      </w:r>
      <w:r>
        <w:rPr>
          <w:color w:val="233809"/>
        </w:rPr>
        <w:t>v tomto provedení dokumentárního programu "NOVA</w:t>
      </w:r>
      <w:r>
        <w:t>.</w:t>
      </w:r>
    </w:p>
    <w:p>
      <w:r>
        <w:rPr>
          <w:b/>
        </w:rPr>
        <w:t>Document number 679</w:t>
      </w:r>
    </w:p>
    <w:p>
      <w:r>
        <w:rPr>
          <w:b/>
        </w:rPr>
        <w:t>Document identifier: wsj0977-001</w:t>
      </w:r>
    </w:p>
    <w:p>
      <w:r>
        <w:rPr>
          <w:color w:val="310106"/>
        </w:rPr>
        <w:t>Společnost Merksamer Jewelers Inc., rychle rostoucí řetězec zlatnických obchodů</w:t>
      </w:r>
      <w:r>
        <w:rPr>
          <w:color w:val="04640D"/>
        </w:rPr>
        <w:t xml:space="preserve">, zažádal o ochranu před věřiteli </w:t>
      </w:r>
      <w:r>
        <w:rPr>
          <w:color w:val="FEFB0A"/>
        </w:rPr>
        <w:t>podle kapitoly 11 zákona o konkurzu</w:t>
      </w:r>
      <w:r>
        <w:rPr>
          <w:color w:val="04640D"/>
        </w:rPr>
        <w:t xml:space="preserve">, zřejmě kvůli urychlení </w:t>
      </w:r>
      <w:r>
        <w:rPr>
          <w:color w:val="FB5514"/>
        </w:rPr>
        <w:t xml:space="preserve">skoupení </w:t>
      </w:r>
      <w:r>
        <w:rPr>
          <w:color w:val="E115C0"/>
        </w:rPr>
        <w:t>řetězce</w:t>
      </w:r>
      <w:r>
        <w:rPr>
          <w:color w:val="FB5514"/>
        </w:rPr>
        <w:t xml:space="preserve"> </w:t>
      </w:r>
      <w:r>
        <w:rPr>
          <w:color w:val="00587F"/>
        </w:rPr>
        <w:t>vedoucími pracovníky</w:t>
      </w:r>
      <w:r>
        <w:t xml:space="preserve">. </w:t>
      </w:r>
      <w:r>
        <w:rPr>
          <w:color w:val="04640D"/>
        </w:rPr>
        <w:t>Registrace</w:t>
      </w:r>
      <w:r>
        <w:t xml:space="preserve"> proběhla včera </w:t>
      </w:r>
      <w:r>
        <w:rPr>
          <w:color w:val="0BC582"/>
        </w:rPr>
        <w:t>u zdejšího federálního konkurzního soudu</w:t>
      </w:r>
      <w:r>
        <w:t xml:space="preserve"> podle dohody </w:t>
      </w:r>
      <w:r>
        <w:rPr>
          <w:color w:val="FEB8C8"/>
        </w:rPr>
        <w:t xml:space="preserve">se společností L. J. Hooker Corp., vlastníkem </w:t>
      </w:r>
      <w:r>
        <w:rPr>
          <w:color w:val="9E8317"/>
        </w:rPr>
        <w:t>společnosti Merksamer</w:t>
      </w:r>
      <w:r>
        <w:t xml:space="preserve">, o prodeji </w:t>
      </w:r>
      <w:r>
        <w:rPr>
          <w:color w:val="01190F"/>
        </w:rPr>
        <w:t>tohoto obchodního řetězce</w:t>
      </w:r>
      <w:r>
        <w:t xml:space="preserve"> </w:t>
      </w:r>
      <w:r>
        <w:rPr>
          <w:color w:val="847D81"/>
        </w:rPr>
        <w:t>managementu</w:t>
      </w:r>
      <w:r>
        <w:t xml:space="preserve"> za nezveřejněnou cenu. Společnost GE Capital Corp., pobočka společnosti General Electric Co. zaměřená na finanční služby, poskytne </w:t>
      </w:r>
      <w:r>
        <w:rPr>
          <w:color w:val="847D81"/>
        </w:rPr>
        <w:t xml:space="preserve">vedoucím pracovníkům </w:t>
      </w:r>
      <w:r>
        <w:rPr>
          <w:color w:val="58018B"/>
        </w:rPr>
        <w:t>společnosti Merksamer</w:t>
      </w:r>
      <w:r>
        <w:t xml:space="preserve"> finance ve výši 15 milionů dolarů. </w:t>
      </w:r>
      <w:r>
        <w:rPr>
          <w:color w:val="FEB8C8"/>
        </w:rPr>
        <w:t>Společnost L. J. Hooker se sídlem v Atlantě</w:t>
      </w:r>
      <w:r>
        <w:t xml:space="preserve"> zažádala o ochranu </w:t>
      </w:r>
      <w:r>
        <w:rPr>
          <w:color w:val="B70639"/>
        </w:rPr>
        <w:t>podle kapitoly 11</w:t>
      </w:r>
      <w:r>
        <w:t xml:space="preserve"> v srpnu a rovněž oznámila </w:t>
      </w:r>
      <w:r>
        <w:rPr>
          <w:color w:val="FEB8C8"/>
        </w:rPr>
        <w:t>svůj</w:t>
      </w:r>
      <w:r>
        <w:t xml:space="preserve"> úmysl prodat řetězec obchodních domů B. Altman &amp; Co. Vlastníkem </w:t>
      </w:r>
      <w:r>
        <w:rPr>
          <w:color w:val="FEB8C8"/>
        </w:rPr>
        <w:t>společnosti L. J. Hooker</w:t>
      </w:r>
      <w:r>
        <w:t xml:space="preserve"> je </w:t>
      </w:r>
      <w:r>
        <w:rPr>
          <w:color w:val="703B01"/>
        </w:rPr>
        <w:t xml:space="preserve">společnost Hooker Corp. ze Sydney v Austrálii, </w:t>
      </w:r>
      <w:r>
        <w:rPr>
          <w:color w:val="F7F1DF"/>
        </w:rPr>
        <w:t>která</w:t>
      </w:r>
      <w:r>
        <w:rPr>
          <w:color w:val="703B01"/>
        </w:rPr>
        <w:t xml:space="preserve"> je sama v současnosti spravována prozatímním likvidátorem jmenovaným soudem</w:t>
      </w:r>
      <w:r>
        <w:t xml:space="preserve">. </w:t>
      </w:r>
      <w:r>
        <w:rPr>
          <w:color w:val="118B8A"/>
        </w:rPr>
        <w:t xml:space="preserve">Plánovaný prodej </w:t>
      </w:r>
      <w:r>
        <w:rPr>
          <w:color w:val="4AFEFA"/>
        </w:rPr>
        <w:t>společnosti Merksamer</w:t>
      </w:r>
      <w:r>
        <w:rPr>
          <w:color w:val="118B8A"/>
        </w:rPr>
        <w:t xml:space="preserve"> </w:t>
      </w:r>
      <w:r>
        <w:rPr>
          <w:color w:val="FCB164"/>
        </w:rPr>
        <w:t>společností L. J. Hooker</w:t>
      </w:r>
      <w:r>
        <w:t xml:space="preserve"> podléhá schválení </w:t>
      </w:r>
      <w:r>
        <w:rPr>
          <w:color w:val="796EE6"/>
        </w:rPr>
        <w:t xml:space="preserve">ze strany soudkyně Tiny Brozmanové </w:t>
      </w:r>
      <w:r>
        <w:rPr>
          <w:color w:val="000D2C"/>
        </w:rPr>
        <w:t>z Federálního konkurzního soudu</w:t>
      </w:r>
      <w:r>
        <w:t xml:space="preserve">. Fámy o tom, že </w:t>
      </w:r>
      <w:r>
        <w:rPr>
          <w:color w:val="01190F"/>
        </w:rPr>
        <w:t>společnost Merksamer</w:t>
      </w:r>
      <w:r>
        <w:t xml:space="preserve"> požádá o ochranu </w:t>
      </w:r>
      <w:r>
        <w:rPr>
          <w:color w:val="B70639"/>
        </w:rPr>
        <w:t>podle kapitoly 11</w:t>
      </w:r>
      <w:r>
        <w:t xml:space="preserve">, se ve zlatnickém odvětví objevily již </w:t>
      </w:r>
      <w:r>
        <w:rPr>
          <w:color w:val="53495F"/>
        </w:rPr>
        <w:t>minulý týden</w:t>
      </w:r>
      <w:r>
        <w:t xml:space="preserve">. </w:t>
      </w:r>
      <w:r>
        <w:rPr>
          <w:color w:val="53495F"/>
        </w:rPr>
        <w:t>Tehdy</w:t>
      </w:r>
      <w:r>
        <w:t xml:space="preserve"> </w:t>
      </w:r>
      <w:r>
        <w:rPr>
          <w:color w:val="F95475"/>
        </w:rPr>
        <w:t xml:space="preserve">Sam Merksamer, prezident </w:t>
      </w:r>
      <w:r>
        <w:rPr>
          <w:color w:val="61FC03"/>
        </w:rPr>
        <w:t>tohoto řetězce</w:t>
      </w:r>
      <w:r>
        <w:t xml:space="preserve">, rozzlobeně popřel, že má </w:t>
      </w:r>
      <w:r>
        <w:rPr>
          <w:color w:val="5D9608"/>
        </w:rPr>
        <w:t>jeho</w:t>
      </w:r>
      <w:r>
        <w:rPr>
          <w:color w:val="01190F"/>
        </w:rPr>
        <w:t xml:space="preserve"> společnost</w:t>
      </w:r>
      <w:r>
        <w:t xml:space="preserve"> v plánu o ochranu zažádat. </w:t>
      </w:r>
      <w:r>
        <w:rPr>
          <w:color w:val="F95475"/>
        </w:rPr>
        <w:t>Merksamer</w:t>
      </w:r>
      <w:r>
        <w:t xml:space="preserve"> je vedoucím aktérem odkoupení </w:t>
      </w:r>
      <w:r>
        <w:rPr>
          <w:color w:val="01190F"/>
        </w:rPr>
        <w:t>společnosti</w:t>
      </w:r>
      <w:r>
        <w:t xml:space="preserve">. </w:t>
      </w:r>
      <w:r>
        <w:rPr>
          <w:color w:val="DE98FD"/>
        </w:rPr>
        <w:t xml:space="preserve">Podle vedoucích pracovníků, </w:t>
      </w:r>
      <w:r>
        <w:rPr>
          <w:color w:val="98A088"/>
        </w:rPr>
        <w:t>kteří</w:t>
      </w:r>
      <w:r>
        <w:rPr>
          <w:color w:val="DE98FD"/>
        </w:rPr>
        <w:t xml:space="preserve"> znají situaci zblízka</w:t>
      </w:r>
      <w:r>
        <w:t xml:space="preserve">, zažádala </w:t>
      </w:r>
      <w:r>
        <w:rPr>
          <w:color w:val="01190F"/>
        </w:rPr>
        <w:t>společnost Merksamer</w:t>
      </w:r>
      <w:r>
        <w:t xml:space="preserve"> o ochranu </w:t>
      </w:r>
      <w:r>
        <w:rPr>
          <w:color w:val="B70639"/>
        </w:rPr>
        <w:t>podle kapitoly 11</w:t>
      </w:r>
      <w:r>
        <w:t xml:space="preserve"> proto, aby urychlila </w:t>
      </w:r>
      <w:r>
        <w:rPr>
          <w:color w:val="118B8A"/>
        </w:rPr>
        <w:t xml:space="preserve">prodej </w:t>
      </w:r>
      <w:r>
        <w:rPr>
          <w:color w:val="4AFEFA"/>
        </w:rPr>
        <w:t>řetězce</w:t>
      </w:r>
      <w:r>
        <w:t xml:space="preserve">. </w:t>
      </w:r>
      <w:r>
        <w:rPr>
          <w:color w:val="4F584E"/>
        </w:rPr>
        <w:t>Jeden vedoucí pracovník</w:t>
      </w:r>
      <w:r>
        <w:t xml:space="preserve"> řekl, že </w:t>
      </w:r>
      <w:r>
        <w:rPr>
          <w:color w:val="248AD0"/>
        </w:rPr>
        <w:t xml:space="preserve">dohoda podepsaná nezajištěnými věřiteli </w:t>
      </w:r>
      <w:r>
        <w:rPr>
          <w:color w:val="5C5300"/>
        </w:rPr>
        <w:t>společnosti L. J. Hooker Corp.</w:t>
      </w:r>
      <w:r>
        <w:t xml:space="preserve"> zmrazila veškerá aktiva </w:t>
      </w:r>
      <w:r>
        <w:rPr>
          <w:color w:val="FEB8C8"/>
        </w:rPr>
        <w:t>společnosti L. J. Hooker</w:t>
      </w:r>
      <w:r>
        <w:t xml:space="preserve">. Zdá se, že </w:t>
      </w:r>
      <w:r>
        <w:rPr>
          <w:color w:val="04640D"/>
        </w:rPr>
        <w:t xml:space="preserve">registrace </w:t>
      </w:r>
      <w:r>
        <w:rPr>
          <w:color w:val="310106"/>
        </w:rPr>
        <w:t>společnosti Merksamer</w:t>
      </w:r>
      <w:r>
        <w:t xml:space="preserve"> podle konkurzního zákona </w:t>
      </w:r>
      <w:r>
        <w:rPr>
          <w:color w:val="248AD0"/>
        </w:rPr>
        <w:t>tuto dohodu</w:t>
      </w:r>
      <w:r>
        <w:t xml:space="preserve"> nahrazuje. "Tím, že </w:t>
      </w:r>
      <w:r>
        <w:rPr>
          <w:color w:val="01190F"/>
        </w:rPr>
        <w:t>společnost Merksamer</w:t>
      </w:r>
      <w:r>
        <w:t xml:space="preserve"> požádala o ochranu </w:t>
      </w:r>
      <w:r>
        <w:rPr>
          <w:color w:val="B70639"/>
        </w:rPr>
        <w:t>podle kapitoly 11</w:t>
      </w:r>
      <w:r>
        <w:t xml:space="preserve">, bude </w:t>
      </w:r>
      <w:r>
        <w:rPr>
          <w:color w:val="118B8A"/>
        </w:rPr>
        <w:t>pro prodej</w:t>
      </w:r>
      <w:r>
        <w:t xml:space="preserve"> potřebovat pouze souhlas </w:t>
      </w:r>
      <w:r>
        <w:rPr>
          <w:color w:val="796EE6"/>
        </w:rPr>
        <w:t>konkurzního soudce</w:t>
      </w:r>
      <w:r>
        <w:t xml:space="preserve">, a ne stovek nezajištěných věřitelů," řekl </w:t>
      </w:r>
      <w:r>
        <w:rPr>
          <w:color w:val="4F584E"/>
        </w:rPr>
        <w:t>tento vedoucí pracovník</w:t>
      </w:r>
      <w:r>
        <w:t xml:space="preserve">. "Hotovost </w:t>
      </w:r>
      <w:r>
        <w:rPr>
          <w:color w:val="118B8A"/>
        </w:rPr>
        <w:t>z prodeje</w:t>
      </w:r>
      <w:r>
        <w:t xml:space="preserve"> půjde </w:t>
      </w:r>
      <w:r>
        <w:rPr>
          <w:color w:val="FEB8C8"/>
        </w:rPr>
        <w:t>do společnosti L. J. Hooker</w:t>
      </w:r>
      <w:r>
        <w:t xml:space="preserve">, ale </w:t>
      </w:r>
      <w:r>
        <w:rPr>
          <w:color w:val="01190F"/>
        </w:rPr>
        <w:t>samotná společnost</w:t>
      </w:r>
      <w:r>
        <w:t xml:space="preserve"> bude patřit </w:t>
      </w:r>
      <w:r>
        <w:rPr>
          <w:color w:val="F95475"/>
        </w:rPr>
        <w:t>Samu Merksamerovi</w:t>
      </w:r>
      <w:r>
        <w:t xml:space="preserve">." </w:t>
      </w:r>
      <w:r>
        <w:rPr>
          <w:color w:val="F95475"/>
        </w:rPr>
        <w:t>Merksamera</w:t>
      </w:r>
      <w:r>
        <w:t xml:space="preserve"> ani Sanforda Sigoloffa, generálního ředitele </w:t>
      </w:r>
      <w:r>
        <w:rPr>
          <w:color w:val="FEB8C8"/>
        </w:rPr>
        <w:t>společnosti L. J. Hooker</w:t>
      </w:r>
      <w:r>
        <w:t xml:space="preserve">, se nepodařilo zastihnout. V prohlášení popsal </w:t>
      </w:r>
      <w:r>
        <w:rPr>
          <w:color w:val="F95475"/>
        </w:rPr>
        <w:t>Merksamer</w:t>
      </w:r>
      <w:r>
        <w:t xml:space="preserve"> </w:t>
      </w:r>
      <w:r>
        <w:rPr>
          <w:color w:val="04640D"/>
        </w:rPr>
        <w:t>registraci</w:t>
      </w:r>
      <w:r>
        <w:t xml:space="preserve"> jako "právní formalitu", ale rovněž uvedl, že "</w:t>
      </w:r>
      <w:r>
        <w:rPr>
          <w:color w:val="01190F"/>
        </w:rPr>
        <w:t>naše</w:t>
      </w:r>
      <w:r>
        <w:t xml:space="preserve"> neschopnost získat obchodní kredit společně s potřebou zajistit, aby </w:t>
      </w:r>
      <w:r>
        <w:rPr>
          <w:color w:val="01190F"/>
        </w:rPr>
        <w:t>naše</w:t>
      </w:r>
      <w:r>
        <w:t xml:space="preserve"> prodejny byly řádně zásobeny pro vánoční období, učinila </w:t>
      </w:r>
      <w:r>
        <w:rPr>
          <w:color w:val="310106"/>
        </w:rPr>
        <w:t>naše</w:t>
      </w:r>
      <w:r>
        <w:rPr>
          <w:color w:val="04640D"/>
        </w:rPr>
        <w:t xml:space="preserve"> podání </w:t>
      </w:r>
      <w:r>
        <w:rPr>
          <w:color w:val="FEFB0A"/>
        </w:rPr>
        <w:t>podle kapitoly 11</w:t>
      </w:r>
      <w:r>
        <w:t xml:space="preserve"> nutností". </w:t>
      </w:r>
      <w:r>
        <w:rPr>
          <w:color w:val="01190F"/>
        </w:rPr>
        <w:t>Tento zlatnický řetězec se sídlem v Sakramentu v Kalifornii</w:t>
      </w:r>
      <w:r>
        <w:t xml:space="preserve"> měl za rok končící 30. červnem příjmy ve výši 62 milionů dolarů a provozní zisk ve výši 2.5 milionu dolarů.</w:t>
      </w:r>
    </w:p>
    <w:p>
      <w:r>
        <w:rPr>
          <w:b/>
        </w:rPr>
        <w:t>Document number 680</w:t>
      </w:r>
    </w:p>
    <w:p>
      <w:r>
        <w:rPr>
          <w:b/>
        </w:rPr>
        <w:t>Document identifier: wsj0978-001</w:t>
      </w:r>
    </w:p>
    <w:p>
      <w:r>
        <w:rPr>
          <w:color w:val="310106"/>
        </w:rPr>
        <w:t>Při veškerém letošním explozivním růstu cen akcií</w:t>
      </w:r>
      <w:r>
        <w:t xml:space="preserve"> se </w:t>
      </w:r>
      <w:r>
        <w:rPr>
          <w:color w:val="04640D"/>
        </w:rPr>
        <w:t xml:space="preserve">počítač </w:t>
      </w:r>
      <w:r>
        <w:rPr>
          <w:color w:val="FEFB0A"/>
        </w:rPr>
        <w:t>společnosti Renaissance Investment Management Inc.</w:t>
      </w:r>
      <w:r>
        <w:t xml:space="preserve"> držel stranou. Nyní čeká, jak </w:t>
      </w:r>
      <w:r>
        <w:rPr>
          <w:color w:val="310106"/>
        </w:rPr>
        <w:t>to</w:t>
      </w:r>
      <w:r>
        <w:t xml:space="preserve"> dopadne. </w:t>
      </w:r>
      <w:r>
        <w:rPr>
          <w:color w:val="FB5514"/>
        </w:rPr>
        <w:t xml:space="preserve">Podle lidí seznámených s revidovanou strategií </w:t>
      </w:r>
      <w:r>
        <w:rPr>
          <w:color w:val="E115C0"/>
        </w:rPr>
        <w:t>firmy</w:t>
      </w:r>
      <w:r>
        <w:rPr>
          <w:color w:val="FB5514"/>
        </w:rPr>
        <w:t xml:space="preserve"> začala </w:t>
      </w:r>
      <w:r>
        <w:rPr>
          <w:color w:val="E115C0"/>
        </w:rPr>
        <w:t xml:space="preserve">společnost Renaissance, správce </w:t>
      </w:r>
      <w:r>
        <w:rPr>
          <w:color w:val="00587F"/>
        </w:rPr>
        <w:t>portfolia</w:t>
      </w:r>
      <w:r>
        <w:rPr>
          <w:color w:val="E115C0"/>
        </w:rPr>
        <w:t xml:space="preserve"> se sídlem v Cincinnati</w:t>
      </w:r>
      <w:r>
        <w:rPr>
          <w:color w:val="FB5514"/>
        </w:rPr>
        <w:t xml:space="preserve">, </w:t>
      </w:r>
      <w:r>
        <w:rPr>
          <w:color w:val="0BC582"/>
        </w:rPr>
        <w:t>tento týden</w:t>
      </w:r>
      <w:r>
        <w:rPr>
          <w:color w:val="FB5514"/>
        </w:rPr>
        <w:t xml:space="preserve"> znovu nakupovat akcie za polovinu z 1.8 miliardy </w:t>
      </w:r>
      <w:r>
        <w:rPr>
          <w:color w:val="FEB8C8"/>
        </w:rPr>
        <w:t xml:space="preserve">dolarů, </w:t>
      </w:r>
      <w:r>
        <w:rPr>
          <w:color w:val="9E8317"/>
        </w:rPr>
        <w:t>které</w:t>
      </w:r>
      <w:r>
        <w:rPr>
          <w:color w:val="FEB8C8"/>
        </w:rPr>
        <w:t xml:space="preserve"> pro klienty spravuje</w:t>
      </w:r>
      <w:r>
        <w:t xml:space="preserve">. </w:t>
      </w:r>
      <w:r>
        <w:rPr>
          <w:color w:val="FB5514"/>
        </w:rPr>
        <w:t>To</w:t>
      </w:r>
      <w:r>
        <w:t xml:space="preserve"> je </w:t>
      </w:r>
      <w:r>
        <w:rPr>
          <w:color w:val="01190F"/>
        </w:rPr>
        <w:t>od ledna</w:t>
      </w:r>
      <w:r>
        <w:t xml:space="preserve"> poprvé, co má </w:t>
      </w:r>
      <w:r>
        <w:rPr>
          <w:color w:val="847D81"/>
        </w:rPr>
        <w:t>společnost Renaissance</w:t>
      </w:r>
      <w:r>
        <w:t xml:space="preserve"> dojem, že vlastnit akcie stojí za to. </w:t>
      </w:r>
      <w:r>
        <w:rPr>
          <w:color w:val="847D81"/>
        </w:rPr>
        <w:t>Společnost Renaissance</w:t>
      </w:r>
      <w:r>
        <w:t xml:space="preserve"> odmítla </w:t>
      </w:r>
      <w:r>
        <w:rPr>
          <w:color w:val="FB5514"/>
        </w:rPr>
        <w:t>tento krok</w:t>
      </w:r>
      <w:r>
        <w:t xml:space="preserve"> komentovat, ale předpokládá se, že </w:t>
      </w:r>
      <w:r>
        <w:rPr>
          <w:color w:val="58018B"/>
        </w:rPr>
        <w:t>její</w:t>
      </w:r>
      <w:r>
        <w:rPr>
          <w:color w:val="B70639"/>
        </w:rPr>
        <w:t xml:space="preserve"> nákupy akcií</w:t>
      </w:r>
      <w:r>
        <w:t xml:space="preserve"> začaly </w:t>
      </w:r>
      <w:r>
        <w:rPr>
          <w:color w:val="703B01"/>
        </w:rPr>
        <w:t>v úterý</w:t>
      </w:r>
      <w:r>
        <w:t xml:space="preserve">, přičemž byly načasovány současně se splatností </w:t>
      </w:r>
      <w:r>
        <w:rPr>
          <w:color w:val="F7F1DF"/>
        </w:rPr>
        <w:t>krátkodobých státních obligací</w:t>
      </w:r>
      <w:r>
        <w:t xml:space="preserve"> </w:t>
      </w:r>
      <w:r>
        <w:rPr>
          <w:color w:val="118B8A"/>
        </w:rPr>
        <w:t>v tomto týdnu</w:t>
      </w:r>
      <w:r>
        <w:t xml:space="preserve">, </w:t>
      </w:r>
      <w:r>
        <w:rPr>
          <w:color w:val="4AFEFA"/>
        </w:rPr>
        <w:t>které</w:t>
      </w:r>
      <w:r>
        <w:rPr>
          <w:color w:val="FCB164"/>
        </w:rPr>
        <w:t xml:space="preserve"> </w:t>
      </w:r>
      <w:r>
        <w:rPr>
          <w:color w:val="796EE6"/>
        </w:rPr>
        <w:t>firma</w:t>
      </w:r>
      <w:r>
        <w:rPr>
          <w:color w:val="FCB164"/>
        </w:rPr>
        <w:t xml:space="preserve"> vlastní</w:t>
      </w:r>
      <w:r>
        <w:t xml:space="preserve">. Očekává se, že druhá polovina </w:t>
      </w:r>
      <w:r>
        <w:rPr>
          <w:color w:val="000D2C"/>
        </w:rPr>
        <w:t>jejího</w:t>
      </w:r>
      <w:r>
        <w:rPr>
          <w:color w:val="53495F"/>
        </w:rPr>
        <w:t xml:space="preserve"> portfolia</w:t>
      </w:r>
      <w:r>
        <w:t xml:space="preserve"> zůstane prozatím investovaná do krátkodobých státních obligací. </w:t>
      </w:r>
      <w:r>
        <w:rPr>
          <w:color w:val="F95475"/>
        </w:rPr>
        <w:t xml:space="preserve">Vedoucí pracovníci z </w:t>
      </w:r>
      <w:r>
        <w:rPr>
          <w:color w:val="61FC03"/>
        </w:rPr>
        <w:t>Wall Street</w:t>
      </w:r>
      <w:r>
        <w:t xml:space="preserve"> uvedli, že podle </w:t>
      </w:r>
      <w:r>
        <w:rPr>
          <w:color w:val="F95475"/>
        </w:rPr>
        <w:t>jejich</w:t>
      </w:r>
      <w:r>
        <w:t xml:space="preserve"> názoru nákupní program </w:t>
      </w:r>
      <w:r>
        <w:rPr>
          <w:color w:val="847D81"/>
        </w:rPr>
        <w:t>společnosti Renaissance</w:t>
      </w:r>
      <w:r>
        <w:t xml:space="preserve"> za 900 milionů dolarů provedla </w:t>
      </w:r>
      <w:r>
        <w:rPr>
          <w:color w:val="5D9608"/>
        </w:rPr>
        <w:t>společnost PaineWebber</w:t>
      </w:r>
      <w:r>
        <w:t xml:space="preserve">. </w:t>
      </w:r>
      <w:r>
        <w:rPr>
          <w:color w:val="DE98FD"/>
        </w:rPr>
        <w:t xml:space="preserve">Podle zpráv nakoupila </w:t>
      </w:r>
      <w:r>
        <w:rPr>
          <w:color w:val="98A088"/>
        </w:rPr>
        <w:t>společnost PaineWebber</w:t>
      </w:r>
      <w:r>
        <w:rPr>
          <w:color w:val="DE98FD"/>
        </w:rPr>
        <w:t xml:space="preserve"> akcie </w:t>
      </w:r>
      <w:r>
        <w:rPr>
          <w:color w:val="4F584E"/>
        </w:rPr>
        <w:t>v úterý</w:t>
      </w:r>
      <w:r>
        <w:rPr>
          <w:color w:val="DE98FD"/>
        </w:rPr>
        <w:t xml:space="preserve"> v rámci změny strategie zákazníka, ačkoliv se </w:t>
      </w:r>
      <w:r>
        <w:rPr>
          <w:color w:val="4F584E"/>
        </w:rPr>
        <w:t>tehdy</w:t>
      </w:r>
      <w:r>
        <w:rPr>
          <w:color w:val="DE98FD"/>
        </w:rPr>
        <w:t xml:space="preserve"> říkalo, že klient </w:t>
      </w:r>
      <w:r>
        <w:rPr>
          <w:color w:val="98A088"/>
        </w:rPr>
        <w:t>tohoto zprostředkovatele</w:t>
      </w:r>
      <w:r>
        <w:rPr>
          <w:color w:val="DE98FD"/>
        </w:rPr>
        <w:t xml:space="preserve"> je z Japonska</w:t>
      </w:r>
      <w:r>
        <w:t xml:space="preserve">. </w:t>
      </w:r>
      <w:r>
        <w:rPr>
          <w:color w:val="5D9608"/>
        </w:rPr>
        <w:t>Společnost PaineWebber</w:t>
      </w:r>
      <w:r>
        <w:t xml:space="preserve"> </w:t>
      </w:r>
      <w:r>
        <w:rPr>
          <w:color w:val="248AD0"/>
        </w:rPr>
        <w:t>včera</w:t>
      </w:r>
      <w:r>
        <w:t xml:space="preserve"> odmítla </w:t>
      </w:r>
      <w:r>
        <w:rPr>
          <w:color w:val="DE98FD"/>
        </w:rPr>
        <w:t>věc</w:t>
      </w:r>
      <w:r>
        <w:t xml:space="preserve"> komentovat. Když </w:t>
      </w:r>
      <w:r>
        <w:rPr>
          <w:color w:val="847D81"/>
        </w:rPr>
        <w:t>společnost Renaissance</w:t>
      </w:r>
      <w:r>
        <w:t xml:space="preserve"> vlastní </w:t>
      </w:r>
      <w:r>
        <w:rPr>
          <w:color w:val="5C5300"/>
        </w:rPr>
        <w:t>akcie</w:t>
      </w:r>
      <w:r>
        <w:t xml:space="preserve">, </w:t>
      </w:r>
      <w:r>
        <w:rPr>
          <w:color w:val="9F6551"/>
        </w:rPr>
        <w:t>její</w:t>
      </w:r>
      <w:r>
        <w:rPr>
          <w:color w:val="BCFEC6"/>
        </w:rPr>
        <w:t xml:space="preserve"> portfolio</w:t>
      </w:r>
      <w:r>
        <w:t xml:space="preserve"> je typicky složeno z přibližně 60 emisí s velkou kapitalizací a pro nákup nebo prodej </w:t>
      </w:r>
      <w:r>
        <w:rPr>
          <w:color w:val="847D81"/>
        </w:rPr>
        <w:t>firma</w:t>
      </w:r>
      <w:r>
        <w:t xml:space="preserve"> shání pár dní předem makléřské domy z </w:t>
      </w:r>
      <w:r>
        <w:rPr>
          <w:color w:val="932C70"/>
        </w:rPr>
        <w:t>Wall Street</w:t>
      </w:r>
      <w:r>
        <w:t xml:space="preserve">, přičemž hledá nejlepší souhrnnou cenu za uskutečnění obchodů. </w:t>
      </w:r>
      <w:r>
        <w:rPr>
          <w:color w:val="2B1B04"/>
        </w:rPr>
        <w:t xml:space="preserve">Makléř, </w:t>
      </w:r>
      <w:r>
        <w:rPr>
          <w:color w:val="B5AFC4"/>
        </w:rPr>
        <w:t>který</w:t>
      </w:r>
      <w:r>
        <w:rPr>
          <w:color w:val="2B1B04"/>
        </w:rPr>
        <w:t xml:space="preserve"> obchod vyhraje</w:t>
      </w:r>
      <w:r>
        <w:t xml:space="preserve">, </w:t>
      </w:r>
      <w:r>
        <w:rPr>
          <w:color w:val="2B1B04"/>
        </w:rPr>
        <w:t>si</w:t>
      </w:r>
      <w:r>
        <w:t xml:space="preserve"> neúčtuje </w:t>
      </w:r>
      <w:r>
        <w:rPr>
          <w:color w:val="D4C67A"/>
        </w:rPr>
        <w:t>provizi</w:t>
      </w:r>
      <w:r>
        <w:t xml:space="preserve">, ale </w:t>
      </w:r>
      <w:r>
        <w:rPr>
          <w:color w:val="AE7AA1"/>
        </w:rPr>
        <w:t>místo ní</w:t>
      </w:r>
      <w:r>
        <w:rPr>
          <w:color w:val="C2A393"/>
        </w:rPr>
        <w:t xml:space="preserve"> zisk z toho, že prodá nebo koupí za méně, než činí celková souhrnná cena</w:t>
      </w:r>
      <w:r>
        <w:t xml:space="preserve">. </w:t>
      </w:r>
      <w:r>
        <w:rPr>
          <w:color w:val="0232FD"/>
        </w:rPr>
        <w:t>To</w:t>
      </w:r>
      <w:r>
        <w:t xml:space="preserve"> přináší </w:t>
      </w:r>
      <w:r>
        <w:rPr>
          <w:color w:val="6A3A35"/>
        </w:rPr>
        <w:t>makléři</w:t>
      </w:r>
      <w:r>
        <w:t xml:space="preserve"> riziko, pokud se pokouší koupit akcie na rostoucím trhu. Při úterním kolísajícím obchodování spadl na začátku </w:t>
      </w:r>
      <w:r>
        <w:rPr>
          <w:color w:val="703B01"/>
        </w:rPr>
        <w:t>dne</w:t>
      </w:r>
      <w:r>
        <w:t xml:space="preserve"> </w:t>
      </w:r>
      <w:r>
        <w:rPr>
          <w:color w:val="BA6801"/>
        </w:rPr>
        <w:t>Dow-Jonesův index akcií průmyslových společností</w:t>
      </w:r>
      <w:r>
        <w:t xml:space="preserve"> o 80 bodů, avšak zakončil s méně než čtyřbodovou ztrátou. </w:t>
      </w:r>
      <w:r>
        <w:rPr>
          <w:color w:val="168E5C"/>
        </w:rPr>
        <w:t xml:space="preserve">Poslední změnou </w:t>
      </w:r>
      <w:r>
        <w:rPr>
          <w:color w:val="16C0D0"/>
        </w:rPr>
        <w:t xml:space="preserve">portfolia </w:t>
      </w:r>
      <w:r>
        <w:rPr>
          <w:color w:val="C62100"/>
        </w:rPr>
        <w:t>společnosti Renaissance</w:t>
      </w:r>
      <w:r>
        <w:rPr>
          <w:color w:val="168E5C"/>
        </w:rPr>
        <w:t xml:space="preserve">, </w:t>
      </w:r>
      <w:r>
        <w:rPr>
          <w:color w:val="014347"/>
        </w:rPr>
        <w:t>kterou</w:t>
      </w:r>
      <w:r>
        <w:rPr>
          <w:color w:val="168E5C"/>
        </w:rPr>
        <w:t xml:space="preserve"> provedla společnost Goldman, Sachs &amp; Co.</w:t>
      </w:r>
      <w:r>
        <w:t xml:space="preserve">, bylo silně medializované rozhodnutí z minulého ledna prodat celé akciové portfolio a nakoupit krátkodobé státní obligace. </w:t>
      </w:r>
      <w:r>
        <w:rPr>
          <w:color w:val="233809"/>
        </w:rPr>
        <w:t xml:space="preserve">Signál </w:t>
      </w:r>
      <w:r>
        <w:rPr>
          <w:color w:val="42083B"/>
        </w:rPr>
        <w:t xml:space="preserve">k prodeji, </w:t>
      </w:r>
      <w:r>
        <w:rPr>
          <w:color w:val="82785D"/>
        </w:rPr>
        <w:t>který</w:t>
      </w:r>
      <w:r>
        <w:rPr>
          <w:color w:val="42083B"/>
        </w:rPr>
        <w:t xml:space="preserve"> vyvolal vlnu poklesu napříč akciovým trhem</w:t>
      </w:r>
      <w:r>
        <w:t xml:space="preserve">, přišel, když </w:t>
      </w:r>
      <w:r>
        <w:rPr>
          <w:color w:val="04640D"/>
        </w:rPr>
        <w:t xml:space="preserve">počítač </w:t>
      </w:r>
      <w:r>
        <w:rPr>
          <w:color w:val="FEFB0A"/>
        </w:rPr>
        <w:t>společnosti Renaissance</w:t>
      </w:r>
      <w:r>
        <w:t xml:space="preserve"> zjistil, že cena akcií byla ve srovnání s dluhopisy a krátkodobými státními obligacemi nadsazená. V té době byl </w:t>
      </w:r>
      <w:r>
        <w:rPr>
          <w:color w:val="BA6801"/>
        </w:rPr>
        <w:t>Dow-Jonesův index akcií průmyslových společností</w:t>
      </w:r>
      <w:r>
        <w:t xml:space="preserve"> přibližně na 2200. Nyní je </w:t>
      </w:r>
      <w:r>
        <w:rPr>
          <w:color w:val="BA6801"/>
        </w:rPr>
        <w:t>Dow-Jonesův index akcií průmyslových společností</w:t>
      </w:r>
      <w:r>
        <w:t xml:space="preserve"> o více než 20 % výše, zatímco portfolio státních krátkodobých obligací </w:t>
      </w:r>
      <w:r>
        <w:rPr>
          <w:color w:val="847D81"/>
        </w:rPr>
        <w:t>společnosti Renaissance</w:t>
      </w:r>
      <w:r>
        <w:t xml:space="preserve"> přineslo za první tři čtvrtletí </w:t>
      </w:r>
      <w:r>
        <w:rPr>
          <w:color w:val="023087"/>
        </w:rPr>
        <w:t>tohoto roku</w:t>
      </w:r>
      <w:r>
        <w:t xml:space="preserve"> návratnost asi 6 %. Chybná kalkulace provedená </w:t>
      </w:r>
      <w:r>
        <w:rPr>
          <w:color w:val="04640D"/>
        </w:rPr>
        <w:t>počítačem</w:t>
      </w:r>
      <w:r>
        <w:t xml:space="preserve"> byla </w:t>
      </w:r>
      <w:r>
        <w:rPr>
          <w:color w:val="847D81"/>
        </w:rPr>
        <w:t>pro společnost Renaissance</w:t>
      </w:r>
      <w:r>
        <w:t xml:space="preserve"> bolestivá. </w:t>
      </w:r>
      <w:r>
        <w:rPr>
          <w:color w:val="B7DAD2"/>
        </w:rPr>
        <w:t xml:space="preserve">Téměř jakýkoliv správce portfolia, </w:t>
      </w:r>
      <w:r>
        <w:rPr>
          <w:color w:val="196956"/>
        </w:rPr>
        <w:t>který</w:t>
      </w:r>
      <w:r>
        <w:rPr>
          <w:color w:val="B7DAD2"/>
        </w:rPr>
        <w:t xml:space="preserve"> vlastní akcie</w:t>
      </w:r>
      <w:r>
        <w:t xml:space="preserve">, vykázal lepší výsledky, kdežto </w:t>
      </w:r>
      <w:r>
        <w:rPr>
          <w:color w:val="847D81"/>
        </w:rPr>
        <w:t>společnost Renaissance</w:t>
      </w:r>
      <w:r>
        <w:t xml:space="preserve"> hrála s krátkodobými státními obligacemi na jistotu. Tak proč se </w:t>
      </w:r>
      <w:r>
        <w:rPr>
          <w:color w:val="04640D"/>
        </w:rPr>
        <w:t xml:space="preserve">počítači </w:t>
      </w:r>
      <w:r>
        <w:rPr>
          <w:color w:val="FEFB0A"/>
        </w:rPr>
        <w:t>společnosti Renaissance</w:t>
      </w:r>
      <w:r>
        <w:t xml:space="preserve"> líbí </w:t>
      </w:r>
      <w:r>
        <w:rPr>
          <w:color w:val="8C41BB"/>
        </w:rPr>
        <w:t>akcie</w:t>
      </w:r>
      <w:r>
        <w:t xml:space="preserve"> </w:t>
      </w:r>
      <w:r>
        <w:rPr>
          <w:color w:val="BA6801"/>
        </w:rPr>
        <w:t xml:space="preserve">při Dow-Jonesově indexu </w:t>
      </w:r>
      <w:r>
        <w:rPr>
          <w:color w:val="ECEDFE"/>
        </w:rPr>
        <w:t xml:space="preserve">na 2653.28, </w:t>
      </w:r>
      <w:r>
        <w:rPr>
          <w:color w:val="2B2D32"/>
        </w:rPr>
        <w:t>kde</w:t>
      </w:r>
      <w:r>
        <w:rPr>
          <w:color w:val="ECEDFE"/>
        </w:rPr>
        <w:t xml:space="preserve"> </w:t>
      </w:r>
      <w:r>
        <w:rPr>
          <w:color w:val="94C661"/>
        </w:rPr>
        <w:t>včera</w:t>
      </w:r>
      <w:r>
        <w:rPr>
          <w:color w:val="ECEDFE"/>
        </w:rPr>
        <w:t xml:space="preserve"> uzavřel</w:t>
      </w:r>
      <w:r>
        <w:t xml:space="preserve">, když se </w:t>
      </w:r>
      <w:r>
        <w:rPr>
          <w:color w:val="04640D"/>
        </w:rPr>
        <w:t>mu</w:t>
      </w:r>
      <w:r>
        <w:t xml:space="preserve"> nelíbily </w:t>
      </w:r>
      <w:r>
        <w:rPr>
          <w:color w:val="BA6801"/>
        </w:rPr>
        <w:t>při Dow-Jonesově indexu na 2200</w:t>
      </w:r>
      <w:r>
        <w:t xml:space="preserve">? "Při poklesu cen akcií a trvajících nízkých nebo stabilních úrokových sazbách akcie stále představují lepší hodnotu," řekl </w:t>
      </w:r>
      <w:r>
        <w:rPr>
          <w:color w:val="248AD0"/>
        </w:rPr>
        <w:t>včera</w:t>
      </w:r>
      <w:r>
        <w:t xml:space="preserve"> </w:t>
      </w:r>
      <w:r>
        <w:rPr>
          <w:color w:val="F8907D"/>
        </w:rPr>
        <w:t xml:space="preserve">prezident </w:t>
      </w:r>
      <w:r>
        <w:rPr>
          <w:color w:val="895E6B"/>
        </w:rPr>
        <w:t>společnosti Renaissance</w:t>
      </w:r>
      <w:r>
        <w:rPr>
          <w:color w:val="F8907D"/>
        </w:rPr>
        <w:t xml:space="preserve"> Frank W. Terrizzi</w:t>
      </w:r>
      <w:r>
        <w:t xml:space="preserve">. Výnosy z tříměsíčních krátkodobých státních obligací klesly z hodnot kolem 9 % z počátku </w:t>
      </w:r>
      <w:r>
        <w:rPr>
          <w:color w:val="023087"/>
        </w:rPr>
        <w:t>roku</w:t>
      </w:r>
      <w:r>
        <w:t xml:space="preserve"> na 7.8 %. </w:t>
      </w:r>
      <w:r>
        <w:rPr>
          <w:color w:val="788E95"/>
        </w:rPr>
        <w:t>Ceny akcií</w:t>
      </w:r>
      <w:r>
        <w:t xml:space="preserve"> jsou nicméně o zhruba 140 bodů níže, než byly </w:t>
      </w:r>
      <w:r>
        <w:rPr>
          <w:color w:val="FB6AB8"/>
        </w:rPr>
        <w:t xml:space="preserve">při maximu 2791.41 bodu, </w:t>
      </w:r>
      <w:r>
        <w:rPr>
          <w:color w:val="576094"/>
        </w:rPr>
        <w:t>kterého</w:t>
      </w:r>
      <w:r>
        <w:rPr>
          <w:color w:val="FB6AB8"/>
        </w:rPr>
        <w:t xml:space="preserve"> </w:t>
      </w:r>
      <w:r>
        <w:rPr>
          <w:color w:val="DB1474"/>
        </w:rPr>
        <w:t>Dow-Jonesův index akcií průmyslových společností</w:t>
      </w:r>
      <w:r>
        <w:rPr>
          <w:color w:val="FB6AB8"/>
        </w:rPr>
        <w:t xml:space="preserve"> dosáhl 9. října</w:t>
      </w:r>
      <w:r>
        <w:t xml:space="preserve">. Jsou </w:t>
      </w:r>
      <w:r>
        <w:rPr>
          <w:color w:val="8489AE"/>
        </w:rPr>
        <w:t>tyto poklesy</w:t>
      </w:r>
      <w:r>
        <w:t xml:space="preserve"> dostatečné na to, aby daly znamení </w:t>
      </w:r>
      <w:r>
        <w:rPr>
          <w:color w:val="860E04"/>
        </w:rPr>
        <w:t>k částečnému návratu k akciím</w:t>
      </w:r>
      <w:r>
        <w:t xml:space="preserve">? </w:t>
      </w:r>
      <w:r>
        <w:rPr>
          <w:color w:val="F8907D"/>
        </w:rPr>
        <w:t>Terrizzi</w:t>
      </w:r>
      <w:r>
        <w:t xml:space="preserve"> nic konkrétního neřekne a vysvětluje, že kdyby </w:t>
      </w:r>
      <w:r>
        <w:rPr>
          <w:color w:val="860E04"/>
        </w:rPr>
        <w:t>takový krok</w:t>
      </w:r>
      <w:r>
        <w:t xml:space="preserve"> existoval, uzavření rozběhlé transakce by trvalo </w:t>
      </w:r>
      <w:r>
        <w:rPr>
          <w:color w:val="FBC206"/>
        </w:rPr>
        <w:t>asi tři dny</w:t>
      </w:r>
      <w:r>
        <w:t xml:space="preserve">. </w:t>
      </w:r>
      <w:r>
        <w:rPr>
          <w:color w:val="FBC206"/>
        </w:rPr>
        <w:t>Během té doby</w:t>
      </w:r>
      <w:r>
        <w:t xml:space="preserve"> by </w:t>
      </w:r>
      <w:r>
        <w:rPr>
          <w:color w:val="6EAB9B"/>
        </w:rPr>
        <w:t xml:space="preserve">kupující </w:t>
      </w:r>
      <w:r>
        <w:rPr>
          <w:color w:val="F2CDFE"/>
        </w:rPr>
        <w:t xml:space="preserve">s takovým vlivem, </w:t>
      </w:r>
      <w:r>
        <w:rPr>
          <w:color w:val="645341"/>
        </w:rPr>
        <w:t>jaký</w:t>
      </w:r>
      <w:r>
        <w:rPr>
          <w:color w:val="F2CDFE"/>
        </w:rPr>
        <w:t xml:space="preserve"> má </w:t>
      </w:r>
      <w:r>
        <w:rPr>
          <w:color w:val="760035"/>
        </w:rPr>
        <w:t>společnost Renaissance</w:t>
      </w:r>
      <w:r>
        <w:t xml:space="preserve">, nakonec mohl vyhnat nahoru cenu </w:t>
      </w:r>
      <w:r>
        <w:rPr>
          <w:color w:val="647A41"/>
        </w:rPr>
        <w:t xml:space="preserve">akcií, </w:t>
      </w:r>
      <w:r>
        <w:rPr>
          <w:color w:val="496E76"/>
        </w:rPr>
        <w:t>které</w:t>
      </w:r>
      <w:r>
        <w:rPr>
          <w:color w:val="647A41"/>
        </w:rPr>
        <w:t xml:space="preserve"> se pokouší koupit</w:t>
      </w:r>
      <w:r>
        <w:t xml:space="preserve">, pokud by se náhodou prořekl. Avšak </w:t>
      </w:r>
      <w:r>
        <w:rPr>
          <w:color w:val="F8907D"/>
        </w:rPr>
        <w:t>pro Terrizziho</w:t>
      </w:r>
      <w:r>
        <w:t xml:space="preserve"> je všechno relativní, takže </w:t>
      </w:r>
      <w:r>
        <w:rPr>
          <w:color w:val="E3F894"/>
        </w:rPr>
        <w:t>akcie</w:t>
      </w:r>
      <w:r>
        <w:t xml:space="preserve"> se </w:t>
      </w:r>
      <w:r>
        <w:rPr>
          <w:color w:val="F8907D"/>
        </w:rPr>
        <w:t>podle něj</w:t>
      </w:r>
      <w:r>
        <w:t xml:space="preserve"> mohou oproti dluhopisům nebo krátkodobým státním obligacím stát atraktivnější, i kdyby byly dražší, než když se prodávaly </w:t>
      </w:r>
      <w:r>
        <w:rPr>
          <w:color w:val="01190F"/>
        </w:rPr>
        <w:t>v lednu</w:t>
      </w:r>
      <w:r>
        <w:t>. "</w:t>
      </w:r>
      <w:r>
        <w:rPr>
          <w:color w:val="847D81"/>
        </w:rPr>
        <w:t>Náš</w:t>
      </w:r>
      <w:r>
        <w:t xml:space="preserve"> (počítačový) model má jistý spouštěcí bod," řekl. Když </w:t>
      </w:r>
      <w:r>
        <w:rPr>
          <w:color w:val="04640D"/>
        </w:rPr>
        <w:t>počítač</w:t>
      </w:r>
      <w:r>
        <w:t xml:space="preserve"> řekne přejít, </w:t>
      </w:r>
      <w:r>
        <w:rPr>
          <w:color w:val="847D81"/>
        </w:rPr>
        <w:t>společnost Renaissance</w:t>
      </w:r>
      <w:r>
        <w:t xml:space="preserve"> přejde. Během </w:t>
      </w:r>
      <w:r>
        <w:rPr>
          <w:color w:val="847D81"/>
        </w:rPr>
        <w:t>své</w:t>
      </w:r>
      <w:r>
        <w:t xml:space="preserve"> 10 leté historie již </w:t>
      </w:r>
      <w:r>
        <w:rPr>
          <w:color w:val="847D81"/>
        </w:rPr>
        <w:t>firma</w:t>
      </w:r>
      <w:r>
        <w:t xml:space="preserve"> učinila 17 změn z jednoho typu aktiva na jiný. Téměř všechny se týkaly alespoň poloviny a často </w:t>
      </w:r>
      <w:r>
        <w:rPr>
          <w:color w:val="BCFEC6"/>
        </w:rPr>
        <w:t xml:space="preserve">celého portfolia </w:t>
      </w:r>
      <w:r>
        <w:rPr>
          <w:color w:val="9F6551"/>
        </w:rPr>
        <w:t>firmy</w:t>
      </w:r>
      <w:r>
        <w:t xml:space="preserve">, jelikož </w:t>
      </w:r>
      <w:r>
        <w:rPr>
          <w:color w:val="04640D"/>
        </w:rPr>
        <w:t>počítač</w:t>
      </w:r>
      <w:r>
        <w:t xml:space="preserve"> hledal nejvíc podhodnocenou investiční kategorii, přičemž se držel stylu </w:t>
      </w:r>
      <w:r>
        <w:rPr>
          <w:color w:val="F9D7CD"/>
        </w:rPr>
        <w:t xml:space="preserve">finančního managementu, </w:t>
      </w:r>
      <w:r>
        <w:rPr>
          <w:color w:val="876128"/>
        </w:rPr>
        <w:t>který</w:t>
      </w:r>
      <w:r>
        <w:rPr>
          <w:color w:val="F9D7CD"/>
        </w:rPr>
        <w:t xml:space="preserve"> se nazývá taktická alokace aktiv</w:t>
      </w:r>
      <w:r>
        <w:t xml:space="preserve">. </w:t>
      </w:r>
      <w:r>
        <w:rPr>
          <w:color w:val="A1A711"/>
        </w:rPr>
        <w:t xml:space="preserve">Konkurenční firmy, </w:t>
      </w:r>
      <w:r>
        <w:rPr>
          <w:color w:val="01FB92"/>
        </w:rPr>
        <w:t>které</w:t>
      </w:r>
      <w:r>
        <w:rPr>
          <w:color w:val="A1A711"/>
        </w:rPr>
        <w:t xml:space="preserve"> alokaci aktiv provádějí</w:t>
      </w:r>
      <w:r>
        <w:t xml:space="preserve">, postupují podle vlastních počítačových modelů, takže </w:t>
      </w:r>
      <w:r>
        <w:rPr>
          <w:color w:val="FD0F31"/>
        </w:rPr>
        <w:t xml:space="preserve">některé </w:t>
      </w:r>
      <w:r>
        <w:rPr>
          <w:color w:val="BE8485"/>
        </w:rPr>
        <w:t>letos</w:t>
      </w:r>
      <w:r>
        <w:rPr>
          <w:color w:val="FD0F31"/>
        </w:rPr>
        <w:t xml:space="preserve"> částečně nebo plně investovaly do akcií, zatímco </w:t>
      </w:r>
      <w:r>
        <w:rPr>
          <w:color w:val="C660FB"/>
        </w:rPr>
        <w:t>společnost Renaissance</w:t>
      </w:r>
      <w:r>
        <w:rPr>
          <w:color w:val="FD0F31"/>
        </w:rPr>
        <w:t xml:space="preserve"> stála stranou</w:t>
      </w:r>
      <w:r>
        <w:t xml:space="preserve">. </w:t>
      </w:r>
      <w:r>
        <w:rPr>
          <w:color w:val="FD0F31"/>
        </w:rPr>
        <w:t>V důsledku toho</w:t>
      </w:r>
      <w:r>
        <w:t xml:space="preserve"> konkurenti říkají, že </w:t>
      </w:r>
      <w:r>
        <w:rPr>
          <w:color w:val="847D81"/>
        </w:rPr>
        <w:t>společnost Renaissance</w:t>
      </w:r>
      <w:r>
        <w:t xml:space="preserve"> hledá jakoukoli příležitost pro návrat na akciový trh, než aby riskovala ztrátu obchodu tím, že by všechny investice nechala v krátkodobých státních obligacích. </w:t>
      </w:r>
      <w:r>
        <w:rPr>
          <w:color w:val="F8907D"/>
        </w:rPr>
        <w:t>Terrizzi</w:t>
      </w:r>
      <w:r>
        <w:t xml:space="preserve"> potvrzuje, že někteří klienti </w:t>
      </w:r>
      <w:r>
        <w:rPr>
          <w:color w:val="847D81"/>
        </w:rPr>
        <w:t>společnost Renaissance</w:t>
      </w:r>
      <w:r>
        <w:t xml:space="preserve"> opustili, ale žádní velcí a </w:t>
      </w:r>
      <w:r>
        <w:rPr>
          <w:color w:val="847D81"/>
        </w:rPr>
        <w:t>firma</w:t>
      </w:r>
      <w:r>
        <w:t xml:space="preserve"> získala nové zákazníky.</w:t>
      </w:r>
    </w:p>
    <w:p>
      <w:r>
        <w:rPr>
          <w:b/>
        </w:rPr>
        <w:t>Document number 681</w:t>
      </w:r>
    </w:p>
    <w:p>
      <w:r>
        <w:rPr>
          <w:b/>
        </w:rPr>
        <w:t>Document identifier: wsj0979-001</w:t>
      </w:r>
    </w:p>
    <w:p>
      <w:r>
        <w:rPr>
          <w:color w:val="310106"/>
        </w:rPr>
        <w:t xml:space="preserve">David Evans, </w:t>
      </w:r>
      <w:r>
        <w:rPr>
          <w:color w:val="04640D"/>
        </w:rPr>
        <w:t>který</w:t>
      </w:r>
      <w:r>
        <w:rPr>
          <w:color w:val="310106"/>
        </w:rPr>
        <w:t xml:space="preserve"> </w:t>
      </w:r>
      <w:r>
        <w:rPr>
          <w:color w:val="FEFB0A"/>
        </w:rPr>
        <w:t>minulý týden</w:t>
      </w:r>
      <w:r>
        <w:rPr>
          <w:color w:val="310106"/>
        </w:rPr>
        <w:t xml:space="preserve"> "z osobních důvodů" odstoupil </w:t>
      </w:r>
      <w:r>
        <w:rPr>
          <w:color w:val="FB5514"/>
        </w:rPr>
        <w:t xml:space="preserve">z pozice prezidenta a výkonného ředitele </w:t>
      </w:r>
      <w:r>
        <w:rPr>
          <w:color w:val="E115C0"/>
        </w:rPr>
        <w:t>společnosti Qintex Entertainment Inc.</w:t>
      </w:r>
      <w:r>
        <w:rPr>
          <w:color w:val="310106"/>
        </w:rPr>
        <w:t xml:space="preserve">, a to </w:t>
      </w:r>
      <w:r>
        <w:rPr>
          <w:color w:val="00587F"/>
        </w:rPr>
        <w:t xml:space="preserve">právě ve chvíli, </w:t>
      </w:r>
      <w:r>
        <w:rPr>
          <w:color w:val="0BC582"/>
        </w:rPr>
        <w:t>kdy</w:t>
      </w:r>
      <w:r>
        <w:rPr>
          <w:color w:val="00587F"/>
        </w:rPr>
        <w:t xml:space="preserve"> </w:t>
      </w:r>
      <w:r>
        <w:rPr>
          <w:color w:val="FEB8C8"/>
        </w:rPr>
        <w:t>společnost</w:t>
      </w:r>
      <w:r>
        <w:rPr>
          <w:color w:val="00587F"/>
        </w:rPr>
        <w:t xml:space="preserve"> zažádala o ochranu před věřiteli </w:t>
      </w:r>
      <w:r>
        <w:rPr>
          <w:color w:val="9E8317"/>
        </w:rPr>
        <w:t>podle konkurzního zákona</w:t>
      </w:r>
      <w:r>
        <w:t xml:space="preserve">, byl </w:t>
      </w:r>
      <w:r>
        <w:rPr>
          <w:color w:val="01190F"/>
        </w:rPr>
        <w:t>do obou funkcí</w:t>
      </w:r>
      <w:r>
        <w:t xml:space="preserve"> znovu přechodně jmenován, uvedla </w:t>
      </w:r>
      <w:r>
        <w:rPr>
          <w:color w:val="847D81"/>
        </w:rPr>
        <w:t>společnost</w:t>
      </w:r>
      <w:r>
        <w:t xml:space="preserve">. </w:t>
      </w:r>
      <w:r>
        <w:rPr>
          <w:color w:val="847D81"/>
        </w:rPr>
        <w:t>Společnost Qintex Entertainment</w:t>
      </w:r>
      <w:r>
        <w:t xml:space="preserve"> také uvedla, že členem </w:t>
      </w:r>
      <w:r>
        <w:rPr>
          <w:color w:val="58018B"/>
        </w:rPr>
        <w:t>devítičlenné rady</w:t>
      </w:r>
      <w:r>
        <w:t xml:space="preserve"> se stane </w:t>
      </w:r>
      <w:r>
        <w:rPr>
          <w:color w:val="B70639"/>
        </w:rPr>
        <w:t>generální a finanční ředitel, 37 letý Jonathan Lloyd</w:t>
      </w:r>
      <w:r>
        <w:t xml:space="preserve">. Nastoupí </w:t>
      </w:r>
      <w:r>
        <w:rPr>
          <w:color w:val="703B01"/>
        </w:rPr>
        <w:t xml:space="preserve">za Rogera Kimmela, </w:t>
      </w:r>
      <w:r>
        <w:rPr>
          <w:color w:val="F7F1DF"/>
        </w:rPr>
        <w:t>který</w:t>
      </w:r>
      <w:r>
        <w:rPr>
          <w:color w:val="703B01"/>
        </w:rPr>
        <w:t xml:space="preserve"> </w:t>
      </w:r>
      <w:r>
        <w:rPr>
          <w:color w:val="118B8A"/>
        </w:rPr>
        <w:t>minulý týden</w:t>
      </w:r>
      <w:r>
        <w:rPr>
          <w:color w:val="703B01"/>
        </w:rPr>
        <w:t xml:space="preserve"> odstoupil se slovy, že </w:t>
      </w:r>
      <w:r>
        <w:rPr>
          <w:color w:val="F7F1DF"/>
        </w:rPr>
        <w:t>jeho</w:t>
      </w:r>
      <w:r>
        <w:rPr>
          <w:color w:val="703B01"/>
        </w:rPr>
        <w:t xml:space="preserve"> účast na hodnocení role </w:t>
      </w:r>
      <w:r>
        <w:rPr>
          <w:color w:val="4AFEFA"/>
        </w:rPr>
        <w:t>společnosti</w:t>
      </w:r>
      <w:r>
        <w:rPr>
          <w:color w:val="703B01"/>
        </w:rPr>
        <w:t xml:space="preserve"> v koupi </w:t>
      </w:r>
      <w:r>
        <w:rPr>
          <w:color w:val="FCB164"/>
        </w:rPr>
        <w:t>společnosti MGM/UA Communications Co.</w:t>
      </w:r>
      <w:r>
        <w:rPr>
          <w:color w:val="703B01"/>
        </w:rPr>
        <w:t xml:space="preserve"> již není nutná</w:t>
      </w:r>
      <w:r>
        <w:t xml:space="preserve">. </w:t>
      </w:r>
      <w:r>
        <w:rPr>
          <w:color w:val="847D81"/>
        </w:rPr>
        <w:t>Společnost</w:t>
      </w:r>
      <w:r>
        <w:t xml:space="preserve"> uvedla, že </w:t>
      </w:r>
      <w:r>
        <w:rPr>
          <w:color w:val="310106"/>
        </w:rPr>
        <w:t>Evans</w:t>
      </w:r>
      <w:r>
        <w:t xml:space="preserve"> zůstane do doby, než bude nalezen </w:t>
      </w:r>
      <w:r>
        <w:rPr>
          <w:color w:val="310106"/>
        </w:rPr>
        <w:t>jeho</w:t>
      </w:r>
      <w:r>
        <w:t xml:space="preserve"> nástupce, avšak nejpozději do konce roku. </w:t>
      </w:r>
      <w:r>
        <w:rPr>
          <w:color w:val="310106"/>
        </w:rPr>
        <w:t>Právě 49 letý Evans</w:t>
      </w:r>
      <w:r>
        <w:t xml:space="preserve"> se přestěhoval do kanceláří </w:t>
      </w:r>
      <w:r>
        <w:rPr>
          <w:color w:val="796EE6"/>
        </w:rPr>
        <w:t>společnosti MGM/UA</w:t>
      </w:r>
      <w:r>
        <w:t xml:space="preserve"> a řídil </w:t>
      </w:r>
      <w:r>
        <w:rPr>
          <w:color w:val="796EE6"/>
        </w:rPr>
        <w:t>společnost</w:t>
      </w:r>
      <w:r>
        <w:t xml:space="preserve"> </w:t>
      </w:r>
      <w:r>
        <w:rPr>
          <w:color w:val="000D2C"/>
        </w:rPr>
        <w:t xml:space="preserve">v době, </w:t>
      </w:r>
      <w:r>
        <w:rPr>
          <w:color w:val="53495F"/>
        </w:rPr>
        <w:t>kdy</w:t>
      </w:r>
      <w:r>
        <w:rPr>
          <w:color w:val="000D2C"/>
        </w:rPr>
        <w:t xml:space="preserve"> byla odmítnuta nabídka </w:t>
      </w:r>
      <w:r>
        <w:rPr>
          <w:color w:val="F95475"/>
        </w:rPr>
        <w:t>společnosti Qintex Australia Ltd.</w:t>
      </w:r>
      <w:r>
        <w:rPr>
          <w:color w:val="000D2C"/>
        </w:rPr>
        <w:t xml:space="preserve"> na koupi </w:t>
      </w:r>
      <w:r>
        <w:rPr>
          <w:color w:val="61FC03"/>
        </w:rPr>
        <w:t>této filmové společnosti</w:t>
      </w:r>
      <w:r>
        <w:t xml:space="preserve">. Potom, co </w:t>
      </w:r>
      <w:r>
        <w:rPr>
          <w:color w:val="796EE6"/>
        </w:rPr>
        <w:t>společnost MGM/UA</w:t>
      </w:r>
      <w:r>
        <w:t xml:space="preserve"> kvůli sporu o akreditiv v hodnotě 50 milionů dolarů ukončila 1.5miliardovou fúzi, </w:t>
      </w:r>
      <w:r>
        <w:rPr>
          <w:color w:val="847D81"/>
        </w:rPr>
        <w:t xml:space="preserve">společnost Qintex Entertainment - </w:t>
      </w:r>
      <w:r>
        <w:rPr>
          <w:color w:val="5D9608"/>
        </w:rPr>
        <w:t>kterou</w:t>
      </w:r>
      <w:r>
        <w:rPr>
          <w:color w:val="847D81"/>
        </w:rPr>
        <w:t xml:space="preserve"> ze 43 % vlastní </w:t>
      </w:r>
      <w:r>
        <w:rPr>
          <w:color w:val="DE98FD"/>
        </w:rPr>
        <w:t>společnost Qintex Australia</w:t>
      </w:r>
      <w:r>
        <w:t xml:space="preserve"> - zjistila, že sama čelí problémům. A zdá se, že vztahy </w:t>
      </w:r>
      <w:r>
        <w:rPr>
          <w:color w:val="98A088"/>
        </w:rPr>
        <w:t>mezi</w:t>
      </w:r>
      <w:r>
        <w:rPr>
          <w:color w:val="847D81"/>
        </w:rPr>
        <w:t xml:space="preserve"> společností Qintex Entertainment</w:t>
      </w:r>
      <w:r>
        <w:t xml:space="preserve"> a </w:t>
      </w:r>
      <w:r>
        <w:rPr>
          <w:color w:val="4F584E"/>
        </w:rPr>
        <w:t>australskou společností</w:t>
      </w:r>
      <w:r>
        <w:t xml:space="preserve"> se rychle zhoršují. </w:t>
      </w:r>
      <w:r>
        <w:rPr>
          <w:color w:val="248AD0"/>
        </w:rPr>
        <w:t>19. října</w:t>
      </w:r>
      <w:r>
        <w:t xml:space="preserve"> se </w:t>
      </w:r>
      <w:r>
        <w:rPr>
          <w:color w:val="847D81"/>
        </w:rPr>
        <w:t>společnost Qintex Entertainment</w:t>
      </w:r>
      <w:r>
        <w:t xml:space="preserve"> chystala opomenout </w:t>
      </w:r>
      <w:r>
        <w:rPr>
          <w:color w:val="5C5300"/>
        </w:rPr>
        <w:t xml:space="preserve">platbu ve výši 5.9 milionu dolarů, </w:t>
      </w:r>
      <w:r>
        <w:rPr>
          <w:color w:val="9F6551"/>
        </w:rPr>
        <w:t>kterou</w:t>
      </w:r>
      <w:r>
        <w:rPr>
          <w:color w:val="5C5300"/>
        </w:rPr>
        <w:t xml:space="preserve"> dlužila </w:t>
      </w:r>
      <w:r>
        <w:rPr>
          <w:color w:val="BCFEC6"/>
        </w:rPr>
        <w:t>společnosti MCA Inc.</w:t>
      </w:r>
      <w:r>
        <w:rPr>
          <w:color w:val="5C5300"/>
        </w:rPr>
        <w:t xml:space="preserve"> ve spojitosti s distribucí jednoho televizního pořadu</w:t>
      </w:r>
      <w:r>
        <w:t xml:space="preserve">. </w:t>
      </w:r>
      <w:r>
        <w:rPr>
          <w:color w:val="847D81"/>
        </w:rPr>
        <w:t>Společnost Qintex Entertainment</w:t>
      </w:r>
      <w:r>
        <w:t xml:space="preserve"> se spoléhala </w:t>
      </w:r>
      <w:r>
        <w:rPr>
          <w:color w:val="932C70"/>
        </w:rPr>
        <w:t>na společnost Qintex Australia</w:t>
      </w:r>
      <w:r>
        <w:t xml:space="preserve">, že </w:t>
      </w:r>
      <w:r>
        <w:rPr>
          <w:color w:val="847D81"/>
        </w:rPr>
        <w:t>jí</w:t>
      </w:r>
      <w:r>
        <w:t xml:space="preserve"> financování zařídí. Avšak </w:t>
      </w:r>
      <w:r>
        <w:rPr>
          <w:color w:val="248AD0"/>
        </w:rPr>
        <w:t>19. října</w:t>
      </w:r>
      <w:r>
        <w:t xml:space="preserve"> ráno, druhého </w:t>
      </w:r>
      <w:r>
        <w:rPr>
          <w:color w:val="2B1B04"/>
        </w:rPr>
        <w:t xml:space="preserve">ze dvou hektických dnů, </w:t>
      </w:r>
      <w:r>
        <w:rPr>
          <w:color w:val="B5AFC4"/>
        </w:rPr>
        <w:t>kdy</w:t>
      </w:r>
      <w:r>
        <w:rPr>
          <w:color w:val="2B1B04"/>
        </w:rPr>
        <w:t xml:space="preserve"> se konaly schůze </w:t>
      </w:r>
      <w:r>
        <w:rPr>
          <w:color w:val="D4C67A"/>
        </w:rPr>
        <w:t>rady</w:t>
      </w:r>
      <w:r>
        <w:t xml:space="preserve">, </w:t>
      </w:r>
      <w:r>
        <w:rPr>
          <w:color w:val="310106"/>
        </w:rPr>
        <w:t>Evans</w:t>
      </w:r>
      <w:r>
        <w:t xml:space="preserve"> řekl, že je přesvědčen, že se </w:t>
      </w:r>
      <w:r>
        <w:rPr>
          <w:color w:val="932C70"/>
        </w:rPr>
        <w:t>společnost Qintex Australia</w:t>
      </w:r>
      <w:r>
        <w:t xml:space="preserve"> neozve. </w:t>
      </w:r>
      <w:r>
        <w:rPr>
          <w:color w:val="AE7AA1"/>
        </w:rPr>
        <w:t>Podle zdroje obeznámeného se schůzemi</w:t>
      </w:r>
      <w:r>
        <w:t xml:space="preserve"> doporučil, aby </w:t>
      </w:r>
      <w:r>
        <w:rPr>
          <w:color w:val="847D81"/>
        </w:rPr>
        <w:t>společnost</w:t>
      </w:r>
      <w:r>
        <w:t xml:space="preserve"> zažádala o ochranu podle kapitoly 11 </w:t>
      </w:r>
      <w:r>
        <w:rPr>
          <w:color w:val="C2A393"/>
        </w:rPr>
        <w:t>federálního Konkurzního řádu</w:t>
      </w:r>
      <w:r>
        <w:t xml:space="preserve"> ještě před konečným termínem </w:t>
      </w:r>
      <w:r>
        <w:rPr>
          <w:color w:val="0232FD"/>
        </w:rPr>
        <w:t>od společnosti MCA</w:t>
      </w:r>
      <w:r>
        <w:t xml:space="preserve">. </w:t>
      </w:r>
      <w:r>
        <w:rPr>
          <w:color w:val="6A3A35"/>
        </w:rPr>
        <w:t xml:space="preserve">Většina </w:t>
      </w:r>
      <w:r>
        <w:rPr>
          <w:color w:val="BA6801"/>
        </w:rPr>
        <w:t>rady</w:t>
      </w:r>
      <w:r>
        <w:rPr>
          <w:color w:val="6A3A35"/>
        </w:rPr>
        <w:t xml:space="preserve">, </w:t>
      </w:r>
      <w:r>
        <w:rPr>
          <w:color w:val="168E5C"/>
        </w:rPr>
        <w:t>která</w:t>
      </w:r>
      <w:r>
        <w:rPr>
          <w:color w:val="6A3A35"/>
        </w:rPr>
        <w:t xml:space="preserve"> zahrnuje tři členy </w:t>
      </w:r>
      <w:r>
        <w:rPr>
          <w:color w:val="16C0D0"/>
        </w:rPr>
        <w:t>australské společnosti</w:t>
      </w:r>
      <w:r>
        <w:t xml:space="preserve">, </w:t>
      </w:r>
      <w:r>
        <w:rPr>
          <w:color w:val="310106"/>
        </w:rPr>
        <w:t>jej</w:t>
      </w:r>
      <w:r>
        <w:t xml:space="preserve"> však umlčela. </w:t>
      </w:r>
      <w:r>
        <w:rPr>
          <w:color w:val="310106"/>
        </w:rPr>
        <w:t>Evans</w:t>
      </w:r>
      <w:r>
        <w:t xml:space="preserve"> odstoupil. </w:t>
      </w:r>
      <w:r>
        <w:rPr>
          <w:color w:val="AE7AA1"/>
        </w:rPr>
        <w:t>Podle tohoto zdroje</w:t>
      </w:r>
      <w:r>
        <w:t xml:space="preserve"> </w:t>
      </w:r>
      <w:r>
        <w:rPr>
          <w:color w:val="58018B"/>
        </w:rPr>
        <w:t>rada</w:t>
      </w:r>
      <w:r>
        <w:t xml:space="preserve"> </w:t>
      </w:r>
      <w:r>
        <w:rPr>
          <w:color w:val="248AD0"/>
        </w:rPr>
        <w:t>během dne</w:t>
      </w:r>
      <w:r>
        <w:t xml:space="preserve"> změnila názor, rozhodla se zažádat o ochranu před bankrotem a požádala </w:t>
      </w:r>
      <w:r>
        <w:rPr>
          <w:color w:val="310106"/>
        </w:rPr>
        <w:t>Evanse</w:t>
      </w:r>
      <w:r>
        <w:t xml:space="preserve">, aby zůstal. </w:t>
      </w:r>
      <w:r>
        <w:rPr>
          <w:color w:val="310106"/>
        </w:rPr>
        <w:t>Evans</w:t>
      </w:r>
      <w:r>
        <w:t xml:space="preserve"> </w:t>
      </w:r>
      <w:r>
        <w:rPr>
          <w:color w:val="58018B"/>
        </w:rPr>
        <w:t>radě</w:t>
      </w:r>
      <w:r>
        <w:t xml:space="preserve"> řekl, že si </w:t>
      </w:r>
      <w:r>
        <w:rPr>
          <w:color w:val="C62100"/>
        </w:rPr>
        <w:t>to</w:t>
      </w:r>
      <w:r>
        <w:t xml:space="preserve"> potřebuje přes víkend rozmyslet. </w:t>
      </w:r>
      <w:r>
        <w:rPr>
          <w:color w:val="310106"/>
        </w:rPr>
        <w:t>Evanse</w:t>
      </w:r>
      <w:r>
        <w:t xml:space="preserve"> se včera nepodařilo zastihnout, aby se k věci vyjádřil. </w:t>
      </w:r>
      <w:r>
        <w:rPr>
          <w:color w:val="932C70"/>
        </w:rPr>
        <w:t>Společnost Qintex Australia</w:t>
      </w:r>
      <w:r>
        <w:t xml:space="preserve"> minulé pondělí ohlásila plán na restrukturalizaci a uvedla, že bude rozprodávat aktiva. </w:t>
      </w:r>
      <w:r>
        <w:rPr>
          <w:color w:val="014347"/>
        </w:rPr>
        <w:t>Minulý týden</w:t>
      </w:r>
      <w:r>
        <w:rPr>
          <w:color w:val="233809"/>
        </w:rPr>
        <w:t xml:space="preserve"> </w:t>
      </w:r>
      <w:r>
        <w:rPr>
          <w:color w:val="42083B"/>
        </w:rPr>
        <w:t>společnost</w:t>
      </w:r>
      <w:r>
        <w:rPr>
          <w:color w:val="233809"/>
        </w:rPr>
        <w:t xml:space="preserve"> naznačila, že omezí </w:t>
      </w:r>
      <w:r>
        <w:rPr>
          <w:color w:val="82785D"/>
        </w:rPr>
        <w:t xml:space="preserve">provozní kapitál, </w:t>
      </w:r>
      <w:r>
        <w:rPr>
          <w:color w:val="023087"/>
        </w:rPr>
        <w:t>který</w:t>
      </w:r>
      <w:r>
        <w:rPr>
          <w:color w:val="82785D"/>
        </w:rPr>
        <w:t xml:space="preserve"> dodá </w:t>
      </w:r>
      <w:r>
        <w:rPr>
          <w:color w:val="B7DAD2"/>
        </w:rPr>
        <w:t>společnosti Qintex Entertainment</w:t>
      </w:r>
      <w:r>
        <w:t xml:space="preserve">. </w:t>
      </w:r>
      <w:r>
        <w:rPr>
          <w:color w:val="233809"/>
        </w:rPr>
        <w:t>Nezávisle na tom</w:t>
      </w:r>
      <w:r>
        <w:t xml:space="preserve"> podal </w:t>
      </w:r>
      <w:r>
        <w:rPr>
          <w:color w:val="196956"/>
        </w:rPr>
        <w:t xml:space="preserve">jeden akcionář </w:t>
      </w:r>
      <w:r>
        <w:rPr>
          <w:color w:val="8C41BB"/>
        </w:rPr>
        <w:t>společnosti Qintex Entertainment</w:t>
      </w:r>
      <w:r>
        <w:t xml:space="preserve"> u federálního soudu v Los Angeles </w:t>
      </w:r>
      <w:r>
        <w:rPr>
          <w:color w:val="ECEDFE"/>
        </w:rPr>
        <w:t xml:space="preserve">žalobu, </w:t>
      </w:r>
      <w:r>
        <w:rPr>
          <w:color w:val="2B2D32"/>
        </w:rPr>
        <w:t>v níž</w:t>
      </w:r>
      <w:r>
        <w:rPr>
          <w:color w:val="ECEDFE"/>
        </w:rPr>
        <w:t xml:space="preserve"> viní </w:t>
      </w:r>
      <w:r>
        <w:rPr>
          <w:color w:val="94C661"/>
        </w:rPr>
        <w:t>společnost Qintex Australia</w:t>
      </w:r>
      <w:r>
        <w:rPr>
          <w:color w:val="ECEDFE"/>
        </w:rPr>
        <w:t xml:space="preserve"> z toho, že akcionářům podávala klamné informace ohledně finanční situace </w:t>
      </w:r>
      <w:r>
        <w:rPr>
          <w:color w:val="F8907D"/>
        </w:rPr>
        <w:t>společnosti Qintex Entertainment</w:t>
      </w:r>
      <w:r>
        <w:t xml:space="preserve">. </w:t>
      </w:r>
      <w:r>
        <w:rPr>
          <w:color w:val="932C70"/>
        </w:rPr>
        <w:t>Společnost Qintex Australia</w:t>
      </w:r>
      <w:r>
        <w:t xml:space="preserve"> uvedla, že </w:t>
      </w:r>
      <w:r>
        <w:rPr>
          <w:color w:val="ECEDFE"/>
        </w:rPr>
        <w:t>žalobu</w:t>
      </w:r>
      <w:r>
        <w:t xml:space="preserve"> neviděla, a tudíž </w:t>
      </w:r>
      <w:r>
        <w:rPr>
          <w:color w:val="ECEDFE"/>
        </w:rPr>
        <w:t>ji</w:t>
      </w:r>
      <w:r>
        <w:t xml:space="preserve"> nebude komentovat.</w:t>
      </w:r>
    </w:p>
    <w:p>
      <w:r>
        <w:rPr>
          <w:b/>
        </w:rPr>
        <w:t>Document number 682</w:t>
      </w:r>
    </w:p>
    <w:p>
      <w:r>
        <w:rPr>
          <w:b/>
        </w:rPr>
        <w:t>Document identifier: wsj0980-001</w:t>
      </w:r>
    </w:p>
    <w:p>
      <w:r>
        <w:t xml:space="preserve">Sloupek "O cestování" z 25. září radí </w:t>
      </w:r>
      <w:r>
        <w:rPr>
          <w:color w:val="310106"/>
        </w:rPr>
        <w:t>čtenářům</w:t>
      </w:r>
      <w:r>
        <w:t xml:space="preserve">, aby "při cestování do zahraničí byli opatrní </w:t>
      </w:r>
      <w:r>
        <w:rPr>
          <w:color w:val="04640D"/>
        </w:rPr>
        <w:t>při platbách kreditními kartami</w:t>
      </w:r>
      <w:r>
        <w:t xml:space="preserve">", neboť společnosti vydávající kreditní karty si účtují 1 % za výdaje za směnu cizí měny na dolary. </w:t>
      </w:r>
      <w:r>
        <w:rPr>
          <w:color w:val="04640D"/>
        </w:rPr>
        <w:t>To</w:t>
      </w:r>
      <w:r>
        <w:t xml:space="preserve"> je však ve skutečnosti </w:t>
      </w:r>
      <w:r>
        <w:rPr>
          <w:color w:val="FEFB0A"/>
        </w:rPr>
        <w:t xml:space="preserve">pro někoho, </w:t>
      </w:r>
      <w:r>
        <w:rPr>
          <w:color w:val="FB5514"/>
        </w:rPr>
        <w:t>kdo</w:t>
      </w:r>
      <w:r>
        <w:rPr>
          <w:color w:val="FEFB0A"/>
        </w:rPr>
        <w:t xml:space="preserve"> cestuje do zahraničí</w:t>
      </w:r>
      <w:r>
        <w:t xml:space="preserve">, nejvýhodnější obchod. </w:t>
      </w:r>
      <w:r>
        <w:rPr>
          <w:color w:val="E115C0"/>
        </w:rPr>
        <w:t xml:space="preserve">Na rozdíl od 1% směnného poplatku, </w:t>
      </w:r>
      <w:r>
        <w:rPr>
          <w:color w:val="00587F"/>
        </w:rPr>
        <w:t>který</w:t>
      </w:r>
      <w:r>
        <w:rPr>
          <w:color w:val="E115C0"/>
        </w:rPr>
        <w:t xml:space="preserve"> si účtuje </w:t>
      </w:r>
      <w:r>
        <w:rPr>
          <w:color w:val="0BC582"/>
        </w:rPr>
        <w:t>společnost Visa</w:t>
      </w:r>
      <w:r>
        <w:t xml:space="preserve">, si směnárníci běžně účtují za směnu amerických dolarů na cizí měnu 7 % i více. Navíc </w:t>
      </w:r>
      <w:r>
        <w:rPr>
          <w:color w:val="FEB8C8"/>
        </w:rPr>
        <w:t xml:space="preserve">cestovatel, </w:t>
      </w:r>
      <w:r>
        <w:rPr>
          <w:color w:val="9E8317"/>
        </w:rPr>
        <w:t>který</w:t>
      </w:r>
      <w:r>
        <w:rPr>
          <w:color w:val="01190F"/>
        </w:rPr>
        <w:t xml:space="preserve"> </w:t>
      </w:r>
      <w:r>
        <w:rPr>
          <w:color w:val="9E8317"/>
        </w:rPr>
        <w:t>si</w:t>
      </w:r>
      <w:r>
        <w:rPr>
          <w:color w:val="01190F"/>
        </w:rPr>
        <w:t xml:space="preserve"> smění dolary na cizí měnu ještě před začátkem cesty</w:t>
      </w:r>
      <w:r>
        <w:t xml:space="preserve">, přijde o úrok ode dne </w:t>
      </w:r>
      <w:r>
        <w:rPr>
          <w:color w:val="847D81"/>
        </w:rPr>
        <w:t>směny</w:t>
      </w:r>
      <w:r>
        <w:t xml:space="preserve">. Po skončení cesty bude muset být neutracená cizí měna směněna zpět na dolary, a to s dalším náležitým poplatkem. </w:t>
      </w:r>
      <w:r>
        <w:rPr>
          <w:color w:val="58018B"/>
        </w:rPr>
        <w:t>Držitel karty</w:t>
      </w:r>
      <w:r>
        <w:t xml:space="preserve"> zaplatí rozumné 1 % pouze </w:t>
      </w:r>
      <w:r>
        <w:rPr>
          <w:color w:val="B70639"/>
        </w:rPr>
        <w:t xml:space="preserve">z částky, </w:t>
      </w:r>
      <w:r>
        <w:rPr>
          <w:color w:val="703B01"/>
        </w:rPr>
        <w:t>kterou</w:t>
      </w:r>
      <w:r>
        <w:rPr>
          <w:color w:val="B70639"/>
        </w:rPr>
        <w:t xml:space="preserve"> právě potřebuje</w:t>
      </w:r>
      <w:r>
        <w:t xml:space="preserve">. </w:t>
      </w:r>
      <w:r>
        <w:rPr>
          <w:color w:val="04640D"/>
        </w:rPr>
        <w:t>Tato směna</w:t>
      </w:r>
      <w:r>
        <w:t xml:space="preserve"> </w:t>
      </w:r>
      <w:r>
        <w:rPr>
          <w:color w:val="58018B"/>
        </w:rPr>
        <w:t>mu</w:t>
      </w:r>
      <w:r>
        <w:t xml:space="preserve"> je účtována většinou několik týdnů po platbě, a pak má několik dalších týdnů, než musí účet zaplatit. Mezitím mohou peníze nadále přinášet držiteli karty úroky - často více než 1 % během daného "plovoucího" období. Daniel Brigham </w:t>
      </w:r>
      <w:r>
        <w:rPr>
          <w:color w:val="F7F1DF"/>
        </w:rPr>
        <w:t>Společnost Visa USA Inc</w:t>
      </w:r>
      <w:r>
        <w:t>.</w:t>
      </w:r>
    </w:p>
    <w:p>
      <w:r>
        <w:rPr>
          <w:b/>
        </w:rPr>
        <w:t>Document number 683</w:t>
      </w:r>
    </w:p>
    <w:p>
      <w:r>
        <w:rPr>
          <w:b/>
        </w:rPr>
        <w:t>Document identifier: wsj0981-001</w:t>
      </w:r>
    </w:p>
    <w:p>
      <w:r>
        <w:rPr>
          <w:color w:val="310106"/>
        </w:rPr>
        <w:t>Společnost MGM Grand Inc.</w:t>
      </w:r>
      <w:r>
        <w:t xml:space="preserve"> souhlasila, že zaplatí </w:t>
      </w:r>
      <w:r>
        <w:rPr>
          <w:color w:val="04640D"/>
        </w:rPr>
        <w:t>93 milionů dolarů</w:t>
      </w:r>
      <w:r>
        <w:t xml:space="preserve"> </w:t>
      </w:r>
      <w:r>
        <w:rPr>
          <w:color w:val="FEFB0A"/>
        </w:rPr>
        <w:t>a téměř 1.8 milionu kmenových akcií</w:t>
      </w:r>
      <w:r>
        <w:t xml:space="preserve"> </w:t>
      </w:r>
      <w:r>
        <w:rPr>
          <w:color w:val="FB5514"/>
        </w:rPr>
        <w:t xml:space="preserve">za nákup </w:t>
      </w:r>
      <w:r>
        <w:rPr>
          <w:color w:val="E115C0"/>
        </w:rPr>
        <w:t xml:space="preserve">117 akrů pozemku podél bulváru Strip v </w:t>
      </w:r>
      <w:r>
        <w:rPr>
          <w:color w:val="00587F"/>
        </w:rPr>
        <w:t>Las Vegas v Nevadě</w:t>
      </w:r>
      <w:r>
        <w:rPr>
          <w:color w:val="FB5514"/>
        </w:rPr>
        <w:t xml:space="preserve"> jako místa </w:t>
      </w:r>
      <w:r>
        <w:rPr>
          <w:color w:val="0BC582"/>
        </w:rPr>
        <w:t>pro</w:t>
      </w:r>
      <w:r>
        <w:rPr>
          <w:color w:val="FEB8C8"/>
        </w:rPr>
        <w:t xml:space="preserve"> </w:t>
      </w:r>
      <w:r>
        <w:rPr>
          <w:color w:val="9E8317"/>
        </w:rPr>
        <w:t>své</w:t>
      </w:r>
      <w:r>
        <w:rPr>
          <w:color w:val="FEB8C8"/>
        </w:rPr>
        <w:t xml:space="preserve"> plánované filmové ateliéry</w:t>
      </w:r>
      <w:r>
        <w:rPr>
          <w:color w:val="FB5514"/>
        </w:rPr>
        <w:t xml:space="preserve"> a </w:t>
      </w:r>
      <w:r>
        <w:rPr>
          <w:color w:val="01190F"/>
        </w:rPr>
        <w:t>tematický zábavní park</w:t>
      </w:r>
      <w:r>
        <w:t xml:space="preserve">. </w:t>
      </w:r>
      <w:r>
        <w:rPr>
          <w:color w:val="847D81"/>
        </w:rPr>
        <w:t>Z celkové kupní ceny</w:t>
      </w:r>
      <w:r>
        <w:t xml:space="preserve"> bude zaplaceno 50 milionů dolarů v hotovosti a 30 milionů dolarů v akciích (téměř 1.8 milionu akcií) za nákup stávajícího hotelu a kasina Marina se 700 pokoji od nevadské komanditní společnosti Southwest Securities. Zbývající skupované nemovitosti jsou Tropicana country klub a golfové hřiště, zařízení společně vlastněné společností Ramada z Phoenixu v Arizoně a rodinou Jaffeovou, a malá parcela ve vlastnictví Jamese D. Aljiana, ředitele </w:t>
      </w:r>
      <w:r>
        <w:rPr>
          <w:color w:val="310106"/>
        </w:rPr>
        <w:t>společnosti MGM Grand</w:t>
      </w:r>
      <w:r>
        <w:t xml:space="preserve">. </w:t>
      </w:r>
      <w:r>
        <w:rPr>
          <w:color w:val="847D81"/>
        </w:rPr>
        <w:t>Kupní cena</w:t>
      </w:r>
      <w:r>
        <w:t xml:space="preserve"> byla zveřejněna </w:t>
      </w:r>
      <w:r>
        <w:rPr>
          <w:color w:val="58018B"/>
        </w:rPr>
        <w:t xml:space="preserve">v předběžném prospektu vydaném </w:t>
      </w:r>
      <w:r>
        <w:rPr>
          <w:color w:val="B70639"/>
        </w:rPr>
        <w:t xml:space="preserve">ve spojení s plánovanou nabídkou šesti milionů kmenových akcií </w:t>
      </w:r>
      <w:r>
        <w:rPr>
          <w:color w:val="703B01"/>
        </w:rPr>
        <w:t>společnosti MGM Grand</w:t>
      </w:r>
      <w:r>
        <w:t xml:space="preserve">. </w:t>
      </w:r>
      <w:r>
        <w:rPr>
          <w:color w:val="310106"/>
        </w:rPr>
        <w:t xml:space="preserve">Luxusní letecká společnost provozující kasina, </w:t>
      </w:r>
      <w:r>
        <w:rPr>
          <w:color w:val="F7F1DF"/>
        </w:rPr>
        <w:t>kterou</w:t>
      </w:r>
      <w:r>
        <w:rPr>
          <w:color w:val="310106"/>
        </w:rPr>
        <w:t xml:space="preserve"> z 98.6 % vlastní </w:t>
      </w:r>
      <w:r>
        <w:rPr>
          <w:color w:val="118B8A"/>
        </w:rPr>
        <w:t>investor Kirk Kerkorian</w:t>
      </w:r>
      <w:r>
        <w:rPr>
          <w:color w:val="310106"/>
        </w:rPr>
        <w:t xml:space="preserve"> a </w:t>
      </w:r>
      <w:r>
        <w:rPr>
          <w:color w:val="4AFEFA"/>
        </w:rPr>
        <w:t>jeho</w:t>
      </w:r>
      <w:r>
        <w:rPr>
          <w:color w:val="FCB164"/>
        </w:rPr>
        <w:t xml:space="preserve"> společnost Tracinda Corp.</w:t>
      </w:r>
      <w:r>
        <w:t xml:space="preserve">, již dříve tento měsíc oznámila </w:t>
      </w:r>
      <w:r>
        <w:rPr>
          <w:color w:val="310106"/>
        </w:rPr>
        <w:t>své</w:t>
      </w:r>
      <w:r>
        <w:t xml:space="preserve"> dohody o nákupu nemovitostí, ale nezveřejnila </w:t>
      </w:r>
      <w:r>
        <w:rPr>
          <w:color w:val="847D81"/>
        </w:rPr>
        <w:t>kupní cenu</w:t>
      </w:r>
      <w:r>
        <w:t xml:space="preserve">. </w:t>
      </w:r>
      <w:r>
        <w:rPr>
          <w:color w:val="796EE6"/>
        </w:rPr>
        <w:t xml:space="preserve">Navrhovaná nabídka akcií a </w:t>
      </w:r>
      <w:r>
        <w:rPr>
          <w:color w:val="000D2C"/>
        </w:rPr>
        <w:t>emise téměř 1.8 milionu akcií</w:t>
      </w:r>
      <w:r>
        <w:rPr>
          <w:color w:val="796EE6"/>
        </w:rPr>
        <w:t xml:space="preserve"> </w:t>
      </w:r>
      <w:r>
        <w:rPr>
          <w:color w:val="53495F"/>
        </w:rPr>
        <w:t xml:space="preserve">ve spojení s nákupem </w:t>
      </w:r>
      <w:r>
        <w:rPr>
          <w:color w:val="F95475"/>
        </w:rPr>
        <w:t>pozemku</w:t>
      </w:r>
      <w:r>
        <w:t xml:space="preserve"> způsobí, že v oběhu bude </w:t>
      </w:r>
      <w:r>
        <w:rPr>
          <w:color w:val="61FC03"/>
        </w:rPr>
        <w:t xml:space="preserve">celkem 28.7 milionu akcií </w:t>
      </w:r>
      <w:r>
        <w:rPr>
          <w:color w:val="5D9608"/>
        </w:rPr>
        <w:t>společnosti MGM Grand</w:t>
      </w:r>
      <w:r>
        <w:rPr>
          <w:color w:val="61FC03"/>
        </w:rPr>
        <w:t xml:space="preserve">, </w:t>
      </w:r>
      <w:r>
        <w:rPr>
          <w:color w:val="DE98FD"/>
        </w:rPr>
        <w:t>z nichž</w:t>
      </w:r>
      <w:r>
        <w:rPr>
          <w:color w:val="61FC03"/>
        </w:rPr>
        <w:t xml:space="preserve"> bude </w:t>
      </w:r>
      <w:r>
        <w:rPr>
          <w:color w:val="98A088"/>
        </w:rPr>
        <w:t>podle prospektu</w:t>
      </w:r>
      <w:r>
        <w:rPr>
          <w:color w:val="61FC03"/>
        </w:rPr>
        <w:t xml:space="preserve"> 72 % vlastnit </w:t>
      </w:r>
      <w:r>
        <w:rPr>
          <w:color w:val="4F584E"/>
        </w:rPr>
        <w:t xml:space="preserve">Kerkorian </w:t>
      </w:r>
      <w:r>
        <w:rPr>
          <w:color w:val="248AD0"/>
        </w:rPr>
        <w:t>se společností Tracinda</w:t>
      </w:r>
      <w:r>
        <w:t xml:space="preserve">. V mimoburzovním obchodování byly </w:t>
      </w:r>
      <w:r>
        <w:rPr>
          <w:color w:val="5C5300"/>
        </w:rPr>
        <w:t xml:space="preserve">akcie </w:t>
      </w:r>
      <w:r>
        <w:rPr>
          <w:color w:val="9F6551"/>
        </w:rPr>
        <w:t>společnosti MGM Grand</w:t>
      </w:r>
      <w:r>
        <w:t xml:space="preserve"> nabízeny za 17.50 dolaru za akcii. Očekává se, že výtěžek </w:t>
      </w:r>
      <w:r>
        <w:rPr>
          <w:color w:val="BCFEC6"/>
        </w:rPr>
        <w:t>z emise</w:t>
      </w:r>
      <w:r>
        <w:t xml:space="preserve"> bude použit </w:t>
      </w:r>
      <w:r>
        <w:rPr>
          <w:color w:val="932C70"/>
        </w:rPr>
        <w:t>na</w:t>
      </w:r>
      <w:r>
        <w:rPr>
          <w:color w:val="2B1B04"/>
        </w:rPr>
        <w:t xml:space="preserve"> přestavbu </w:t>
      </w:r>
      <w:r>
        <w:rPr>
          <w:color w:val="B5AFC4"/>
        </w:rPr>
        <w:t>rekreačního střediska Desert Inn</w:t>
      </w:r>
      <w:r>
        <w:t xml:space="preserve"> v </w:t>
      </w:r>
      <w:r>
        <w:rPr>
          <w:color w:val="D4C67A"/>
        </w:rPr>
        <w:t>Las Vegas</w:t>
      </w:r>
      <w:r>
        <w:t xml:space="preserve">, </w:t>
      </w:r>
      <w:r>
        <w:rPr>
          <w:color w:val="AE7AA1"/>
        </w:rPr>
        <w:t xml:space="preserve">modernizaci </w:t>
      </w:r>
      <w:r>
        <w:rPr>
          <w:color w:val="C2A393"/>
        </w:rPr>
        <w:t>některých letadel jednotky MGM Grand Air</w:t>
      </w:r>
      <w:r>
        <w:t xml:space="preserve">, a na nákup pozemku </w:t>
      </w:r>
      <w:r>
        <w:rPr>
          <w:color w:val="0232FD"/>
        </w:rPr>
        <w:t>pro</w:t>
      </w:r>
      <w:r>
        <w:rPr>
          <w:color w:val="6A3A35"/>
        </w:rPr>
        <w:t xml:space="preserve"> nový hotel</w:t>
      </w:r>
      <w:r>
        <w:t xml:space="preserve"> a </w:t>
      </w:r>
      <w:r>
        <w:rPr>
          <w:color w:val="BA6801"/>
        </w:rPr>
        <w:t>zábavní tematický park</w:t>
      </w:r>
      <w:r>
        <w:t xml:space="preserve">. </w:t>
      </w:r>
      <w:r>
        <w:rPr>
          <w:color w:val="310106"/>
        </w:rPr>
        <w:t>Společnost</w:t>
      </w:r>
      <w:r>
        <w:t xml:space="preserve"> uvedla, že podle </w:t>
      </w:r>
      <w:r>
        <w:rPr>
          <w:color w:val="310106"/>
        </w:rPr>
        <w:t>jejího</w:t>
      </w:r>
      <w:r>
        <w:t xml:space="preserve"> odhadu bude </w:t>
      </w:r>
      <w:r>
        <w:rPr>
          <w:color w:val="168E5C"/>
        </w:rPr>
        <w:t xml:space="preserve">rekonstrukce </w:t>
      </w:r>
      <w:r>
        <w:rPr>
          <w:color w:val="16C0D0"/>
        </w:rPr>
        <w:t>střediska Desert Inn</w:t>
      </w:r>
      <w:r>
        <w:t xml:space="preserve"> stát cca 32 milionů dolarů a </w:t>
      </w:r>
      <w:r>
        <w:rPr>
          <w:color w:val="C62100"/>
        </w:rPr>
        <w:t xml:space="preserve">modernizace </w:t>
      </w:r>
      <w:r>
        <w:rPr>
          <w:color w:val="014347"/>
        </w:rPr>
        <w:t>tří letadel DC-8-62 vyrobených společností McDonnell Douglas</w:t>
      </w:r>
      <w:r>
        <w:t xml:space="preserve"> přibližně 24.5 milionu dolarů. </w:t>
      </w:r>
      <w:r>
        <w:rPr>
          <w:color w:val="310106"/>
        </w:rPr>
        <w:t>Společnost MGM Grand</w:t>
      </w:r>
      <w:r>
        <w:t xml:space="preserve"> uvedla, že </w:t>
      </w:r>
      <w:r>
        <w:rPr>
          <w:color w:val="BCFEC6"/>
        </w:rPr>
        <w:t>poslední emise akcií</w:t>
      </w:r>
      <w:r>
        <w:t xml:space="preserve"> nepokryje </w:t>
      </w:r>
      <w:r>
        <w:rPr>
          <w:color w:val="233809"/>
        </w:rPr>
        <w:t xml:space="preserve">náklady ve výši nejméně 600 milionů dolarů </w:t>
      </w:r>
      <w:r>
        <w:rPr>
          <w:color w:val="42083B"/>
        </w:rPr>
        <w:t xml:space="preserve">na výstavbu </w:t>
      </w:r>
      <w:r>
        <w:rPr>
          <w:color w:val="82785D"/>
        </w:rPr>
        <w:t>navrhovaného hotelu</w:t>
      </w:r>
      <w:r>
        <w:rPr>
          <w:color w:val="42083B"/>
        </w:rPr>
        <w:t xml:space="preserve"> a </w:t>
      </w:r>
      <w:r>
        <w:rPr>
          <w:color w:val="023087"/>
        </w:rPr>
        <w:t>tematického zábavního parku</w:t>
      </w:r>
      <w:r>
        <w:t xml:space="preserve">, a dodala, že časem bude muset hledat další financování, buď ve formě bankovních půjček nebo nabídky dluhopisů a kmenových cenných papírů. </w:t>
      </w:r>
      <w:r>
        <w:rPr>
          <w:color w:val="B7DAD2"/>
        </w:rPr>
        <w:t>Stavba</w:t>
      </w:r>
      <w:r>
        <w:t xml:space="preserve"> má být zahájena počátkem roku 1991. </w:t>
      </w:r>
      <w:r>
        <w:rPr>
          <w:color w:val="196956"/>
        </w:rPr>
        <w:t>Rekreační středisko</w:t>
      </w:r>
      <w:r>
        <w:t xml:space="preserve"> bude zahrnovat </w:t>
      </w:r>
      <w:r>
        <w:rPr>
          <w:color w:val="6A3A35"/>
        </w:rPr>
        <w:t>hotel MGM Grand</w:t>
      </w:r>
      <w:r>
        <w:t xml:space="preserve">, zařízení s mnoha věžičkami podobné hradu s 5000 pokoji, a kasina o rozloze 85000 čtverečních stop. </w:t>
      </w:r>
      <w:r>
        <w:rPr>
          <w:color w:val="310106"/>
        </w:rPr>
        <w:t>Společnost MGM Grand</w:t>
      </w:r>
      <w:r>
        <w:t xml:space="preserve"> uvedla, že </w:t>
      </w:r>
      <w:r>
        <w:rPr>
          <w:color w:val="196956"/>
        </w:rPr>
        <w:t>zařízení</w:t>
      </w:r>
      <w:r>
        <w:t xml:space="preserve"> bude zaměřeno na rodiny a ceny pokojů se budou pohybovat v rozmezí 35 až 55 dolarů za noc. </w:t>
      </w:r>
      <w:r>
        <w:rPr>
          <w:color w:val="58018B"/>
        </w:rPr>
        <w:t>Prospekt</w:t>
      </w:r>
      <w:r>
        <w:t xml:space="preserve"> neobsahoval mnoho detailních informací </w:t>
      </w:r>
      <w:r>
        <w:rPr>
          <w:color w:val="8C41BB"/>
        </w:rPr>
        <w:t>o</w:t>
      </w:r>
      <w:r>
        <w:rPr>
          <w:color w:val="ECEDFE"/>
        </w:rPr>
        <w:t xml:space="preserve"> ateliérech</w:t>
      </w:r>
      <w:r>
        <w:t xml:space="preserve"> a </w:t>
      </w:r>
      <w:r>
        <w:rPr>
          <w:color w:val="BA6801"/>
        </w:rPr>
        <w:t>tematickém zábavním parku</w:t>
      </w:r>
      <w:r>
        <w:t>, ačkoliv koncepční nákresy zveřejněné tento měsíc ukazují, že by mohl nabízet několik "tematických" oblastí podobných těm, které nalézáme v zábavních parcích postavených společností Walt Disney Co.</w:t>
      </w:r>
    </w:p>
    <w:p>
      <w:r>
        <w:rPr>
          <w:b/>
        </w:rPr>
        <w:t>Document number 684</w:t>
      </w:r>
    </w:p>
    <w:p>
      <w:r>
        <w:rPr>
          <w:b/>
        </w:rPr>
        <w:t>Document identifier: wsj0982-001</w:t>
      </w:r>
    </w:p>
    <w:p>
      <w:r>
        <w:t xml:space="preserve">Investoři </w:t>
      </w:r>
      <w:r>
        <w:rPr>
          <w:color w:val="310106"/>
        </w:rPr>
        <w:t>minulý týden</w:t>
      </w:r>
      <w:r>
        <w:t xml:space="preserve"> navzdory pokračujícím poklesům výnosů nalili další 2.8 miliardy dolarů do společných investičních fondů peněžního trhu. Podle informačního zpravodaje se sídlem v městě Holliston v Massachussets vyskočila </w:t>
      </w:r>
      <w:r>
        <w:rPr>
          <w:color w:val="04640D"/>
        </w:rPr>
        <w:t xml:space="preserve">aktiva </w:t>
      </w:r>
      <w:r>
        <w:rPr>
          <w:color w:val="FEFB0A"/>
        </w:rPr>
        <w:t xml:space="preserve">400 fondů podléhajících zdanění, sledovaných </w:t>
      </w:r>
      <w:r>
        <w:rPr>
          <w:color w:val="FB5514"/>
        </w:rPr>
        <w:t xml:space="preserve">ve Zprávě </w:t>
      </w:r>
      <w:r>
        <w:rPr>
          <w:color w:val="E115C0"/>
        </w:rPr>
        <w:t>společnosti IBC/Donoghue</w:t>
      </w:r>
      <w:r>
        <w:rPr>
          <w:color w:val="FB5514"/>
        </w:rPr>
        <w:t xml:space="preserve"> o peněžních fondech</w:t>
      </w:r>
      <w:r>
        <w:t xml:space="preserve"> </w:t>
      </w:r>
      <w:r>
        <w:rPr>
          <w:color w:val="00587F"/>
        </w:rPr>
        <w:t xml:space="preserve">v týdnu, </w:t>
      </w:r>
      <w:r>
        <w:rPr>
          <w:color w:val="0BC582"/>
        </w:rPr>
        <w:t>který</w:t>
      </w:r>
      <w:r>
        <w:rPr>
          <w:color w:val="00587F"/>
        </w:rPr>
        <w:t xml:space="preserve"> skončil </w:t>
      </w:r>
      <w:r>
        <w:rPr>
          <w:color w:val="FEB8C8"/>
        </w:rPr>
        <w:t>v úterý</w:t>
      </w:r>
      <w:r>
        <w:t xml:space="preserve">, na 351.2 miliardy dolarů. </w:t>
      </w:r>
      <w:r>
        <w:rPr>
          <w:color w:val="310106"/>
        </w:rPr>
        <w:t>Minulý týden</w:t>
      </w:r>
      <w:r>
        <w:t xml:space="preserve"> aktiva prudce stoupla o 4.5 miliardy dolarů. </w:t>
      </w:r>
      <w:r>
        <w:rPr>
          <w:color w:val="9E8317"/>
        </w:rPr>
        <w:t xml:space="preserve">Průměrný výnos </w:t>
      </w:r>
      <w:r>
        <w:rPr>
          <w:color w:val="01190F"/>
        </w:rPr>
        <w:t>fondů podléhajících zdanění</w:t>
      </w:r>
      <w:r>
        <w:rPr>
          <w:color w:val="9E8317"/>
        </w:rPr>
        <w:t xml:space="preserve"> mezitím spadl téměř o desetinu procentního bodu</w:t>
      </w:r>
      <w:r>
        <w:t xml:space="preserve">, </w:t>
      </w:r>
      <w:r>
        <w:rPr>
          <w:color w:val="9E8317"/>
        </w:rPr>
        <w:t>což</w:t>
      </w:r>
      <w:r>
        <w:t xml:space="preserve"> je největší pokles od poloviny léta. </w:t>
      </w:r>
      <w:r>
        <w:rPr>
          <w:color w:val="847D81"/>
        </w:rPr>
        <w:t>Podle společnosti Donoghue</w:t>
      </w:r>
      <w:r>
        <w:rPr>
          <w:color w:val="58018B"/>
        </w:rPr>
        <w:t xml:space="preserve"> klesl </w:t>
      </w:r>
      <w:r>
        <w:rPr>
          <w:color w:val="B70639"/>
        </w:rPr>
        <w:t xml:space="preserve">průměrný sedmidenní složený výnos, </w:t>
      </w:r>
      <w:r>
        <w:rPr>
          <w:color w:val="703B01"/>
        </w:rPr>
        <w:t>u něhož</w:t>
      </w:r>
      <w:r>
        <w:rPr>
          <w:color w:val="B70639"/>
        </w:rPr>
        <w:t xml:space="preserve"> se předpokládá, že dividendy budou znovu investovány, a že současné sazby se ještě rok udrží</w:t>
      </w:r>
      <w:r>
        <w:rPr>
          <w:color w:val="58018B"/>
        </w:rPr>
        <w:t xml:space="preserve">, z 8.55 % </w:t>
      </w:r>
      <w:r>
        <w:rPr>
          <w:color w:val="F7F1DF"/>
        </w:rPr>
        <w:t>v minulém týdnu</w:t>
      </w:r>
      <w:r>
        <w:rPr>
          <w:color w:val="58018B"/>
        </w:rPr>
        <w:t xml:space="preserve"> na 8.47 %</w:t>
      </w:r>
      <w:r>
        <w:t xml:space="preserve">, </w:t>
      </w:r>
      <w:r>
        <w:rPr>
          <w:color w:val="58018B"/>
        </w:rPr>
        <w:t>což</w:t>
      </w:r>
      <w:r>
        <w:t xml:space="preserve"> je minimum od konce minulého roku. "Nižší výnosy jen odrážejí nižší krátkodobé úrokové sazby," uvedla Brenda Maliziaová Negusová, redaktorka </w:t>
      </w:r>
      <w:r>
        <w:rPr>
          <w:color w:val="118B8A"/>
        </w:rPr>
        <w:t>Zprávy o peněžních fondech</w:t>
      </w:r>
      <w:r>
        <w:t xml:space="preserve">. Peněžní fondy investují do takových položek, jako jsou </w:t>
      </w:r>
      <w:r>
        <w:rPr>
          <w:color w:val="4AFEFA"/>
        </w:rPr>
        <w:t xml:space="preserve">krátkodobé státní cenné papíry, obchodní cenné papíry a vkladní certifikáty, </w:t>
      </w:r>
      <w:r>
        <w:rPr>
          <w:color w:val="FCB164"/>
        </w:rPr>
        <w:t>z nichž</w:t>
      </w:r>
      <w:r>
        <w:rPr>
          <w:color w:val="796EE6"/>
        </w:rPr>
        <w:t xml:space="preserve"> všechny</w:t>
      </w:r>
      <w:r>
        <w:rPr>
          <w:color w:val="4AFEFA"/>
        </w:rPr>
        <w:t xml:space="preserve"> vykazují od loňského jara nižší úrokové sazby</w:t>
      </w:r>
      <w:r>
        <w:t xml:space="preserve">. </w:t>
      </w:r>
      <w:r>
        <w:rPr>
          <w:color w:val="000D2C"/>
        </w:rPr>
        <w:t>Individuální investoři</w:t>
      </w:r>
      <w:r>
        <w:t xml:space="preserve"> mohou přesto z peněžních fondů získat </w:t>
      </w:r>
      <w:r>
        <w:rPr>
          <w:color w:val="53495F"/>
        </w:rPr>
        <w:t>lepší výnosy</w:t>
      </w:r>
      <w:r>
        <w:t xml:space="preserve"> než </w:t>
      </w:r>
      <w:r>
        <w:rPr>
          <w:color w:val="F95475"/>
        </w:rPr>
        <w:t>z mnoha jiných krátkodobých produktů</w:t>
      </w:r>
      <w:r>
        <w:t xml:space="preserve">. Výnos </w:t>
      </w:r>
      <w:r>
        <w:rPr>
          <w:color w:val="61FC03"/>
        </w:rPr>
        <w:t xml:space="preserve">ze šestiměsíčních krátkodobých státních obligací, </w:t>
      </w:r>
      <w:r>
        <w:rPr>
          <w:color w:val="5D9608"/>
        </w:rPr>
        <w:t>které</w:t>
      </w:r>
      <w:r>
        <w:rPr>
          <w:color w:val="61FC03"/>
        </w:rPr>
        <w:t xml:space="preserve"> se prodaly při pondělní dražbě</w:t>
      </w:r>
      <w:r>
        <w:t xml:space="preserve">, byl například jen 7.77 %. Průměrný výnos ze šestiměsíčních vkladních certifikátů za 50000 dolarů nebo méně činil ve velkých bankách </w:t>
      </w:r>
      <w:r>
        <w:rPr>
          <w:color w:val="00587F"/>
        </w:rPr>
        <w:t xml:space="preserve">v týdnu, </w:t>
      </w:r>
      <w:r>
        <w:rPr>
          <w:color w:val="0BC582"/>
        </w:rPr>
        <w:t>který</w:t>
      </w:r>
      <w:r>
        <w:rPr>
          <w:color w:val="00587F"/>
        </w:rPr>
        <w:t xml:space="preserve"> skončil </w:t>
      </w:r>
      <w:r>
        <w:rPr>
          <w:color w:val="FEB8C8"/>
        </w:rPr>
        <w:t>v úterý</w:t>
      </w:r>
      <w:r>
        <w:t xml:space="preserve">, podle newyorské informační služby Banxquote Money Markets 7.96 %. </w:t>
      </w:r>
      <w:r>
        <w:rPr>
          <w:color w:val="DE98FD"/>
        </w:rPr>
        <w:t xml:space="preserve">Jedním </w:t>
      </w:r>
      <w:r>
        <w:rPr>
          <w:color w:val="98A088"/>
        </w:rPr>
        <w:t xml:space="preserve">ze způsobů, </w:t>
      </w:r>
      <w:r>
        <w:rPr>
          <w:color w:val="4F584E"/>
        </w:rPr>
        <w:t>jimiž</w:t>
      </w:r>
      <w:r>
        <w:rPr>
          <w:color w:val="98A088"/>
        </w:rPr>
        <w:t xml:space="preserve"> </w:t>
      </w:r>
      <w:r>
        <w:rPr>
          <w:color w:val="248AD0"/>
        </w:rPr>
        <w:t>manažeři peněžních fondů</w:t>
      </w:r>
      <w:r>
        <w:rPr>
          <w:color w:val="98A088"/>
        </w:rPr>
        <w:t xml:space="preserve"> zvyšují výnosy v prostředí klesajících úrokových sazeb</w:t>
      </w:r>
      <w:r>
        <w:rPr>
          <w:color w:val="DE98FD"/>
        </w:rPr>
        <w:t xml:space="preserve">, je prodloužení splatnosti </w:t>
      </w:r>
      <w:r>
        <w:rPr>
          <w:color w:val="5C5300"/>
        </w:rPr>
        <w:t>svých</w:t>
      </w:r>
      <w:r>
        <w:rPr>
          <w:color w:val="DE98FD"/>
        </w:rPr>
        <w:t xml:space="preserve"> investic</w:t>
      </w:r>
      <w:r>
        <w:t xml:space="preserve">, </w:t>
      </w:r>
      <w:r>
        <w:rPr>
          <w:color w:val="DE98FD"/>
        </w:rPr>
        <w:t>čímž</w:t>
      </w:r>
      <w:r>
        <w:t xml:space="preserve"> mohou získat nynější vyšší úrokové sazby na delší dobu. Průměrná splatnost </w:t>
      </w:r>
      <w:r>
        <w:rPr>
          <w:color w:val="9F6551"/>
        </w:rPr>
        <w:t xml:space="preserve">fondů podléhajících zdanění, </w:t>
      </w:r>
      <w:r>
        <w:rPr>
          <w:color w:val="BCFEC6"/>
        </w:rPr>
        <w:t>které</w:t>
      </w:r>
      <w:r>
        <w:rPr>
          <w:color w:val="9F6551"/>
        </w:rPr>
        <w:t xml:space="preserve"> </w:t>
      </w:r>
      <w:r>
        <w:rPr>
          <w:color w:val="932C70"/>
        </w:rPr>
        <w:t>společnost Donoghue</w:t>
      </w:r>
      <w:r>
        <w:rPr>
          <w:color w:val="9F6551"/>
        </w:rPr>
        <w:t xml:space="preserve"> sleduje</w:t>
      </w:r>
      <w:r>
        <w:t xml:space="preserve">, se </w:t>
      </w:r>
      <w:r>
        <w:rPr>
          <w:color w:val="310106"/>
        </w:rPr>
        <w:t>minulý týden</w:t>
      </w:r>
      <w:r>
        <w:t xml:space="preserve"> během dvou dnů zvýšila </w:t>
      </w:r>
      <w:r>
        <w:rPr>
          <w:color w:val="2B1B04"/>
        </w:rPr>
        <w:t>na 40 dnů</w:t>
      </w:r>
      <w:r>
        <w:t xml:space="preserve">, </w:t>
      </w:r>
      <w:r>
        <w:rPr>
          <w:color w:val="2B1B04"/>
        </w:rPr>
        <w:t>což</w:t>
      </w:r>
      <w:r>
        <w:t xml:space="preserve"> je od srpna nejdelší období. "Očekávají </w:t>
      </w:r>
      <w:r>
        <w:rPr>
          <w:color w:val="B5AFC4"/>
        </w:rPr>
        <w:t>další poklesy sazeb</w:t>
      </w:r>
      <w:r>
        <w:t xml:space="preserve"> a </w:t>
      </w:r>
      <w:r>
        <w:rPr>
          <w:color w:val="B5AFC4"/>
        </w:rPr>
        <w:t>ty</w:t>
      </w:r>
      <w:r>
        <w:t xml:space="preserve"> pomalu přijdou," uvedl Walter Frank, hlavní ekonom </w:t>
      </w:r>
      <w:r>
        <w:rPr>
          <w:color w:val="D4C67A"/>
        </w:rPr>
        <w:t xml:space="preserve">organizace Donoghue, vydavatele </w:t>
      </w:r>
      <w:r>
        <w:rPr>
          <w:color w:val="AE7AA1"/>
        </w:rPr>
        <w:t>Zprávy o peněžních fondech</w:t>
      </w:r>
      <w:r>
        <w:t xml:space="preserve">. Průměrná splatnost byla </w:t>
      </w:r>
      <w:r>
        <w:rPr>
          <w:color w:val="C2A393"/>
        </w:rPr>
        <w:t xml:space="preserve">na počátku letošního roku, </w:t>
      </w:r>
      <w:r>
        <w:rPr>
          <w:color w:val="0232FD"/>
        </w:rPr>
        <w:t>kdy</w:t>
      </w:r>
      <w:r>
        <w:rPr>
          <w:color w:val="C2A393"/>
        </w:rPr>
        <w:t xml:space="preserve"> se krátkodobé úrokové sazby stabilně zvyšovaly</w:t>
      </w:r>
      <w:r>
        <w:t xml:space="preserve">, jen 29 dnů. Koncem dubna dosáhl průměrný sedmidenní složený výnos fondů 9.62 %. Fondy s nejvyšším výnosem jsou stále nad 9 %. </w:t>
      </w:r>
      <w:r>
        <w:rPr>
          <w:color w:val="310106"/>
        </w:rPr>
        <w:t>Minulý týden</w:t>
      </w:r>
      <w:r>
        <w:t xml:space="preserve"> si nejlépe vedl </w:t>
      </w:r>
      <w:r>
        <w:rPr>
          <w:color w:val="6A3A35"/>
        </w:rPr>
        <w:t xml:space="preserve">fond Dreyfus Worldwide Dollar, </w:t>
      </w:r>
      <w:r>
        <w:rPr>
          <w:color w:val="BA6801"/>
        </w:rPr>
        <w:t>který</w:t>
      </w:r>
      <w:r>
        <w:rPr>
          <w:color w:val="6A3A35"/>
        </w:rPr>
        <w:t xml:space="preserve"> měl sedmidenní složený výnos 9.45 %</w:t>
      </w:r>
      <w:r>
        <w:t xml:space="preserve">. </w:t>
      </w:r>
      <w:r>
        <w:rPr>
          <w:color w:val="6A3A35"/>
        </w:rPr>
        <w:t>Tento fond</w:t>
      </w:r>
      <w:r>
        <w:t xml:space="preserve"> mohutně investuje do cenných papírů nenominovaných v dolarech na zahraničních peněžních trzích. </w:t>
      </w:r>
      <w:r>
        <w:rPr>
          <w:color w:val="168E5C"/>
        </w:rPr>
        <w:t>V současnosti upouští od správních poplatků</w:t>
      </w:r>
      <w:r>
        <w:t xml:space="preserve">, </w:t>
      </w:r>
      <w:r>
        <w:rPr>
          <w:color w:val="168E5C"/>
        </w:rPr>
        <w:t>což</w:t>
      </w:r>
      <w:r>
        <w:t xml:space="preserve"> přispívá k vyššímu výnosu. Průměrný sedmidenní jednoduchý výnos </w:t>
      </w:r>
      <w:r>
        <w:rPr>
          <w:color w:val="9F6551"/>
        </w:rPr>
        <w:t>těchto 400 fondů</w:t>
      </w:r>
      <w:r>
        <w:t xml:space="preserve"> </w:t>
      </w:r>
      <w:r>
        <w:rPr>
          <w:color w:val="118B8A"/>
        </w:rPr>
        <w:t xml:space="preserve">podle zprávy </w:t>
      </w:r>
      <w:r>
        <w:rPr>
          <w:color w:val="16C0D0"/>
        </w:rPr>
        <w:t>společnosti Donoghue</w:t>
      </w:r>
      <w:r>
        <w:t xml:space="preserve"> klesl z 8.21 % na 8.14 %. Průměrný třicetidenní jednoduchý výnos se propadl z 8.26 % na 8.22 %, průměrný třicetidenní složený výnos klesl z 8.60 % na 8.56 %.</w:t>
      </w:r>
    </w:p>
    <w:p>
      <w:r>
        <w:rPr>
          <w:b/>
        </w:rPr>
        <w:t>Document number 685</w:t>
      </w:r>
    </w:p>
    <w:p>
      <w:r>
        <w:rPr>
          <w:b/>
        </w:rPr>
        <w:t>Document identifier: wsj0983-001</w:t>
      </w:r>
    </w:p>
    <w:p>
      <w:r>
        <w:rPr>
          <w:color w:val="310106"/>
        </w:rPr>
        <w:t>Mnoho malých investorů</w:t>
      </w:r>
      <w:r>
        <w:t xml:space="preserve"> </w:t>
      </w:r>
      <w:r>
        <w:rPr>
          <w:color w:val="04640D"/>
        </w:rPr>
        <w:t>letos</w:t>
      </w:r>
      <w:r>
        <w:t xml:space="preserve"> čelí dvěma pohromám najednou: utrpěli ztráty při investicích </w:t>
      </w:r>
      <w:r>
        <w:rPr>
          <w:color w:val="FEFB0A"/>
        </w:rPr>
        <w:t>na velmi riskantním trhu s rizikovými obligacemi</w:t>
      </w:r>
      <w:r>
        <w:t xml:space="preserve"> a bolest je o to větší, že se </w:t>
      </w:r>
      <w:r>
        <w:rPr>
          <w:color w:val="FB5514"/>
        </w:rPr>
        <w:t>to</w:t>
      </w:r>
      <w:r>
        <w:t xml:space="preserve"> stalo </w:t>
      </w:r>
      <w:r>
        <w:rPr>
          <w:color w:val="E115C0"/>
        </w:rPr>
        <w:t>s vypůjčenými penězi</w:t>
      </w:r>
      <w:r>
        <w:t xml:space="preserve">. </w:t>
      </w:r>
      <w:r>
        <w:rPr>
          <w:color w:val="00587F"/>
        </w:rPr>
        <w:t>Tito lidé</w:t>
      </w:r>
      <w:r>
        <w:rPr>
          <w:color w:val="0BC582"/>
        </w:rPr>
        <w:t xml:space="preserve"> investovali </w:t>
      </w:r>
      <w:r>
        <w:rPr>
          <w:color w:val="FEB8C8"/>
        </w:rPr>
        <w:t>do "spekulačních" společných investičních fondů rizikových obligací</w:t>
      </w:r>
      <w:r>
        <w:rPr>
          <w:color w:val="9E8317"/>
        </w:rPr>
        <w:t xml:space="preserve">, </w:t>
      </w:r>
      <w:r>
        <w:rPr>
          <w:color w:val="FEB8C8"/>
        </w:rPr>
        <w:t>což</w:t>
      </w:r>
      <w:r>
        <w:rPr>
          <w:color w:val="9E8317"/>
        </w:rPr>
        <w:t xml:space="preserve"> jsou </w:t>
      </w:r>
      <w:r>
        <w:rPr>
          <w:color w:val="01190F"/>
        </w:rPr>
        <w:t xml:space="preserve">veřejně obchodované fondy, </w:t>
      </w:r>
      <w:r>
        <w:rPr>
          <w:color w:val="847D81"/>
        </w:rPr>
        <w:t>u nichž</w:t>
      </w:r>
      <w:r>
        <w:rPr>
          <w:color w:val="01190F"/>
        </w:rPr>
        <w:t xml:space="preserve"> je zvykem půjčovat </w:t>
      </w:r>
      <w:r>
        <w:rPr>
          <w:color w:val="58018B"/>
        </w:rPr>
        <w:t>si</w:t>
      </w:r>
      <w:r>
        <w:rPr>
          <w:color w:val="01190F"/>
        </w:rPr>
        <w:t xml:space="preserve"> za účelem nákupu dalších rizikových obligací</w:t>
      </w:r>
      <w:r>
        <w:t xml:space="preserve">. </w:t>
      </w:r>
      <w:r>
        <w:rPr>
          <w:color w:val="B70639"/>
        </w:rPr>
        <w:t xml:space="preserve">Na rostoucím trhu, </w:t>
      </w:r>
      <w:r>
        <w:rPr>
          <w:color w:val="703B01"/>
        </w:rPr>
        <w:t>kde</w:t>
      </w:r>
      <w:r>
        <w:rPr>
          <w:color w:val="B70639"/>
        </w:rPr>
        <w:t xml:space="preserve"> 25% spekulační portfolio v konečném důsledku umožňuje </w:t>
      </w:r>
      <w:r>
        <w:rPr>
          <w:color w:val="F7F1DF"/>
        </w:rPr>
        <w:t>investorům</w:t>
      </w:r>
      <w:r>
        <w:rPr>
          <w:color w:val="B70639"/>
        </w:rPr>
        <w:t>, aby</w:t>
      </w:r>
      <w:r>
        <w:t xml:space="preserve"> </w:t>
      </w:r>
      <w:r>
        <w:rPr>
          <w:color w:val="118B8A"/>
        </w:rPr>
        <w:t>pro ně</w:t>
      </w:r>
      <w:r>
        <w:rPr>
          <w:color w:val="4AFEFA"/>
        </w:rPr>
        <w:t xml:space="preserve"> pracovalo 125 % </w:t>
      </w:r>
      <w:r>
        <w:rPr>
          <w:color w:val="118B8A"/>
        </w:rPr>
        <w:t>jejich</w:t>
      </w:r>
      <w:r>
        <w:rPr>
          <w:color w:val="4AFEFA"/>
        </w:rPr>
        <w:t xml:space="preserve"> peněz</w:t>
      </w:r>
      <w:r>
        <w:t xml:space="preserve">, je </w:t>
      </w:r>
      <w:r>
        <w:rPr>
          <w:color w:val="0BC582"/>
        </w:rPr>
        <w:t>to</w:t>
      </w:r>
      <w:r>
        <w:t xml:space="preserve"> dobrá strategie. </w:t>
      </w:r>
      <w:r>
        <w:rPr>
          <w:color w:val="0BC582"/>
        </w:rPr>
        <w:t>Tato strategie</w:t>
      </w:r>
      <w:r>
        <w:t xml:space="preserve"> zvedá aktuální výnos tím, že do portfolia vkládá další obligace. Problém je, že ceny rizikových obligací jsou už několik měsíců nízké. Spekulace tudíž zvýšily ztráty portfolia </w:t>
      </w:r>
      <w:r>
        <w:rPr>
          <w:color w:val="FCB164"/>
        </w:rPr>
        <w:t>těchto fondů</w:t>
      </w:r>
      <w:r>
        <w:t xml:space="preserve">. A </w:t>
      </w:r>
      <w:r>
        <w:rPr>
          <w:color w:val="796EE6"/>
        </w:rPr>
        <w:t xml:space="preserve">akcie </w:t>
      </w:r>
      <w:r>
        <w:rPr>
          <w:color w:val="000D2C"/>
        </w:rPr>
        <w:t>spekulačních fondů s rizikovými obligacemi</w:t>
      </w:r>
      <w:r>
        <w:t xml:space="preserve"> dostaly </w:t>
      </w:r>
      <w:r>
        <w:rPr>
          <w:color w:val="04640D"/>
        </w:rPr>
        <w:t>letos</w:t>
      </w:r>
      <w:r>
        <w:t xml:space="preserve"> zabrat ještě více než </w:t>
      </w:r>
      <w:r>
        <w:rPr>
          <w:color w:val="53495F"/>
        </w:rPr>
        <w:t xml:space="preserve">rizikové obligace, </w:t>
      </w:r>
      <w:r>
        <w:rPr>
          <w:color w:val="F95475"/>
        </w:rPr>
        <w:t>které</w:t>
      </w:r>
      <w:r>
        <w:rPr>
          <w:color w:val="53495F"/>
        </w:rPr>
        <w:t xml:space="preserve"> drží</w:t>
      </w:r>
      <w:r>
        <w:t>. "</w:t>
      </w:r>
      <w:r>
        <w:rPr>
          <w:color w:val="796EE6"/>
        </w:rPr>
        <w:t>Právě tam</w:t>
      </w:r>
      <w:r>
        <w:t xml:space="preserve"> ta spekulace bolí," říká </w:t>
      </w:r>
      <w:r>
        <w:rPr>
          <w:color w:val="61FC03"/>
        </w:rPr>
        <w:t xml:space="preserve">Thomas Herzfeld, investiční manažer se sídlem v Miami, </w:t>
      </w:r>
      <w:r>
        <w:rPr>
          <w:color w:val="5D9608"/>
        </w:rPr>
        <w:t>který</w:t>
      </w:r>
      <w:r>
        <w:rPr>
          <w:color w:val="61FC03"/>
        </w:rPr>
        <w:t xml:space="preserve"> se specializuje na uzavřené fondy</w:t>
      </w:r>
      <w:r>
        <w:t xml:space="preserve">. Říká, že "ceny akcií si vedly ještě hůře než hodnoty aktiv fondů, protože strach ovládl" </w:t>
      </w:r>
      <w:r>
        <w:rPr>
          <w:color w:val="FEFB0A"/>
        </w:rPr>
        <w:t>trh s rizikovými obligacemi</w:t>
      </w:r>
      <w:r>
        <w:t xml:space="preserve">. Spekulace není problém </w:t>
      </w:r>
      <w:r>
        <w:rPr>
          <w:color w:val="DE98FD"/>
        </w:rPr>
        <w:t xml:space="preserve">pro tradiční "otevřené" investiční fondy, </w:t>
      </w:r>
      <w:r>
        <w:rPr>
          <w:color w:val="98A088"/>
        </w:rPr>
        <w:t>se kterými</w:t>
      </w:r>
      <w:r>
        <w:rPr>
          <w:color w:val="DE98FD"/>
        </w:rPr>
        <w:t xml:space="preserve"> se veřejně neobchoduje, a </w:t>
      </w:r>
      <w:r>
        <w:rPr>
          <w:color w:val="98A088"/>
        </w:rPr>
        <w:t>které</w:t>
      </w:r>
      <w:r>
        <w:rPr>
          <w:color w:val="DE98FD"/>
        </w:rPr>
        <w:t xml:space="preserve"> vůbec nemohou využívat spekulace</w:t>
      </w:r>
      <w:r>
        <w:t xml:space="preserve">. Spekulace využívají jen některé uzavřené fondy. </w:t>
      </w:r>
      <w:r>
        <w:rPr>
          <w:color w:val="4F584E"/>
        </w:rPr>
        <w:t>Obvyklým manévrem</w:t>
      </w:r>
      <w:r>
        <w:t xml:space="preserve"> je půjčit si oproti hodnotě portfolia nebo vydat prioritní akcie a výnosy využít k nákupu dalších obligací. </w:t>
      </w:r>
      <w:r>
        <w:rPr>
          <w:color w:val="4F584E"/>
        </w:rPr>
        <w:t>Jeho</w:t>
      </w:r>
      <w:r>
        <w:t xml:space="preserve"> důsledek nedávno přinesl investorům ztráty. Vezměme </w:t>
      </w:r>
      <w:r>
        <w:rPr>
          <w:color w:val="248AD0"/>
        </w:rPr>
        <w:t>fond New America High Income Fund</w:t>
      </w:r>
      <w:r>
        <w:t xml:space="preserve">. </w:t>
      </w:r>
      <w:r>
        <w:rPr>
          <w:color w:val="5C5300"/>
        </w:rPr>
        <w:t xml:space="preserve">S mírou spekulace asi 45 % zatím ceny akcií </w:t>
      </w:r>
      <w:r>
        <w:rPr>
          <w:color w:val="9F6551"/>
        </w:rPr>
        <w:t>fondů</w:t>
      </w:r>
      <w:r>
        <w:rPr>
          <w:color w:val="5C5300"/>
        </w:rPr>
        <w:t xml:space="preserve"> </w:t>
      </w:r>
      <w:r>
        <w:rPr>
          <w:color w:val="BCFEC6"/>
        </w:rPr>
        <w:t>letos</w:t>
      </w:r>
      <w:r>
        <w:rPr>
          <w:color w:val="5C5300"/>
        </w:rPr>
        <w:t xml:space="preserve"> spadly o 28.5 %</w:t>
      </w:r>
      <w:r>
        <w:t xml:space="preserve">. </w:t>
      </w:r>
      <w:r>
        <w:rPr>
          <w:color w:val="5C5300"/>
        </w:rPr>
        <w:t>To</w:t>
      </w:r>
      <w:r>
        <w:t xml:space="preserve"> je horší než </w:t>
      </w:r>
      <w:r>
        <w:rPr>
          <w:color w:val="932C70"/>
        </w:rPr>
        <w:t xml:space="preserve">pokles cen, </w:t>
      </w:r>
      <w:r>
        <w:rPr>
          <w:color w:val="2B1B04"/>
        </w:rPr>
        <w:t>který</w:t>
      </w:r>
      <w:r>
        <w:rPr>
          <w:color w:val="932C70"/>
        </w:rPr>
        <w:t xml:space="preserve"> utrpěly </w:t>
      </w:r>
      <w:r>
        <w:rPr>
          <w:color w:val="B5AFC4"/>
        </w:rPr>
        <w:t xml:space="preserve">dluhopisy v </w:t>
      </w:r>
      <w:r>
        <w:rPr>
          <w:color w:val="D4C67A"/>
        </w:rPr>
        <w:t>jeho</w:t>
      </w:r>
      <w:r>
        <w:rPr>
          <w:color w:val="B5AFC4"/>
        </w:rPr>
        <w:t xml:space="preserve"> portfoliu, </w:t>
      </w:r>
      <w:r>
        <w:rPr>
          <w:color w:val="AE7AA1"/>
        </w:rPr>
        <w:t>jejichž</w:t>
      </w:r>
      <w:r>
        <w:rPr>
          <w:color w:val="B5AFC4"/>
        </w:rPr>
        <w:t xml:space="preserve"> celková návratnost (změny v cenách dluhopisů plus úrok) dosáhla -6.08 %</w:t>
      </w:r>
      <w:r>
        <w:t xml:space="preserve">. Takové problémy možná ještě neskončily. Zejména spekulační fondy "jsou stále extrémně zranitelné, protože problémové období </w:t>
      </w:r>
      <w:r>
        <w:rPr>
          <w:color w:val="FEFB0A"/>
        </w:rPr>
        <w:t>na trhu s rizikovými obligacemi</w:t>
      </w:r>
      <w:r>
        <w:t xml:space="preserve"> je dosud v začátcích", uvádí George Foot, společník-jednatel u společnosti Newgate Management Associates z Northamptonu ve státě Massachussets. </w:t>
      </w:r>
      <w:r>
        <w:rPr>
          <w:color w:val="C2A393"/>
        </w:rPr>
        <w:t>Mnoho investorů</w:t>
      </w:r>
      <w:r>
        <w:t xml:space="preserve"> netuší, že si </w:t>
      </w:r>
      <w:r>
        <w:rPr>
          <w:color w:val="0232FD"/>
        </w:rPr>
        <w:t>jejich</w:t>
      </w:r>
      <w:r>
        <w:rPr>
          <w:color w:val="6A3A35"/>
        </w:rPr>
        <w:t xml:space="preserve"> fondy</w:t>
      </w:r>
      <w:r>
        <w:t xml:space="preserve"> půjčily, aby mohly </w:t>
      </w:r>
      <w:r>
        <w:rPr>
          <w:color w:val="FEFB0A"/>
        </w:rPr>
        <w:t>na tak rizikovém trhu</w:t>
      </w:r>
      <w:r>
        <w:t xml:space="preserve"> spekulovat. Gerald Perritt, redaktor Zpravodaje o investičních fondech z Chicaga, říká, že "pokud se k tomu </w:t>
      </w:r>
      <w:r>
        <w:rPr>
          <w:color w:val="BA6801"/>
        </w:rPr>
        <w:t>někdo</w:t>
      </w:r>
      <w:r>
        <w:t xml:space="preserve"> posadil a zamyslel se nad tím, co se prodává", mohl by couvnout. Při typické spekulační strategii se </w:t>
      </w:r>
      <w:r>
        <w:rPr>
          <w:color w:val="168E5C"/>
        </w:rPr>
        <w:t>fond</w:t>
      </w:r>
      <w:r>
        <w:t xml:space="preserve"> snaží </w:t>
      </w:r>
      <w:r>
        <w:rPr>
          <w:color w:val="16C0D0"/>
        </w:rPr>
        <w:t xml:space="preserve">u obligací, </w:t>
      </w:r>
      <w:r>
        <w:rPr>
          <w:color w:val="C62100"/>
        </w:rPr>
        <w:t>které</w:t>
      </w:r>
      <w:r>
        <w:rPr>
          <w:color w:val="16C0D0"/>
        </w:rPr>
        <w:t xml:space="preserve"> koupí za vypůjčené peníze</w:t>
      </w:r>
      <w:r>
        <w:t xml:space="preserve">, využít ziskové rozpětí mezi náklady na půjčku a vyšší návratností. Pokud </w:t>
      </w:r>
      <w:r>
        <w:rPr>
          <w:color w:val="FEFB0A"/>
        </w:rPr>
        <w:t>trh</w:t>
      </w:r>
      <w:r>
        <w:t xml:space="preserve"> vyskočí, držitelé mohou přijít </w:t>
      </w:r>
      <w:r>
        <w:rPr>
          <w:color w:val="014347"/>
        </w:rPr>
        <w:t>k mnohem většímu zisku</w:t>
      </w:r>
      <w:r>
        <w:t xml:space="preserve">, přičemž spekulace pro investory účinně funguje jako bezúročný maržový účet. </w:t>
      </w:r>
      <w:r>
        <w:rPr>
          <w:color w:val="233809"/>
        </w:rPr>
        <w:t xml:space="preserve">Když se ale </w:t>
      </w:r>
      <w:r>
        <w:rPr>
          <w:color w:val="42083B"/>
        </w:rPr>
        <w:t>trh</w:t>
      </w:r>
      <w:r>
        <w:rPr>
          <w:color w:val="233809"/>
        </w:rPr>
        <w:t xml:space="preserve"> pohne </w:t>
      </w:r>
      <w:r>
        <w:rPr>
          <w:color w:val="82785D"/>
        </w:rPr>
        <w:t>proti fondu</w:t>
      </w:r>
      <w:r>
        <w:t xml:space="preserve">, investoři ztratí více než ostatní držitelé rizikových obligací, protože </w:t>
      </w:r>
      <w:r>
        <w:rPr>
          <w:color w:val="233809"/>
        </w:rPr>
        <w:t xml:space="preserve">pokles </w:t>
      </w:r>
      <w:r>
        <w:rPr>
          <w:color w:val="42083B"/>
        </w:rPr>
        <w:t>trhu</w:t>
      </w:r>
      <w:r>
        <w:t xml:space="preserve"> se zvýší o míru spekulace </w:t>
      </w:r>
      <w:r>
        <w:rPr>
          <w:color w:val="023087"/>
        </w:rPr>
        <w:t>fondu</w:t>
      </w:r>
      <w:r>
        <w:t xml:space="preserve">. Pokdy jde </w:t>
      </w:r>
      <w:r>
        <w:rPr>
          <w:color w:val="B7DAD2"/>
        </w:rPr>
        <w:t xml:space="preserve">o manažery </w:t>
      </w:r>
      <w:r>
        <w:rPr>
          <w:color w:val="196956"/>
        </w:rPr>
        <w:t>fondů</w:t>
      </w:r>
      <w:r>
        <w:t xml:space="preserve">, </w:t>
      </w:r>
      <w:r>
        <w:rPr>
          <w:color w:val="B7DAD2"/>
        </w:rPr>
        <w:t>ti</w:t>
      </w:r>
      <w:r>
        <w:t xml:space="preserve"> </w:t>
      </w:r>
      <w:r>
        <w:rPr>
          <w:color w:val="B7DAD2"/>
        </w:rPr>
        <w:t>si</w:t>
      </w:r>
      <w:r>
        <w:t xml:space="preserve"> využívání spekulací hájí. </w:t>
      </w:r>
      <w:r>
        <w:rPr>
          <w:color w:val="8C41BB"/>
        </w:rPr>
        <w:t xml:space="preserve">Carl Ericson, </w:t>
      </w:r>
      <w:r>
        <w:rPr>
          <w:color w:val="ECEDFE"/>
        </w:rPr>
        <w:t>který</w:t>
      </w:r>
      <w:r>
        <w:rPr>
          <w:color w:val="8C41BB"/>
        </w:rPr>
        <w:t xml:space="preserve"> řídí </w:t>
      </w:r>
      <w:r>
        <w:rPr>
          <w:color w:val="2B2D32"/>
        </w:rPr>
        <w:t>fond Colonial Intermediate High Income Fund</w:t>
      </w:r>
      <w:r>
        <w:t xml:space="preserve">, uvádí, že 25% spekulace </w:t>
      </w:r>
      <w:r>
        <w:rPr>
          <w:color w:val="94C661"/>
        </w:rPr>
        <w:t>fondu</w:t>
      </w:r>
      <w:r>
        <w:t xml:space="preserve"> zvedla </w:t>
      </w:r>
      <w:r>
        <w:rPr>
          <w:color w:val="94C661"/>
        </w:rPr>
        <w:t>jeho</w:t>
      </w:r>
      <w:r>
        <w:t xml:space="preserve"> příjem z úroků. "</w:t>
      </w:r>
      <w:r>
        <w:rPr>
          <w:color w:val="F8907D"/>
        </w:rPr>
        <w:t xml:space="preserve">Pokud si půjčuji </w:t>
      </w:r>
      <w:r>
        <w:rPr>
          <w:color w:val="895E6B"/>
        </w:rPr>
        <w:t>za 9.9 %</w:t>
      </w:r>
      <w:r>
        <w:rPr>
          <w:color w:val="F8907D"/>
        </w:rPr>
        <w:t xml:space="preserve"> a každý (dluhopis) vynáší víc </w:t>
      </w:r>
      <w:r>
        <w:rPr>
          <w:color w:val="895E6B"/>
        </w:rPr>
        <w:t>než to</w:t>
      </w:r>
      <w:r>
        <w:t xml:space="preserve">, zvyšuje </w:t>
      </w:r>
      <w:r>
        <w:rPr>
          <w:color w:val="F8907D"/>
        </w:rPr>
        <w:t>to</w:t>
      </w:r>
      <w:r>
        <w:t xml:space="preserve"> výnosy," tvrdí. </w:t>
      </w:r>
      <w:r>
        <w:rPr>
          <w:color w:val="8C41BB"/>
        </w:rPr>
        <w:t>Ericson</w:t>
      </w:r>
      <w:r>
        <w:t xml:space="preserve"> říká, že se snaží spekulaci vyrovnávat diverzifikací portfolia </w:t>
      </w:r>
      <w:r>
        <w:rPr>
          <w:color w:val="94C661"/>
        </w:rPr>
        <w:t>fondu</w:t>
      </w:r>
      <w:r>
        <w:t xml:space="preserve">. Přesto se některé fondy mírní. </w:t>
      </w:r>
      <w:r>
        <w:rPr>
          <w:color w:val="248AD0"/>
        </w:rPr>
        <w:t>Fond New America High Income Fund</w:t>
      </w:r>
      <w:r>
        <w:t xml:space="preserve"> nedávno uvedl, že má v plánu snížit </w:t>
      </w:r>
      <w:r>
        <w:rPr>
          <w:color w:val="248AD0"/>
        </w:rPr>
        <w:t>svoji</w:t>
      </w:r>
      <w:r>
        <w:t xml:space="preserve"> míru spekulace tím, že od investorů skoupí zpět </w:t>
      </w:r>
      <w:r>
        <w:rPr>
          <w:color w:val="248AD0"/>
        </w:rPr>
        <w:t>své</w:t>
      </w:r>
      <w:r>
        <w:t xml:space="preserve"> prioritní akcie a cenné papíry v hodnotě 5 milionů dolarů. Na počátku </w:t>
      </w:r>
      <w:r>
        <w:rPr>
          <w:color w:val="04640D"/>
        </w:rPr>
        <w:t>letošního roku</w:t>
      </w:r>
      <w:r>
        <w:t xml:space="preserve"> </w:t>
      </w:r>
      <w:r>
        <w:rPr>
          <w:color w:val="248AD0"/>
        </w:rPr>
        <w:t>fond</w:t>
      </w:r>
      <w:r>
        <w:t xml:space="preserve"> podobný krok provedl. "Snažíme se zvýšit </w:t>
      </w:r>
      <w:r>
        <w:rPr>
          <w:color w:val="248AD0"/>
        </w:rPr>
        <w:t>svoji</w:t>
      </w:r>
      <w:r>
        <w:t xml:space="preserve"> flexibilitu," uvádí </w:t>
      </w:r>
      <w:r>
        <w:rPr>
          <w:color w:val="788E95"/>
        </w:rPr>
        <w:t xml:space="preserve">Ellen E. Terryová, viceprezidentka u společnosti Ostrander Capital Management, investičního poradce </w:t>
      </w:r>
      <w:r>
        <w:rPr>
          <w:color w:val="FB6AB8"/>
        </w:rPr>
        <w:t>fondu</w:t>
      </w:r>
      <w:r>
        <w:t xml:space="preserve">. Odmítla </w:t>
      </w:r>
      <w:r>
        <w:rPr>
          <w:color w:val="576094"/>
        </w:rPr>
        <w:t>to</w:t>
      </w:r>
      <w:r>
        <w:t xml:space="preserve"> rozvést a neprozradila ani, co </w:t>
      </w:r>
      <w:r>
        <w:rPr>
          <w:color w:val="248AD0"/>
        </w:rPr>
        <w:t>fond</w:t>
      </w:r>
      <w:r>
        <w:t xml:space="preserve"> v nedávné době nakoupil a prodal, a jaký je </w:t>
      </w:r>
      <w:r>
        <w:rPr>
          <w:color w:val="248AD0"/>
        </w:rPr>
        <w:t>jeho</w:t>
      </w:r>
      <w:r>
        <w:t xml:space="preserve"> aktuální objem hotovosti. </w:t>
      </w:r>
      <w:r>
        <w:rPr>
          <w:color w:val="788E95"/>
        </w:rPr>
        <w:t>Terryová</w:t>
      </w:r>
      <w:r>
        <w:t xml:space="preserve"> uvedla, že nedávné výsledky </w:t>
      </w:r>
      <w:r>
        <w:rPr>
          <w:color w:val="248AD0"/>
        </w:rPr>
        <w:t>fondu</w:t>
      </w:r>
      <w:r>
        <w:t xml:space="preserve"> "ilustrují, co se </w:t>
      </w:r>
      <w:r>
        <w:rPr>
          <w:color w:val="DB1474"/>
        </w:rPr>
        <w:t>ve spekulačním fondu</w:t>
      </w:r>
      <w:r>
        <w:t xml:space="preserve"> děje", když </w:t>
      </w:r>
      <w:r>
        <w:rPr>
          <w:color w:val="FEFB0A"/>
        </w:rPr>
        <w:t>trh</w:t>
      </w:r>
      <w:r>
        <w:t xml:space="preserve"> nespolupracuje. Říká, že "</w:t>
      </w:r>
      <w:r>
        <w:rPr>
          <w:color w:val="8489AE"/>
        </w:rPr>
        <w:t>když se odrazí ode dna</w:t>
      </w:r>
      <w:r>
        <w:t xml:space="preserve">, bude </w:t>
      </w:r>
      <w:r>
        <w:rPr>
          <w:color w:val="8489AE"/>
        </w:rPr>
        <w:t>to</w:t>
      </w:r>
      <w:r>
        <w:t xml:space="preserve"> krásný obrázek" toho, jak spekulace pomáhá výkonnosti. Představitelé </w:t>
      </w:r>
      <w:r>
        <w:rPr>
          <w:color w:val="248AD0"/>
        </w:rPr>
        <w:t>fondu</w:t>
      </w:r>
      <w:r>
        <w:t xml:space="preserve"> uvedli, </w:t>
      </w:r>
      <w:r>
        <w:rPr>
          <w:color w:val="860E04"/>
        </w:rPr>
        <w:t xml:space="preserve">že </w:t>
      </w:r>
      <w:r>
        <w:rPr>
          <w:color w:val="FBC206"/>
        </w:rPr>
        <w:t>několik spekulačních fondů</w:t>
      </w:r>
      <w:r>
        <w:rPr>
          <w:color w:val="860E04"/>
        </w:rPr>
        <w:t xml:space="preserve"> nechce omezit </w:t>
      </w:r>
      <w:r>
        <w:rPr>
          <w:color w:val="6EAB9B"/>
        </w:rPr>
        <w:t xml:space="preserve">množství peněz, </w:t>
      </w:r>
      <w:r>
        <w:rPr>
          <w:color w:val="F2CDFE"/>
        </w:rPr>
        <w:t>které</w:t>
      </w:r>
      <w:r>
        <w:rPr>
          <w:color w:val="6EAB9B"/>
        </w:rPr>
        <w:t xml:space="preserve"> si půjčuje</w:t>
      </w:r>
      <w:r>
        <w:rPr>
          <w:color w:val="860E04"/>
        </w:rPr>
        <w:t xml:space="preserve">, protože by </w:t>
      </w:r>
      <w:r>
        <w:rPr>
          <w:color w:val="645341"/>
        </w:rPr>
        <w:t>to</w:t>
      </w:r>
      <w:r>
        <w:rPr>
          <w:color w:val="860E04"/>
        </w:rPr>
        <w:t xml:space="preserve"> ostře snížilo </w:t>
      </w:r>
      <w:r>
        <w:rPr>
          <w:color w:val="760035"/>
        </w:rPr>
        <w:t xml:space="preserve">výnosy, </w:t>
      </w:r>
      <w:r>
        <w:rPr>
          <w:color w:val="647A41"/>
        </w:rPr>
        <w:t>které</w:t>
      </w:r>
      <w:r>
        <w:rPr>
          <w:color w:val="760035"/>
        </w:rPr>
        <w:t xml:space="preserve"> platí akcionářům</w:t>
      </w:r>
      <w:r>
        <w:t xml:space="preserve">. </w:t>
      </w:r>
      <w:r>
        <w:rPr>
          <w:color w:val="496E76"/>
        </w:rPr>
        <w:t>Pár fondů</w:t>
      </w:r>
      <w:r>
        <w:t xml:space="preserve"> však přijalo jiná ochranná opatření. Některé zvedly </w:t>
      </w:r>
      <w:r>
        <w:rPr>
          <w:color w:val="E3F894"/>
        </w:rPr>
        <w:t>svůj</w:t>
      </w:r>
      <w:r>
        <w:t xml:space="preserve"> aktuální objem hotovosti na rekordní úroveň. Ochránit fond při pádu </w:t>
      </w:r>
      <w:r>
        <w:rPr>
          <w:color w:val="FEFB0A"/>
        </w:rPr>
        <w:t>trhu</w:t>
      </w:r>
      <w:r>
        <w:t xml:space="preserve"> pomáhá </w:t>
      </w:r>
      <w:r>
        <w:rPr>
          <w:color w:val="F9D7CD"/>
        </w:rPr>
        <w:t>velký objem hotovosti</w:t>
      </w:r>
      <w:r>
        <w:t xml:space="preserve">. Například </w:t>
      </w:r>
      <w:r>
        <w:rPr>
          <w:color w:val="876128"/>
        </w:rPr>
        <w:t>fond Prospect Street High Income Portfolio</w:t>
      </w:r>
      <w:r>
        <w:t xml:space="preserve"> nyní drží </w:t>
      </w:r>
      <w:r>
        <w:rPr>
          <w:color w:val="A1A711"/>
        </w:rPr>
        <w:t>asi 15 % v hotovosti a ekvivalentních formách</w:t>
      </w:r>
      <w:r>
        <w:t xml:space="preserve">, </w:t>
      </w:r>
      <w:r>
        <w:rPr>
          <w:color w:val="A1A711"/>
        </w:rPr>
        <w:t>což</w:t>
      </w:r>
      <w:r>
        <w:t xml:space="preserve"> je téměř pětinásobek </w:t>
      </w:r>
      <w:r>
        <w:rPr>
          <w:color w:val="01FB92"/>
        </w:rPr>
        <w:t xml:space="preserve">sumy, </w:t>
      </w:r>
      <w:r>
        <w:rPr>
          <w:color w:val="FD0F31"/>
        </w:rPr>
        <w:t>kterou</w:t>
      </w:r>
      <w:r>
        <w:rPr>
          <w:color w:val="01FB92"/>
        </w:rPr>
        <w:t xml:space="preserve"> držel na počátku </w:t>
      </w:r>
      <w:r>
        <w:rPr>
          <w:color w:val="BE8485"/>
        </w:rPr>
        <w:t>tohoto roku</w:t>
      </w:r>
      <w:r>
        <w:t xml:space="preserve">, říká </w:t>
      </w:r>
      <w:r>
        <w:rPr>
          <w:color w:val="C660FB"/>
        </w:rPr>
        <w:t>John Frabotta, spolumanažer portfolia</w:t>
      </w:r>
      <w:r>
        <w:t xml:space="preserve">. Říká, že </w:t>
      </w:r>
      <w:r>
        <w:rPr>
          <w:color w:val="876128"/>
        </w:rPr>
        <w:t xml:space="preserve">tento fond, </w:t>
      </w:r>
      <w:r>
        <w:rPr>
          <w:color w:val="120104"/>
        </w:rPr>
        <w:t>který</w:t>
      </w:r>
      <w:r>
        <w:rPr>
          <w:color w:val="876128"/>
        </w:rPr>
        <w:t xml:space="preserve"> je ze 40 % spekulační</w:t>
      </w:r>
      <w:r>
        <w:t xml:space="preserve">, si mezi náklady na půjčky a výnosy </w:t>
      </w:r>
      <w:r>
        <w:rPr>
          <w:color w:val="D48958"/>
        </w:rPr>
        <w:t>z obligací</w:t>
      </w:r>
      <w:r>
        <w:t xml:space="preserve"> v portfoliu udržel "výraznou rezervu". "Nechci se dostat </w:t>
      </w:r>
      <w:r>
        <w:rPr>
          <w:color w:val="05AEE8"/>
        </w:rPr>
        <w:t xml:space="preserve">do pozice, </w:t>
      </w:r>
      <w:r>
        <w:rPr>
          <w:color w:val="C3C1BE"/>
        </w:rPr>
        <w:t>kdy</w:t>
      </w:r>
      <w:r>
        <w:rPr>
          <w:color w:val="05AEE8"/>
        </w:rPr>
        <w:t xml:space="preserve"> bych musel prodávat</w:t>
      </w:r>
      <w:r>
        <w:t xml:space="preserve">," říká </w:t>
      </w:r>
      <w:r>
        <w:rPr>
          <w:color w:val="C660FB"/>
        </w:rPr>
        <w:t>Frabotta</w:t>
      </w:r>
      <w:r>
        <w:t xml:space="preserve">. </w:t>
      </w:r>
      <w:r>
        <w:rPr>
          <w:color w:val="9F98F8"/>
        </w:rPr>
        <w:t>Jiné fondy</w:t>
      </w:r>
      <w:r>
        <w:t xml:space="preserve">, aby zvedly hotovost, nedávno prodaly </w:t>
      </w:r>
      <w:r>
        <w:rPr>
          <w:color w:val="1167D9"/>
        </w:rPr>
        <w:t>slabé rizikové obligace</w:t>
      </w:r>
      <w:r>
        <w:t xml:space="preserve">. </w:t>
      </w:r>
      <w:r>
        <w:rPr>
          <w:color w:val="D19012"/>
        </w:rPr>
        <w:t>Ve fondu Zenith Income Fund s mírou spekulace 50 %</w:t>
      </w:r>
      <w:r>
        <w:rPr>
          <w:color w:val="B7D802"/>
        </w:rPr>
        <w:t xml:space="preserve"> nedávno prodal </w:t>
      </w:r>
      <w:r>
        <w:rPr>
          <w:color w:val="826392"/>
        </w:rPr>
        <w:t>manažer portfolia John Bianchi</w:t>
      </w:r>
      <w:r>
        <w:rPr>
          <w:color w:val="B7D802"/>
        </w:rPr>
        <w:t xml:space="preserve"> pod cenou mimo jiné společnosti Mesa Petroleum, Wickes a Horsehead Industries, aby</w:t>
      </w:r>
      <w:r>
        <w:t xml:space="preserve"> zvedl </w:t>
      </w:r>
      <w:r>
        <w:rPr>
          <w:color w:val="5E7A6A"/>
        </w:rPr>
        <w:t>svůj</w:t>
      </w:r>
      <w:r>
        <w:t xml:space="preserve"> aktuální objem hotovosti na rekordních 15 %. "</w:t>
      </w:r>
      <w:r>
        <w:rPr>
          <w:color w:val="B29869"/>
        </w:rPr>
        <w:t>To</w:t>
      </w:r>
      <w:r>
        <w:t xml:space="preserve"> je problém, protože hotovost </w:t>
      </w:r>
      <w:r>
        <w:rPr>
          <w:color w:val="1D0051"/>
        </w:rPr>
        <w:t>nám</w:t>
      </w:r>
      <w:r>
        <w:t xml:space="preserve"> </w:t>
      </w:r>
      <w:r>
        <w:rPr>
          <w:color w:val="8BE7FC"/>
        </w:rPr>
        <w:t>moc peněz</w:t>
      </w:r>
      <w:r>
        <w:t xml:space="preserve"> nevydělá," říká </w:t>
      </w:r>
      <w:r>
        <w:rPr>
          <w:color w:val="5E7A6A"/>
        </w:rPr>
        <w:t>Bianchi</w:t>
      </w:r>
      <w:r>
        <w:t>. Připouští: "</w:t>
      </w:r>
      <w:r>
        <w:rPr>
          <w:color w:val="FEFB0A"/>
        </w:rPr>
        <w:t>Toto</w:t>
      </w:r>
      <w:r>
        <w:t xml:space="preserve"> je </w:t>
      </w:r>
      <w:r>
        <w:rPr>
          <w:color w:val="76E0C1"/>
        </w:rPr>
        <w:t xml:space="preserve">nejsložitější trh, </w:t>
      </w:r>
      <w:r>
        <w:rPr>
          <w:color w:val="BACFA7"/>
        </w:rPr>
        <w:t>na jakém</w:t>
      </w:r>
      <w:r>
        <w:rPr>
          <w:color w:val="76E0C1"/>
        </w:rPr>
        <w:t xml:space="preserve"> jsem kdy obchodoval</w:t>
      </w:r>
      <w:r>
        <w:t xml:space="preserve">." Kvůli nedávnému zmatku </w:t>
      </w:r>
      <w:r>
        <w:rPr>
          <w:color w:val="FEFB0A"/>
        </w:rPr>
        <w:t>na trhu s rizikovými obligacemi</w:t>
      </w:r>
      <w:r>
        <w:t xml:space="preserve"> </w:t>
      </w:r>
      <w:r>
        <w:rPr>
          <w:color w:val="1D0051"/>
        </w:rPr>
        <w:t>fond</w:t>
      </w:r>
      <w:r>
        <w:t xml:space="preserve"> zvažuje, že by </w:t>
      </w:r>
      <w:r>
        <w:rPr>
          <w:color w:val="B29869"/>
        </w:rPr>
        <w:t>místo toho</w:t>
      </w:r>
      <w:r>
        <w:t xml:space="preserve"> investoval do jiných emisí, včetně hypotekárních zástavních listů. "Faktor spekulace sledujeme každý den," říká Robert Moore, prezident </w:t>
      </w:r>
      <w:r>
        <w:rPr>
          <w:color w:val="11BA09"/>
        </w:rPr>
        <w:t xml:space="preserve">společnosti Bernstein-Macaulay Inc., </w:t>
      </w:r>
      <w:r>
        <w:rPr>
          <w:color w:val="462C36"/>
        </w:rPr>
        <w:t>která</w:t>
      </w:r>
      <w:r>
        <w:rPr>
          <w:color w:val="11BA09"/>
        </w:rPr>
        <w:t xml:space="preserve"> je jednotkou společnosti Shearson Lehman Hutton Inc. a poradcem </w:t>
      </w:r>
      <w:r>
        <w:rPr>
          <w:color w:val="65407D"/>
        </w:rPr>
        <w:t>fondu</w:t>
      </w:r>
      <w:r>
        <w:t xml:space="preserve">. "Jednou, pokud nebudeme </w:t>
      </w:r>
      <w:r>
        <w:rPr>
          <w:color w:val="491803"/>
        </w:rPr>
        <w:t xml:space="preserve">schopni pokrýt </w:t>
      </w:r>
      <w:r>
        <w:rPr>
          <w:color w:val="F5D2A8"/>
        </w:rPr>
        <w:t>své</w:t>
      </w:r>
      <w:r>
        <w:rPr>
          <w:color w:val="491803"/>
        </w:rPr>
        <w:t xml:space="preserve"> spekulační náklady</w:t>
      </w:r>
      <w:r>
        <w:t xml:space="preserve"> - a v tuto chvíli se </w:t>
      </w:r>
      <w:r>
        <w:rPr>
          <w:color w:val="491803"/>
        </w:rPr>
        <w:t>přesně tam</w:t>
      </w:r>
      <w:r>
        <w:t xml:space="preserve"> nacházíme -, budeme muset nějaký krok učinit.</w:t>
      </w:r>
    </w:p>
    <w:p>
      <w:r>
        <w:rPr>
          <w:b/>
        </w:rPr>
        <w:t>Document number 686</w:t>
      </w:r>
    </w:p>
    <w:p>
      <w:r>
        <w:rPr>
          <w:b/>
        </w:rPr>
        <w:t>Document identifier: wsj0984-001</w:t>
      </w:r>
    </w:p>
    <w:p>
      <w:r>
        <w:rPr>
          <w:color w:val="310106"/>
        </w:rPr>
        <w:t>Jeden z nezvláštnějších příběhů o zahradě od dob Edenu</w:t>
      </w:r>
      <w:r>
        <w:t xml:space="preserve"> se již čtyři roky odehrává v soukromých fantaziích na pastelkových náčrtech </w:t>
      </w:r>
      <w:r>
        <w:rPr>
          <w:color w:val="04640D"/>
        </w:rPr>
        <w:t>umělkyně Jennifer Bartlettové</w:t>
      </w:r>
      <w:r>
        <w:t xml:space="preserve">. A pokud by </w:t>
      </w:r>
      <w:r>
        <w:rPr>
          <w:color w:val="FEFB0A"/>
        </w:rPr>
        <w:t>si</w:t>
      </w:r>
      <w:r>
        <w:t xml:space="preserve"> </w:t>
      </w:r>
      <w:r>
        <w:rPr>
          <w:color w:val="FB5514"/>
        </w:rPr>
        <w:t>ona</w:t>
      </w:r>
      <w:r>
        <w:rPr>
          <w:color w:val="FEFB0A"/>
        </w:rPr>
        <w:t xml:space="preserve"> a veřejně prospěšná společnost Battery Park City Authority</w:t>
      </w:r>
      <w:r>
        <w:t xml:space="preserve"> prosadili svou, byl by </w:t>
      </w:r>
      <w:r>
        <w:rPr>
          <w:color w:val="E115C0"/>
        </w:rPr>
        <w:t>její</w:t>
      </w:r>
      <w:r>
        <w:rPr>
          <w:color w:val="310106"/>
        </w:rPr>
        <w:t xml:space="preserve"> absurdní zahradnický projekt</w:t>
      </w:r>
      <w:r>
        <w:t xml:space="preserve"> brzy uskutečněn v komplexu </w:t>
      </w:r>
      <w:r>
        <w:rPr>
          <w:color w:val="00587F"/>
        </w:rPr>
        <w:t>v centru města</w:t>
      </w:r>
      <w:r>
        <w:t xml:space="preserve"> coby skutečné zahradnické "umělecké dílo". </w:t>
      </w:r>
      <w:r>
        <w:rPr>
          <w:color w:val="310106"/>
        </w:rPr>
        <w:t xml:space="preserve">Jižní zahrady, jak se nazývá </w:t>
      </w:r>
      <w:r>
        <w:rPr>
          <w:color w:val="0BC582"/>
        </w:rPr>
        <w:t xml:space="preserve">toto dílo </w:t>
      </w:r>
      <w:r>
        <w:rPr>
          <w:color w:val="FEB8C8"/>
        </w:rPr>
        <w:t>Bartlettové</w:t>
      </w:r>
      <w:r>
        <w:t xml:space="preserve">, zaberou posledního 3.5 akru volného místa </w:t>
      </w:r>
      <w:r>
        <w:rPr>
          <w:color w:val="9E8317"/>
        </w:rPr>
        <w:t xml:space="preserve">v jihozápadním cípu </w:t>
      </w:r>
      <w:r>
        <w:rPr>
          <w:color w:val="01190F"/>
        </w:rPr>
        <w:t>Manhattanu</w:t>
      </w:r>
      <w:r>
        <w:t xml:space="preserve">. Daňové poplatníky by realizace mohla stát 15 milionů dolarů a obyvatele </w:t>
      </w:r>
      <w:r>
        <w:rPr>
          <w:color w:val="9E8317"/>
        </w:rPr>
        <w:t>oblasti BPC</w:t>
      </w:r>
      <w:r>
        <w:t xml:space="preserve"> by údržba mohla stát 1 milion dolarů ročně. </w:t>
      </w:r>
      <w:r>
        <w:rPr>
          <w:color w:val="310106"/>
        </w:rPr>
        <w:t xml:space="preserve">Jižní zahrady, </w:t>
      </w:r>
      <w:r>
        <w:rPr>
          <w:color w:val="0BC582"/>
        </w:rPr>
        <w:t>které</w:t>
      </w:r>
      <w:r>
        <w:rPr>
          <w:color w:val="310106"/>
        </w:rPr>
        <w:t xml:space="preserve"> vytvořila </w:t>
      </w:r>
      <w:r>
        <w:rPr>
          <w:color w:val="E115C0"/>
        </w:rPr>
        <w:t>umělkyně zakládající si na tom, že o květinách a zahradách nic neví</w:t>
      </w:r>
      <w:r>
        <w:t xml:space="preserve">, doplatí podle nynějšího plánu na příliš přeplněný design. </w:t>
      </w:r>
      <w:r>
        <w:rPr>
          <w:color w:val="847D81"/>
        </w:rPr>
        <w:t>Bartlettová</w:t>
      </w:r>
      <w:r>
        <w:rPr>
          <w:color w:val="58018B"/>
        </w:rPr>
        <w:t xml:space="preserve"> </w:t>
      </w:r>
      <w:r>
        <w:rPr>
          <w:color w:val="847D81"/>
        </w:rPr>
        <w:t>si</w:t>
      </w:r>
      <w:r>
        <w:rPr>
          <w:color w:val="58018B"/>
        </w:rPr>
        <w:t xml:space="preserve"> </w:t>
      </w:r>
      <w:r>
        <w:rPr>
          <w:color w:val="B70639"/>
        </w:rPr>
        <w:t xml:space="preserve">ve </w:t>
      </w:r>
      <w:r>
        <w:rPr>
          <w:color w:val="703B01"/>
        </w:rPr>
        <w:t>svých</w:t>
      </w:r>
      <w:r>
        <w:rPr>
          <w:color w:val="B70639"/>
        </w:rPr>
        <w:t xml:space="preserve"> minulých dílech, </w:t>
      </w:r>
      <w:r>
        <w:rPr>
          <w:color w:val="F7F1DF"/>
        </w:rPr>
        <w:t>která</w:t>
      </w:r>
      <w:r>
        <w:rPr>
          <w:color w:val="B70639"/>
        </w:rPr>
        <w:t xml:space="preserve"> </w:t>
      </w:r>
      <w:r>
        <w:rPr>
          <w:color w:val="703B01"/>
        </w:rPr>
        <w:t>jí</w:t>
      </w:r>
      <w:r>
        <w:rPr>
          <w:color w:val="B70639"/>
        </w:rPr>
        <w:t xml:space="preserve"> přinesla mezinárodní uznání v nezahradnickém uměleckém světě</w:t>
      </w:r>
      <w:r>
        <w:rPr>
          <w:color w:val="58018B"/>
        </w:rPr>
        <w:t>, jako hlavní téma často vybírala zahrady</w:t>
      </w:r>
      <w:r>
        <w:t xml:space="preserve">. </w:t>
      </w:r>
      <w:r>
        <w:rPr>
          <w:color w:val="58018B"/>
        </w:rPr>
        <w:t>Toto metaforické spojení</w:t>
      </w:r>
      <w:r>
        <w:t xml:space="preserve"> možná přesvědčilo uměleckou komisi BPC o tom, že má skutečný zahradnický talent. (</w:t>
      </w:r>
      <w:r>
        <w:rPr>
          <w:color w:val="04640D"/>
        </w:rPr>
        <w:t>Bartlettová</w:t>
      </w:r>
      <w:r>
        <w:t xml:space="preserve"> se pro tento článek nechtěla </w:t>
      </w:r>
      <w:r>
        <w:rPr>
          <w:color w:val="310106"/>
        </w:rPr>
        <w:t xml:space="preserve">o </w:t>
      </w:r>
      <w:r>
        <w:rPr>
          <w:color w:val="E115C0"/>
        </w:rPr>
        <w:t>své</w:t>
      </w:r>
      <w:r>
        <w:rPr>
          <w:color w:val="310106"/>
        </w:rPr>
        <w:t xml:space="preserve"> zahradě</w:t>
      </w:r>
      <w:r>
        <w:t xml:space="preserve"> vyjadřovat.) </w:t>
      </w:r>
      <w:r>
        <w:rPr>
          <w:color w:val="118B8A"/>
        </w:rPr>
        <w:t>Vloni</w:t>
      </w:r>
      <w:r>
        <w:t xml:space="preserve"> se pochlubila časopisu HG: "V životě jsem se zahradami nezabývala." A ve </w:t>
      </w:r>
      <w:r>
        <w:rPr>
          <w:color w:val="04640D"/>
        </w:rPr>
        <w:t>svém</w:t>
      </w:r>
      <w:r>
        <w:t xml:space="preserve"> prvním prohlášení </w:t>
      </w:r>
      <w:r>
        <w:rPr>
          <w:color w:val="4AFEFA"/>
        </w:rPr>
        <w:t>pro BPCA, veřejně prospěšnou společnost státu New York</w:t>
      </w:r>
      <w:r>
        <w:t>, ukázala, že není žádná skleníková květinka: "</w:t>
      </w:r>
      <w:r>
        <w:rPr>
          <w:color w:val="FCB164"/>
        </w:rPr>
        <w:t xml:space="preserve">Jediná věc, </w:t>
      </w:r>
      <w:r>
        <w:rPr>
          <w:color w:val="796EE6"/>
        </w:rPr>
        <w:t>kterou</w:t>
      </w:r>
      <w:r>
        <w:rPr>
          <w:color w:val="FCB164"/>
        </w:rPr>
        <w:t xml:space="preserve"> </w:t>
      </w:r>
      <w:r>
        <w:rPr>
          <w:color w:val="000D2C"/>
        </w:rPr>
        <w:t>mě</w:t>
      </w:r>
      <w:r>
        <w:rPr>
          <w:color w:val="FCB164"/>
        </w:rPr>
        <w:t xml:space="preserve"> zajímalo dělat</w:t>
      </w:r>
      <w:r>
        <w:t xml:space="preserve">, byla </w:t>
      </w:r>
      <w:r>
        <w:rPr>
          <w:color w:val="53495F"/>
        </w:rPr>
        <w:t xml:space="preserve">velmi složitá zahrada, </w:t>
      </w:r>
      <w:r>
        <w:rPr>
          <w:color w:val="F95475"/>
        </w:rPr>
        <w:t>která</w:t>
      </w:r>
      <w:r>
        <w:rPr>
          <w:color w:val="53495F"/>
        </w:rPr>
        <w:t xml:space="preserve"> bude stát obrovské množství peněz a bude velmi nákladná na údržbu</w:t>
      </w:r>
      <w:r>
        <w:t xml:space="preserve">." </w:t>
      </w:r>
      <w:r>
        <w:rPr>
          <w:color w:val="4AFEFA"/>
        </w:rPr>
        <w:t>Společnost BPCA</w:t>
      </w:r>
      <w:r>
        <w:t xml:space="preserve"> </w:t>
      </w:r>
      <w:r>
        <w:rPr>
          <w:color w:val="4AFEFA"/>
        </w:rPr>
        <w:t>se</w:t>
      </w:r>
      <w:r>
        <w:t xml:space="preserve"> nenechala odradit a najala </w:t>
      </w:r>
      <w:r>
        <w:rPr>
          <w:color w:val="04640D"/>
        </w:rPr>
        <w:t>Bartlettovou</w:t>
      </w:r>
      <w:r>
        <w:t xml:space="preserve"> a </w:t>
      </w:r>
      <w:r>
        <w:rPr>
          <w:color w:val="61FC03"/>
        </w:rPr>
        <w:t xml:space="preserve">dalšího uznávaného zahradního nevzdělance, </w:t>
      </w:r>
      <w:r>
        <w:rPr>
          <w:color w:val="5D9608"/>
        </w:rPr>
        <w:t xml:space="preserve">architekta Alexandera Coopera, </w:t>
      </w:r>
      <w:r>
        <w:rPr>
          <w:color w:val="DE98FD"/>
        </w:rPr>
        <w:t>který</w:t>
      </w:r>
      <w:r>
        <w:rPr>
          <w:color w:val="5D9608"/>
        </w:rPr>
        <w:t xml:space="preserve"> prohlásil, že nikdy </w:t>
      </w:r>
      <w:r>
        <w:rPr>
          <w:color w:val="98A088"/>
        </w:rPr>
        <w:t>žádnou zahradu</w:t>
      </w:r>
      <w:r>
        <w:rPr>
          <w:color w:val="5D9608"/>
        </w:rPr>
        <w:t xml:space="preserve"> neviděl, natož aby</w:t>
      </w:r>
      <w:r>
        <w:t xml:space="preserve"> </w:t>
      </w:r>
      <w:r>
        <w:rPr>
          <w:color w:val="4F584E"/>
        </w:rPr>
        <w:t>ji</w:t>
      </w:r>
      <w:r>
        <w:rPr>
          <w:color w:val="248AD0"/>
        </w:rPr>
        <w:t xml:space="preserve"> navrhoval, a </w:t>
      </w:r>
      <w:r>
        <w:rPr>
          <w:color w:val="5C5300"/>
        </w:rPr>
        <w:t>který</w:t>
      </w:r>
      <w:r>
        <w:rPr>
          <w:color w:val="248AD0"/>
        </w:rPr>
        <w:t xml:space="preserve"> </w:t>
      </w:r>
      <w:r>
        <w:rPr>
          <w:color w:val="9F6551"/>
        </w:rPr>
        <w:t>o projektu</w:t>
      </w:r>
      <w:r>
        <w:rPr>
          <w:color w:val="248AD0"/>
        </w:rPr>
        <w:t xml:space="preserve"> řekl: "Nedívám se </w:t>
      </w:r>
      <w:r>
        <w:rPr>
          <w:color w:val="9F6551"/>
        </w:rPr>
        <w:t>na to</w:t>
      </w:r>
      <w:r>
        <w:rPr>
          <w:color w:val="248AD0"/>
        </w:rPr>
        <w:t xml:space="preserve"> jako na krajinu</w:t>
      </w:r>
      <w:r>
        <w:t xml:space="preserve">. Dívám se </w:t>
      </w:r>
      <w:r>
        <w:rPr>
          <w:color w:val="310106"/>
        </w:rPr>
        <w:t>na to</w:t>
      </w:r>
      <w:r>
        <w:t xml:space="preserve"> jako na budovu." </w:t>
      </w:r>
      <w:r>
        <w:rPr>
          <w:color w:val="BCFEC6"/>
        </w:rPr>
        <w:t xml:space="preserve">Třetí vedoucí </w:t>
      </w:r>
      <w:r>
        <w:rPr>
          <w:color w:val="932C70"/>
        </w:rPr>
        <w:t>projektu Jižních zahrad</w:t>
      </w:r>
      <w:r>
        <w:t xml:space="preserve"> se zahradami zkušenosti má. </w:t>
      </w:r>
      <w:r>
        <w:rPr>
          <w:color w:val="BCFEC6"/>
        </w:rPr>
        <w:t>Firma Bruce Kelly/David Varnell Landscape Architects</w:t>
      </w:r>
      <w:r>
        <w:t xml:space="preserve"> vytvořila v Central Parku Jahodová pole a Shakespearovu zahradu. </w:t>
      </w:r>
      <w:r>
        <w:rPr>
          <w:color w:val="4AFEFA"/>
        </w:rPr>
        <w:t>Společnost BPCA</w:t>
      </w:r>
      <w:r>
        <w:t xml:space="preserve"> </w:t>
      </w:r>
      <w:r>
        <w:rPr>
          <w:color w:val="2B1B04"/>
        </w:rPr>
        <w:t>svůj</w:t>
      </w:r>
      <w:r>
        <w:rPr>
          <w:color w:val="B5AFC4"/>
        </w:rPr>
        <w:t xml:space="preserve"> tým</w:t>
      </w:r>
      <w:r>
        <w:t xml:space="preserve"> označila za "ohromující" spolupracovníky. I když po čtyřech letech je </w:t>
      </w:r>
      <w:r>
        <w:rPr>
          <w:color w:val="310106"/>
        </w:rPr>
        <w:t>projekt Jižních zahrad</w:t>
      </w:r>
      <w:r>
        <w:t xml:space="preserve"> ze 100 % práce </w:t>
      </w:r>
      <w:r>
        <w:rPr>
          <w:color w:val="04640D"/>
        </w:rPr>
        <w:t>Jennifer Bartlettové</w:t>
      </w:r>
      <w:r>
        <w:t xml:space="preserve"> bez cizí pomoci. Neudělala o moc víc, než že recyklovala </w:t>
      </w:r>
      <w:r>
        <w:rPr>
          <w:color w:val="D4C67A"/>
        </w:rPr>
        <w:t>své</w:t>
      </w:r>
      <w:r>
        <w:rPr>
          <w:color w:val="AE7AA1"/>
        </w:rPr>
        <w:t xml:space="preserve"> běžné motivy - stromy, vodu, zlomky krajiny, elementární čtvercové domy, kruhy, trojúhelníky, obdélníky</w:t>
      </w:r>
      <w:r>
        <w:t xml:space="preserve"> - a napasovala </w:t>
      </w:r>
      <w:r>
        <w:rPr>
          <w:color w:val="AE7AA1"/>
        </w:rPr>
        <w:t>je</w:t>
      </w:r>
      <w:r>
        <w:t xml:space="preserve"> do mřížky, jako by dělala jednu ze </w:t>
      </w:r>
      <w:r>
        <w:rPr>
          <w:color w:val="04640D"/>
        </w:rPr>
        <w:t>svých</w:t>
      </w:r>
      <w:r>
        <w:t xml:space="preserve"> mřížkovaných dvourozměrných prací pro stěnu v galerii. </w:t>
      </w:r>
      <w:r>
        <w:rPr>
          <w:color w:val="C2A393"/>
        </w:rPr>
        <w:t>V Jižních zahradách</w:t>
      </w:r>
      <w:r>
        <w:rPr>
          <w:color w:val="0232FD"/>
        </w:rPr>
        <w:t xml:space="preserve"> však </w:t>
      </w:r>
      <w:r>
        <w:rPr>
          <w:color w:val="6A3A35"/>
        </w:rPr>
        <w:t>mřížka</w:t>
      </w:r>
      <w:r>
        <w:rPr>
          <w:color w:val="0232FD"/>
        </w:rPr>
        <w:t xml:space="preserve"> měla být </w:t>
      </w:r>
      <w:r>
        <w:rPr>
          <w:color w:val="BA6801"/>
        </w:rPr>
        <w:t>3 D síť plná zdí či živých plotů</w:t>
      </w:r>
      <w:r>
        <w:rPr>
          <w:color w:val="0232FD"/>
        </w:rPr>
        <w:t xml:space="preserve">, a </w:t>
      </w:r>
      <w:r>
        <w:rPr>
          <w:color w:val="BA6801"/>
        </w:rPr>
        <w:t>v ní</w:t>
      </w:r>
      <w:r>
        <w:rPr>
          <w:color w:val="0232FD"/>
        </w:rPr>
        <w:t xml:space="preserve"> skutečné květiny</w:t>
      </w:r>
      <w:r>
        <w:t xml:space="preserve">. V dopise </w:t>
      </w:r>
      <w:r>
        <w:rPr>
          <w:color w:val="4AFEFA"/>
        </w:rPr>
        <w:t>společnosti BPCA</w:t>
      </w:r>
      <w:r>
        <w:t xml:space="preserve"> </w:t>
      </w:r>
      <w:r>
        <w:rPr>
          <w:color w:val="0232FD"/>
        </w:rPr>
        <w:t>to</w:t>
      </w:r>
      <w:r>
        <w:t xml:space="preserve"> </w:t>
      </w:r>
      <w:r>
        <w:rPr>
          <w:color w:val="BCFEC6"/>
        </w:rPr>
        <w:t>firma kelly/varnell</w:t>
      </w:r>
      <w:r>
        <w:t xml:space="preserve"> nazvala "svévolným a amatérským". V červenci byli </w:t>
      </w:r>
      <w:r>
        <w:rPr>
          <w:color w:val="BCFEC6"/>
        </w:rPr>
        <w:t>tito zahradní architekti</w:t>
      </w:r>
      <w:r>
        <w:t xml:space="preserve"> </w:t>
      </w:r>
      <w:r>
        <w:rPr>
          <w:color w:val="310106"/>
        </w:rPr>
        <w:t>ze zahrady</w:t>
      </w:r>
      <w:r>
        <w:t xml:space="preserve"> vypovězeni. Celou tu dobu byla </w:t>
      </w:r>
      <w:r>
        <w:rPr>
          <w:color w:val="04640D"/>
        </w:rPr>
        <w:t>Bartlettová</w:t>
      </w:r>
      <w:r>
        <w:t xml:space="preserve"> </w:t>
      </w:r>
      <w:r>
        <w:rPr>
          <w:color w:val="04640D"/>
        </w:rPr>
        <w:t>svým</w:t>
      </w:r>
      <w:r>
        <w:t xml:space="preserve"> úkolem pilně zaměstnána, přičemž </w:t>
      </w:r>
      <w:r>
        <w:rPr>
          <w:color w:val="04640D"/>
        </w:rPr>
        <w:t>si</w:t>
      </w:r>
      <w:r>
        <w:t xml:space="preserve"> poklidně pracovala </w:t>
      </w:r>
      <w:r>
        <w:rPr>
          <w:color w:val="04640D"/>
        </w:rPr>
        <w:t>na svém</w:t>
      </w:r>
      <w:r>
        <w:t xml:space="preserve">. </w:t>
      </w:r>
      <w:r>
        <w:rPr>
          <w:color w:val="168E5C"/>
        </w:rPr>
        <w:t xml:space="preserve">Jak řekla v roce 1987 na přednášce na fakultě designu </w:t>
      </w:r>
      <w:r>
        <w:rPr>
          <w:color w:val="16C0D0"/>
        </w:rPr>
        <w:t>Harvardské univerzity</w:t>
      </w:r>
      <w:r>
        <w:rPr>
          <w:color w:val="168E5C"/>
        </w:rPr>
        <w:t xml:space="preserve">: "Navrhla jsem </w:t>
      </w:r>
      <w:r>
        <w:rPr>
          <w:color w:val="C62100"/>
        </w:rPr>
        <w:t>zahradu</w:t>
      </w:r>
      <w:r>
        <w:rPr>
          <w:color w:val="168E5C"/>
        </w:rPr>
        <w:t>, aniž bych věděla, jaký je rozdíl mezi rododendronem a tulipánem</w:t>
      </w:r>
      <w:r>
        <w:t xml:space="preserve">." Navíc prohlásila, že co se týče návrhu otevřených prostor, "se zahradní architekti posledních 20 let ubírali špatným směrem". A </w:t>
      </w:r>
      <w:r>
        <w:rPr>
          <w:color w:val="04640D"/>
        </w:rPr>
        <w:t>své</w:t>
      </w:r>
      <w:r>
        <w:t xml:space="preserve"> posluchače dále ohromila tím, že odhalila </w:t>
      </w:r>
      <w:r>
        <w:rPr>
          <w:color w:val="04640D"/>
        </w:rPr>
        <w:t>svůj</w:t>
      </w:r>
      <w:r>
        <w:t xml:space="preserve"> tajný způsob navrhování zahrad: Pověřit </w:t>
      </w:r>
      <w:r>
        <w:rPr>
          <w:color w:val="014347"/>
        </w:rPr>
        <w:t>nějakého přítele</w:t>
      </w:r>
      <w:r>
        <w:t xml:space="preserve">, aby utratil "pět až šest tisíc dolarů... </w:t>
      </w:r>
      <w:r>
        <w:rPr>
          <w:color w:val="233809"/>
        </w:rPr>
        <w:t xml:space="preserve">za knihy, </w:t>
      </w:r>
      <w:r>
        <w:rPr>
          <w:color w:val="42083B"/>
        </w:rPr>
        <w:t>které</w:t>
      </w:r>
      <w:r>
        <w:rPr>
          <w:color w:val="233809"/>
        </w:rPr>
        <w:t xml:space="preserve"> </w:t>
      </w:r>
      <w:r>
        <w:rPr>
          <w:color w:val="82785D"/>
        </w:rPr>
        <w:t>já</w:t>
      </w:r>
      <w:r>
        <w:rPr>
          <w:color w:val="233809"/>
        </w:rPr>
        <w:t xml:space="preserve"> nakonec rozřežu</w:t>
      </w:r>
      <w:r>
        <w:t xml:space="preserve">". Potom už je nákres snadný. "Vždy jsem se velmi spoléhala </w:t>
      </w:r>
      <w:r>
        <w:rPr>
          <w:color w:val="023087"/>
        </w:rPr>
        <w:t>na mřížku</w:t>
      </w:r>
      <w:r>
        <w:t xml:space="preserve"> a zjistila, že nikdy nezklame." </w:t>
      </w:r>
      <w:r>
        <w:rPr>
          <w:color w:val="04640D"/>
        </w:rPr>
        <w:t>Bartlettová</w:t>
      </w:r>
      <w:r>
        <w:t xml:space="preserve"> řekla </w:t>
      </w:r>
      <w:r>
        <w:rPr>
          <w:color w:val="04640D"/>
        </w:rPr>
        <w:t>svému</w:t>
      </w:r>
      <w:r>
        <w:t xml:space="preserve"> publiku, </w:t>
      </w:r>
      <w:r>
        <w:rPr>
          <w:color w:val="B7DAD2"/>
        </w:rPr>
        <w:t>že absolutně nevěří v kompromisy ani v ústupky klientovi, "protože nevěří, že lidé mohou dělat věci polovičatě</w:t>
      </w:r>
      <w:r>
        <w:t>". (</w:t>
      </w:r>
      <w:r>
        <w:rPr>
          <w:color w:val="B7DAD2"/>
        </w:rPr>
        <w:t>Toto</w:t>
      </w:r>
      <w:r>
        <w:t xml:space="preserve"> nebyl </w:t>
      </w:r>
      <w:r>
        <w:rPr>
          <w:color w:val="310106"/>
        </w:rPr>
        <w:t>u Jižních zahrad</w:t>
      </w:r>
      <w:r>
        <w:t xml:space="preserve"> problém, protože </w:t>
      </w:r>
      <w:r>
        <w:rPr>
          <w:color w:val="4AFEFA"/>
        </w:rPr>
        <w:t>klient</w:t>
      </w:r>
      <w:r>
        <w:t xml:space="preserve"> už dávno ustoupil každému rozmaru </w:t>
      </w:r>
      <w:r>
        <w:rPr>
          <w:color w:val="04640D"/>
        </w:rPr>
        <w:t>Bartlettové</w:t>
      </w:r>
      <w:r>
        <w:t xml:space="preserve">.) </w:t>
      </w:r>
      <w:r>
        <w:rPr>
          <w:color w:val="118B8A"/>
        </w:rPr>
        <w:t>Vloni</w:t>
      </w:r>
      <w:r>
        <w:t xml:space="preserve"> na výstavě BPC mohla veřejnost vidět </w:t>
      </w:r>
      <w:r>
        <w:rPr>
          <w:color w:val="196956"/>
        </w:rPr>
        <w:t xml:space="preserve">návrh </w:t>
      </w:r>
      <w:r>
        <w:rPr>
          <w:color w:val="8C41BB"/>
        </w:rPr>
        <w:t xml:space="preserve">výtvoru </w:t>
      </w:r>
      <w:r>
        <w:rPr>
          <w:color w:val="ECEDFE"/>
        </w:rPr>
        <w:t>Bartlettové</w:t>
      </w:r>
      <w:r>
        <w:rPr>
          <w:color w:val="196956"/>
        </w:rPr>
        <w:t xml:space="preserve"> </w:t>
      </w:r>
      <w:r>
        <w:rPr>
          <w:color w:val="2B2D32"/>
        </w:rPr>
        <w:t>na stolním modelu</w:t>
      </w:r>
      <w:r>
        <w:t>. Popisky byly krkolomné: "</w:t>
      </w:r>
      <w:r>
        <w:rPr>
          <w:color w:val="94C661"/>
        </w:rPr>
        <w:t xml:space="preserve">Mezi těmito ochrannými zdmi je mikrokosmos tisíce let navrhování zahrad... </w:t>
      </w:r>
      <w:r>
        <w:rPr>
          <w:color w:val="F8907D"/>
        </w:rPr>
        <w:t>růžová zahrada, bylinková zahrada, klikatá zahrada, květinová pole, jablečný sad... uspořádané v mozaice z čtverců velkých 50 na 50 stop tak, aby</w:t>
      </w:r>
      <w:r>
        <w:t xml:space="preserve"> tvořily '</w:t>
      </w:r>
      <w:r>
        <w:rPr>
          <w:color w:val="895E6B"/>
        </w:rPr>
        <w:t>pokojíčky</w:t>
      </w:r>
      <w:r>
        <w:t xml:space="preserve">'... tu a tam jsou jednoduché architektonické tvary, vrtošivý vodotrysk, arogantně tvarované dřeviny nebo tartanový pléd, a kolem židle všeho druhu.... A v jádru </w:t>
      </w:r>
      <w:r>
        <w:rPr>
          <w:color w:val="788E95"/>
        </w:rPr>
        <w:t>toho všeho</w:t>
      </w:r>
      <w:r>
        <w:t xml:space="preserve"> je láska ke květinám." </w:t>
      </w:r>
      <w:r>
        <w:rPr>
          <w:color w:val="FB6AB8"/>
        </w:rPr>
        <w:t xml:space="preserve">Milovníci květin, </w:t>
      </w:r>
      <w:r>
        <w:rPr>
          <w:color w:val="576094"/>
        </w:rPr>
        <w:t>kteří</w:t>
      </w:r>
      <w:r>
        <w:rPr>
          <w:color w:val="FB6AB8"/>
        </w:rPr>
        <w:t xml:space="preserve"> </w:t>
      </w:r>
      <w:r>
        <w:rPr>
          <w:color w:val="DB1474"/>
        </w:rPr>
        <w:t>maketu</w:t>
      </w:r>
      <w:r>
        <w:rPr>
          <w:color w:val="FB6AB8"/>
        </w:rPr>
        <w:t xml:space="preserve"> zkoumali</w:t>
      </w:r>
      <w:r>
        <w:t xml:space="preserve">, byli zneklidněni. Dívali se </w:t>
      </w:r>
      <w:r>
        <w:rPr>
          <w:color w:val="8489AE"/>
        </w:rPr>
        <w:t>na zmenšeninu</w:t>
      </w:r>
      <w:r>
        <w:t xml:space="preserve"> a viděli </w:t>
      </w:r>
      <w:r>
        <w:rPr>
          <w:color w:val="8489AE"/>
        </w:rPr>
        <w:t>strašnou pošetilost</w:t>
      </w:r>
      <w:r>
        <w:t xml:space="preserve">. </w:t>
      </w:r>
      <w:r>
        <w:rPr>
          <w:color w:val="895E6B"/>
        </w:rPr>
        <w:t xml:space="preserve">Malé pokojíčky </w:t>
      </w:r>
      <w:r>
        <w:rPr>
          <w:color w:val="860E04"/>
        </w:rPr>
        <w:t>Bartlettové</w:t>
      </w:r>
      <w:r>
        <w:t xml:space="preserve"> nechaly jen málo místa pro květiny a lidi. </w:t>
      </w:r>
      <w:r>
        <w:rPr>
          <w:color w:val="BCFEC6"/>
        </w:rPr>
        <w:t>Ve společnosti Kelly/Varnell</w:t>
      </w:r>
      <w:r>
        <w:t xml:space="preserve"> odhadli návštěvní kapacitu </w:t>
      </w:r>
      <w:r>
        <w:rPr>
          <w:color w:val="310106"/>
        </w:rPr>
        <w:t>Jižních zahrad</w:t>
      </w:r>
      <w:r>
        <w:t xml:space="preserve"> na čtyři lidi na pokojík, neboli celkově asi 100 lidí. </w:t>
      </w:r>
      <w:r>
        <w:rPr>
          <w:color w:val="310106"/>
        </w:rPr>
        <w:t xml:space="preserve">Tato sekaná </w:t>
      </w:r>
      <w:r>
        <w:rPr>
          <w:color w:val="FBC206"/>
        </w:rPr>
        <w:t>z chaotických čtverečků</w:t>
      </w:r>
      <w:r>
        <w:t xml:space="preserve"> byla inspirována vlastním bytem </w:t>
      </w:r>
      <w:r>
        <w:rPr>
          <w:color w:val="04640D"/>
        </w:rPr>
        <w:t>umělkyně</w:t>
      </w:r>
      <w:r>
        <w:t>: "</w:t>
      </w:r>
      <w:r>
        <w:rPr>
          <w:color w:val="04640D"/>
        </w:rPr>
        <w:t>Moje</w:t>
      </w:r>
      <w:r>
        <w:t xml:space="preserve"> podkroví mělo 50 na 100 stop, takže 50 stop na 50 stop se </w:t>
      </w:r>
      <w:r>
        <w:rPr>
          <w:color w:val="04640D"/>
        </w:rPr>
        <w:t>mi</w:t>
      </w:r>
      <w:r>
        <w:t xml:space="preserve"> zdálo jako dobrý zahradní pokojík." </w:t>
      </w:r>
      <w:r>
        <w:rPr>
          <w:color w:val="6EAB9B"/>
        </w:rPr>
        <w:t>V mřížce</w:t>
      </w:r>
      <w:r>
        <w:t xml:space="preserve"> bylo neuspořádaně namačkáno </w:t>
      </w:r>
      <w:r>
        <w:rPr>
          <w:color w:val="895E6B"/>
        </w:rPr>
        <w:t>24 těchto komůrek s rostlinami</w:t>
      </w:r>
      <w:r>
        <w:t xml:space="preserve">. Jednu přeměnila v zábavní pokojík z tvarovaných dřevin, naplněný rostlinami naaranžovanými do tvaru zahradního lehátka, televize, klavíru a židlí. V jiném </w:t>
      </w:r>
      <w:r>
        <w:rPr>
          <w:color w:val="04640D"/>
        </w:rPr>
        <w:t>si</w:t>
      </w:r>
      <w:r>
        <w:t xml:space="preserve"> zas vyžádala </w:t>
      </w:r>
      <w:r>
        <w:rPr>
          <w:color w:val="F2CDFE"/>
        </w:rPr>
        <w:t xml:space="preserve">sestřih v kuželovitém tvaru raket MX - </w:t>
      </w:r>
      <w:r>
        <w:rPr>
          <w:color w:val="645341"/>
        </w:rPr>
        <w:t>z nichž</w:t>
      </w:r>
      <w:r>
        <w:rPr>
          <w:color w:val="760035"/>
        </w:rPr>
        <w:t xml:space="preserve"> každý</w:t>
      </w:r>
      <w:r>
        <w:rPr>
          <w:color w:val="F2CDFE"/>
        </w:rPr>
        <w:t xml:space="preserve"> stál 10000 dolarů - do výše až 20 stop</w:t>
      </w:r>
      <w:r>
        <w:t xml:space="preserve">. Další zase nacpala osmi "svislými živými ploty", aby předvedla, jak má vypadat geometrie stříhání dřevin v pravém úhlu. V bylinkovém salonu předepsala dekor ve stylu "zahrady z kostkovaných pupenů". Přikázala, aby kostky v předsíni tvořily různé květiny, a přinutila </w:t>
      </w:r>
      <w:r>
        <w:rPr>
          <w:color w:val="647A41"/>
        </w:rPr>
        <w:t>krajinné architekty</w:t>
      </w:r>
      <w:r>
        <w:t xml:space="preserve">, aby prostudovali knihu o tartanových tkaninách. Do jednoho zahradního pokojíku vsadila 43 stop velkou skleněnou krychli, aby se pochlubila kostkovanou dlážděnou podlahou, "modravé umyvadlo", "obrovské akvárium s kaprem" a "ptačí klec s papoušky kakadu". Vedle umístila menší skleněný dům </w:t>
      </w:r>
      <w:r>
        <w:rPr>
          <w:color w:val="496E76"/>
        </w:rPr>
        <w:t>s kostkovanou podlahou</w:t>
      </w:r>
      <w:r>
        <w:t xml:space="preserve">, </w:t>
      </w:r>
      <w:r>
        <w:rPr>
          <w:color w:val="E3F894"/>
        </w:rPr>
        <w:t>kde</w:t>
      </w:r>
      <w:r>
        <w:rPr>
          <w:color w:val="F9D7CD"/>
        </w:rPr>
        <w:t>, jak navrhla, by se mohla uprostřed zimy vystavovat jahodová plocha</w:t>
      </w:r>
      <w:r>
        <w:t xml:space="preserve">. V jiném oddělení, zvaném Lipový háj, se mělo mačkat 62 lip ve vražedných vzdálenostech 10 či 16 stop. (Lípy potřebují asi 36 stop.) O jedné věci </w:t>
      </w:r>
      <w:r>
        <w:rPr>
          <w:color w:val="196956"/>
        </w:rPr>
        <w:t xml:space="preserve">v návrhu </w:t>
      </w:r>
      <w:r>
        <w:rPr>
          <w:color w:val="876128"/>
        </w:rPr>
        <w:t>Bartlettové</w:t>
      </w:r>
      <w:r>
        <w:t xml:space="preserve"> se nedalo pochybovat: Vyžádá si veškeré schopnosti celého praporu odborníků na tvarování keřů, pěstitelů růží, sadařů a dendrologů. </w:t>
      </w:r>
      <w:r>
        <w:rPr>
          <w:color w:val="04640D"/>
        </w:rPr>
        <w:t>Bartlettová</w:t>
      </w:r>
      <w:r>
        <w:t xml:space="preserve"> lehkovážně navrhla povolat "na údržbu polokvalifikované pracovníky ze zahradního klubu". Mimoto trvala </w:t>
      </w:r>
      <w:r>
        <w:rPr>
          <w:color w:val="A1A711"/>
        </w:rPr>
        <w:t>na tak úzkých stezkách (pět až osm stop</w:t>
      </w:r>
      <w:r>
        <w:t xml:space="preserve">) a tak hranatých rozích živého plotu, že běžné vybavení na údržbu - káry a pojízdné plošiny - </w:t>
      </w:r>
      <w:r>
        <w:rPr>
          <w:color w:val="A1A711"/>
        </w:rPr>
        <w:t>zde</w:t>
      </w:r>
      <w:r>
        <w:t xml:space="preserve"> neprojedou. </w:t>
      </w:r>
      <w:r>
        <w:rPr>
          <w:color w:val="01FB92"/>
        </w:rPr>
        <w:t>Pak, aby</w:t>
      </w:r>
      <w:r>
        <w:t xml:space="preserve"> </w:t>
      </w:r>
      <w:r>
        <w:rPr>
          <w:color w:val="FD0F31"/>
        </w:rPr>
        <w:t>z těchto zahrádek</w:t>
      </w:r>
      <w:r>
        <w:rPr>
          <w:color w:val="BE8485"/>
        </w:rPr>
        <w:t xml:space="preserve"> byly zcela doslovně pokojíky, splácala </w:t>
      </w:r>
      <w:r>
        <w:rPr>
          <w:color w:val="C660FB"/>
        </w:rPr>
        <w:t>Bartlettová</w:t>
      </w:r>
      <w:r>
        <w:rPr>
          <w:color w:val="BE8485"/>
        </w:rPr>
        <w:t xml:space="preserve"> zdi bez oken (cihly, mříže, živý plot), vysoké osm až 10 stop</w:t>
      </w:r>
      <w:r>
        <w:t xml:space="preserve">, </w:t>
      </w:r>
      <w:r>
        <w:rPr>
          <w:color w:val="120104"/>
        </w:rPr>
        <w:t>čímž</w:t>
      </w:r>
      <w:r>
        <w:t xml:space="preserve"> uvrhla </w:t>
      </w:r>
      <w:r>
        <w:rPr>
          <w:color w:val="860E04"/>
        </w:rPr>
        <w:t>své</w:t>
      </w:r>
      <w:r>
        <w:rPr>
          <w:color w:val="895E6B"/>
        </w:rPr>
        <w:t xml:space="preserve"> interiéry</w:t>
      </w:r>
      <w:r>
        <w:t xml:space="preserve"> do celodenního chmurného stínu. Těžko pochopit, jak by mohlo </w:t>
      </w:r>
      <w:r>
        <w:rPr>
          <w:color w:val="310106"/>
        </w:rPr>
        <w:t>v Jižních zahradách</w:t>
      </w:r>
      <w:r>
        <w:t xml:space="preserve"> dojít k fotosyntéze, aniž by bylo nutné </w:t>
      </w:r>
      <w:r>
        <w:rPr>
          <w:color w:val="D48958"/>
        </w:rPr>
        <w:t>stěny</w:t>
      </w:r>
      <w:r>
        <w:t xml:space="preserve"> pokrýt množstvím žárovek Gro-Lite jako při vánoční výzdobě. A nakonec, jako výsměch přání </w:t>
      </w:r>
      <w:r>
        <w:rPr>
          <w:color w:val="4AFEFA"/>
        </w:rPr>
        <w:t>firmy BPCA</w:t>
      </w:r>
      <w:r>
        <w:t xml:space="preserve">, aby navázala </w:t>
      </w:r>
      <w:r>
        <w:rPr>
          <w:color w:val="05AEE8"/>
        </w:rPr>
        <w:t xml:space="preserve">na oblíbenou dvě míle dlouhou říční Promenádu ceněnou pro </w:t>
      </w:r>
      <w:r>
        <w:rPr>
          <w:color w:val="C3C1BE"/>
        </w:rPr>
        <w:t>svůj</w:t>
      </w:r>
      <w:r>
        <w:rPr>
          <w:color w:val="05AEE8"/>
        </w:rPr>
        <w:t xml:space="preserve"> široký výhled na newyorský přístav, sochu Svobody a ostrov Ellis</w:t>
      </w:r>
      <w:r>
        <w:t xml:space="preserve">, </w:t>
      </w:r>
      <w:r>
        <w:rPr>
          <w:color w:val="04640D"/>
        </w:rPr>
        <w:t>Bartlettová</w:t>
      </w:r>
      <w:r>
        <w:t xml:space="preserve"> vztyčila ještě </w:t>
      </w:r>
      <w:r>
        <w:rPr>
          <w:color w:val="9F98F8"/>
        </w:rPr>
        <w:t>jednu stěnu, tentokrát betonovou, tentokrát vysokou 10.5 stopy</w:t>
      </w:r>
      <w:r>
        <w:t xml:space="preserve">. Natáhla </w:t>
      </w:r>
      <w:r>
        <w:rPr>
          <w:color w:val="9F98F8"/>
        </w:rPr>
        <w:t>ji</w:t>
      </w:r>
      <w:r>
        <w:t xml:space="preserve"> podél nábřežní promenády </w:t>
      </w:r>
      <w:r>
        <w:rPr>
          <w:color w:val="310106"/>
        </w:rPr>
        <w:t>Jižních zahrad</w:t>
      </w:r>
      <w:r>
        <w:t xml:space="preserve">, </w:t>
      </w:r>
      <w:r>
        <w:rPr>
          <w:color w:val="1167D9"/>
        </w:rPr>
        <w:t>čímž</w:t>
      </w:r>
      <w:r>
        <w:t xml:space="preserve"> skryla úžasné přírodní vodní prvky města, přístav i řeku. (</w:t>
      </w:r>
      <w:r>
        <w:rPr>
          <w:color w:val="310106"/>
        </w:rPr>
        <w:t>V zahradě</w:t>
      </w:r>
      <w:r>
        <w:t xml:space="preserve">, hned vedle řeky Hudson, </w:t>
      </w:r>
      <w:r>
        <w:rPr>
          <w:color w:val="04640D"/>
        </w:rPr>
        <w:t>si</w:t>
      </w:r>
      <w:r>
        <w:t xml:space="preserve"> poručila vodopád, pramínek, jezírka a další drahé jednoduché vodní stavby.) Když byl </w:t>
      </w:r>
      <w:r>
        <w:rPr>
          <w:color w:val="8489AE"/>
        </w:rPr>
        <w:t>model</w:t>
      </w:r>
      <w:r>
        <w:t xml:space="preserve"> ještě vystaven, </w:t>
      </w:r>
      <w:r>
        <w:rPr>
          <w:color w:val="D19012"/>
        </w:rPr>
        <w:t>Manhattanská obecní rada 1</w:t>
      </w:r>
      <w:r>
        <w:t xml:space="preserve"> schválila usnesení </w:t>
      </w:r>
      <w:r>
        <w:rPr>
          <w:color w:val="310106"/>
        </w:rPr>
        <w:t>proti Jižním zahradám</w:t>
      </w:r>
      <w:r>
        <w:t xml:space="preserve">. Rada parků napsala </w:t>
      </w:r>
      <w:r>
        <w:rPr>
          <w:color w:val="4AFEFA"/>
        </w:rPr>
        <w:t>společnosti BPCA</w:t>
      </w:r>
      <w:r>
        <w:t xml:space="preserve">, že </w:t>
      </w:r>
      <w:r>
        <w:rPr>
          <w:color w:val="310106"/>
        </w:rPr>
        <w:t>tento "příliš 'soukromý'... exkluzivní" komplex a drahá "uzavřená zahrada</w:t>
      </w:r>
      <w:r>
        <w:t xml:space="preserve">... patří téměř kamkoli, jen ne na nábřeží". </w:t>
      </w:r>
      <w:r>
        <w:rPr>
          <w:color w:val="B7D802"/>
        </w:rPr>
        <w:t xml:space="preserve">Lynden B. Millerová, ona významná návrhářka veřejných zahrad, </w:t>
      </w:r>
      <w:r>
        <w:rPr>
          <w:color w:val="826392"/>
        </w:rPr>
        <w:t>která</w:t>
      </w:r>
      <w:r>
        <w:rPr>
          <w:color w:val="B7D802"/>
        </w:rPr>
        <w:t xml:space="preserve"> renovovala park Conservatory Garden v Central Parku</w:t>
      </w:r>
      <w:r>
        <w:t xml:space="preserve">, si vzpomíná na </w:t>
      </w:r>
      <w:r>
        <w:rPr>
          <w:color w:val="B7D802"/>
        </w:rPr>
        <w:t>svoji</w:t>
      </w:r>
      <w:r>
        <w:t xml:space="preserve"> reakci </w:t>
      </w:r>
      <w:r>
        <w:rPr>
          <w:color w:val="8489AE"/>
        </w:rPr>
        <w:t xml:space="preserve">na model </w:t>
      </w:r>
      <w:r>
        <w:rPr>
          <w:color w:val="5E7A6A"/>
        </w:rPr>
        <w:t>Jižních zahrad</w:t>
      </w:r>
      <w:r>
        <w:t xml:space="preserve"> z pohledu </w:t>
      </w:r>
      <w:r>
        <w:rPr>
          <w:color w:val="B29869"/>
        </w:rPr>
        <w:t xml:space="preserve">veřejné zahrady, </w:t>
      </w:r>
      <w:r>
        <w:rPr>
          <w:color w:val="1D0051"/>
        </w:rPr>
        <w:t>kterou</w:t>
      </w:r>
      <w:r>
        <w:rPr>
          <w:color w:val="B29869"/>
        </w:rPr>
        <w:t xml:space="preserve"> navrhovala pro </w:t>
      </w:r>
      <w:r>
        <w:rPr>
          <w:color w:val="8BE7FC"/>
        </w:rPr>
        <w:t>Bryant Park na 42. ulici</w:t>
      </w:r>
      <w:r>
        <w:t>: "</w:t>
      </w:r>
      <w:r>
        <w:rPr>
          <w:color w:val="76E0C1"/>
        </w:rPr>
        <w:t>Bryant Park, jak byl navržen v roce 1933</w:t>
      </w:r>
      <w:r>
        <w:t xml:space="preserve">, jako veřejné místo neuspěl, protože se </w:t>
      </w:r>
      <w:r>
        <w:rPr>
          <w:color w:val="76E0C1"/>
        </w:rPr>
        <w:t>v něm</w:t>
      </w:r>
      <w:r>
        <w:t xml:space="preserve"> </w:t>
      </w:r>
      <w:r>
        <w:rPr>
          <w:color w:val="BACFA7"/>
        </w:rPr>
        <w:t>lidé</w:t>
      </w:r>
      <w:r>
        <w:t xml:space="preserve"> cítili jako v pasti. Když se při obnově </w:t>
      </w:r>
      <w:r>
        <w:rPr>
          <w:color w:val="76E0C1"/>
        </w:rPr>
        <w:t>Bryant Parku</w:t>
      </w:r>
      <w:r>
        <w:t xml:space="preserve"> odstranily živé ploty a některé zdi, je otevřenější. Zdá se mi, že </w:t>
      </w:r>
      <w:r>
        <w:rPr>
          <w:color w:val="310106"/>
        </w:rPr>
        <w:t xml:space="preserve">projekt </w:t>
      </w:r>
      <w:r>
        <w:rPr>
          <w:color w:val="11BA09"/>
        </w:rPr>
        <w:t>společnosti BPCA</w:t>
      </w:r>
      <w:r>
        <w:t xml:space="preserve"> směřuje k tomu, aby se </w:t>
      </w:r>
      <w:r>
        <w:rPr>
          <w:color w:val="310106"/>
        </w:rPr>
        <w:t>Jižní zahrady</w:t>
      </w:r>
      <w:r>
        <w:t xml:space="preserve"> staly pro lidi a rostliny zahradnickou věznicí." Do věci se vložili </w:t>
      </w:r>
      <w:r>
        <w:rPr>
          <w:color w:val="462C36"/>
        </w:rPr>
        <w:t>tři městští zahradničtí odborníci společně s organizací Cornell Cooperative Extension</w:t>
      </w:r>
      <w:r>
        <w:t xml:space="preserve"> </w:t>
      </w:r>
      <w:r>
        <w:rPr>
          <w:color w:val="65407D"/>
        </w:rPr>
        <w:t xml:space="preserve">dopisem adresovaným </w:t>
      </w:r>
      <w:r>
        <w:rPr>
          <w:color w:val="491803"/>
        </w:rPr>
        <w:t>společnosti BPCA</w:t>
      </w:r>
      <w:r>
        <w:rPr>
          <w:color w:val="65407D"/>
        </w:rPr>
        <w:t xml:space="preserve">, </w:t>
      </w:r>
      <w:r>
        <w:rPr>
          <w:color w:val="F5D2A8"/>
        </w:rPr>
        <w:t>který</w:t>
      </w:r>
      <w:r>
        <w:rPr>
          <w:color w:val="65407D"/>
        </w:rPr>
        <w:t xml:space="preserve"> začínal: "Máme pocit, že </w:t>
      </w:r>
      <w:r>
        <w:rPr>
          <w:color w:val="03422C"/>
        </w:rPr>
        <w:t>tato zahrada</w:t>
      </w:r>
      <w:r>
        <w:rPr>
          <w:color w:val="65407D"/>
        </w:rPr>
        <w:t xml:space="preserve"> je ze zahradnického hlediska zkázou</w:t>
      </w:r>
      <w:r>
        <w:t xml:space="preserve">." Potom se zmínili o nepochybné "sporné bezpečnosti... </w:t>
      </w:r>
      <w:r>
        <w:rPr>
          <w:color w:val="310106"/>
        </w:rPr>
        <w:t>spletité zahrady nekonečných skrýší</w:t>
      </w:r>
      <w:r>
        <w:t xml:space="preserve">. </w:t>
      </w:r>
      <w:r>
        <w:rPr>
          <w:color w:val="72A46E"/>
        </w:rPr>
        <w:t xml:space="preserve">8 stop vysoké živé ploty, </w:t>
      </w:r>
      <w:r>
        <w:rPr>
          <w:color w:val="128EAC"/>
        </w:rPr>
        <w:t>které</w:t>
      </w:r>
      <w:r>
        <w:rPr>
          <w:color w:val="72A46E"/>
        </w:rPr>
        <w:t xml:space="preserve"> stíní výhledům dovnitř i ven </w:t>
      </w:r>
      <w:r>
        <w:rPr>
          <w:color w:val="47545E"/>
        </w:rPr>
        <w:t>z malých 'pokojíků</w:t>
      </w:r>
      <w:r>
        <w:t xml:space="preserve">' zajišťují..., že </w:t>
      </w:r>
      <w:r>
        <w:rPr>
          <w:color w:val="310106"/>
        </w:rPr>
        <w:t>tato zahrada</w:t>
      </w:r>
      <w:r>
        <w:t xml:space="preserve"> bude potenciální živnou půdou pro kriminalitu." (</w:t>
      </w:r>
      <w:r>
        <w:rPr>
          <w:color w:val="04640D"/>
        </w:rPr>
        <w:t>Bartlettová</w:t>
      </w:r>
      <w:r>
        <w:t xml:space="preserve"> </w:t>
      </w:r>
      <w:r>
        <w:rPr>
          <w:color w:val="B95C69"/>
        </w:rPr>
        <w:t>na Harvardské univerzitě</w:t>
      </w:r>
      <w:r>
        <w:t xml:space="preserve"> prohlásila: "Nastanou problémy s bezpečností... Otázkami bezpečnosti se zabývat nebudu!") Navzdory katastrofálnímu hodnocení ze strany erudovaných zahradnických odborníků </w:t>
      </w:r>
      <w:r>
        <w:rPr>
          <w:color w:val="876128"/>
        </w:rPr>
        <w:t>Bartlettové</w:t>
      </w:r>
      <w:r>
        <w:rPr>
          <w:color w:val="196956"/>
        </w:rPr>
        <w:t xml:space="preserve"> návrh </w:t>
      </w:r>
      <w:r>
        <w:rPr>
          <w:color w:val="8C41BB"/>
        </w:rPr>
        <w:t>Jižních zahrad</w:t>
      </w:r>
      <w:r>
        <w:t xml:space="preserve"> nějak pokračuje, podle všeho lhostejně k rozumu, a brzdí </w:t>
      </w:r>
      <w:r>
        <w:rPr>
          <w:color w:val="196956"/>
        </w:rPr>
        <w:t>jej</w:t>
      </w:r>
      <w:r>
        <w:t xml:space="preserve"> jen byrokratická letargie a logistické komplikace. </w:t>
      </w:r>
      <w:r>
        <w:rPr>
          <w:color w:val="A14D12"/>
        </w:rPr>
        <w:t xml:space="preserve">Prezident a generální ředitel </w:t>
      </w:r>
      <w:r>
        <w:rPr>
          <w:color w:val="C4C8FA"/>
        </w:rPr>
        <w:t>společnosti BPCA</w:t>
      </w:r>
      <w:r>
        <w:rPr>
          <w:color w:val="A14D12"/>
        </w:rPr>
        <w:t xml:space="preserve"> David Emil</w:t>
      </w:r>
      <w:r>
        <w:t xml:space="preserve"> doufá, že vyjedná </w:t>
      </w:r>
      <w:r>
        <w:rPr>
          <w:color w:val="372A55"/>
        </w:rPr>
        <w:t xml:space="preserve">vlnolam, </w:t>
      </w:r>
      <w:r>
        <w:rPr>
          <w:color w:val="3F3610"/>
        </w:rPr>
        <w:t>který</w:t>
      </w:r>
      <w:r>
        <w:rPr>
          <w:color w:val="372A55"/>
        </w:rPr>
        <w:t xml:space="preserve"> by mohl "být vizuálně podstatně propustnější</w:t>
      </w:r>
      <w:r>
        <w:t xml:space="preserve">". A trvá </w:t>
      </w:r>
      <w:r>
        <w:rPr>
          <w:color w:val="D3A2C6"/>
        </w:rPr>
        <w:t xml:space="preserve">na tom, že když přidá ještě </w:t>
      </w:r>
      <w:r>
        <w:rPr>
          <w:color w:val="719FFA"/>
        </w:rPr>
        <w:t>jednoho krajinného architekta, Nicholase Quennella</w:t>
      </w:r>
      <w:r>
        <w:rPr>
          <w:color w:val="D3A2C6"/>
        </w:rPr>
        <w:t xml:space="preserve">, vpraví </w:t>
      </w:r>
      <w:r>
        <w:rPr>
          <w:color w:val="0D841A"/>
        </w:rPr>
        <w:t>do zahradnické reality</w:t>
      </w:r>
      <w:r>
        <w:rPr>
          <w:color w:val="D3A2C6"/>
        </w:rPr>
        <w:t xml:space="preserve"> i tyto a další úpravy</w:t>
      </w:r>
      <w:r>
        <w:t xml:space="preserve">, přičemž si zachová "umělecké vidění" vlastní "opravdu velkému umělci". Když se </w:t>
      </w:r>
      <w:r>
        <w:rPr>
          <w:color w:val="D3A2C6"/>
        </w:rPr>
        <w:t>v tomto směru</w:t>
      </w:r>
      <w:r>
        <w:t xml:space="preserve"> nic neučinilo čtyři roky, není jisté, zda se teď najednou reálná spolupráce </w:t>
      </w:r>
      <w:r>
        <w:rPr>
          <w:color w:val="04640D"/>
        </w:rPr>
        <w:t>s Bartlettovou</w:t>
      </w:r>
      <w:r>
        <w:t xml:space="preserve"> zdaří. (</w:t>
      </w:r>
      <w:r>
        <w:rPr>
          <w:color w:val="4C5B32"/>
        </w:rPr>
        <w:t>Quennell</w:t>
      </w:r>
      <w:r>
        <w:t xml:space="preserve"> uvedl, že se navzdory všemu hodlá </w:t>
      </w:r>
      <w:r>
        <w:rPr>
          <w:color w:val="6EAB9B"/>
        </w:rPr>
        <w:t>s mřížkou</w:t>
      </w:r>
      <w:r>
        <w:t xml:space="preserve"> vyrovnat.) Avšak </w:t>
      </w:r>
      <w:r>
        <w:rPr>
          <w:color w:val="9DB3B7"/>
        </w:rPr>
        <w:t xml:space="preserve">guvernér Mario Cuomo nebo předseda rady </w:t>
      </w:r>
      <w:r>
        <w:rPr>
          <w:color w:val="B14F8F"/>
        </w:rPr>
        <w:t>společnosti BPCA</w:t>
      </w:r>
      <w:r>
        <w:rPr>
          <w:color w:val="9DB3B7"/>
        </w:rPr>
        <w:t xml:space="preserve"> Fabian Palomino</w:t>
      </w:r>
      <w:r>
        <w:t xml:space="preserve"> mají stále čas </w:t>
      </w:r>
      <w:r>
        <w:rPr>
          <w:color w:val="310106"/>
        </w:rPr>
        <w:t>tomuto "Kostkovanému oblouku" z keřů</w:t>
      </w:r>
      <w:r>
        <w:t xml:space="preserve"> zabránit. </w:t>
      </w:r>
      <w:r>
        <w:rPr>
          <w:color w:val="9DB3B7"/>
        </w:rPr>
        <w:t>Tito státníci</w:t>
      </w:r>
      <w:r>
        <w:t xml:space="preserve"> by </w:t>
      </w:r>
      <w:r>
        <w:rPr>
          <w:color w:val="9DB3B7"/>
        </w:rPr>
        <w:t>si</w:t>
      </w:r>
      <w:r>
        <w:t xml:space="preserve"> mohli nechat poradit </w:t>
      </w:r>
      <w:r>
        <w:rPr>
          <w:color w:val="747103"/>
        </w:rPr>
        <w:t xml:space="preserve">od Williama Robinsona, autora knihy "The English Flower Garden (Anglické květinové zahrady)" - zahradnické bible už od roku 1883 -, </w:t>
      </w:r>
      <w:r>
        <w:rPr>
          <w:color w:val="9F816D"/>
        </w:rPr>
        <w:t>který, jak se zdá</w:t>
      </w:r>
      <w:r>
        <w:rPr>
          <w:color w:val="D26A5B"/>
        </w:rPr>
        <w:t xml:space="preserve">, </w:t>
      </w:r>
      <w:r>
        <w:rPr>
          <w:color w:val="8B934B"/>
        </w:rPr>
        <w:t>na Jennifer Bartlettovou</w:t>
      </w:r>
      <w:r>
        <w:rPr>
          <w:color w:val="D26A5B"/>
        </w:rPr>
        <w:t xml:space="preserve"> myslel, když napsal: "</w:t>
      </w:r>
      <w:r>
        <w:rPr>
          <w:color w:val="F98500"/>
        </w:rPr>
        <w:t xml:space="preserve">Kvůli okrasnému umělci, </w:t>
      </w:r>
      <w:r>
        <w:rPr>
          <w:color w:val="002935"/>
        </w:rPr>
        <w:t>který</w:t>
      </w:r>
      <w:r>
        <w:rPr>
          <w:color w:val="F98500"/>
        </w:rPr>
        <w:t xml:space="preserve"> v zahradě aplikoval </w:t>
      </w:r>
      <w:r>
        <w:rPr>
          <w:color w:val="002935"/>
        </w:rPr>
        <w:t>své</w:t>
      </w:r>
      <w:r>
        <w:rPr>
          <w:color w:val="F98500"/>
        </w:rPr>
        <w:t xml:space="preserve"> 'návrhy</w:t>
      </w:r>
      <w:r>
        <w:rPr>
          <w:color w:val="D26A5B"/>
        </w:rPr>
        <w:t>', naši zahradníci bohužel trpí už léta</w:t>
      </w:r>
      <w:r>
        <w:t xml:space="preserve">... Právě toto přejímání absurdních 'pupenů' a vzorů ze starých knih </w:t>
      </w:r>
      <w:r>
        <w:rPr>
          <w:color w:val="D7F3FE"/>
        </w:rPr>
        <w:t xml:space="preserve">pro jakoukoli plochu, </w:t>
      </w:r>
      <w:r>
        <w:rPr>
          <w:color w:val="FCB899"/>
        </w:rPr>
        <w:t>kde</w:t>
      </w:r>
      <w:r>
        <w:rPr>
          <w:color w:val="D7F3FE"/>
        </w:rPr>
        <w:t xml:space="preserve"> se má zbudovat květinová zahrada</w:t>
      </w:r>
      <w:r>
        <w:t>, vede ke špatnému a povrchnímu designu - špatný v plánu a beznadějný pro život rostlin.</w:t>
      </w:r>
    </w:p>
    <w:p>
      <w:r>
        <w:rPr>
          <w:b/>
        </w:rPr>
        <w:t>Document number 687</w:t>
      </w:r>
    </w:p>
    <w:p>
      <w:r>
        <w:rPr>
          <w:b/>
        </w:rPr>
        <w:t>Document identifier: wsj0985-001</w:t>
      </w:r>
    </w:p>
    <w:p>
      <w:r>
        <w:t xml:space="preserve">S velkým zájmem jsem četl článek s výňatky z diskuse </w:t>
      </w:r>
      <w:r>
        <w:rPr>
          <w:color w:val="310106"/>
        </w:rPr>
        <w:t>Wayna Angella</w:t>
      </w:r>
      <w:r>
        <w:t xml:space="preserve"> se zástupcem společnosti Gosbank ("Postavte sovětskou ekonomiku na zlaté koleje", uveřejněný 5. října na úvodní straně), protože zlatý standard je jednou z oblastí </w:t>
      </w:r>
      <w:r>
        <w:rPr>
          <w:color w:val="04640D"/>
        </w:rPr>
        <w:t>mého</w:t>
      </w:r>
      <w:r>
        <w:t xml:space="preserve"> výzkumu. </w:t>
      </w:r>
      <w:r>
        <w:rPr>
          <w:color w:val="310106"/>
        </w:rPr>
        <w:t>Angell</w:t>
      </w:r>
      <w:r>
        <w:t xml:space="preserve"> nesprávně tvrdí, že obrovské zásoby zlata dají </w:t>
      </w:r>
      <w:r>
        <w:rPr>
          <w:color w:val="FEFB0A"/>
        </w:rPr>
        <w:t>Sovětskému svazu</w:t>
      </w:r>
      <w:r>
        <w:t xml:space="preserve"> "velkou sílu k získání důvěryhodnosti". Během druhé poloviny </w:t>
      </w:r>
      <w:r>
        <w:rPr>
          <w:color w:val="FB5514"/>
        </w:rPr>
        <w:t>19. století</w:t>
      </w:r>
      <w:r>
        <w:t xml:space="preserve"> bylo </w:t>
      </w:r>
      <w:r>
        <w:rPr>
          <w:color w:val="E115C0"/>
        </w:rPr>
        <w:t>Rusko</w:t>
      </w:r>
      <w:r>
        <w:t xml:space="preserve"> na zlatém standardu a ve zlatě mělo </w:t>
      </w:r>
      <w:r>
        <w:rPr>
          <w:color w:val="00587F"/>
        </w:rPr>
        <w:t xml:space="preserve">rezervy, </w:t>
      </w:r>
      <w:r>
        <w:rPr>
          <w:color w:val="0BC582"/>
        </w:rPr>
        <w:t>které</w:t>
      </w:r>
      <w:r>
        <w:rPr>
          <w:color w:val="00587F"/>
        </w:rPr>
        <w:t xml:space="preserve"> představovaly více než 100 % </w:t>
      </w:r>
      <w:r>
        <w:rPr>
          <w:color w:val="FEB8C8"/>
        </w:rPr>
        <w:t>jeho</w:t>
      </w:r>
      <w:r>
        <w:rPr>
          <w:color w:val="00587F"/>
        </w:rPr>
        <w:t xml:space="preserve"> měny v oběhu</w:t>
      </w:r>
      <w:r>
        <w:t xml:space="preserve">, avšak nikdo </w:t>
      </w:r>
      <w:r>
        <w:rPr>
          <w:color w:val="E115C0"/>
        </w:rPr>
        <w:t>mimo Rusko</w:t>
      </w:r>
      <w:r>
        <w:t xml:space="preserve"> rubly nepoužíval. </w:t>
      </w:r>
      <w:r>
        <w:rPr>
          <w:color w:val="9E8317"/>
        </w:rPr>
        <w:t>Anglická banka</w:t>
      </w:r>
      <w:r>
        <w:t xml:space="preserve"> měla na druhou stranu </w:t>
      </w:r>
      <w:r>
        <w:rPr>
          <w:color w:val="01190F"/>
        </w:rPr>
        <w:t>rezervy</w:t>
      </w:r>
      <w:r>
        <w:t xml:space="preserve"> ve zlatě, </w:t>
      </w:r>
      <w:r>
        <w:rPr>
          <w:color w:val="847D81"/>
        </w:rPr>
        <w:t>které</w:t>
      </w:r>
      <w:r>
        <w:rPr>
          <w:color w:val="58018B"/>
        </w:rPr>
        <w:t xml:space="preserve"> v průměru činily jen 30 % měny v oběhu</w:t>
      </w:r>
      <w:r>
        <w:t xml:space="preserve">, a bankovky </w:t>
      </w:r>
      <w:r>
        <w:rPr>
          <w:color w:val="9E8317"/>
        </w:rPr>
        <w:t>Anglické banky</w:t>
      </w:r>
      <w:r>
        <w:t xml:space="preserve"> se přijímaly po celém světě. Nejpravděpodobnějším důvodem této nerovnosti je, </w:t>
      </w:r>
      <w:r>
        <w:rPr>
          <w:color w:val="B70639"/>
        </w:rPr>
        <w:t xml:space="preserve">že </w:t>
      </w:r>
      <w:r>
        <w:rPr>
          <w:color w:val="703B01"/>
        </w:rPr>
        <w:t>Anglická banka</w:t>
      </w:r>
      <w:r>
        <w:rPr>
          <w:color w:val="B70639"/>
        </w:rPr>
        <w:t xml:space="preserve"> byla soukromá banka s výrazně výdělečnými aktivy a v Británii byla dobře zavedena práva </w:t>
      </w:r>
      <w:r>
        <w:rPr>
          <w:color w:val="F7F1DF"/>
        </w:rPr>
        <w:t>věřitelů</w:t>
      </w:r>
      <w:r>
        <w:rPr>
          <w:color w:val="B70639"/>
        </w:rPr>
        <w:t xml:space="preserve"> vymáhat podle zvykového práva nároky vůči bance</w:t>
      </w:r>
      <w:r>
        <w:t xml:space="preserve">. </w:t>
      </w:r>
      <w:r>
        <w:rPr>
          <w:color w:val="118B8A"/>
        </w:rPr>
        <w:t>Naproti tomu</w:t>
      </w:r>
      <w:r>
        <w:rPr>
          <w:color w:val="4AFEFA"/>
        </w:rPr>
        <w:t xml:space="preserve"> </w:t>
      </w:r>
      <w:r>
        <w:rPr>
          <w:color w:val="FCB164"/>
        </w:rPr>
        <w:t>v Rusku</w:t>
      </w:r>
      <w:r>
        <w:rPr>
          <w:color w:val="4AFEFA"/>
        </w:rPr>
        <w:t xml:space="preserve"> </w:t>
      </w:r>
      <w:r>
        <w:rPr>
          <w:color w:val="796EE6"/>
        </w:rPr>
        <w:t>v 19. století</w:t>
      </w:r>
      <w:r>
        <w:rPr>
          <w:color w:val="4AFEFA"/>
        </w:rPr>
        <w:t xml:space="preserve"> vlastnila banku </w:t>
      </w:r>
      <w:r>
        <w:rPr>
          <w:color w:val="000D2C"/>
        </w:rPr>
        <w:t>autoritářská vláda</w:t>
      </w:r>
      <w:r>
        <w:rPr>
          <w:color w:val="4AFEFA"/>
        </w:rPr>
        <w:t xml:space="preserve"> a měla pravomoc zrušit platby, kdy chtěla, podobně jak je </w:t>
      </w:r>
      <w:r>
        <w:rPr>
          <w:color w:val="53495F"/>
        </w:rPr>
        <w:t>to</w:t>
      </w:r>
      <w:r>
        <w:rPr>
          <w:color w:val="4AFEFA"/>
        </w:rPr>
        <w:t xml:space="preserve"> </w:t>
      </w:r>
      <w:r>
        <w:rPr>
          <w:color w:val="F95475"/>
        </w:rPr>
        <w:t>v dnešním Sovětském svazu</w:t>
      </w:r>
      <w:r>
        <w:t xml:space="preserve">. Spíše než ve volbě zlata pro zhodnocení měny spočíval </w:t>
      </w:r>
      <w:r>
        <w:rPr>
          <w:color w:val="61FC03"/>
        </w:rPr>
        <w:t>úspěch britského zlatého standardu</w:t>
      </w:r>
      <w:r>
        <w:t xml:space="preserve"> v nezávislém soukromém bankovnictví a zvykovém právu. Není náhoda, že </w:t>
      </w:r>
      <w:r>
        <w:rPr>
          <w:color w:val="5D9608"/>
        </w:rPr>
        <w:t xml:space="preserve">mezi lety 1844 a 1914, </w:t>
      </w:r>
      <w:r>
        <w:rPr>
          <w:color w:val="DE98FD"/>
        </w:rPr>
        <w:t>kdy</w:t>
      </w:r>
      <w:r>
        <w:rPr>
          <w:color w:val="5D9608"/>
        </w:rPr>
        <w:t xml:space="preserve"> byla </w:t>
      </w:r>
      <w:r>
        <w:rPr>
          <w:color w:val="98A088"/>
        </w:rPr>
        <w:t>Anglická banka</w:t>
      </w:r>
      <w:r>
        <w:rPr>
          <w:color w:val="5D9608"/>
        </w:rPr>
        <w:t xml:space="preserve"> nezávislou soukromou bankou</w:t>
      </w:r>
      <w:r>
        <w:t xml:space="preserve">, nebyla </w:t>
      </w:r>
      <w:r>
        <w:rPr>
          <w:color w:val="4F584E"/>
        </w:rPr>
        <w:t>libra</w:t>
      </w:r>
      <w:r>
        <w:t xml:space="preserve"> nikdy devalvována a platby zlatem za librové bankovky nebyly nikdy odloženy, avšak při následném znárodnění </w:t>
      </w:r>
      <w:r>
        <w:rPr>
          <w:color w:val="9E8317"/>
        </w:rPr>
        <w:t>Anglické banky</w:t>
      </w:r>
      <w:r>
        <w:t xml:space="preserve"> byla </w:t>
      </w:r>
      <w:r>
        <w:rPr>
          <w:color w:val="4F584E"/>
        </w:rPr>
        <w:t>libra</w:t>
      </w:r>
      <w:r>
        <w:t xml:space="preserve"> devalvována stále častěji a </w:t>
      </w:r>
      <w:r>
        <w:rPr>
          <w:color w:val="4F584E"/>
        </w:rPr>
        <w:t>její</w:t>
      </w:r>
      <w:r>
        <w:t xml:space="preserve"> používání coby mezinárodního prostředku směny kleslo. </w:t>
      </w:r>
      <w:r>
        <w:rPr>
          <w:color w:val="FEFB0A"/>
        </w:rPr>
        <w:t>Sovětský svaz</w:t>
      </w:r>
      <w:r>
        <w:t xml:space="preserve"> by na tyto lekce neměl zapomínat, když se snaží ustanovit </w:t>
      </w:r>
      <w:r>
        <w:rPr>
          <w:color w:val="248AD0"/>
        </w:rPr>
        <w:t>rubl</w:t>
      </w:r>
      <w:r>
        <w:t xml:space="preserve"> mezinárodní měnou. Jedním ze způsobů, jak učinit </w:t>
      </w:r>
      <w:r>
        <w:rPr>
          <w:color w:val="248AD0"/>
        </w:rPr>
        <w:t>rubl</w:t>
      </w:r>
      <w:r>
        <w:t xml:space="preserve"> důležitou mezinárodní měnou, by bylo uschovat rezervy zlata a výdělečná aktiva v některé švýcarské bance s distribucí podle švýcarských zákonů. Pokud ale zákony nezaručí držitelům </w:t>
      </w:r>
      <w:r>
        <w:rPr>
          <w:color w:val="5C5300"/>
        </w:rPr>
        <w:t>bankovek</w:t>
      </w:r>
      <w:r>
        <w:t xml:space="preserve">, že práva na platby jsou nezávislá na emitentovi </w:t>
      </w:r>
      <w:r>
        <w:rPr>
          <w:color w:val="5C5300"/>
        </w:rPr>
        <w:t>těchto bankovek</w:t>
      </w:r>
      <w:r>
        <w:t xml:space="preserve">, bude </w:t>
      </w:r>
      <w:r>
        <w:rPr>
          <w:color w:val="248AD0"/>
        </w:rPr>
        <w:t>rubl založený na zlatě</w:t>
      </w:r>
      <w:r>
        <w:t xml:space="preserve"> pro Sověty stejně neúspěšný, jako byl pro cary. </w:t>
      </w:r>
      <w:r>
        <w:rPr>
          <w:color w:val="04640D"/>
        </w:rPr>
        <w:t>Christopher R. Petruzzi</w:t>
      </w:r>
      <w:r>
        <w:t xml:space="preserve"> </w:t>
      </w:r>
      <w:r>
        <w:rPr>
          <w:color w:val="04640D"/>
        </w:rPr>
        <w:t>Profesor daňového systému</w:t>
      </w:r>
      <w:r>
        <w:t xml:space="preserve"> Kalifornská státní univerzita Fullerton, Kalifornie</w:t>
      </w:r>
    </w:p>
    <w:p>
      <w:r>
        <w:rPr>
          <w:b/>
        </w:rPr>
        <w:t>Document number 688</w:t>
      </w:r>
    </w:p>
    <w:p>
      <w:r>
        <w:rPr>
          <w:b/>
        </w:rPr>
        <w:t>Document identifier: wsj0986-001</w:t>
      </w:r>
    </w:p>
    <w:p>
      <w:r>
        <w:t xml:space="preserve">Středa 25. října </w:t>
      </w:r>
      <w:r>
        <w:rPr>
          <w:color w:val="310106"/>
        </w:rPr>
        <w:t>1989</w:t>
      </w:r>
      <w:r>
        <w:t xml:space="preserve"> Níže uvedené klíčové americké a zahraniční roční úrokové sazby odkazují na obecnou úroveň, ale ne vždy reprezentují vlastní transakce. </w:t>
      </w:r>
      <w:r>
        <w:rPr>
          <w:color w:val="04640D"/>
        </w:rPr>
        <w:t>ZÁKLADNÍ ÚROK</w:t>
      </w:r>
      <w:r>
        <w:t xml:space="preserve">: 10.5 %. </w:t>
      </w:r>
      <w:r>
        <w:rPr>
          <w:color w:val="04640D"/>
        </w:rPr>
        <w:t>Základní sazba pro podnikové půjčky u velkých amerických komerčních bank</w:t>
      </w:r>
      <w:r>
        <w:t xml:space="preserve">. FEDERÁLNÍ FONDY: horní hodnota 8 3/4 %, dolní hodnota 8 11/16 %, přibližná závěrečná nabídka 8 3/4 %, nabídka 8 13/16 %. </w:t>
      </w:r>
      <w:r>
        <w:rPr>
          <w:color w:val="FEFB0A"/>
        </w:rPr>
        <w:t xml:space="preserve">Rezervy, </w:t>
      </w:r>
      <w:r>
        <w:rPr>
          <w:color w:val="FB5514"/>
        </w:rPr>
        <w:t>se kterými</w:t>
      </w:r>
      <w:r>
        <w:rPr>
          <w:color w:val="FEFB0A"/>
        </w:rPr>
        <w:t xml:space="preserve"> se </w:t>
      </w:r>
      <w:r>
        <w:rPr>
          <w:color w:val="E115C0"/>
        </w:rPr>
        <w:t>mezi komerčními bankami</w:t>
      </w:r>
      <w:r>
        <w:rPr>
          <w:color w:val="FEFB0A"/>
        </w:rPr>
        <w:t xml:space="preserve"> obchoduje pro využití do druhého dne ve výši 1 milion dolarů či více</w:t>
      </w:r>
      <w:r>
        <w:t xml:space="preserve">. Zdroj: Fulton Prebon (USA) Inc. </w:t>
      </w:r>
      <w:r>
        <w:rPr>
          <w:color w:val="00587F"/>
        </w:rPr>
        <w:t>MINIMÁLNÍ ÚROKOVÁ SAZBA</w:t>
      </w:r>
      <w:r>
        <w:t xml:space="preserve">: 7 %. </w:t>
      </w:r>
      <w:r>
        <w:rPr>
          <w:color w:val="00587F"/>
        </w:rPr>
        <w:t xml:space="preserve">Sazby za půjčky, </w:t>
      </w:r>
      <w:r>
        <w:rPr>
          <w:color w:val="0BC582"/>
        </w:rPr>
        <w:t>které</w:t>
      </w:r>
      <w:r>
        <w:rPr>
          <w:color w:val="00587F"/>
        </w:rPr>
        <w:t xml:space="preserve"> depozitním institucím účtuje newyorská Federální rezervní banka</w:t>
      </w:r>
      <w:r>
        <w:t xml:space="preserve">. PENÍZE SPLATNÉ NA POŽÁDÁNÍ: 9 3/4 % až 10 %. Sazby za půjčky makléřům na burzovní záruku. </w:t>
      </w:r>
      <w:r>
        <w:rPr>
          <w:color w:val="FEB8C8"/>
        </w:rPr>
        <w:t xml:space="preserve">OBCHODNÍ CENNÉ PAPÍRY, </w:t>
      </w:r>
      <w:r>
        <w:rPr>
          <w:color w:val="9E8317"/>
        </w:rPr>
        <w:t>které</w:t>
      </w:r>
      <w:r>
        <w:rPr>
          <w:color w:val="FEB8C8"/>
        </w:rPr>
        <w:t xml:space="preserve"> dala k dispozici přímo společnost General Motors Acceptance Corp.</w:t>
      </w:r>
      <w:r>
        <w:t xml:space="preserve">: 8.45 % na 30 až 44 dní, 8.20 % na 45 až 67 dní, 8325 % na 68 až 89 dní, 8 % na 90 až 119 dní, 7875 % na 120 až 149 dní, 7.75 % na 150 až 179 dní, 7.50 % na 180 až 270 dní. OBCHODNÍ CENNÉ PAPÍRY: </w:t>
      </w:r>
      <w:r>
        <w:rPr>
          <w:color w:val="01190F"/>
        </w:rPr>
        <w:t xml:space="preserve">Vysoce kvalitní nezajištěné cenné papíry, </w:t>
      </w:r>
      <w:r>
        <w:rPr>
          <w:color w:val="847D81"/>
        </w:rPr>
        <w:t>které</w:t>
      </w:r>
      <w:r>
        <w:rPr>
          <w:color w:val="01190F"/>
        </w:rPr>
        <w:t xml:space="preserve"> velké podniky prodávají prostřednictvím zprostředkovatelů v násobcích 1000 dolarů</w:t>
      </w:r>
      <w:r>
        <w:t xml:space="preserve">: 8.55 % na 30 dní, 8.45 % na 60 dní, 8.40 % na 90 dní. VKLADNÍ CERTIFIKÁTY: 8.09 % na jeden měsíc, 8.09 % na dva měsíce, 8.06 % na tři měsíce, 8 % na šest měsíců, 7.94 % na jeden rok. Průměr </w:t>
      </w:r>
      <w:r>
        <w:rPr>
          <w:color w:val="58018B"/>
        </w:rPr>
        <w:t xml:space="preserve">vrcholových sazeb, </w:t>
      </w:r>
      <w:r>
        <w:rPr>
          <w:color w:val="B70639"/>
        </w:rPr>
        <w:t>které</w:t>
      </w:r>
      <w:r>
        <w:rPr>
          <w:color w:val="58018B"/>
        </w:rPr>
        <w:t xml:space="preserve"> platí velké newyorské banky za primární nové emise převoditelných vkladních certifikátů, obvykle ve výši 1 milion dolarů a více</w:t>
      </w:r>
      <w:r>
        <w:t xml:space="preserve">. Minimální částka je 100000 dolarů. Typické sazby na druhotném trhu: 8.53 % na jeden měsíc, 8.45 % na tři měsíce, 8.27 % na šest měsíců. BANKOVNÍ SMĚNKY: 8.47 % na 30 dní, 8.30 % na 60 dní, 8.27 % na 90 dní, 8.08 % na 120 dní, 7.98 % na 150 dní, 7.90 % na 180 dní. </w:t>
      </w:r>
      <w:r>
        <w:rPr>
          <w:color w:val="703B01"/>
        </w:rPr>
        <w:t xml:space="preserve">Převoditelné obchodní úvěrové prostředky kryté bankou, </w:t>
      </w:r>
      <w:r>
        <w:rPr>
          <w:color w:val="F7F1DF"/>
        </w:rPr>
        <w:t>které</w:t>
      </w:r>
      <w:r>
        <w:rPr>
          <w:color w:val="703B01"/>
        </w:rPr>
        <w:t xml:space="preserve"> typicky financují objednávku na dovoz</w:t>
      </w:r>
      <w:r>
        <w:t xml:space="preserve">. LONDÝNSKÉ POSLEDNÍ EURODOLARY: 8 11/16 % až 8 9/16 % na jeden měsíc, 8 9/16 % až 8 7/16 % na dva měsíce, 8 5/8 % až 8 1/2 % na tři měsíce, 8 1/2 % až 8 3/8 % na čtyři měsíce, 8 7/16 % až 8 5/16 % na pět měsíců, 8 7/16 % až 8 5/16 % na šest měsíců. </w:t>
      </w:r>
      <w:r>
        <w:rPr>
          <w:color w:val="118B8A"/>
        </w:rPr>
        <w:t>LONDÝNSKÁ MEZIBANKOVNÍ ÚROKOVÁ SAZBA (LIBOR): 8 11/16 % na jeden měsíc, 8 5/8 % na tři měsíce, 8 7/16 % na šest měsíců, 8 3/8 % na jeden rok</w:t>
      </w:r>
      <w:r>
        <w:t xml:space="preserve">. </w:t>
      </w:r>
      <w:r>
        <w:rPr>
          <w:color w:val="118B8A"/>
        </w:rPr>
        <w:t xml:space="preserve">Průměrná mezibankovní sazba na dolarové vklady na londýnském trhu, založená na kurzech </w:t>
      </w:r>
      <w:r>
        <w:rPr>
          <w:color w:val="4AFEFA"/>
        </w:rPr>
        <w:t>pěti velkých bank</w:t>
      </w:r>
      <w:r>
        <w:t xml:space="preserve">. NEJVÝHODNĚJŠÍ ÚROKOVÉ SAZBY V ZAHRANIČÍ: Kanada </w:t>
      </w:r>
      <w:r>
        <w:rPr>
          <w:color w:val="FCB164"/>
        </w:rPr>
        <w:t>13.50 %</w:t>
      </w:r>
      <w:r>
        <w:t xml:space="preserve">, Německo </w:t>
      </w:r>
      <w:r>
        <w:rPr>
          <w:color w:val="796EE6"/>
        </w:rPr>
        <w:t>9 %</w:t>
      </w:r>
      <w:r>
        <w:t xml:space="preserve">, Japonsko </w:t>
      </w:r>
      <w:r>
        <w:rPr>
          <w:color w:val="000D2C"/>
        </w:rPr>
        <w:t>4875 %</w:t>
      </w:r>
      <w:r>
        <w:t xml:space="preserve">, Švýcarsko </w:t>
      </w:r>
      <w:r>
        <w:rPr>
          <w:color w:val="53495F"/>
        </w:rPr>
        <w:t>8.50 %</w:t>
      </w:r>
      <w:r>
        <w:t xml:space="preserve">, Británie </w:t>
      </w:r>
      <w:r>
        <w:rPr>
          <w:color w:val="F95475"/>
        </w:rPr>
        <w:t>15 %</w:t>
      </w:r>
      <w:r>
        <w:t xml:space="preserve">. </w:t>
      </w:r>
      <w:r>
        <w:rPr>
          <w:color w:val="61FC03"/>
        </w:rPr>
        <w:t>Tyto sazby</w:t>
      </w:r>
      <w:r>
        <w:t xml:space="preserve"> nelze přímo srovnávat, </w:t>
      </w:r>
      <w:r>
        <w:rPr>
          <w:color w:val="5D9608"/>
        </w:rPr>
        <w:t>metody půjčování</w:t>
      </w:r>
      <w:r>
        <w:t xml:space="preserve"> se podstatně liší v závislosti na místě. KRÁTKODOBÉ STÁTNÍ OBLIGACE: Výsledky aukce krátkodobých amerických vládních obligací, prodávaných se slevou z nominální hodnoty v částkách od 10000 dolarů do 1 milionu dolarů, z pondělí 23. října </w:t>
      </w:r>
      <w:r>
        <w:rPr>
          <w:color w:val="310106"/>
        </w:rPr>
        <w:t>1989</w:t>
      </w:r>
      <w:r>
        <w:t xml:space="preserve">: 7.52 % na 13 týdnů, 7.50 % na 26 týdnů. </w:t>
      </w:r>
      <w:r>
        <w:rPr>
          <w:color w:val="DE98FD"/>
        </w:rPr>
        <w:t>Federální KORPORACE PRO HYPOTEKÁRNÍ PŮJČKY (Freddie Mac</w:t>
      </w:r>
      <w:r>
        <w:t xml:space="preserve">): </w:t>
      </w:r>
      <w:r>
        <w:rPr>
          <w:color w:val="98A088"/>
        </w:rPr>
        <w:t>Oznámené výnosy z 30 letých hypotečních závazků s vydáním do 30 dní</w:t>
      </w:r>
      <w:r>
        <w:t xml:space="preserve">. 9.75 % u standardních konvenčních hypoték s pevnou sazbou, 7.875 % u jednoročních hypoték s proměnitelnou úrokovou sazbou s dohodnutou nejvyšší sazbou 2 %. Zdroj: </w:t>
      </w:r>
      <w:r>
        <w:rPr>
          <w:color w:val="4F584E"/>
        </w:rPr>
        <w:t>Telerate Systems Inc</w:t>
      </w:r>
      <w:r>
        <w:t xml:space="preserve">. </w:t>
      </w:r>
      <w:r>
        <w:rPr>
          <w:color w:val="248AD0"/>
        </w:rPr>
        <w:t>Federální národní hypoteční sdružení (Fannie Mae</w:t>
      </w:r>
      <w:r>
        <w:t xml:space="preserve">): </w:t>
      </w:r>
      <w:r>
        <w:rPr>
          <w:color w:val="5C5300"/>
        </w:rPr>
        <w:t>Oznámené výnosy z 30 letých hypotečních závazků s vydáním do 30 dní (oceněné v nominální hodnotě</w:t>
      </w:r>
      <w:r>
        <w:t xml:space="preserve">) 9.68 % u standardních konvenčních hypoték s pevnou sazbou, 8.70 % u jednoročních hypoték s proměnitelnou sazbou s dohodnutou nejvyšší sazbou 6/2. Zdroj: </w:t>
      </w:r>
      <w:r>
        <w:rPr>
          <w:color w:val="4F584E"/>
        </w:rPr>
        <w:t>Telerate Systems Inc</w:t>
      </w:r>
      <w:r>
        <w:t>. INVESTIČNÍ SPOLEČNOST MERRILL LYNCH READY ASSETS TRUST: 8.62 %. Průměrná míra návratnosti uvedená na základě ročního splácení po výdajích za posledních 30 dní, nikoli předpověď budoucí návratnosti.</w:t>
      </w:r>
    </w:p>
    <w:p>
      <w:r>
        <w:rPr>
          <w:b/>
        </w:rPr>
        <w:t>Document number 689</w:t>
      </w:r>
    </w:p>
    <w:p>
      <w:r>
        <w:rPr>
          <w:b/>
        </w:rPr>
        <w:t>Document identifier: wsj0987-001</w:t>
      </w:r>
    </w:p>
    <w:p>
      <w:r>
        <w:rPr>
          <w:color w:val="310106"/>
        </w:rPr>
        <w:t xml:space="preserve">Předseda </w:t>
      </w:r>
      <w:r>
        <w:rPr>
          <w:color w:val="04640D"/>
        </w:rPr>
        <w:t>Komise pro regulaci prodeje cenných papírů (SEC</w:t>
      </w:r>
      <w:r>
        <w:rPr>
          <w:color w:val="310106"/>
        </w:rPr>
        <w:t>) Richard Breeden</w:t>
      </w:r>
      <w:r>
        <w:t xml:space="preserve"> řekl </w:t>
      </w:r>
      <w:r>
        <w:rPr>
          <w:color w:val="FEFB0A"/>
        </w:rPr>
        <w:t>kongresovému podvýboru</w:t>
      </w:r>
      <w:r>
        <w:t>, že zvažuje zavedení "</w:t>
      </w:r>
      <w:r>
        <w:rPr>
          <w:color w:val="FB5514"/>
        </w:rPr>
        <w:t xml:space="preserve">pojistek", </w:t>
      </w:r>
      <w:r>
        <w:rPr>
          <w:color w:val="E115C0"/>
        </w:rPr>
        <w:t>které</w:t>
      </w:r>
      <w:r>
        <w:rPr>
          <w:color w:val="FB5514"/>
        </w:rPr>
        <w:t xml:space="preserve"> by v obdobích kolísání zastavily programem řízené obchodování</w:t>
      </w:r>
      <w:r>
        <w:t xml:space="preserve">. Ve </w:t>
      </w:r>
      <w:r>
        <w:rPr>
          <w:color w:val="310106"/>
        </w:rPr>
        <w:t>svém</w:t>
      </w:r>
      <w:r>
        <w:t xml:space="preserve"> prvním projevu </w:t>
      </w:r>
      <w:r>
        <w:rPr>
          <w:color w:val="00587F"/>
        </w:rPr>
        <w:t>v Kongresu</w:t>
      </w:r>
      <w:r>
        <w:t xml:space="preserve"> od chvíle, kdy přijal místo v SEC, </w:t>
      </w:r>
      <w:r>
        <w:rPr>
          <w:color w:val="310106"/>
        </w:rPr>
        <w:t>Breeden</w:t>
      </w:r>
      <w:r>
        <w:t xml:space="preserve"> uvedl, </w:t>
      </w:r>
      <w:r>
        <w:rPr>
          <w:color w:val="0BC582"/>
        </w:rPr>
        <w:t xml:space="preserve">že </w:t>
      </w:r>
      <w:r>
        <w:rPr>
          <w:color w:val="FEB8C8"/>
        </w:rPr>
        <w:t>úřad</w:t>
      </w:r>
      <w:r>
        <w:rPr>
          <w:color w:val="0BC582"/>
        </w:rPr>
        <w:t xml:space="preserve"> zkoumá </w:t>
      </w:r>
      <w:r>
        <w:rPr>
          <w:color w:val="9E8317"/>
        </w:rPr>
        <w:t xml:space="preserve">prudký pokles </w:t>
      </w:r>
      <w:r>
        <w:rPr>
          <w:color w:val="01190F"/>
        </w:rPr>
        <w:t>trhu</w:t>
      </w:r>
      <w:r>
        <w:rPr>
          <w:color w:val="9E8317"/>
        </w:rPr>
        <w:t xml:space="preserve"> </w:t>
      </w:r>
      <w:r>
        <w:rPr>
          <w:color w:val="847D81"/>
        </w:rPr>
        <w:t>z pátku 13.</w:t>
      </w:r>
      <w:r>
        <w:rPr>
          <w:color w:val="9E8317"/>
        </w:rPr>
        <w:t xml:space="preserve"> včetně toho, jak současné pojistky ovlivnily </w:t>
      </w:r>
      <w:r>
        <w:rPr>
          <w:color w:val="01190F"/>
        </w:rPr>
        <w:t>trh</w:t>
      </w:r>
      <w:r>
        <w:rPr>
          <w:color w:val="9E8317"/>
        </w:rPr>
        <w:t xml:space="preserve"> </w:t>
      </w:r>
      <w:r>
        <w:rPr>
          <w:color w:val="847D81"/>
        </w:rPr>
        <w:t>toho dne</w:t>
      </w:r>
      <w:r>
        <w:rPr>
          <w:color w:val="9E8317"/>
        </w:rPr>
        <w:t xml:space="preserve"> a následující pondělí</w:t>
      </w:r>
      <w:r>
        <w:t xml:space="preserve">. Dodal, že </w:t>
      </w:r>
      <w:r>
        <w:rPr>
          <w:color w:val="0BC582"/>
        </w:rPr>
        <w:t>po přezkoumání</w:t>
      </w:r>
      <w:r>
        <w:t xml:space="preserve"> bude SEC zvažovat přidání nových pojistek či jemné vyladění </w:t>
      </w:r>
      <w:r>
        <w:rPr>
          <w:color w:val="58018B"/>
        </w:rPr>
        <w:t>těch současných</w:t>
      </w:r>
      <w:r>
        <w:t xml:space="preserve">. </w:t>
      </w:r>
      <w:r>
        <w:rPr>
          <w:color w:val="B70639"/>
        </w:rPr>
        <w:t xml:space="preserve">Pojistky, </w:t>
      </w:r>
      <w:r>
        <w:rPr>
          <w:color w:val="703B01"/>
        </w:rPr>
        <w:t>které</w:t>
      </w:r>
      <w:r>
        <w:rPr>
          <w:color w:val="B70639"/>
        </w:rPr>
        <w:t xml:space="preserve"> jsou navrženy tak, aby</w:t>
      </w:r>
      <w:r>
        <w:t xml:space="preserve"> </w:t>
      </w:r>
      <w:r>
        <w:rPr>
          <w:color w:val="F7F1DF"/>
        </w:rPr>
        <w:t>trhům poskytly oddych v případech ostrých změn cen</w:t>
      </w:r>
      <w:r>
        <w:t xml:space="preserve">, omezují v různých spouštěcích okamžicích termínové obchody či obchodování </w:t>
      </w:r>
      <w:r>
        <w:rPr>
          <w:color w:val="118B8A"/>
        </w:rPr>
        <w:t>s akciemi</w:t>
      </w:r>
      <w:r>
        <w:t xml:space="preserve">. </w:t>
      </w:r>
      <w:r>
        <w:rPr>
          <w:color w:val="4AFEFA"/>
        </w:rPr>
        <w:t xml:space="preserve">V jistých okamžicích </w:t>
      </w:r>
      <w:r>
        <w:rPr>
          <w:color w:val="FCB164"/>
        </w:rPr>
        <w:t>během pátku 13.</w:t>
      </w:r>
      <w:r>
        <w:rPr>
          <w:color w:val="4AFEFA"/>
        </w:rPr>
        <w:t xml:space="preserve"> byly na termínovém trhu </w:t>
      </w:r>
      <w:r>
        <w:rPr>
          <w:color w:val="796EE6"/>
        </w:rPr>
        <w:t>tyto pojistky</w:t>
      </w:r>
      <w:r>
        <w:rPr>
          <w:color w:val="4AFEFA"/>
        </w:rPr>
        <w:t xml:space="preserve"> spuštěny</w:t>
      </w:r>
      <w:r>
        <w:t xml:space="preserve">, </w:t>
      </w:r>
      <w:r>
        <w:rPr>
          <w:color w:val="4AFEFA"/>
        </w:rPr>
        <w:t>čímž</w:t>
      </w:r>
      <w:r>
        <w:t xml:space="preserve"> obchodování chvílemi zpomalovalo. </w:t>
      </w:r>
      <w:r>
        <w:rPr>
          <w:color w:val="000D2C"/>
        </w:rPr>
        <w:t xml:space="preserve">Pojistky, </w:t>
      </w:r>
      <w:r>
        <w:rPr>
          <w:color w:val="53495F"/>
        </w:rPr>
        <w:t>které</w:t>
      </w:r>
      <w:r>
        <w:rPr>
          <w:color w:val="000D2C"/>
        </w:rPr>
        <w:t xml:space="preserve"> by </w:t>
      </w:r>
      <w:r>
        <w:rPr>
          <w:color w:val="F95475"/>
        </w:rPr>
        <w:t>Newyorskou burzu cenných papírů</w:t>
      </w:r>
      <w:r>
        <w:rPr>
          <w:color w:val="000D2C"/>
        </w:rPr>
        <w:t xml:space="preserve"> uzavřely</w:t>
      </w:r>
      <w:r>
        <w:t xml:space="preserve">, se nespustily. </w:t>
      </w:r>
      <w:r>
        <w:rPr>
          <w:color w:val="61FC03"/>
        </w:rPr>
        <w:t>Poslanec Edward Markey (demokrat za Massachussets), předseda sněmovního Podvýboru pro telekomunikaci a finance</w:t>
      </w:r>
      <w:r>
        <w:t xml:space="preserve">, prosazuje </w:t>
      </w:r>
      <w:r>
        <w:rPr>
          <w:color w:val="5D9608"/>
        </w:rPr>
        <w:t xml:space="preserve">myšlenku </w:t>
      </w:r>
      <w:r>
        <w:rPr>
          <w:color w:val="DE98FD"/>
        </w:rPr>
        <w:t>pojistky pro počítačem řízené programové obchodování</w:t>
      </w:r>
      <w:r>
        <w:t xml:space="preserve"> v naději, že </w:t>
      </w:r>
      <w:r>
        <w:rPr>
          <w:color w:val="98A088"/>
        </w:rPr>
        <w:t>to</w:t>
      </w:r>
      <w:r>
        <w:t xml:space="preserve"> omezí "zmatky" </w:t>
      </w:r>
      <w:r>
        <w:rPr>
          <w:color w:val="4F584E"/>
        </w:rPr>
        <w:t>na trhu</w:t>
      </w:r>
      <w:r>
        <w:t xml:space="preserve">. Tvrdí, že programem řízené obchodování zhruba 15 velkých institucí trhy komanduje a nezávislé investory straší. </w:t>
      </w:r>
      <w:r>
        <w:rPr>
          <w:color w:val="310106"/>
        </w:rPr>
        <w:t>Breeden</w:t>
      </w:r>
      <w:r>
        <w:t xml:space="preserve"> </w:t>
      </w:r>
      <w:r>
        <w:rPr>
          <w:color w:val="5D9608"/>
        </w:rPr>
        <w:t>tento návrh</w:t>
      </w:r>
      <w:r>
        <w:t xml:space="preserve"> neodmítl. Řekl, že až SEC ukončí zkoumání </w:t>
      </w:r>
      <w:r>
        <w:rPr>
          <w:color w:val="248AD0"/>
        </w:rPr>
        <w:t>poklesu</w:t>
      </w:r>
      <w:r>
        <w:t xml:space="preserve">, bude "opravdu rád za spolupráci </w:t>
      </w:r>
      <w:r>
        <w:rPr>
          <w:color w:val="5C5300"/>
        </w:rPr>
        <w:t>s touto komisí</w:t>
      </w:r>
      <w:r>
        <w:t xml:space="preserve">... na zjišťování, zda je potřeba </w:t>
      </w:r>
      <w:r>
        <w:rPr>
          <w:color w:val="9F6551"/>
        </w:rPr>
        <w:t>dalších nástrojů," jako například omezení programem řízeného obchodování</w:t>
      </w:r>
      <w:r>
        <w:t xml:space="preserve">. Většinu </w:t>
      </w:r>
      <w:r>
        <w:rPr>
          <w:color w:val="9F6551"/>
        </w:rPr>
        <w:t>těchto ustanovení</w:t>
      </w:r>
      <w:r>
        <w:t xml:space="preserve"> </w:t>
      </w:r>
      <w:r>
        <w:rPr>
          <w:color w:val="310106"/>
        </w:rPr>
        <w:t>Breeden</w:t>
      </w:r>
      <w:r>
        <w:t xml:space="preserve"> zakotvil </w:t>
      </w:r>
      <w:r>
        <w:rPr>
          <w:color w:val="BCFEC6"/>
        </w:rPr>
        <w:t xml:space="preserve">v návrhu </w:t>
      </w:r>
      <w:r>
        <w:rPr>
          <w:color w:val="932C70"/>
        </w:rPr>
        <w:t xml:space="preserve">zákona o reformě </w:t>
      </w:r>
      <w:r>
        <w:rPr>
          <w:color w:val="2B1B04"/>
        </w:rPr>
        <w:t>trhu</w:t>
      </w:r>
      <w:r>
        <w:rPr>
          <w:color w:val="BCFEC6"/>
        </w:rPr>
        <w:t xml:space="preserve">, </w:t>
      </w:r>
      <w:r>
        <w:rPr>
          <w:color w:val="B5AFC4"/>
        </w:rPr>
        <w:t>který</w:t>
      </w:r>
      <w:r>
        <w:rPr>
          <w:color w:val="BCFEC6"/>
        </w:rPr>
        <w:t xml:space="preserve"> SEC vloni předložila </w:t>
      </w:r>
      <w:r>
        <w:rPr>
          <w:color w:val="D4C67A"/>
        </w:rPr>
        <w:t>podvýboru</w:t>
      </w:r>
      <w:r>
        <w:rPr>
          <w:color w:val="BCFEC6"/>
        </w:rPr>
        <w:t xml:space="preserve"> pod vedením tehdejšího předsedy Davida Rudera</w:t>
      </w:r>
      <w:r>
        <w:t xml:space="preserve">. Očekává se, že </w:t>
      </w:r>
      <w:r>
        <w:rPr>
          <w:color w:val="AE7AA1"/>
        </w:rPr>
        <w:t>toto opatření</w:t>
      </w:r>
      <w:r>
        <w:t xml:space="preserve"> </w:t>
      </w:r>
      <w:r>
        <w:rPr>
          <w:color w:val="00587F"/>
        </w:rPr>
        <w:t>dnešním Kongresem</w:t>
      </w:r>
      <w:r>
        <w:t xml:space="preserve"> projde. Avšak </w:t>
      </w:r>
      <w:r>
        <w:rPr>
          <w:color w:val="310106"/>
        </w:rPr>
        <w:t>nový předseda</w:t>
      </w:r>
      <w:r>
        <w:t xml:space="preserve"> se vehementně staví </w:t>
      </w:r>
      <w:r>
        <w:rPr>
          <w:color w:val="C2A393"/>
        </w:rPr>
        <w:t xml:space="preserve">proti ustanovení </w:t>
      </w:r>
      <w:r>
        <w:rPr>
          <w:color w:val="0232FD"/>
        </w:rPr>
        <w:t>zákona</w:t>
      </w:r>
      <w:r>
        <w:rPr>
          <w:color w:val="C2A393"/>
        </w:rPr>
        <w:t xml:space="preserve">, </w:t>
      </w:r>
      <w:r>
        <w:rPr>
          <w:color w:val="6A3A35"/>
        </w:rPr>
        <w:t>které</w:t>
      </w:r>
      <w:r>
        <w:rPr>
          <w:color w:val="C2A393"/>
        </w:rPr>
        <w:t xml:space="preserve"> dá </w:t>
      </w:r>
      <w:r>
        <w:rPr>
          <w:color w:val="BA6801"/>
        </w:rPr>
        <w:t>úřadu</w:t>
      </w:r>
      <w:r>
        <w:rPr>
          <w:color w:val="C2A393"/>
        </w:rPr>
        <w:t xml:space="preserve"> právo trhy v napjaté chvíli uzavřít</w:t>
      </w:r>
      <w:r>
        <w:t xml:space="preserve">. </w:t>
      </w:r>
      <w:r>
        <w:rPr>
          <w:color w:val="310106"/>
        </w:rPr>
        <w:t>Breeden</w:t>
      </w:r>
      <w:r>
        <w:t xml:space="preserve"> tvrdí, že nejistota ohledně toho, kdy by SEC mohla zasáhnout, by mohla kolísání trhů zhoršit. Tvrdí, že </w:t>
      </w:r>
      <w:r>
        <w:rPr>
          <w:color w:val="58018B"/>
        </w:rPr>
        <w:t>současný systém pojistek</w:t>
      </w:r>
      <w:r>
        <w:t xml:space="preserve"> umožňuje </w:t>
      </w:r>
      <w:r>
        <w:rPr>
          <w:color w:val="168E5C"/>
        </w:rPr>
        <w:t>investorům</w:t>
      </w:r>
      <w:r>
        <w:t xml:space="preserve"> poznat "kdy a kde přesně </w:t>
      </w:r>
      <w:r>
        <w:rPr>
          <w:color w:val="16C0D0"/>
        </w:rPr>
        <w:t>přerušení obchodování</w:t>
      </w:r>
      <w:r>
        <w:t xml:space="preserve"> nastane a jak dlouho bude trvat". Dalším dvěma ustanovením </w:t>
      </w:r>
      <w:r>
        <w:rPr>
          <w:color w:val="AE7AA1"/>
        </w:rPr>
        <w:t>tohoto zákona</w:t>
      </w:r>
      <w:r>
        <w:t xml:space="preserve"> </w:t>
      </w:r>
      <w:r>
        <w:rPr>
          <w:color w:val="310106"/>
        </w:rPr>
        <w:t>Breeden</w:t>
      </w:r>
      <w:r>
        <w:t xml:space="preserve"> nabídl silnou podporu. Jedno přinutí </w:t>
      </w:r>
      <w:r>
        <w:rPr>
          <w:color w:val="C62100"/>
        </w:rPr>
        <w:t>makléřské domy</w:t>
      </w:r>
      <w:r>
        <w:t xml:space="preserve">, aby poskytly SEC detailní informace </w:t>
      </w:r>
      <w:r>
        <w:rPr>
          <w:color w:val="014347"/>
        </w:rPr>
        <w:t xml:space="preserve">o půjčkách, </w:t>
      </w:r>
      <w:r>
        <w:rPr>
          <w:color w:val="233809"/>
        </w:rPr>
        <w:t>které</w:t>
      </w:r>
      <w:r>
        <w:rPr>
          <w:color w:val="014347"/>
        </w:rPr>
        <w:t xml:space="preserve"> </w:t>
      </w:r>
      <w:r>
        <w:rPr>
          <w:color w:val="42083B"/>
        </w:rPr>
        <w:t>jejich</w:t>
      </w:r>
      <w:r>
        <w:rPr>
          <w:color w:val="82785D"/>
        </w:rPr>
        <w:t xml:space="preserve"> holdingové společnosti</w:t>
      </w:r>
      <w:r>
        <w:rPr>
          <w:color w:val="014347"/>
        </w:rPr>
        <w:t xml:space="preserve"> uskutečňují</w:t>
      </w:r>
      <w:r>
        <w:t xml:space="preserve">. </w:t>
      </w:r>
      <w:r>
        <w:rPr>
          <w:color w:val="014347"/>
        </w:rPr>
        <w:t>Takové půjčky</w:t>
      </w:r>
      <w:r>
        <w:t xml:space="preserve"> se často používají k financování zadlužených odkupů a </w:t>
      </w:r>
      <w:r>
        <w:rPr>
          <w:color w:val="5C5300"/>
        </w:rPr>
        <w:t>úřad</w:t>
      </w:r>
      <w:r>
        <w:t xml:space="preserve"> má strach, že by ostrý pád </w:t>
      </w:r>
      <w:r>
        <w:rPr>
          <w:color w:val="023087"/>
        </w:rPr>
        <w:t>burzy</w:t>
      </w:r>
      <w:r>
        <w:t xml:space="preserve"> mohl </w:t>
      </w:r>
      <w:r>
        <w:rPr>
          <w:color w:val="B7DAD2"/>
        </w:rPr>
        <w:t>těmto firmám</w:t>
      </w:r>
      <w:r>
        <w:t xml:space="preserve"> způsobit vážné problémy. Také podpořil </w:t>
      </w:r>
      <w:r>
        <w:rPr>
          <w:color w:val="196956"/>
        </w:rPr>
        <w:t xml:space="preserve">předpis, </w:t>
      </w:r>
      <w:r>
        <w:rPr>
          <w:color w:val="8C41BB"/>
        </w:rPr>
        <w:t>který</w:t>
      </w:r>
      <w:r>
        <w:rPr>
          <w:color w:val="196956"/>
        </w:rPr>
        <w:t xml:space="preserve"> by </w:t>
      </w:r>
      <w:r>
        <w:rPr>
          <w:color w:val="ECEDFE"/>
        </w:rPr>
        <w:t>po velkých obchodnících</w:t>
      </w:r>
      <w:r>
        <w:rPr>
          <w:color w:val="196956"/>
        </w:rPr>
        <w:t xml:space="preserve"> vyžadoval, aby</w:t>
      </w:r>
      <w:r>
        <w:t xml:space="preserve"> </w:t>
      </w:r>
      <w:r>
        <w:rPr>
          <w:color w:val="2B2D32"/>
        </w:rPr>
        <w:t>soustavně oznamovali transakce</w:t>
      </w:r>
      <w:r>
        <w:t xml:space="preserve">. </w:t>
      </w:r>
      <w:r>
        <w:rPr>
          <w:color w:val="94C661"/>
        </w:rPr>
        <w:t>Tyto informace</w:t>
      </w:r>
      <w:r>
        <w:t xml:space="preserve">, tvrdí, jsou velmi důležité pro rekonstrukci ostrých pohybů </w:t>
      </w:r>
      <w:r>
        <w:rPr>
          <w:color w:val="4F584E"/>
        </w:rPr>
        <w:t>trhu</w:t>
      </w:r>
      <w:r>
        <w:t xml:space="preserve">, jako byl </w:t>
      </w:r>
      <w:r>
        <w:rPr>
          <w:color w:val="248AD0"/>
        </w:rPr>
        <w:t>ten před necelými dvěma týdny</w:t>
      </w:r>
      <w:r>
        <w:t>.</w:t>
      </w:r>
    </w:p>
    <w:p>
      <w:r>
        <w:rPr>
          <w:b/>
        </w:rPr>
        <w:t>Document number 690</w:t>
      </w:r>
    </w:p>
    <w:p>
      <w:r>
        <w:rPr>
          <w:b/>
        </w:rPr>
        <w:t>Document identifier: wsj0988-001</w:t>
      </w:r>
    </w:p>
    <w:p>
      <w:r>
        <w:rPr>
          <w:color w:val="310106"/>
        </w:rPr>
        <w:t>Podle zdrojů obeznámených s transakcí</w:t>
      </w:r>
      <w:r>
        <w:rPr>
          <w:color w:val="04640D"/>
        </w:rPr>
        <w:t xml:space="preserve"> </w:t>
      </w:r>
      <w:r>
        <w:rPr>
          <w:color w:val="FEFB0A"/>
        </w:rPr>
        <w:t>společnost K mart Corp. sídlící ve městě Troy v Michiganu</w:t>
      </w:r>
      <w:r>
        <w:rPr>
          <w:color w:val="04640D"/>
        </w:rPr>
        <w:t xml:space="preserve"> prodala při výjimečném hromadném prodeji </w:t>
      </w:r>
      <w:r>
        <w:rPr>
          <w:color w:val="FEFB0A"/>
        </w:rPr>
        <w:t>svých</w:t>
      </w:r>
      <w:r>
        <w:rPr>
          <w:color w:val="04640D"/>
        </w:rPr>
        <w:t xml:space="preserve"> nemovitostí </w:t>
      </w:r>
      <w:r>
        <w:rPr>
          <w:color w:val="FB5514"/>
        </w:rPr>
        <w:t>17 obchodních center</w:t>
      </w:r>
      <w:r>
        <w:rPr>
          <w:color w:val="04640D"/>
        </w:rPr>
        <w:t xml:space="preserve"> </w:t>
      </w:r>
      <w:r>
        <w:rPr>
          <w:color w:val="E115C0"/>
        </w:rPr>
        <w:t xml:space="preserve">společnosti s ručením omezeným, </w:t>
      </w:r>
      <w:r>
        <w:rPr>
          <w:color w:val="00587F"/>
        </w:rPr>
        <w:t>kterou</w:t>
      </w:r>
      <w:r>
        <w:rPr>
          <w:color w:val="E115C0"/>
        </w:rPr>
        <w:t xml:space="preserve"> vede </w:t>
      </w:r>
      <w:r>
        <w:rPr>
          <w:color w:val="0BC582"/>
        </w:rPr>
        <w:t>newyorský developer Philip Pilevsky</w:t>
      </w:r>
      <w:r>
        <w:t xml:space="preserve">. Hodnotu </w:t>
      </w:r>
      <w:r>
        <w:rPr>
          <w:color w:val="04640D"/>
        </w:rPr>
        <w:t>této transakce</w:t>
      </w:r>
      <w:r>
        <w:t xml:space="preserve"> odhadují na téměř 100 milionů dolarů. Představitelé </w:t>
      </w:r>
      <w:r>
        <w:rPr>
          <w:color w:val="FEB8C8"/>
        </w:rPr>
        <w:t>společnosti K mart</w:t>
      </w:r>
      <w:r>
        <w:t xml:space="preserve"> ani </w:t>
      </w:r>
      <w:r>
        <w:rPr>
          <w:color w:val="9E8317"/>
        </w:rPr>
        <w:t>Pilevsky</w:t>
      </w:r>
      <w:r>
        <w:t xml:space="preserve"> se k prodeji nebudou vyjadřovat. </w:t>
      </w:r>
      <w:r>
        <w:rPr>
          <w:color w:val="FEB8C8"/>
        </w:rPr>
        <w:t xml:space="preserve">Společnost </w:t>
      </w:r>
      <w:r>
        <w:rPr>
          <w:color w:val="01190F"/>
        </w:rPr>
        <w:t>K mart</w:t>
      </w:r>
      <w:r>
        <w:t xml:space="preserve"> již dříve ohlásila, že </w:t>
      </w:r>
      <w:r>
        <w:rPr>
          <w:color w:val="847D81"/>
        </w:rPr>
        <w:t xml:space="preserve">za období, </w:t>
      </w:r>
      <w:r>
        <w:rPr>
          <w:color w:val="58018B"/>
        </w:rPr>
        <w:t>které</w:t>
      </w:r>
      <w:r>
        <w:rPr>
          <w:color w:val="847D81"/>
        </w:rPr>
        <w:t xml:space="preserve"> skončilo </w:t>
      </w:r>
      <w:r>
        <w:rPr>
          <w:color w:val="B70639"/>
        </w:rPr>
        <w:t>včera</w:t>
      </w:r>
      <w:r>
        <w:rPr>
          <w:color w:val="847D81"/>
        </w:rPr>
        <w:t xml:space="preserve">, </w:t>
      </w:r>
      <w:r>
        <w:rPr>
          <w:color w:val="B70639"/>
        </w:rPr>
        <w:t>což</w:t>
      </w:r>
      <w:r>
        <w:rPr>
          <w:color w:val="847D81"/>
        </w:rPr>
        <w:t xml:space="preserve"> je i </w:t>
      </w:r>
      <w:r>
        <w:rPr>
          <w:color w:val="703B01"/>
        </w:rPr>
        <w:t xml:space="preserve">den, </w:t>
      </w:r>
      <w:r>
        <w:rPr>
          <w:color w:val="F7F1DF"/>
        </w:rPr>
        <w:t>kdy</w:t>
      </w:r>
      <w:r>
        <w:rPr>
          <w:color w:val="703B01"/>
        </w:rPr>
        <w:t xml:space="preserve"> byla </w:t>
      </w:r>
      <w:r>
        <w:rPr>
          <w:color w:val="118B8A"/>
        </w:rPr>
        <w:t xml:space="preserve">transakce </w:t>
      </w:r>
      <w:r>
        <w:rPr>
          <w:color w:val="4AFEFA"/>
        </w:rPr>
        <w:t>s nemovitostmi</w:t>
      </w:r>
      <w:r>
        <w:rPr>
          <w:color w:val="703B01"/>
        </w:rPr>
        <w:t xml:space="preserve"> dokončena</w:t>
      </w:r>
      <w:r>
        <w:t xml:space="preserve">, oznámí třetí po sobě jdoucí pokles čtvrtletních výdělků. Analytikové odhadují, že ve srovnání s 63 centy na akcii ve stejném čtvrtletí před rokem poklesnou výdělky </w:t>
      </w:r>
      <w:r>
        <w:rPr>
          <w:color w:val="847D81"/>
        </w:rPr>
        <w:t>za třetí čtvrtletí</w:t>
      </w:r>
      <w:r>
        <w:t xml:space="preserve"> o 13 až 20 % na asi 50 až 55 centů na akcii. Není jisté, jaký vliv bude mít </w:t>
      </w:r>
      <w:r>
        <w:rPr>
          <w:color w:val="04640D"/>
        </w:rPr>
        <w:t xml:space="preserve">prodej </w:t>
      </w:r>
      <w:r>
        <w:rPr>
          <w:color w:val="FB5514"/>
        </w:rPr>
        <w:t>obchodních center</w:t>
      </w:r>
      <w:r>
        <w:t xml:space="preserve"> na výdělky. </w:t>
      </w:r>
      <w:r>
        <w:rPr>
          <w:color w:val="FEB8C8"/>
        </w:rPr>
        <w:t>Společnost K mart</w:t>
      </w:r>
      <w:r>
        <w:t xml:space="preserve"> postavila </w:t>
      </w:r>
      <w:r>
        <w:rPr>
          <w:color w:val="FCB164"/>
        </w:rPr>
        <w:t xml:space="preserve">centra, </w:t>
      </w:r>
      <w:r>
        <w:rPr>
          <w:color w:val="796EE6"/>
        </w:rPr>
        <w:t>jejichž</w:t>
      </w:r>
      <w:r>
        <w:rPr>
          <w:color w:val="FCB164"/>
        </w:rPr>
        <w:t xml:space="preserve"> velikost sahá přibližně od 150000 čtverečních stop do více než 250000 čtverečních stop</w:t>
      </w:r>
      <w:r>
        <w:t xml:space="preserve">. Ve většině </w:t>
      </w:r>
      <w:r>
        <w:rPr>
          <w:color w:val="FCB164"/>
        </w:rPr>
        <w:t>z nich</w:t>
      </w:r>
      <w:r>
        <w:t xml:space="preserve"> sídlí prodejna K mart. </w:t>
      </w:r>
      <w:r>
        <w:rPr>
          <w:color w:val="FEB8C8"/>
        </w:rPr>
        <w:t>Tento maloobchodní prodejce</w:t>
      </w:r>
      <w:r>
        <w:t xml:space="preserve"> </w:t>
      </w:r>
      <w:r>
        <w:rPr>
          <w:color w:val="FEB8C8"/>
        </w:rPr>
        <w:t>si</w:t>
      </w:r>
      <w:r>
        <w:t xml:space="preserve"> údajně </w:t>
      </w:r>
      <w:r>
        <w:rPr>
          <w:color w:val="000D2C"/>
        </w:rPr>
        <w:t xml:space="preserve">od developera, </w:t>
      </w:r>
      <w:r>
        <w:rPr>
          <w:color w:val="53495F"/>
        </w:rPr>
        <w:t>který</w:t>
      </w:r>
      <w:r>
        <w:rPr>
          <w:color w:val="000D2C"/>
        </w:rPr>
        <w:t xml:space="preserve"> hodlá </w:t>
      </w:r>
      <w:r>
        <w:rPr>
          <w:color w:val="F95475"/>
        </w:rPr>
        <w:t>tato malá centra</w:t>
      </w:r>
      <w:r>
        <w:rPr>
          <w:color w:val="000D2C"/>
        </w:rPr>
        <w:t xml:space="preserve"> zvětšit</w:t>
      </w:r>
      <w:r>
        <w:t xml:space="preserve">, </w:t>
      </w:r>
      <w:r>
        <w:rPr>
          <w:color w:val="FEB8C8"/>
        </w:rPr>
        <w:t>své</w:t>
      </w:r>
      <w:r>
        <w:t xml:space="preserve"> prodejny zpětně pronajme. Celková plocha maloobchodních prodejen </w:t>
      </w:r>
      <w:r>
        <w:rPr>
          <w:color w:val="FCB164"/>
        </w:rPr>
        <w:t>v těchto centrech</w:t>
      </w:r>
      <w:r>
        <w:t xml:space="preserve"> činí asi 1.6 milionu čtverečních stop. Rozkládají se po celé zemi včetně lokalit v Kalifornii, na Floridě, ve Washingtonu a v Arizoně. </w:t>
      </w:r>
      <w:r>
        <w:rPr>
          <w:color w:val="9E8317"/>
        </w:rPr>
        <w:t xml:space="preserve">Pilevsky, </w:t>
      </w:r>
      <w:r>
        <w:rPr>
          <w:color w:val="61FC03"/>
        </w:rPr>
        <w:t>který</w:t>
      </w:r>
      <w:r>
        <w:rPr>
          <w:color w:val="9E8317"/>
        </w:rPr>
        <w:t xml:space="preserve"> řídí </w:t>
      </w:r>
      <w:r>
        <w:rPr>
          <w:color w:val="5D9608"/>
        </w:rPr>
        <w:t>společnost Philips International Holding Corp., newyorskou společnost obchodující s nemovitostmi</w:t>
      </w:r>
      <w:r>
        <w:t xml:space="preserve">, vlastní více </w:t>
      </w:r>
      <w:r>
        <w:rPr>
          <w:color w:val="DE98FD"/>
        </w:rPr>
        <w:t xml:space="preserve">než tucet dalších obchodních center, </w:t>
      </w:r>
      <w:r>
        <w:rPr>
          <w:color w:val="98A088"/>
        </w:rPr>
        <w:t>ve kterých</w:t>
      </w:r>
      <w:r>
        <w:rPr>
          <w:color w:val="DE98FD"/>
        </w:rPr>
        <w:t xml:space="preserve"> je </w:t>
      </w:r>
      <w:r>
        <w:rPr>
          <w:color w:val="4F584E"/>
        </w:rPr>
        <w:t>společnost K mart</w:t>
      </w:r>
      <w:r>
        <w:rPr>
          <w:color w:val="DE98FD"/>
        </w:rPr>
        <w:t xml:space="preserve"> nájemcem</w:t>
      </w:r>
      <w:r>
        <w:t xml:space="preserve">. </w:t>
      </w:r>
      <w:r>
        <w:rPr>
          <w:color w:val="248AD0"/>
        </w:rPr>
        <w:t>Společnost</w:t>
      </w:r>
      <w:r>
        <w:t xml:space="preserve"> se zabývá výstavbou kanceláří a bytů v New Yorku. Celostátně však </w:t>
      </w:r>
      <w:r>
        <w:rPr>
          <w:color w:val="9E8317"/>
        </w:rPr>
        <w:t>Pilevsky</w:t>
      </w:r>
      <w:r>
        <w:t xml:space="preserve"> skrze společnosti s ručením omezením ovládá asi 85 obchodních center o ploše asi 17 milionů čtverečních stop. </w:t>
      </w:r>
      <w:r>
        <w:rPr>
          <w:color w:val="FEB8C8"/>
        </w:rPr>
        <w:t>Společnost K mart</w:t>
      </w:r>
      <w:r>
        <w:t xml:space="preserve"> provozuje 2200 prodejen K mart, převážně v pronajatých prostorách. </w:t>
      </w:r>
      <w:r>
        <w:rPr>
          <w:color w:val="FEB8C8"/>
        </w:rPr>
        <w:t>Tato společnost</w:t>
      </w:r>
      <w:r>
        <w:t xml:space="preserve"> běžně prodává </w:t>
      </w:r>
      <w:r>
        <w:rPr>
          <w:color w:val="5C5300"/>
        </w:rPr>
        <w:t xml:space="preserve">centra, </w:t>
      </w:r>
      <w:r>
        <w:rPr>
          <w:color w:val="9F6551"/>
        </w:rPr>
        <w:t>která</w:t>
      </w:r>
      <w:r>
        <w:rPr>
          <w:color w:val="5C5300"/>
        </w:rPr>
        <w:t xml:space="preserve"> postavila</w:t>
      </w:r>
      <w:r>
        <w:t>, ale dosud obvykle prodávala jen jedno nebo několik málo současně.</w:t>
      </w:r>
    </w:p>
    <w:p>
      <w:r>
        <w:rPr>
          <w:b/>
        </w:rPr>
        <w:t>Document number 691</w:t>
      </w:r>
    </w:p>
    <w:p>
      <w:r>
        <w:rPr>
          <w:b/>
        </w:rPr>
        <w:t>Document identifier: wsj0989-001</w:t>
      </w:r>
    </w:p>
    <w:p>
      <w:r>
        <w:rPr>
          <w:color w:val="310106"/>
        </w:rPr>
        <w:t>Společnost Motorola</w:t>
      </w:r>
      <w:r>
        <w:t xml:space="preserve"> bojuje </w:t>
      </w:r>
      <w:r>
        <w:rPr>
          <w:color w:val="04640D"/>
        </w:rPr>
        <w:t>proti nevyžádané reklamní poště</w:t>
      </w:r>
      <w:r>
        <w:t xml:space="preserve">. Do </w:t>
      </w:r>
      <w:r>
        <w:rPr>
          <w:color w:val="310106"/>
        </w:rPr>
        <w:t>jejích</w:t>
      </w:r>
      <w:r>
        <w:t xml:space="preserve"> kanceláří </w:t>
      </w:r>
      <w:r>
        <w:rPr>
          <w:color w:val="FEFB0A"/>
        </w:rPr>
        <w:t>v Austinu v Texasu</w:t>
      </w:r>
      <w:r>
        <w:t xml:space="preserve"> přišlo </w:t>
      </w:r>
      <w:r>
        <w:rPr>
          <w:color w:val="04640D"/>
        </w:rPr>
        <w:t xml:space="preserve">tolik těchto materiálů, že </w:t>
      </w:r>
      <w:r>
        <w:rPr>
          <w:color w:val="FB5514"/>
        </w:rPr>
        <w:t>je</w:t>
      </w:r>
      <w:r>
        <w:rPr>
          <w:color w:val="04640D"/>
        </w:rPr>
        <w:t xml:space="preserve"> </w:t>
      </w:r>
      <w:r>
        <w:rPr>
          <w:color w:val="E115C0"/>
        </w:rPr>
        <w:t>její</w:t>
      </w:r>
      <w:r>
        <w:rPr>
          <w:color w:val="00587F"/>
        </w:rPr>
        <w:t xml:space="preserve"> zdejší podatelny</w:t>
      </w:r>
      <w:r>
        <w:rPr>
          <w:color w:val="04640D"/>
        </w:rPr>
        <w:t xml:space="preserve"> prostě přestaly doručovat</w:t>
      </w:r>
      <w:r>
        <w:t xml:space="preserve">. Tisíce letáků, katalogů a reklam teď směřuje přímo do koše. "Prostě nemáme lidi (na roznášku) a nemáme ani místo, ani čas," uvádí mluvčí </w:t>
      </w:r>
      <w:r>
        <w:rPr>
          <w:color w:val="310106"/>
        </w:rPr>
        <w:t xml:space="preserve">této elektronické společnosti z města Schaumburg v </w:t>
      </w:r>
      <w:r>
        <w:rPr>
          <w:color w:val="0BC582"/>
        </w:rPr>
        <w:t>Illinois</w:t>
      </w:r>
      <w:r>
        <w:rPr>
          <w:color w:val="310106"/>
        </w:rPr>
        <w:t xml:space="preserve">, </w:t>
      </w:r>
      <w:r>
        <w:rPr>
          <w:color w:val="FEB8C8"/>
        </w:rPr>
        <w:t>která</w:t>
      </w:r>
      <w:r>
        <w:rPr>
          <w:color w:val="310106"/>
        </w:rPr>
        <w:t xml:space="preserve"> má v oblasti </w:t>
      </w:r>
      <w:r>
        <w:rPr>
          <w:color w:val="9E8317"/>
        </w:rPr>
        <w:t>Austinu</w:t>
      </w:r>
      <w:r>
        <w:rPr>
          <w:color w:val="310106"/>
        </w:rPr>
        <w:t xml:space="preserve"> 5000 zaměstnanců</w:t>
      </w:r>
      <w:r>
        <w:t xml:space="preserve">. "Máme problém se zahlcením a váhou." </w:t>
      </w:r>
      <w:r>
        <w:rPr>
          <w:color w:val="310106"/>
        </w:rPr>
        <w:t>Společnost Motorola</w:t>
      </w:r>
      <w:r>
        <w:t xml:space="preserve"> má kvalitní spojence. Podniky </w:t>
      </w:r>
      <w:r>
        <w:rPr>
          <w:color w:val="01190F"/>
        </w:rPr>
        <w:t>v celé zemi</w:t>
      </w:r>
      <w:r>
        <w:t xml:space="preserve"> jsou otrávené </w:t>
      </w:r>
      <w:r>
        <w:rPr>
          <w:color w:val="847D81"/>
        </w:rPr>
        <w:t>nevyžádanou reklamní poštou</w:t>
      </w:r>
      <w:r>
        <w:t xml:space="preserve"> a některé uvádějí, že </w:t>
      </w:r>
      <w:r>
        <w:rPr>
          <w:color w:val="847D81"/>
        </w:rPr>
        <w:t>ji</w:t>
      </w:r>
      <w:r>
        <w:t xml:space="preserve"> už nebudou brát - doslova. I když nikdo nezkoumal, kolik firemních podatelen nevyžádanou reklamní poštu vyhazuje, </w:t>
      </w:r>
      <w:r>
        <w:rPr>
          <w:color w:val="58018B"/>
        </w:rPr>
        <w:t xml:space="preserve">firmy, </w:t>
      </w:r>
      <w:r>
        <w:rPr>
          <w:color w:val="B70639"/>
        </w:rPr>
        <w:t>které</w:t>
      </w:r>
      <w:r>
        <w:rPr>
          <w:color w:val="58018B"/>
        </w:rPr>
        <w:t xml:space="preserve"> provozují přímou reklamu prostřednictvím pošty</w:t>
      </w:r>
      <w:r>
        <w:t xml:space="preserve">, uvádějí, že číslo roste. Na počátku tohoto roku </w:t>
      </w:r>
      <w:r>
        <w:rPr>
          <w:color w:val="703B01"/>
        </w:rPr>
        <w:t>společnost General Motors</w:t>
      </w:r>
      <w:r>
        <w:t xml:space="preserve"> uvedla, že ve </w:t>
      </w:r>
      <w:r>
        <w:rPr>
          <w:color w:val="703B01"/>
        </w:rPr>
        <w:t>své</w:t>
      </w:r>
      <w:r>
        <w:t xml:space="preserve"> kanceláři </w:t>
      </w:r>
      <w:r>
        <w:rPr>
          <w:color w:val="F7F1DF"/>
        </w:rPr>
        <w:t>ve městě Flint v Michiganu</w:t>
      </w:r>
      <w:r>
        <w:t xml:space="preserve"> nebude doručovat hromadnou poštu ani časopisy zdarma, a </w:t>
      </w:r>
      <w:r>
        <w:rPr>
          <w:color w:val="118B8A"/>
        </w:rPr>
        <w:t>společnost Air Products &amp; Chemicals se sídlem ve městě Allentown v Pennsylvánii</w:t>
      </w:r>
      <w:r>
        <w:t xml:space="preserve"> uvedla, že nevyžádanou reklamní poštu třídí a většinu doručené hromadné pošty často vyhazuje. </w:t>
      </w:r>
      <w:r>
        <w:rPr>
          <w:color w:val="4AFEFA"/>
        </w:rPr>
        <w:t xml:space="preserve">Proč </w:t>
      </w:r>
      <w:r>
        <w:rPr>
          <w:color w:val="FCB164"/>
        </w:rPr>
        <w:t>taková vzpoura</w:t>
      </w:r>
      <w:r>
        <w:t xml:space="preserve">? </w:t>
      </w:r>
      <w:r>
        <w:rPr>
          <w:color w:val="4AFEFA"/>
        </w:rPr>
        <w:t>Na to</w:t>
      </w:r>
      <w:r>
        <w:t xml:space="preserve"> by mohl odpovědět </w:t>
      </w:r>
      <w:r>
        <w:rPr>
          <w:color w:val="796EE6"/>
        </w:rPr>
        <w:t>každý</w:t>
      </w:r>
      <w:r>
        <w:t xml:space="preserve">, </w:t>
      </w:r>
      <w:r>
        <w:rPr>
          <w:color w:val="796EE6"/>
        </w:rPr>
        <w:t>kdo</w:t>
      </w:r>
      <w:r>
        <w:t xml:space="preserve"> má poštovní schránku: naprosto zdrcující, otupující množství. </w:t>
      </w:r>
      <w:r>
        <w:rPr>
          <w:color w:val="000D2C"/>
        </w:rPr>
        <w:t>Podle Asociace přímého marketingu</w:t>
      </w:r>
      <w:r>
        <w:t xml:space="preserve"> vyskočil celkový počet zásilek přímé reklamní pošty - směřované jak firmám, tak spotřebitelům - v roce 1988 za pět let o 50 % na 65.4 miliardy. Ačkoli </w:t>
      </w:r>
      <w:r>
        <w:rPr>
          <w:color w:val="53495F"/>
        </w:rPr>
        <w:t>reklamní pošta pro firmy</w:t>
      </w:r>
      <w:r>
        <w:t xml:space="preserve"> není samostatně vyčíslena, </w:t>
      </w:r>
      <w:r>
        <w:rPr>
          <w:color w:val="000D2C"/>
        </w:rPr>
        <w:t>asociace</w:t>
      </w:r>
      <w:r>
        <w:t xml:space="preserve"> říká, že roste ještě rychleji. Tato záplava přinutila </w:t>
      </w:r>
      <w:r>
        <w:rPr>
          <w:color w:val="F95475"/>
        </w:rPr>
        <w:t xml:space="preserve">společnosti, </w:t>
      </w:r>
      <w:r>
        <w:rPr>
          <w:color w:val="61FC03"/>
        </w:rPr>
        <w:t>které</w:t>
      </w:r>
      <w:r>
        <w:rPr>
          <w:color w:val="F95475"/>
        </w:rPr>
        <w:t xml:space="preserve"> </w:t>
      </w:r>
      <w:r>
        <w:rPr>
          <w:color w:val="61FC03"/>
        </w:rPr>
        <w:t>si</w:t>
      </w:r>
      <w:r>
        <w:rPr>
          <w:color w:val="F95475"/>
        </w:rPr>
        <w:t xml:space="preserve"> hlídají náklady</w:t>
      </w:r>
      <w:r>
        <w:t xml:space="preserve">, jednat, takže </w:t>
      </w:r>
      <w:r>
        <w:rPr>
          <w:color w:val="5D9608"/>
        </w:rPr>
        <w:t>podatelny</w:t>
      </w:r>
      <w:r>
        <w:t xml:space="preserve"> budou </w:t>
      </w:r>
      <w:r>
        <w:rPr>
          <w:color w:val="DE98FD"/>
        </w:rPr>
        <w:t>materiály</w:t>
      </w:r>
      <w:r>
        <w:t xml:space="preserve"> spíše vyhazovat, než aby si </w:t>
      </w:r>
      <w:r>
        <w:rPr>
          <w:color w:val="DE98FD"/>
        </w:rPr>
        <w:t>s tím</w:t>
      </w:r>
      <w:r>
        <w:t xml:space="preserve"> daly čas nebo vyhazovaly peníze za doručování. Není divu, že </w:t>
      </w:r>
      <w:r>
        <w:rPr>
          <w:color w:val="98A088"/>
        </w:rPr>
        <w:t>odvětví přímé reklamy</w:t>
      </w:r>
      <w:r>
        <w:t xml:space="preserve"> </w:t>
      </w:r>
      <w:r>
        <w:rPr>
          <w:color w:val="4F584E"/>
        </w:rPr>
        <w:t>celá ta nespravedlnost</w:t>
      </w:r>
      <w:r>
        <w:t xml:space="preserve"> zlobí. Je </w:t>
      </w:r>
      <w:r>
        <w:rPr>
          <w:color w:val="98A088"/>
        </w:rPr>
        <w:t>to</w:t>
      </w:r>
      <w:r>
        <w:t xml:space="preserve"> konec konců </w:t>
      </w:r>
      <w:r>
        <w:rPr>
          <w:color w:val="248AD0"/>
        </w:rPr>
        <w:t xml:space="preserve">odvětví, </w:t>
      </w:r>
      <w:r>
        <w:rPr>
          <w:color w:val="5C5300"/>
        </w:rPr>
        <w:t>které</w:t>
      </w:r>
      <w:r>
        <w:rPr>
          <w:color w:val="248AD0"/>
        </w:rPr>
        <w:t xml:space="preserve"> mělo sotva čas získat vůbec nějakou vážnost, a </w:t>
      </w:r>
      <w:r>
        <w:rPr>
          <w:color w:val="5C5300"/>
        </w:rPr>
        <w:t>které</w:t>
      </w:r>
      <w:r>
        <w:rPr>
          <w:color w:val="248AD0"/>
        </w:rPr>
        <w:t xml:space="preserve"> je předmětem tolika vtipů, že televizní pořad "Právo v L. A." zpodobňuje boháče z přímé reklamní pošty Davida jako malého, plešatého, silně neotesaného a stále nudného člověka</w:t>
      </w:r>
      <w:r>
        <w:t xml:space="preserve">. </w:t>
      </w:r>
      <w:r>
        <w:rPr>
          <w:color w:val="9F6551"/>
        </w:rPr>
        <w:t>To, že podniky vyhazují nevyžádanou reklamní poštu, je "</w:t>
      </w:r>
      <w:r>
        <w:rPr>
          <w:color w:val="BCFEC6"/>
        </w:rPr>
        <w:t>běžně známý problém</w:t>
      </w:r>
      <w:r>
        <w:rPr>
          <w:color w:val="9F6551"/>
        </w:rPr>
        <w:t xml:space="preserve"> a roste s tím, jak se </w:t>
      </w:r>
      <w:r>
        <w:rPr>
          <w:color w:val="932C70"/>
        </w:rPr>
        <w:t>společnosti</w:t>
      </w:r>
      <w:r>
        <w:rPr>
          <w:color w:val="9F6551"/>
        </w:rPr>
        <w:t xml:space="preserve"> pokoušejí prosadit snížení rozpočtu přes správní radu" až po úroveň podatelny</w:t>
      </w:r>
      <w:r>
        <w:t xml:space="preserve">, říká Stephen Belth, cenový konzultant a předseda mezifiremní rady </w:t>
      </w:r>
      <w:r>
        <w:rPr>
          <w:color w:val="000D2C"/>
        </w:rPr>
        <w:t>Asociace přímého marketingu</w:t>
      </w:r>
      <w:r>
        <w:t xml:space="preserve">. "Ale je </w:t>
      </w:r>
      <w:r>
        <w:rPr>
          <w:color w:val="9F6551"/>
        </w:rPr>
        <w:t>to</w:t>
      </w:r>
      <w:r>
        <w:t xml:space="preserve"> jako podřezávat si pod sebou větev, protože </w:t>
      </w:r>
      <w:r>
        <w:rPr>
          <w:color w:val="2B1B04"/>
        </w:rPr>
        <w:t>všechny tyto společnosti</w:t>
      </w:r>
      <w:r>
        <w:t xml:space="preserve"> přímý marketing využívají." Spočítat </w:t>
      </w:r>
      <w:r>
        <w:rPr>
          <w:color w:val="B5AFC4"/>
        </w:rPr>
        <w:t xml:space="preserve">společnosti, </w:t>
      </w:r>
      <w:r>
        <w:rPr>
          <w:color w:val="D4C67A"/>
        </w:rPr>
        <w:t>které</w:t>
      </w:r>
      <w:r>
        <w:rPr>
          <w:color w:val="AE7AA1"/>
        </w:rPr>
        <w:t xml:space="preserve"> nevyžádanou reklamní poštu vyhazují</w:t>
      </w:r>
      <w:r>
        <w:t xml:space="preserve">, je téměř nemožné, protože k tomuto rozhodnutí obvykle dochází v podatelně - a ne v zasedací místnosti. A </w:t>
      </w:r>
      <w:r>
        <w:rPr>
          <w:color w:val="C2A393"/>
        </w:rPr>
        <w:t>metody</w:t>
      </w:r>
      <w:r>
        <w:t xml:space="preserve"> se často různí místo od místa dokonce v rámci jedné společnosti. Zdá se však, že </w:t>
      </w:r>
      <w:r>
        <w:rPr>
          <w:color w:val="0232FD"/>
        </w:rPr>
        <w:t xml:space="preserve">vedoucí pracovníci </w:t>
      </w:r>
      <w:r>
        <w:rPr>
          <w:color w:val="6A3A35"/>
        </w:rPr>
        <w:t>v tomto odvětví</w:t>
      </w:r>
      <w:r>
        <w:t xml:space="preserve"> mimořádně tíhnou k vyhazování letáků adresovaných pracovním funkcím spíše než těch adresovaných konkrétním lidem. </w:t>
      </w:r>
      <w:r>
        <w:rPr>
          <w:color w:val="BA6801"/>
        </w:rPr>
        <w:t xml:space="preserve">Provoz </w:t>
      </w:r>
      <w:r>
        <w:rPr>
          <w:color w:val="168E5C"/>
        </w:rPr>
        <w:t xml:space="preserve">společnosti Motorola </w:t>
      </w:r>
      <w:r>
        <w:rPr>
          <w:color w:val="16C0D0"/>
        </w:rPr>
        <w:t>v Austinu</w:t>
      </w:r>
      <w:r>
        <w:t xml:space="preserve"> byl jeden z prvních, </w:t>
      </w:r>
      <w:r>
        <w:rPr>
          <w:color w:val="C62100"/>
        </w:rPr>
        <w:t>které</w:t>
      </w:r>
      <w:r>
        <w:t xml:space="preserve"> ztratily trpělivost, když se před několika lety rozhodl vyhodit </w:t>
      </w:r>
      <w:r>
        <w:rPr>
          <w:color w:val="014347"/>
        </w:rPr>
        <w:t xml:space="preserve">veškerou hromadnou poštu, </w:t>
      </w:r>
      <w:r>
        <w:rPr>
          <w:color w:val="233809"/>
        </w:rPr>
        <w:t>která</w:t>
      </w:r>
      <w:r>
        <w:rPr>
          <w:color w:val="014347"/>
        </w:rPr>
        <w:t xml:space="preserve"> není adresována jednotlivcům</w:t>
      </w:r>
      <w:r>
        <w:t xml:space="preserve">. </w:t>
      </w:r>
      <w:r>
        <w:rPr>
          <w:color w:val="42083B"/>
        </w:rPr>
        <w:t>Časopisy</w:t>
      </w:r>
      <w:r>
        <w:t xml:space="preserve"> se nedoručují vůbec, ani když je </w:t>
      </w:r>
      <w:r>
        <w:rPr>
          <w:color w:val="42083B"/>
        </w:rPr>
        <w:t>na nich</w:t>
      </w:r>
      <w:r>
        <w:t xml:space="preserve"> uvedeno jméno jednotlivce, přičemž </w:t>
      </w:r>
      <w:r>
        <w:rPr>
          <w:color w:val="82785D"/>
        </w:rPr>
        <w:t xml:space="preserve">zaměstnanci, </w:t>
      </w:r>
      <w:r>
        <w:rPr>
          <w:color w:val="023087"/>
        </w:rPr>
        <w:t>kteří</w:t>
      </w:r>
      <w:r>
        <w:rPr>
          <w:color w:val="82785D"/>
        </w:rPr>
        <w:t xml:space="preserve"> </w:t>
      </w:r>
      <w:r>
        <w:rPr>
          <w:color w:val="B7DAD2"/>
        </w:rPr>
        <w:t>své</w:t>
      </w:r>
      <w:r>
        <w:rPr>
          <w:color w:val="196956"/>
        </w:rPr>
        <w:t xml:space="preserve"> časopisy</w:t>
      </w:r>
      <w:r>
        <w:rPr>
          <w:color w:val="82785D"/>
        </w:rPr>
        <w:t xml:space="preserve"> chtějí</w:t>
      </w:r>
      <w:r>
        <w:t xml:space="preserve">, </w:t>
      </w:r>
      <w:r>
        <w:rPr>
          <w:color w:val="82785D"/>
        </w:rPr>
        <w:t>si</w:t>
      </w:r>
      <w:r>
        <w:t xml:space="preserve"> </w:t>
      </w:r>
      <w:r>
        <w:rPr>
          <w:color w:val="8C41BB"/>
        </w:rPr>
        <w:t>je</w:t>
      </w:r>
      <w:r>
        <w:t xml:space="preserve"> musí vyzvednout v podatelně nebo ve firemní knihovně - a je </w:t>
      </w:r>
      <w:r>
        <w:rPr>
          <w:color w:val="82785D"/>
        </w:rPr>
        <w:t>jim</w:t>
      </w:r>
      <w:r>
        <w:t xml:space="preserve"> řečeno, aby </w:t>
      </w:r>
      <w:r>
        <w:rPr>
          <w:color w:val="82785D"/>
        </w:rPr>
        <w:t>si</w:t>
      </w:r>
      <w:r>
        <w:t xml:space="preserve"> předplatné změnili na </w:t>
      </w:r>
      <w:r>
        <w:rPr>
          <w:color w:val="82785D"/>
        </w:rPr>
        <w:t>svoji</w:t>
      </w:r>
      <w:r>
        <w:t xml:space="preserve"> domácí adresu. Naopak </w:t>
      </w:r>
      <w:r>
        <w:rPr>
          <w:color w:val="ECEDFE"/>
        </w:rPr>
        <w:t>ve</w:t>
      </w:r>
      <w:r>
        <w:t xml:space="preserve"> </w:t>
      </w:r>
      <w:r>
        <w:rPr>
          <w:color w:val="2B2D32"/>
        </w:rPr>
        <w:t>společnosti Air Products</w:t>
      </w:r>
      <w:r>
        <w:t xml:space="preserve"> </w:t>
      </w:r>
      <w:r>
        <w:rPr>
          <w:color w:val="94C661"/>
        </w:rPr>
        <w:t>zaměstnanci podatelny</w:t>
      </w:r>
      <w:r>
        <w:t xml:space="preserve"> </w:t>
      </w:r>
      <w:r>
        <w:rPr>
          <w:color w:val="F8907D"/>
        </w:rPr>
        <w:t>nevyžádanou reklamní poštu</w:t>
      </w:r>
      <w:r>
        <w:t xml:space="preserve"> otevírají a často </w:t>
      </w:r>
      <w:r>
        <w:rPr>
          <w:color w:val="F8907D"/>
        </w:rPr>
        <w:t>ji</w:t>
      </w:r>
      <w:r>
        <w:t xml:space="preserve"> vyhazují - i když je adresována jednotlivci. "Pokud dostanou </w:t>
      </w:r>
      <w:r>
        <w:rPr>
          <w:color w:val="895E6B"/>
        </w:rPr>
        <w:t>50 balíčků něčeho</w:t>
      </w:r>
      <w:r>
        <w:t xml:space="preserve">, otevřou jeden, zjistí, co </w:t>
      </w:r>
      <w:r>
        <w:rPr>
          <w:color w:val="895E6B"/>
        </w:rPr>
        <w:t>to</w:t>
      </w:r>
      <w:r>
        <w:t xml:space="preserve"> je, 48 </w:t>
      </w:r>
      <w:r>
        <w:rPr>
          <w:color w:val="895E6B"/>
        </w:rPr>
        <w:t>z nich</w:t>
      </w:r>
      <w:r>
        <w:t xml:space="preserve"> zahodí a dva pošlou </w:t>
      </w:r>
      <w:r>
        <w:rPr>
          <w:color w:val="788E95"/>
        </w:rPr>
        <w:t xml:space="preserve">lidem nebo oddělením, </w:t>
      </w:r>
      <w:r>
        <w:rPr>
          <w:color w:val="FB6AB8"/>
        </w:rPr>
        <w:t>o nichž</w:t>
      </w:r>
      <w:r>
        <w:rPr>
          <w:color w:val="788E95"/>
        </w:rPr>
        <w:t xml:space="preserve"> si myslí, že </w:t>
      </w:r>
      <w:r>
        <w:rPr>
          <w:color w:val="FB6AB8"/>
        </w:rPr>
        <w:t>jim</w:t>
      </w:r>
      <w:r>
        <w:rPr>
          <w:color w:val="788E95"/>
        </w:rPr>
        <w:t xml:space="preserve"> patří</w:t>
      </w:r>
      <w:r>
        <w:t xml:space="preserve">," říká mluvčí. Pracovníci přímého marketingu se zvlášť polekali, když do boje s nevyžádanou reklamní poštou vstoupila </w:t>
      </w:r>
      <w:r>
        <w:rPr>
          <w:color w:val="703B01"/>
        </w:rPr>
        <w:t xml:space="preserve">společnost General Motors - jedna </w:t>
      </w:r>
      <w:r>
        <w:rPr>
          <w:color w:val="576094"/>
        </w:rPr>
        <w:t xml:space="preserve">z největších společností </w:t>
      </w:r>
      <w:r>
        <w:rPr>
          <w:color w:val="DB1474"/>
        </w:rPr>
        <w:t>v zemi</w:t>
      </w:r>
      <w:r>
        <w:rPr>
          <w:color w:val="576094"/>
        </w:rPr>
        <w:t xml:space="preserve">, </w:t>
      </w:r>
      <w:r>
        <w:rPr>
          <w:color w:val="8489AE"/>
        </w:rPr>
        <w:t>která</w:t>
      </w:r>
      <w:r>
        <w:rPr>
          <w:color w:val="576094"/>
        </w:rPr>
        <w:t xml:space="preserve"> sama reklamní poštu zširoka využívá</w:t>
      </w:r>
      <w:r>
        <w:t xml:space="preserve">. Od 1. března přestala </w:t>
      </w:r>
      <w:r>
        <w:rPr>
          <w:color w:val="860E04"/>
        </w:rPr>
        <w:t>její</w:t>
      </w:r>
      <w:r>
        <w:rPr>
          <w:color w:val="FBC206"/>
        </w:rPr>
        <w:t xml:space="preserve"> pobočka </w:t>
      </w:r>
      <w:r>
        <w:rPr>
          <w:color w:val="6EAB9B"/>
        </w:rPr>
        <w:t>v městě Flint</w:t>
      </w:r>
      <w:r>
        <w:rPr>
          <w:color w:val="FBC206"/>
        </w:rPr>
        <w:t xml:space="preserve">, </w:t>
      </w:r>
      <w:r>
        <w:rPr>
          <w:color w:val="F2CDFE"/>
        </w:rPr>
        <w:t>která</w:t>
      </w:r>
      <w:r>
        <w:rPr>
          <w:color w:val="FBC206"/>
        </w:rPr>
        <w:t xml:space="preserve"> má asi 2500 zaměstnanců</w:t>
      </w:r>
      <w:r>
        <w:t xml:space="preserve">, doručovat </w:t>
      </w:r>
      <w:r>
        <w:rPr>
          <w:color w:val="645341"/>
        </w:rPr>
        <w:t>hromadnou poštu a nepředplacené časopisy</w:t>
      </w:r>
      <w:r>
        <w:t xml:space="preserve">. </w:t>
      </w:r>
      <w:r>
        <w:rPr>
          <w:color w:val="760035"/>
        </w:rPr>
        <w:t>Zaměstnancům</w:t>
      </w:r>
      <w:r>
        <w:t xml:space="preserve"> bylo řečeno, že pokud </w:t>
      </w:r>
      <w:r>
        <w:rPr>
          <w:color w:val="645341"/>
        </w:rPr>
        <w:t>tyto zásilky</w:t>
      </w:r>
      <w:r>
        <w:t xml:space="preserve"> opravdu chtějí, budou </w:t>
      </w:r>
      <w:r>
        <w:rPr>
          <w:color w:val="760035"/>
        </w:rPr>
        <w:t>si</w:t>
      </w:r>
      <w:r>
        <w:t xml:space="preserve"> </w:t>
      </w:r>
      <w:r>
        <w:rPr>
          <w:color w:val="645341"/>
        </w:rPr>
        <w:t>je</w:t>
      </w:r>
      <w:r>
        <w:t xml:space="preserve"> muset nechat </w:t>
      </w:r>
      <w:r>
        <w:rPr>
          <w:color w:val="647A41"/>
        </w:rPr>
        <w:t>namísto toho</w:t>
      </w:r>
      <w:r>
        <w:t xml:space="preserve"> posílat domů. Důvod: přetížení, zejména nepředplacenými časopisy. </w:t>
      </w:r>
      <w:r>
        <w:rPr>
          <w:color w:val="496E76"/>
        </w:rPr>
        <w:t>Vedoucí pracovníci poštovní reklamy</w:t>
      </w:r>
      <w:r>
        <w:t xml:space="preserve"> vidí v postoji </w:t>
      </w:r>
      <w:r>
        <w:rPr>
          <w:color w:val="703B01"/>
        </w:rPr>
        <w:t>společnosti GM</w:t>
      </w:r>
      <w:r>
        <w:t xml:space="preserve"> </w:t>
      </w:r>
      <w:r>
        <w:rPr>
          <w:color w:val="E3F894"/>
        </w:rPr>
        <w:t>zlé znamení</w:t>
      </w:r>
      <w:r>
        <w:t xml:space="preserve"> - i když </w:t>
      </w:r>
      <w:r>
        <w:rPr>
          <w:color w:val="496E76"/>
        </w:rPr>
        <w:t>si</w:t>
      </w:r>
      <w:r>
        <w:t xml:space="preserve"> </w:t>
      </w:r>
      <w:r>
        <w:rPr>
          <w:color w:val="E3F894"/>
        </w:rPr>
        <w:t>jej</w:t>
      </w:r>
      <w:r>
        <w:t xml:space="preserve"> </w:t>
      </w:r>
      <w:r>
        <w:rPr>
          <w:color w:val="496E76"/>
        </w:rPr>
        <w:t>tito králové nevyžádané reklamní pošty</w:t>
      </w:r>
      <w:r>
        <w:t xml:space="preserve"> přivodili sami. "</w:t>
      </w:r>
      <w:r>
        <w:rPr>
          <w:color w:val="F9D7CD"/>
        </w:rPr>
        <w:t xml:space="preserve">Proč by se </w:t>
      </w:r>
      <w:r>
        <w:rPr>
          <w:color w:val="876128"/>
        </w:rPr>
        <w:t>všichni</w:t>
      </w:r>
      <w:r>
        <w:rPr>
          <w:color w:val="F9D7CD"/>
        </w:rPr>
        <w:t xml:space="preserve"> chtěli apriorně uzavřít (před reklamní poštou</w:t>
      </w:r>
      <w:r>
        <w:t xml:space="preserve">), </w:t>
      </w:r>
      <w:r>
        <w:rPr>
          <w:color w:val="F9D7CD"/>
        </w:rPr>
        <w:t>to</w:t>
      </w:r>
      <w:r>
        <w:t xml:space="preserve"> nedává smysl," říká Michael Bronner </w:t>
      </w:r>
      <w:r>
        <w:rPr>
          <w:color w:val="A1A711"/>
        </w:rPr>
        <w:t>ze společnosti Bronner Slosberg Associates</w:t>
      </w:r>
      <w:r>
        <w:t xml:space="preserve">, </w:t>
      </w:r>
      <w:r>
        <w:rPr>
          <w:color w:val="A1A711"/>
        </w:rPr>
        <w:t>což</w:t>
      </w:r>
      <w:r>
        <w:t xml:space="preserve"> je bostonská firma specializující se na přímou poštovní reklamu. "</w:t>
      </w:r>
      <w:r>
        <w:rPr>
          <w:color w:val="F9D7CD"/>
        </w:rPr>
        <w:t>To</w:t>
      </w:r>
      <w:r>
        <w:t xml:space="preserve"> zavání sledováním ve stylu Velkého bratra. </w:t>
      </w:r>
      <w:r>
        <w:rPr>
          <w:color w:val="01FB92"/>
        </w:rPr>
        <w:t>Oni</w:t>
      </w:r>
      <w:r>
        <w:t xml:space="preserve"> budou rozhodovat, co </w:t>
      </w:r>
      <w:r>
        <w:rPr>
          <w:color w:val="01FB92"/>
        </w:rPr>
        <w:t>jejich</w:t>
      </w:r>
      <w:r>
        <w:t xml:space="preserve"> zaměstnanci mohou a co nemohou číst." </w:t>
      </w:r>
      <w:r>
        <w:rPr>
          <w:color w:val="F9D7CD"/>
        </w:rPr>
        <w:t>Tento postup</w:t>
      </w:r>
      <w:r>
        <w:t xml:space="preserve"> je ale ve většině případů legální. Jack Ellis, inspektor pošty USA v New Yorku, tvrdí, že </w:t>
      </w:r>
      <w:r>
        <w:rPr>
          <w:color w:val="FD0F31"/>
        </w:rPr>
        <w:t>Poštovní služba</w:t>
      </w:r>
      <w:r>
        <w:t xml:space="preserve"> odpovídá pouze za to, že </w:t>
      </w:r>
      <w:r>
        <w:rPr>
          <w:color w:val="BE8485"/>
        </w:rPr>
        <w:t>poštu</w:t>
      </w:r>
      <w:r>
        <w:t xml:space="preserve"> doručí na podatelnu, a když už je tam, může si </w:t>
      </w:r>
      <w:r>
        <w:rPr>
          <w:color w:val="BE8485"/>
        </w:rPr>
        <w:t>s ní</w:t>
      </w:r>
      <w:r>
        <w:t xml:space="preserve"> </w:t>
      </w:r>
      <w:r>
        <w:rPr>
          <w:color w:val="C660FB"/>
        </w:rPr>
        <w:t>společnost</w:t>
      </w:r>
      <w:r>
        <w:t xml:space="preserve"> dělat, co chce. </w:t>
      </w:r>
      <w:r>
        <w:rPr>
          <w:color w:val="120104"/>
        </w:rPr>
        <w:t xml:space="preserve">Giganti </w:t>
      </w:r>
      <w:r>
        <w:rPr>
          <w:color w:val="D48958"/>
        </w:rPr>
        <w:t>nevyžádané poštovní reklamy</w:t>
      </w:r>
      <w:r>
        <w:rPr>
          <w:color w:val="120104"/>
        </w:rPr>
        <w:t>, jako vždy optimističtí</w:t>
      </w:r>
      <w:r>
        <w:t xml:space="preserve">, hledají způsoby, jak </w:t>
      </w:r>
      <w:r>
        <w:rPr>
          <w:color w:val="F9D7CD"/>
        </w:rPr>
        <w:t>problém</w:t>
      </w:r>
      <w:r>
        <w:t xml:space="preserve"> obejít. Říkají, že </w:t>
      </w:r>
      <w:r>
        <w:rPr>
          <w:color w:val="F9D7CD"/>
        </w:rPr>
        <w:t>to</w:t>
      </w:r>
      <w:r>
        <w:t xml:space="preserve"> na množství odpovědí dosud nemělo žádný významný vliv. A než mít bude, snaží se na prvním místě omezit </w:t>
      </w:r>
      <w:r>
        <w:rPr>
          <w:color w:val="05AEE8"/>
        </w:rPr>
        <w:t xml:space="preserve">zmatek, </w:t>
      </w:r>
      <w:r>
        <w:rPr>
          <w:color w:val="C3C1BE"/>
        </w:rPr>
        <w:t>který</w:t>
      </w:r>
      <w:r>
        <w:rPr>
          <w:color w:val="05AEE8"/>
        </w:rPr>
        <w:t xml:space="preserve"> ta situace vyvolala</w:t>
      </w:r>
      <w:r>
        <w:t xml:space="preserve">. </w:t>
      </w:r>
      <w:r>
        <w:rPr>
          <w:color w:val="9F98F8"/>
        </w:rPr>
        <w:t>Odvětví</w:t>
      </w:r>
      <w:r>
        <w:rPr>
          <w:color w:val="1167D9"/>
        </w:rPr>
        <w:t xml:space="preserve"> se kromě jiného snaží poskytnout standardizované seznamy firem</w:t>
      </w:r>
      <w:r>
        <w:t xml:space="preserve">, </w:t>
      </w:r>
      <w:r>
        <w:rPr>
          <w:color w:val="1167D9"/>
        </w:rPr>
        <w:t>což</w:t>
      </w:r>
      <w:r>
        <w:t xml:space="preserve"> omezí duplikace. "Budeme muset posílat o mnoho méně a o mnoho chytřeji," říká Jack Miller, prezident </w:t>
      </w:r>
      <w:r>
        <w:rPr>
          <w:color w:val="D19012"/>
        </w:rPr>
        <w:t xml:space="preserve">společnosti Quill Corp., mezifiremní zásilkové služby se sídlem ve městě Lincolnshire v </w:t>
      </w:r>
      <w:r>
        <w:rPr>
          <w:color w:val="B7D802"/>
        </w:rPr>
        <w:t>Illinois</w:t>
      </w:r>
      <w:r>
        <w:t xml:space="preserve">. Ale když bude </w:t>
      </w:r>
      <w:r>
        <w:rPr>
          <w:color w:val="826392"/>
        </w:rPr>
        <w:t>pošta</w:t>
      </w:r>
      <w:r>
        <w:t xml:space="preserve"> stejně končit v odpadcích, potom posílání méně a chytřeji zas příliš nepomůže. Nová kampaň </w:t>
      </w:r>
      <w:r>
        <w:rPr>
          <w:color w:val="5E7A6A"/>
        </w:rPr>
        <w:t>společnosti Hyundai</w:t>
      </w:r>
      <w:r>
        <w:t xml:space="preserve"> </w:t>
      </w:r>
      <w:r>
        <w:rPr>
          <w:color w:val="5E7A6A"/>
        </w:rPr>
        <w:t xml:space="preserve">Společnost Hyundai Motor America, </w:t>
      </w:r>
      <w:r>
        <w:rPr>
          <w:color w:val="B29869"/>
        </w:rPr>
        <w:t>která</w:t>
      </w:r>
      <w:r>
        <w:rPr>
          <w:color w:val="5E7A6A"/>
        </w:rPr>
        <w:t xml:space="preserve"> bojuje se stížnostmi na kvalitu, klesajícím obratem a zmatkem v řízení</w:t>
      </w:r>
      <w:r>
        <w:t xml:space="preserve">, včera odhalila </w:t>
      </w:r>
      <w:r>
        <w:rPr>
          <w:color w:val="1D0051"/>
        </w:rPr>
        <w:t>svoji</w:t>
      </w:r>
      <w:r>
        <w:rPr>
          <w:color w:val="8BE7FC"/>
        </w:rPr>
        <w:t xml:space="preserve"> reklamní strategii pro rok 1990 pod názvem "Máme větší smysl než kdy jindy</w:t>
      </w:r>
      <w:r>
        <w:t xml:space="preserve">". </w:t>
      </w:r>
      <w:r>
        <w:rPr>
          <w:color w:val="8BE7FC"/>
        </w:rPr>
        <w:t xml:space="preserve">Tato reklamní kampaň, </w:t>
      </w:r>
      <w:r>
        <w:rPr>
          <w:color w:val="76E0C1"/>
        </w:rPr>
        <w:t>kterou</w:t>
      </w:r>
      <w:r>
        <w:rPr>
          <w:color w:val="8BE7FC"/>
        </w:rPr>
        <w:t xml:space="preserve"> vytvořila agentura Saatchi &amp; Saatchi's Backer Spielvogel Bates</w:t>
      </w:r>
      <w:r>
        <w:t xml:space="preserve">, je rozšířením </w:t>
      </w:r>
      <w:r>
        <w:rPr>
          <w:color w:val="BACFA7"/>
        </w:rPr>
        <w:t xml:space="preserve">kampaně </w:t>
      </w:r>
      <w:r>
        <w:rPr>
          <w:color w:val="11BA09"/>
        </w:rPr>
        <w:t>automobilové společnosti</w:t>
      </w:r>
      <w:r>
        <w:rPr>
          <w:color w:val="BACFA7"/>
        </w:rPr>
        <w:t xml:space="preserve"> "</w:t>
      </w:r>
      <w:r>
        <w:rPr>
          <w:color w:val="462C36"/>
        </w:rPr>
        <w:t xml:space="preserve">Auta, </w:t>
      </w:r>
      <w:r>
        <w:rPr>
          <w:color w:val="65407D"/>
        </w:rPr>
        <w:t>která</w:t>
      </w:r>
      <w:r>
        <w:rPr>
          <w:color w:val="462C36"/>
        </w:rPr>
        <w:t xml:space="preserve"> mají smysl</w:t>
      </w:r>
      <w:r>
        <w:rPr>
          <w:color w:val="BACFA7"/>
        </w:rPr>
        <w:t xml:space="preserve">", </w:t>
      </w:r>
      <w:r>
        <w:rPr>
          <w:color w:val="491803"/>
        </w:rPr>
        <w:t>jež</w:t>
      </w:r>
      <w:r>
        <w:rPr>
          <w:color w:val="BACFA7"/>
        </w:rPr>
        <w:t xml:space="preserve"> zdůrazňuje cenovou dostupnost</w:t>
      </w:r>
      <w:r>
        <w:t xml:space="preserve">. </w:t>
      </w:r>
      <w:r>
        <w:rPr>
          <w:color w:val="F5D2A8"/>
        </w:rPr>
        <w:t xml:space="preserve">Televizní reklamy propagující nový model V-6 Sonata a </w:t>
      </w:r>
      <w:r>
        <w:rPr>
          <w:color w:val="03422C"/>
        </w:rPr>
        <w:t xml:space="preserve">vylepšený malý dvoudveřový model Excel </w:t>
      </w:r>
      <w:r>
        <w:rPr>
          <w:color w:val="72A46E"/>
        </w:rPr>
        <w:t>této společnosti</w:t>
      </w:r>
      <w:r>
        <w:t xml:space="preserve"> se začnou objevovat v pondělí. Jeden záběr zobrazuje </w:t>
      </w:r>
      <w:r>
        <w:rPr>
          <w:color w:val="128EAC"/>
        </w:rPr>
        <w:t>model Sonata</w:t>
      </w:r>
      <w:r>
        <w:t xml:space="preserve"> </w:t>
      </w:r>
      <w:r>
        <w:rPr>
          <w:color w:val="47545E"/>
        </w:rPr>
        <w:t>vedle konkurenčního středně velkého auta</w:t>
      </w:r>
      <w:r>
        <w:t xml:space="preserve"> a </w:t>
      </w:r>
      <w:r>
        <w:rPr>
          <w:color w:val="B95C69"/>
        </w:rPr>
        <w:t>hlasatel</w:t>
      </w:r>
      <w:r>
        <w:t xml:space="preserve"> říká: "Poslechněte si, co říkají o vozech Hyundai Sonata." Jak </w:t>
      </w:r>
      <w:r>
        <w:rPr>
          <w:color w:val="B95C69"/>
        </w:rPr>
        <w:t>hlasatel</w:t>
      </w:r>
      <w:r>
        <w:t xml:space="preserve"> předčítá příznivé komentáře </w:t>
      </w:r>
      <w:r>
        <w:rPr>
          <w:color w:val="128EAC"/>
        </w:rPr>
        <w:t>o modelu z časopisů Motor Trend a Road &amp; Track</w:t>
      </w:r>
      <w:r>
        <w:t xml:space="preserve">, </w:t>
      </w:r>
      <w:r>
        <w:rPr>
          <w:color w:val="47545E"/>
        </w:rPr>
        <w:t>to druhé auto, bílé</w:t>
      </w:r>
      <w:r>
        <w:t xml:space="preserve">, pomalu zezelená. "Nelze se divit, že je konkurence zelená závistí," říká </w:t>
      </w:r>
      <w:r>
        <w:rPr>
          <w:color w:val="5E7A6A"/>
        </w:rPr>
        <w:t>inzerent</w:t>
      </w:r>
      <w:r>
        <w:t xml:space="preserve">. Reklamní sdělení.... AKVIZICE: </w:t>
      </w:r>
      <w:r>
        <w:rPr>
          <w:color w:val="A14D12"/>
        </w:rPr>
        <w:t xml:space="preserve">Společnost EWDB, </w:t>
      </w:r>
      <w:r>
        <w:rPr>
          <w:color w:val="C4C8FA"/>
        </w:rPr>
        <w:t>která</w:t>
      </w:r>
      <w:r>
        <w:rPr>
          <w:color w:val="A14D12"/>
        </w:rPr>
        <w:t xml:space="preserve"> vznikla sloučením </w:t>
      </w:r>
      <w:r>
        <w:rPr>
          <w:color w:val="372A55"/>
        </w:rPr>
        <w:t>společností Eurocom a Della Femina McNamee WCRS</w:t>
      </w:r>
      <w:r>
        <w:t xml:space="preserve">, uvedla, že souhlasila s nákupem barcelonské agentury Vizeversa. Podmínky nebyly zveřejněny. PRÁZDNINOVÉ REKLAMY: </w:t>
      </w:r>
      <w:r>
        <w:rPr>
          <w:color w:val="3F3610"/>
        </w:rPr>
        <w:t>Společnost Seagram</w:t>
      </w:r>
      <w:r>
        <w:t xml:space="preserve"> v prosincových časopisech propagujících </w:t>
      </w:r>
      <w:r>
        <w:rPr>
          <w:color w:val="3F3610"/>
        </w:rPr>
        <w:t>její</w:t>
      </w:r>
      <w:r>
        <w:t xml:space="preserve"> výrobky </w:t>
      </w:r>
      <w:r>
        <w:rPr>
          <w:color w:val="D3A2C6"/>
        </w:rPr>
        <w:t>značky Chivas Regal</w:t>
      </w:r>
      <w:r>
        <w:t xml:space="preserve"> a Crown Royal uveřejní </w:t>
      </w:r>
      <w:r>
        <w:rPr>
          <w:color w:val="719FFA"/>
        </w:rPr>
        <w:t>dvě interaktivní reklamy</w:t>
      </w:r>
      <w:r>
        <w:t xml:space="preserve">. Reklama </w:t>
      </w:r>
      <w:r>
        <w:rPr>
          <w:color w:val="0D841A"/>
        </w:rPr>
        <w:t xml:space="preserve">na výrobek </w:t>
      </w:r>
      <w:r>
        <w:rPr>
          <w:color w:val="4C5B32"/>
        </w:rPr>
        <w:t>značky Chivas</w:t>
      </w:r>
      <w:r>
        <w:t xml:space="preserve"> ukazuje - pomocí řady vstupů - divoké reakce </w:t>
      </w:r>
      <w:r>
        <w:rPr>
          <w:color w:val="9DB3B7"/>
        </w:rPr>
        <w:t>údržbáře bazénů, zahradníka a dalších</w:t>
      </w:r>
      <w:r>
        <w:t xml:space="preserve">, pokud nedostanou </w:t>
      </w:r>
      <w:r>
        <w:rPr>
          <w:color w:val="0D841A"/>
        </w:rPr>
        <w:t>výrobek Chivas</w:t>
      </w:r>
      <w:r>
        <w:t xml:space="preserve"> k Vánocům. Třístránková reklama na výrobek Crown Royal zobrazuje </w:t>
      </w:r>
      <w:r>
        <w:rPr>
          <w:color w:val="B14F8F"/>
        </w:rPr>
        <w:t>černobílou fotografii nudící se prázdninové party</w:t>
      </w:r>
      <w:r>
        <w:t xml:space="preserve"> - a sadu </w:t>
      </w:r>
      <w:r>
        <w:rPr>
          <w:color w:val="747103"/>
        </w:rPr>
        <w:t xml:space="preserve">barevných nálepek, </w:t>
      </w:r>
      <w:r>
        <w:rPr>
          <w:color w:val="9F816D"/>
        </w:rPr>
        <w:t>kterými</w:t>
      </w:r>
      <w:r>
        <w:rPr>
          <w:color w:val="747103"/>
        </w:rPr>
        <w:t xml:space="preserve"> </w:t>
      </w:r>
      <w:r>
        <w:rPr>
          <w:color w:val="D26A5B"/>
        </w:rPr>
        <w:t>ji</w:t>
      </w:r>
      <w:r>
        <w:rPr>
          <w:color w:val="747103"/>
        </w:rPr>
        <w:t xml:space="preserve"> mohou čtenáři vyzdobit</w:t>
      </w:r>
      <w:r>
        <w:t xml:space="preserve">. </w:t>
      </w:r>
      <w:r>
        <w:rPr>
          <w:color w:val="719FFA"/>
        </w:rPr>
        <w:t>Obě reklamy</w:t>
      </w:r>
      <w:r>
        <w:t xml:space="preserve"> navrhla agentura DDB Needham společnosti Omnicon.</w:t>
      </w:r>
    </w:p>
    <w:p>
      <w:r>
        <w:rPr>
          <w:b/>
        </w:rPr>
        <w:t>Document number 692</w:t>
      </w:r>
    </w:p>
    <w:p>
      <w:r>
        <w:rPr>
          <w:b/>
        </w:rPr>
        <w:t>Document identifier: wsj0990-001</w:t>
      </w:r>
    </w:p>
    <w:p>
      <w:r>
        <w:rPr>
          <w:color w:val="310106"/>
        </w:rPr>
        <w:t xml:space="preserve">Demokraté </w:t>
      </w:r>
      <w:r>
        <w:rPr>
          <w:color w:val="04640D"/>
        </w:rPr>
        <w:t>v Senátu</w:t>
      </w:r>
      <w:r>
        <w:rPr>
          <w:color w:val="310106"/>
        </w:rPr>
        <w:t xml:space="preserve">, </w:t>
      </w:r>
      <w:r>
        <w:rPr>
          <w:color w:val="FEFB0A"/>
        </w:rPr>
        <w:t>kteří</w:t>
      </w:r>
      <w:r>
        <w:rPr>
          <w:color w:val="310106"/>
        </w:rPr>
        <w:t xml:space="preserve"> podporují snížení daně z kapitálových zisků</w:t>
      </w:r>
      <w:r>
        <w:t xml:space="preserve">, nejsou připraveni postavit se </w:t>
      </w:r>
      <w:r>
        <w:rPr>
          <w:color w:val="FB5514"/>
        </w:rPr>
        <w:t>za hlavní senátní návrh</w:t>
      </w:r>
      <w:r>
        <w:t xml:space="preserve">. </w:t>
      </w:r>
      <w:r>
        <w:rPr>
          <w:color w:val="310106"/>
        </w:rPr>
        <w:t>Jejich</w:t>
      </w:r>
      <w:r>
        <w:t xml:space="preserve"> váhavost ohledně podpory </w:t>
      </w:r>
      <w:r>
        <w:rPr>
          <w:color w:val="FB5514"/>
        </w:rPr>
        <w:t>návrhu</w:t>
      </w:r>
      <w:r>
        <w:t xml:space="preserve"> znamená další těžkou ránu </w:t>
      </w:r>
      <w:r>
        <w:rPr>
          <w:color w:val="E115C0"/>
        </w:rPr>
        <w:t xml:space="preserve">pro snížení daně z kapitálových zisků, </w:t>
      </w:r>
      <w:r>
        <w:rPr>
          <w:color w:val="00587F"/>
        </w:rPr>
        <w:t>jejíž</w:t>
      </w:r>
      <w:r>
        <w:rPr>
          <w:color w:val="E115C0"/>
        </w:rPr>
        <w:t xml:space="preserve"> existence procházela od začátku </w:t>
      </w:r>
      <w:r>
        <w:rPr>
          <w:color w:val="0BC582"/>
        </w:rPr>
        <w:t>roku</w:t>
      </w:r>
      <w:r>
        <w:rPr>
          <w:color w:val="E115C0"/>
        </w:rPr>
        <w:t xml:space="preserve"> velkými zvraty, když byla považována za zablokovanou, a pak najednou ožila a prošla </w:t>
      </w:r>
      <w:r>
        <w:rPr>
          <w:color w:val="FEB8C8"/>
        </w:rPr>
        <w:t>Sněmovnou</w:t>
      </w:r>
      <w:r>
        <w:t xml:space="preserve">. </w:t>
      </w:r>
      <w:r>
        <w:rPr>
          <w:color w:val="9E8317"/>
        </w:rPr>
        <w:t xml:space="preserve">Senátor za Oregon Bob Packwood, přední člen Republikánské strany </w:t>
      </w:r>
      <w:r>
        <w:rPr>
          <w:color w:val="01190F"/>
        </w:rPr>
        <w:t xml:space="preserve">v senátním Finančním výboru, </w:t>
      </w:r>
      <w:r>
        <w:rPr>
          <w:color w:val="847D81"/>
        </w:rPr>
        <w:t>kde</w:t>
      </w:r>
      <w:r>
        <w:rPr>
          <w:color w:val="01190F"/>
        </w:rPr>
        <w:t xml:space="preserve"> se o daních rozhoduje</w:t>
      </w:r>
      <w:r>
        <w:rPr>
          <w:color w:val="58018B"/>
        </w:rPr>
        <w:t xml:space="preserve">, nicméně </w:t>
      </w:r>
      <w:r>
        <w:rPr>
          <w:color w:val="B70639"/>
        </w:rPr>
        <w:t>včera</w:t>
      </w:r>
      <w:r>
        <w:rPr>
          <w:color w:val="58018B"/>
        </w:rPr>
        <w:t xml:space="preserve"> večer představil </w:t>
      </w:r>
      <w:r>
        <w:rPr>
          <w:color w:val="703B01"/>
        </w:rPr>
        <w:t>svůj</w:t>
      </w:r>
      <w:r>
        <w:rPr>
          <w:color w:val="F7F1DF"/>
        </w:rPr>
        <w:t xml:space="preserve"> návrh</w:t>
      </w:r>
      <w:r>
        <w:rPr>
          <w:color w:val="58018B"/>
        </w:rPr>
        <w:t xml:space="preserve"> coby dodatek k projednávanému opatření schvalujícímu americkou pomoc Polsku a Maďarsku</w:t>
      </w:r>
      <w:r>
        <w:t xml:space="preserve">. </w:t>
      </w:r>
      <w:r>
        <w:rPr>
          <w:color w:val="118B8A"/>
        </w:rPr>
        <w:t>Vůdce senátní většiny George Mitchell (</w:t>
      </w:r>
      <w:r>
        <w:rPr>
          <w:color w:val="4AFEFA"/>
        </w:rPr>
        <w:t>demokrat za Maine</w:t>
      </w:r>
      <w:r>
        <w:t xml:space="preserve">) si byl jistý, že bude mít </w:t>
      </w:r>
      <w:r>
        <w:rPr>
          <w:color w:val="FCB164"/>
        </w:rPr>
        <w:t>dost hlasů</w:t>
      </w:r>
      <w:r>
        <w:t xml:space="preserve">, aby </w:t>
      </w:r>
      <w:r>
        <w:rPr>
          <w:color w:val="58018B"/>
        </w:rPr>
        <w:t>tento manévr</w:t>
      </w:r>
      <w:r>
        <w:t xml:space="preserve"> z procedurálních důvodů zablokoval, a to možná ještě dnes. </w:t>
      </w:r>
      <w:r>
        <w:rPr>
          <w:color w:val="796EE6"/>
        </w:rPr>
        <w:t>Packwood</w:t>
      </w:r>
      <w:r>
        <w:t xml:space="preserve"> ale téměř připustil porážku, když </w:t>
      </w:r>
      <w:r>
        <w:rPr>
          <w:color w:val="118B8A"/>
        </w:rPr>
        <w:t>Mitchellovi</w:t>
      </w:r>
      <w:r>
        <w:t xml:space="preserve"> řekl: "Tuším, že v tomto stadiu </w:t>
      </w:r>
      <w:r>
        <w:rPr>
          <w:color w:val="FCB164"/>
        </w:rPr>
        <w:t>ty hlasy</w:t>
      </w:r>
      <w:r>
        <w:t xml:space="preserve"> mít asi budete." </w:t>
      </w:r>
      <w:r>
        <w:rPr>
          <w:color w:val="000D2C"/>
        </w:rPr>
        <w:t xml:space="preserve">Spor </w:t>
      </w:r>
      <w:r>
        <w:rPr>
          <w:color w:val="53495F"/>
        </w:rPr>
        <w:t>těchto dvou zákonodárců</w:t>
      </w:r>
      <w:r>
        <w:rPr>
          <w:color w:val="000D2C"/>
        </w:rPr>
        <w:t xml:space="preserve"> měl velmi osobní charakter</w:t>
      </w:r>
      <w:r>
        <w:t xml:space="preserve">, </w:t>
      </w:r>
      <w:r>
        <w:rPr>
          <w:color w:val="000D2C"/>
        </w:rPr>
        <w:t>čímž</w:t>
      </w:r>
      <w:r>
        <w:t xml:space="preserve"> porušili obvyklé senátní dekorum. </w:t>
      </w:r>
      <w:r>
        <w:rPr>
          <w:color w:val="F95475"/>
        </w:rPr>
        <w:t>Jejich</w:t>
      </w:r>
      <w:r>
        <w:t xml:space="preserve"> tón byl přátelský, </w:t>
      </w:r>
      <w:r>
        <w:rPr>
          <w:color w:val="796EE6"/>
        </w:rPr>
        <w:t>Packwood</w:t>
      </w:r>
      <w:r>
        <w:t xml:space="preserve"> řekl, že hodlá </w:t>
      </w:r>
      <w:r>
        <w:rPr>
          <w:color w:val="FB5514"/>
        </w:rPr>
        <w:t>návrh</w:t>
      </w:r>
      <w:r>
        <w:t xml:space="preserve"> na budoucích legislativních jednáních přednášet znovu a znovu a </w:t>
      </w:r>
      <w:r>
        <w:rPr>
          <w:color w:val="118B8A"/>
        </w:rPr>
        <w:t>Mitchell</w:t>
      </w:r>
      <w:r>
        <w:t xml:space="preserve"> prohlásil, že </w:t>
      </w:r>
      <w:r>
        <w:rPr>
          <w:color w:val="FB5514"/>
        </w:rPr>
        <w:t>jej</w:t>
      </w:r>
      <w:r>
        <w:t xml:space="preserve"> hodlá procedurálními prostředky znovu a znovu blokovat. Ačkoli se zdá, že </w:t>
      </w:r>
      <w:r>
        <w:rPr>
          <w:color w:val="FB5514"/>
        </w:rPr>
        <w:t xml:space="preserve">návrh, </w:t>
      </w:r>
      <w:r>
        <w:rPr>
          <w:color w:val="61FC03"/>
        </w:rPr>
        <w:t>jehož</w:t>
      </w:r>
      <w:r>
        <w:rPr>
          <w:color w:val="FB5514"/>
        </w:rPr>
        <w:t xml:space="preserve"> autory jsou </w:t>
      </w:r>
      <w:r>
        <w:rPr>
          <w:color w:val="5D9608"/>
        </w:rPr>
        <w:t>Packwood</w:t>
      </w:r>
      <w:r>
        <w:rPr>
          <w:color w:val="DE98FD"/>
        </w:rPr>
        <w:t xml:space="preserve"> a </w:t>
      </w:r>
      <w:r>
        <w:rPr>
          <w:color w:val="98A088"/>
        </w:rPr>
        <w:t>senátor William Roth (</w:t>
      </w:r>
      <w:r>
        <w:rPr>
          <w:color w:val="4F584E"/>
        </w:rPr>
        <w:t>republikán za Delaware</w:t>
      </w:r>
      <w:r>
        <w:t xml:space="preserve">), má mezi republikány obecnou podporu, nemají tolik hlasů, aby mohl projít. A </w:t>
      </w:r>
      <w:r>
        <w:rPr>
          <w:color w:val="248AD0"/>
        </w:rPr>
        <w:t xml:space="preserve">demokraté, </w:t>
      </w:r>
      <w:r>
        <w:rPr>
          <w:color w:val="5C5300"/>
        </w:rPr>
        <w:t>na které</w:t>
      </w:r>
      <w:r>
        <w:rPr>
          <w:color w:val="248AD0"/>
        </w:rPr>
        <w:t xml:space="preserve"> </w:t>
      </w:r>
      <w:r>
        <w:rPr>
          <w:color w:val="5C5300"/>
        </w:rPr>
        <w:t>jejich</w:t>
      </w:r>
      <w:r>
        <w:rPr>
          <w:color w:val="248AD0"/>
        </w:rPr>
        <w:t xml:space="preserve"> vedení stále více tlačí, aby</w:t>
      </w:r>
      <w:r>
        <w:t xml:space="preserve"> </w:t>
      </w:r>
      <w:r>
        <w:rPr>
          <w:color w:val="9F6551"/>
        </w:rPr>
        <w:t>snížení daně ze zisků</w:t>
      </w:r>
      <w:r>
        <w:rPr>
          <w:color w:val="BCFEC6"/>
        </w:rPr>
        <w:t xml:space="preserve"> odmítli</w:t>
      </w:r>
      <w:r>
        <w:t xml:space="preserve">, pátrají po důvodech, jak </w:t>
      </w:r>
      <w:r>
        <w:rPr>
          <w:color w:val="932C70"/>
        </w:rPr>
        <w:t>jej</w:t>
      </w:r>
      <w:r>
        <w:t xml:space="preserve"> zamítnout, alespoň pro teď. Hlavním důvodem je, že si myslí, že </w:t>
      </w:r>
      <w:r>
        <w:rPr>
          <w:color w:val="2B1B04"/>
        </w:rPr>
        <w:t>Packwoodův</w:t>
      </w:r>
      <w:r>
        <w:rPr>
          <w:color w:val="FB5514"/>
        </w:rPr>
        <w:t>-</w:t>
      </w:r>
      <w:r>
        <w:rPr>
          <w:color w:val="B5AFC4"/>
        </w:rPr>
        <w:t>Rothův</w:t>
      </w:r>
      <w:r>
        <w:rPr>
          <w:color w:val="FB5514"/>
        </w:rPr>
        <w:t xml:space="preserve"> návrh</w:t>
      </w:r>
      <w:r>
        <w:t xml:space="preserve"> by na dlouhou dobu způsobil ztrátu části daňových příjmů. </w:t>
      </w:r>
      <w:r>
        <w:rPr>
          <w:color w:val="2B1B04"/>
        </w:rPr>
        <w:t>Packwoodův</w:t>
      </w:r>
      <w:r>
        <w:rPr>
          <w:color w:val="FB5514"/>
        </w:rPr>
        <w:t>-</w:t>
      </w:r>
      <w:r>
        <w:rPr>
          <w:color w:val="B5AFC4"/>
        </w:rPr>
        <w:t>Rothův</w:t>
      </w:r>
      <w:r>
        <w:rPr>
          <w:color w:val="FB5514"/>
        </w:rPr>
        <w:t xml:space="preserve"> návrh</w:t>
      </w:r>
      <w:r>
        <w:t xml:space="preserve"> by snížil daň v závislosti na tom, jak dlouho majitel aktivum vlastní. Také by vytvořil </w:t>
      </w:r>
      <w:r>
        <w:rPr>
          <w:color w:val="D4C67A"/>
        </w:rPr>
        <w:t xml:space="preserve">nové soukromé důchodové zabezpečení (IRA), </w:t>
      </w:r>
      <w:r>
        <w:rPr>
          <w:color w:val="AE7AA1"/>
        </w:rPr>
        <w:t>které</w:t>
      </w:r>
      <w:r>
        <w:rPr>
          <w:color w:val="D4C67A"/>
        </w:rPr>
        <w:t xml:space="preserve"> by chránilo od daní zhodnocení investic pro různé účely včetně penze, lékařských výdajů, koupě prvního bydlení a vzdělávání</w:t>
      </w:r>
      <w:r>
        <w:t>. "</w:t>
      </w:r>
      <w:r>
        <w:rPr>
          <w:color w:val="C2A393"/>
        </w:rPr>
        <w:t xml:space="preserve">Pokud </w:t>
      </w:r>
      <w:r>
        <w:rPr>
          <w:color w:val="0232FD"/>
        </w:rPr>
        <w:t>to</w:t>
      </w:r>
      <w:r>
        <w:rPr>
          <w:color w:val="C2A393"/>
        </w:rPr>
        <w:t xml:space="preserve"> nepřispěje ke snížení deficitu, spousta z nás se kapitálových zisků, IRA ani ničeho jiného nedotkne</w:t>
      </w:r>
      <w:r>
        <w:t xml:space="preserve">," řekl </w:t>
      </w:r>
      <w:r>
        <w:rPr>
          <w:color w:val="6A3A35"/>
        </w:rPr>
        <w:t>senátor Charles Robb (</w:t>
      </w:r>
      <w:r>
        <w:rPr>
          <w:color w:val="BA6801"/>
        </w:rPr>
        <w:t>demokrat za Virgínii</w:t>
      </w:r>
      <w:r>
        <w:rPr>
          <w:color w:val="6A3A35"/>
        </w:rPr>
        <w:t xml:space="preserve">), </w:t>
      </w:r>
      <w:r>
        <w:rPr>
          <w:color w:val="BA6801"/>
        </w:rPr>
        <w:t>který</w:t>
      </w:r>
      <w:r>
        <w:rPr>
          <w:color w:val="6A3A35"/>
        </w:rPr>
        <w:t xml:space="preserve"> je jedním </w:t>
      </w:r>
      <w:r>
        <w:rPr>
          <w:color w:val="168E5C"/>
        </w:rPr>
        <w:t xml:space="preserve">z 10 až 20 demokratů, </w:t>
      </w:r>
      <w:r>
        <w:rPr>
          <w:color w:val="16C0D0"/>
        </w:rPr>
        <w:t>o nichž</w:t>
      </w:r>
      <w:r>
        <w:rPr>
          <w:color w:val="168E5C"/>
        </w:rPr>
        <w:t xml:space="preserve"> se </w:t>
      </w:r>
      <w:r>
        <w:rPr>
          <w:color w:val="C62100"/>
        </w:rPr>
        <w:t>Bushova</w:t>
      </w:r>
      <w:r>
        <w:rPr>
          <w:color w:val="014347"/>
        </w:rPr>
        <w:t xml:space="preserve"> administrativa</w:t>
      </w:r>
      <w:r>
        <w:rPr>
          <w:color w:val="168E5C"/>
        </w:rPr>
        <w:t xml:space="preserve"> domnívá, že by mohli podpořit přednostní úpravu kapitálových zisků</w:t>
      </w:r>
      <w:r>
        <w:t xml:space="preserve">. </w:t>
      </w:r>
      <w:r>
        <w:rPr>
          <w:color w:val="233809"/>
        </w:rPr>
        <w:t>Prezident Bush</w:t>
      </w:r>
      <w:r>
        <w:t xml:space="preserve"> </w:t>
      </w:r>
      <w:r>
        <w:rPr>
          <w:color w:val="C2A393"/>
        </w:rPr>
        <w:t>tento opoziční názor</w:t>
      </w:r>
      <w:r>
        <w:t xml:space="preserve"> vyslechl z první ruky </w:t>
      </w:r>
      <w:r>
        <w:rPr>
          <w:color w:val="42083B"/>
        </w:rPr>
        <w:t xml:space="preserve">během schůzek s demokratickými senátory, </w:t>
      </w:r>
      <w:r>
        <w:rPr>
          <w:color w:val="82785D"/>
        </w:rPr>
        <w:t>které</w:t>
      </w:r>
      <w:r>
        <w:rPr>
          <w:color w:val="42083B"/>
        </w:rPr>
        <w:t xml:space="preserve"> se poslední dva dny konaly </w:t>
      </w:r>
      <w:r>
        <w:rPr>
          <w:color w:val="023087"/>
        </w:rPr>
        <w:t>v Bílém domě</w:t>
      </w:r>
      <w:r>
        <w:t xml:space="preserve">. A při úterním obědě demokratických senátorů byl podle účastníků otevřeně vysloven nesouhlas s letošním snížením daně z kapitálových zisků. Současným trendem je ubírat obhájcům </w:t>
      </w:r>
      <w:r>
        <w:rPr>
          <w:color w:val="B7DAD2"/>
        </w:rPr>
        <w:t>snížení daně</w:t>
      </w:r>
      <w:r>
        <w:t xml:space="preserve"> naděje na úspěch. "Pravděpodobnost, že </w:t>
      </w:r>
      <w:r>
        <w:rPr>
          <w:color w:val="B7DAD2"/>
        </w:rPr>
        <w:t>to</w:t>
      </w:r>
      <w:r>
        <w:t xml:space="preserve"> </w:t>
      </w:r>
      <w:r>
        <w:rPr>
          <w:color w:val="196956"/>
        </w:rPr>
        <w:t>letos</w:t>
      </w:r>
      <w:r>
        <w:t xml:space="preserve"> uhrajeme, je asi třetinová," uvedl </w:t>
      </w:r>
      <w:r>
        <w:rPr>
          <w:color w:val="8C41BB"/>
        </w:rPr>
        <w:t>senátor za Oklahomu David Boren, hlavní příznivce snížení daně z kapitálových zisků mezi demokraty</w:t>
      </w:r>
      <w:r>
        <w:t xml:space="preserve">. </w:t>
      </w:r>
      <w:r>
        <w:rPr>
          <w:color w:val="ECEDFE"/>
        </w:rPr>
        <w:t>O tomto zápase</w:t>
      </w:r>
      <w:r>
        <w:t xml:space="preserve"> řekl, že je "tvrdý". </w:t>
      </w:r>
      <w:r>
        <w:rPr>
          <w:color w:val="2B2D32"/>
        </w:rPr>
        <w:t xml:space="preserve">Další demokraté, </w:t>
      </w:r>
      <w:r>
        <w:rPr>
          <w:color w:val="94C661"/>
        </w:rPr>
        <w:t>kteří</w:t>
      </w:r>
      <w:r>
        <w:rPr>
          <w:color w:val="2B2D32"/>
        </w:rPr>
        <w:t xml:space="preserve"> podporují snížení kapitálových zisků</w:t>
      </w:r>
      <w:r>
        <w:t>, jsou ještě pesimističtější. "</w:t>
      </w:r>
      <w:r>
        <w:rPr>
          <w:color w:val="196956"/>
        </w:rPr>
        <w:t>Letos</w:t>
      </w:r>
      <w:r>
        <w:t xml:space="preserve"> žádný zákon o kapitálových ziscích nebude," řekl </w:t>
      </w:r>
      <w:r>
        <w:rPr>
          <w:color w:val="F8907D"/>
        </w:rPr>
        <w:t>senátor Dale Bumpers (</w:t>
      </w:r>
      <w:r>
        <w:rPr>
          <w:color w:val="895E6B"/>
        </w:rPr>
        <w:t>demokrat za Arkansas</w:t>
      </w:r>
      <w:r>
        <w:t>). "Nejspíš nebudu hlasovat pro žádný návrh o kapitálových ziscích. Ta část o IRA (</w:t>
      </w:r>
      <w:r>
        <w:rPr>
          <w:color w:val="2B1B04"/>
        </w:rPr>
        <w:t>Packwoodova</w:t>
      </w:r>
      <w:r>
        <w:rPr>
          <w:color w:val="FB5514"/>
        </w:rPr>
        <w:t>-</w:t>
      </w:r>
      <w:r>
        <w:rPr>
          <w:color w:val="B5AFC4"/>
        </w:rPr>
        <w:t>Rothova</w:t>
      </w:r>
      <w:r>
        <w:rPr>
          <w:color w:val="FB5514"/>
        </w:rPr>
        <w:t xml:space="preserve"> plánu</w:t>
      </w:r>
      <w:r>
        <w:t xml:space="preserve">) je nezodpovědná." Dalším podstatným prvkem </w:t>
      </w:r>
      <w:r>
        <w:rPr>
          <w:color w:val="788E95"/>
        </w:rPr>
        <w:t>diskuse o kapitálových ziscích</w:t>
      </w:r>
      <w:r>
        <w:t xml:space="preserve"> je </w:t>
      </w:r>
      <w:r>
        <w:rPr>
          <w:color w:val="FB6AB8"/>
        </w:rPr>
        <w:t xml:space="preserve">míra, </w:t>
      </w:r>
      <w:r>
        <w:rPr>
          <w:color w:val="576094"/>
        </w:rPr>
        <w:t>do jaké</w:t>
      </w:r>
      <w:r>
        <w:rPr>
          <w:color w:val="FB6AB8"/>
        </w:rPr>
        <w:t xml:space="preserve"> se stala čistě politickou bitvou </w:t>
      </w:r>
      <w:r>
        <w:rPr>
          <w:color w:val="DB1474"/>
        </w:rPr>
        <w:t>mezi</w:t>
      </w:r>
      <w:r>
        <w:rPr>
          <w:color w:val="8489AE"/>
        </w:rPr>
        <w:t xml:space="preserve"> prezidentem Bushem</w:t>
      </w:r>
      <w:r>
        <w:rPr>
          <w:color w:val="FB6AB8"/>
        </w:rPr>
        <w:t xml:space="preserve"> a </w:t>
      </w:r>
      <w:r>
        <w:rPr>
          <w:color w:val="860E04"/>
        </w:rPr>
        <w:t>vůdcem senátní většiny Mitchellem</w:t>
      </w:r>
      <w:r>
        <w:t xml:space="preserve">. </w:t>
      </w:r>
      <w:r>
        <w:rPr>
          <w:color w:val="118B8A"/>
        </w:rPr>
        <w:t>Mitchell</w:t>
      </w:r>
      <w:r>
        <w:t xml:space="preserve"> </w:t>
      </w:r>
      <w:r>
        <w:rPr>
          <w:color w:val="118B8A"/>
        </w:rPr>
        <w:t>svým</w:t>
      </w:r>
      <w:r>
        <w:t xml:space="preserve"> váhajícím kolegům vysvětlil, že </w:t>
      </w:r>
      <w:r>
        <w:rPr>
          <w:color w:val="ECEDFE"/>
        </w:rPr>
        <w:t>tato záležitost</w:t>
      </w:r>
      <w:r>
        <w:t xml:space="preserve"> je </w:t>
      </w:r>
      <w:r>
        <w:rPr>
          <w:color w:val="118B8A"/>
        </w:rPr>
        <w:t>pro něj</w:t>
      </w:r>
      <w:r>
        <w:t xml:space="preserve"> osobně důležitá. </w:t>
      </w:r>
      <w:r>
        <w:rPr>
          <w:color w:val="FBC206"/>
        </w:rPr>
        <w:t>Senátor Mitchell</w:t>
      </w:r>
      <w:r>
        <w:rPr>
          <w:color w:val="6EAB9B"/>
        </w:rPr>
        <w:t xml:space="preserve"> a další hlavní demokraté</w:t>
      </w:r>
      <w:r>
        <w:t xml:space="preserve"> v současnosti plánují znovu přilít olej do ohně tím, že svolají </w:t>
      </w:r>
      <w:r>
        <w:rPr>
          <w:color w:val="F2CDFE"/>
        </w:rPr>
        <w:t xml:space="preserve">tiskovou konferenci, </w:t>
      </w:r>
      <w:r>
        <w:rPr>
          <w:color w:val="645341"/>
        </w:rPr>
        <w:t>kde</w:t>
      </w:r>
      <w:r>
        <w:rPr>
          <w:color w:val="F2CDFE"/>
        </w:rPr>
        <w:t xml:space="preserve"> </w:t>
      </w:r>
      <w:r>
        <w:rPr>
          <w:color w:val="760035"/>
        </w:rPr>
        <w:t>návrh</w:t>
      </w:r>
      <w:r>
        <w:rPr>
          <w:color w:val="F2CDFE"/>
        </w:rPr>
        <w:t xml:space="preserve"> tvrdě zkritizují</w:t>
      </w:r>
      <w:r>
        <w:t xml:space="preserve">. </w:t>
      </w:r>
      <w:r>
        <w:rPr>
          <w:color w:val="647A41"/>
        </w:rPr>
        <w:t xml:space="preserve">Odhady, </w:t>
      </w:r>
      <w:r>
        <w:rPr>
          <w:color w:val="496E76"/>
        </w:rPr>
        <w:t>které</w:t>
      </w:r>
      <w:r>
        <w:rPr>
          <w:color w:val="647A41"/>
        </w:rPr>
        <w:t xml:space="preserve"> </w:t>
      </w:r>
      <w:r>
        <w:rPr>
          <w:color w:val="E3F894"/>
        </w:rPr>
        <w:t>si</w:t>
      </w:r>
      <w:r>
        <w:rPr>
          <w:color w:val="647A41"/>
        </w:rPr>
        <w:t xml:space="preserve"> </w:t>
      </w:r>
      <w:r>
        <w:rPr>
          <w:color w:val="E3F894"/>
        </w:rPr>
        <w:t>senátor Mitchell</w:t>
      </w:r>
      <w:r>
        <w:rPr>
          <w:color w:val="647A41"/>
        </w:rPr>
        <w:t xml:space="preserve"> vyžádal od kongresního Smíšeného daňového výboru</w:t>
      </w:r>
      <w:r>
        <w:t xml:space="preserve">, ukazují, že každý ze 100 nejbohatších daňových poplatníků by měl </w:t>
      </w:r>
      <w:r>
        <w:rPr>
          <w:color w:val="F9D7CD"/>
        </w:rPr>
        <w:t>v roce 1985</w:t>
      </w:r>
      <w:r>
        <w:t xml:space="preserve">, </w:t>
      </w:r>
      <w:r>
        <w:rPr>
          <w:color w:val="F9D7CD"/>
        </w:rPr>
        <w:t>což</w:t>
      </w:r>
      <w:r>
        <w:t xml:space="preserve"> je </w:t>
      </w:r>
      <w:r>
        <w:rPr>
          <w:color w:val="876128"/>
        </w:rPr>
        <w:t xml:space="preserve">poslední rok, </w:t>
      </w:r>
      <w:r>
        <w:rPr>
          <w:color w:val="A1A711"/>
        </w:rPr>
        <w:t>pro který</w:t>
      </w:r>
      <w:r>
        <w:rPr>
          <w:color w:val="876128"/>
        </w:rPr>
        <w:t xml:space="preserve"> jsou údaje dostupné</w:t>
      </w:r>
      <w:r>
        <w:t xml:space="preserve">, průměrný zisk z rozdílu kapitálových zisků ve výši 13 milionů dolarů. </w:t>
      </w:r>
      <w:r>
        <w:rPr>
          <w:color w:val="01FB92"/>
        </w:rPr>
        <w:t xml:space="preserve">Představitelé </w:t>
      </w:r>
      <w:r>
        <w:rPr>
          <w:color w:val="FD0F31"/>
        </w:rPr>
        <w:t>Bílého domu</w:t>
      </w:r>
      <w:r>
        <w:t xml:space="preserve"> </w:t>
      </w:r>
      <w:r>
        <w:rPr>
          <w:color w:val="BE8485"/>
        </w:rPr>
        <w:t>včera</w:t>
      </w:r>
      <w:r>
        <w:t xml:space="preserve"> potvrdili, </w:t>
      </w:r>
      <w:r>
        <w:rPr>
          <w:color w:val="C660FB"/>
        </w:rPr>
        <w:t xml:space="preserve">že </w:t>
      </w:r>
      <w:r>
        <w:rPr>
          <w:color w:val="120104"/>
        </w:rPr>
        <w:t>demokraté</w:t>
      </w:r>
      <w:r>
        <w:rPr>
          <w:color w:val="C660FB"/>
        </w:rPr>
        <w:t xml:space="preserve"> stále váhají veřejně vyjádřit podporu </w:t>
      </w:r>
      <w:r>
        <w:rPr>
          <w:color w:val="D48958"/>
        </w:rPr>
        <w:t>Packwoodovu</w:t>
      </w:r>
      <w:r>
        <w:rPr>
          <w:color w:val="05AEE8"/>
        </w:rPr>
        <w:t>-</w:t>
      </w:r>
      <w:r>
        <w:rPr>
          <w:color w:val="C3C1BE"/>
        </w:rPr>
        <w:t>Rothovu</w:t>
      </w:r>
      <w:r>
        <w:rPr>
          <w:color w:val="05AEE8"/>
        </w:rPr>
        <w:t xml:space="preserve"> návrhu o kapitálových ziscích</w:t>
      </w:r>
      <w:r>
        <w:rPr>
          <w:color w:val="C660FB"/>
        </w:rPr>
        <w:t xml:space="preserve">, protože se zdráhají jít </w:t>
      </w:r>
      <w:r>
        <w:rPr>
          <w:color w:val="9F98F8"/>
        </w:rPr>
        <w:t>proti Mitchellovi</w:t>
      </w:r>
      <w:r>
        <w:t xml:space="preserve">. </w:t>
      </w:r>
      <w:r>
        <w:rPr>
          <w:color w:val="C660FB"/>
        </w:rPr>
        <w:t>V důsledku toho</w:t>
      </w:r>
      <w:r>
        <w:t xml:space="preserve"> </w:t>
      </w:r>
      <w:r>
        <w:rPr>
          <w:color w:val="01FB92"/>
        </w:rPr>
        <w:t>představitelé</w:t>
      </w:r>
      <w:r>
        <w:t xml:space="preserve"> uvedli, že aby získali podporu snížení daně z kapitálových zisků, jsou přístupní různým dohodám s demokratickými senátory. Jeden představitel uvedl, že </w:t>
      </w:r>
      <w:r>
        <w:rPr>
          <w:color w:val="1167D9"/>
        </w:rPr>
        <w:t xml:space="preserve">demokraté, </w:t>
      </w:r>
      <w:r>
        <w:rPr>
          <w:color w:val="D19012"/>
        </w:rPr>
        <w:t>kteří</w:t>
      </w:r>
      <w:r>
        <w:rPr>
          <w:color w:val="1167D9"/>
        </w:rPr>
        <w:t xml:space="preserve"> byli tento týden požádáni o schůzku </w:t>
      </w:r>
      <w:r>
        <w:rPr>
          <w:color w:val="B7D802"/>
        </w:rPr>
        <w:t>s prezidentem Bushem</w:t>
      </w:r>
      <w:r>
        <w:t xml:space="preserve">, navrhli způsoby "úpravy" </w:t>
      </w:r>
      <w:r>
        <w:rPr>
          <w:color w:val="2B1B04"/>
        </w:rPr>
        <w:t>Packwood</w:t>
      </w:r>
      <w:r>
        <w:rPr>
          <w:color w:val="FB5514"/>
        </w:rPr>
        <w:t>-</w:t>
      </w:r>
      <w:r>
        <w:rPr>
          <w:color w:val="B5AFC4"/>
        </w:rPr>
        <w:t>Rothova</w:t>
      </w:r>
      <w:r>
        <w:rPr>
          <w:color w:val="FB5514"/>
        </w:rPr>
        <w:t xml:space="preserve"> návrhu</w:t>
      </w:r>
      <w:r>
        <w:t xml:space="preserve"> a projevili zájem o hledání </w:t>
      </w:r>
      <w:r>
        <w:rPr>
          <w:color w:val="826392"/>
        </w:rPr>
        <w:t xml:space="preserve">pozměněné verze, </w:t>
      </w:r>
      <w:r>
        <w:rPr>
          <w:color w:val="5E7A6A"/>
        </w:rPr>
        <w:t>kterou</w:t>
      </w:r>
      <w:r>
        <w:rPr>
          <w:color w:val="826392"/>
        </w:rPr>
        <w:t xml:space="preserve"> by podpořili</w:t>
      </w:r>
      <w:r>
        <w:t xml:space="preserve">. Kromě toho si poradci </w:t>
      </w:r>
      <w:r>
        <w:rPr>
          <w:color w:val="B29869"/>
        </w:rPr>
        <w:t>Bílého domu</w:t>
      </w:r>
      <w:r>
        <w:t xml:space="preserve"> myslí, </w:t>
      </w:r>
      <w:r>
        <w:rPr>
          <w:color w:val="1D0051"/>
        </w:rPr>
        <w:t xml:space="preserve">že existuje </w:t>
      </w:r>
      <w:r>
        <w:rPr>
          <w:color w:val="8BE7FC"/>
        </w:rPr>
        <w:t xml:space="preserve">mnoho dalších důležitých opatření, </w:t>
      </w:r>
      <w:r>
        <w:rPr>
          <w:color w:val="76E0C1"/>
        </w:rPr>
        <w:t>která</w:t>
      </w:r>
      <w:r>
        <w:rPr>
          <w:color w:val="8BE7FC"/>
        </w:rPr>
        <w:t xml:space="preserve"> </w:t>
      </w:r>
      <w:r>
        <w:rPr>
          <w:color w:val="BACFA7"/>
        </w:rPr>
        <w:t>demokraté</w:t>
      </w:r>
      <w:r>
        <w:rPr>
          <w:color w:val="8BE7FC"/>
        </w:rPr>
        <w:t xml:space="preserve"> nutně potřebují schválit</w:t>
      </w:r>
      <w:r>
        <w:rPr>
          <w:color w:val="1D0051"/>
        </w:rPr>
        <w:t xml:space="preserve"> - jako například omezení kontroverzního katastrofického plánu zdravotní péče pro starší občany</w:t>
      </w:r>
      <w:r>
        <w:t xml:space="preserve"> -, </w:t>
      </w:r>
      <w:r>
        <w:rPr>
          <w:color w:val="1D0051"/>
        </w:rPr>
        <w:t>což</w:t>
      </w:r>
      <w:r>
        <w:t xml:space="preserve"> by mohlo </w:t>
      </w:r>
      <w:r>
        <w:rPr>
          <w:color w:val="233809"/>
        </w:rPr>
        <w:t>prezidentovi</w:t>
      </w:r>
      <w:r>
        <w:t xml:space="preserve"> při jednáních s demokraty poskytnout páku. </w:t>
      </w:r>
      <w:r>
        <w:rPr>
          <w:color w:val="11BA09"/>
        </w:rPr>
        <w:t>Omezení daně z kapitálových zisků</w:t>
      </w:r>
      <w:r>
        <w:t xml:space="preserve"> by se mohlo spojit </w:t>
      </w:r>
      <w:r>
        <w:rPr>
          <w:color w:val="462C36"/>
        </w:rPr>
        <w:t xml:space="preserve">s takovými opatřeními, </w:t>
      </w:r>
      <w:r>
        <w:rPr>
          <w:color w:val="65407D"/>
        </w:rPr>
        <w:t>která</w:t>
      </w:r>
      <w:r>
        <w:rPr>
          <w:color w:val="462C36"/>
        </w:rPr>
        <w:t xml:space="preserve"> by pomohla zajistit </w:t>
      </w:r>
      <w:r>
        <w:rPr>
          <w:color w:val="491803"/>
        </w:rPr>
        <w:t>jeho</w:t>
      </w:r>
      <w:r>
        <w:rPr>
          <w:color w:val="462C36"/>
        </w:rPr>
        <w:t xml:space="preserve"> schválení</w:t>
      </w:r>
      <w:r>
        <w:t xml:space="preserve">. Mezi další možnosti patří aktivity v oblasti péče o dítě a zvýšení minimální mzdy. Pokud nepůjde zajistit okamžité schválení </w:t>
      </w:r>
      <w:r>
        <w:rPr>
          <w:color w:val="FB5514"/>
        </w:rPr>
        <w:t>plánu ohledně kapitálových zisků</w:t>
      </w:r>
      <w:r>
        <w:t xml:space="preserve">, nevylučují </w:t>
      </w:r>
      <w:r>
        <w:rPr>
          <w:color w:val="F5D2A8"/>
        </w:rPr>
        <w:t xml:space="preserve">představitelé </w:t>
      </w:r>
      <w:r>
        <w:rPr>
          <w:color w:val="03422C"/>
        </w:rPr>
        <w:t>vlády</w:t>
      </w:r>
      <w:r>
        <w:t xml:space="preserve"> </w:t>
      </w:r>
      <w:r>
        <w:rPr>
          <w:color w:val="72A46E"/>
        </w:rPr>
        <w:t xml:space="preserve">ani dohodu </w:t>
      </w:r>
      <w:r>
        <w:rPr>
          <w:color w:val="128EAC"/>
        </w:rPr>
        <w:t>s Kongresem</w:t>
      </w:r>
      <w:r>
        <w:rPr>
          <w:color w:val="72A46E"/>
        </w:rPr>
        <w:t xml:space="preserve"> o odložení hlasování na nějaké budoucí pevné datum</w:t>
      </w:r>
      <w:r>
        <w:t xml:space="preserve">, a to i v příštím roce. </w:t>
      </w:r>
      <w:r>
        <w:rPr>
          <w:color w:val="F5D2A8"/>
        </w:rPr>
        <w:t>Představitelé</w:t>
      </w:r>
      <w:r>
        <w:t xml:space="preserve"> však trvají na tom, že </w:t>
      </w:r>
      <w:r>
        <w:rPr>
          <w:color w:val="72A46E"/>
        </w:rPr>
        <w:t>taková dohoda o budoucím hlasování</w:t>
      </w:r>
      <w:r>
        <w:t xml:space="preserve"> by se musela týkat jak </w:t>
      </w:r>
      <w:r>
        <w:rPr>
          <w:color w:val="47545E"/>
        </w:rPr>
        <w:t>Sněmovny</w:t>
      </w:r>
      <w:r>
        <w:t xml:space="preserve">, tak </w:t>
      </w:r>
      <w:r>
        <w:rPr>
          <w:color w:val="B95C69"/>
        </w:rPr>
        <w:t>Senátu</w:t>
      </w:r>
      <w:r>
        <w:t xml:space="preserve">. Do tohoto článku přispěl Gerald F. Seib. </w:t>
      </w:r>
      <w:r>
        <w:rPr>
          <w:color w:val="A14D12"/>
        </w:rPr>
        <w:t>Japonské imigrační úřady</w:t>
      </w:r>
      <w:r>
        <w:t xml:space="preserve"> uvedly, </w:t>
      </w:r>
      <w:r>
        <w:rPr>
          <w:color w:val="C4C8FA"/>
        </w:rPr>
        <w:t xml:space="preserve">že </w:t>
      </w:r>
      <w:r>
        <w:rPr>
          <w:color w:val="372A55"/>
        </w:rPr>
        <w:t>na lodi</w:t>
      </w:r>
      <w:r>
        <w:rPr>
          <w:color w:val="C4C8FA"/>
        </w:rPr>
        <w:t xml:space="preserve"> mezi vietnamskými uprchlíky našly </w:t>
      </w:r>
      <w:r>
        <w:rPr>
          <w:color w:val="3F3610"/>
        </w:rPr>
        <w:t>dalších 658 Číňanů</w:t>
      </w:r>
      <w:r>
        <w:t xml:space="preserve">, </w:t>
      </w:r>
      <w:r>
        <w:rPr>
          <w:color w:val="C4C8FA"/>
        </w:rPr>
        <w:t>což</w:t>
      </w:r>
      <w:r>
        <w:t xml:space="preserve"> zvýšilo letošní počet </w:t>
      </w:r>
      <w:r>
        <w:rPr>
          <w:color w:val="D3A2C6"/>
        </w:rPr>
        <w:t xml:space="preserve">Číňanů pokoušejících se vstoupit </w:t>
      </w:r>
      <w:r>
        <w:rPr>
          <w:color w:val="719FFA"/>
        </w:rPr>
        <w:t>do Japonska</w:t>
      </w:r>
      <w:r>
        <w:rPr>
          <w:color w:val="D3A2C6"/>
        </w:rPr>
        <w:t xml:space="preserve"> tím, že se vydávali za vietnamské uprchlíky</w:t>
      </w:r>
      <w:r>
        <w:t xml:space="preserve">, na 1642. </w:t>
      </w:r>
      <w:r>
        <w:rPr>
          <w:color w:val="0D841A"/>
        </w:rPr>
        <w:t>Jeden představitel ministerstva spravedlnosti</w:t>
      </w:r>
      <w:r>
        <w:t xml:space="preserve"> řekl, </w:t>
      </w:r>
      <w:r>
        <w:rPr>
          <w:color w:val="4C5B32"/>
        </w:rPr>
        <w:t xml:space="preserve">že </w:t>
      </w:r>
      <w:r>
        <w:rPr>
          <w:color w:val="9DB3B7"/>
        </w:rPr>
        <w:t>Japonsko</w:t>
      </w:r>
      <w:r>
        <w:rPr>
          <w:color w:val="4C5B32"/>
        </w:rPr>
        <w:t xml:space="preserve"> plánuje poslat </w:t>
      </w:r>
      <w:r>
        <w:rPr>
          <w:color w:val="B14F8F"/>
        </w:rPr>
        <w:t>tyto Číňany</w:t>
      </w:r>
      <w:r>
        <w:rPr>
          <w:color w:val="4C5B32"/>
        </w:rPr>
        <w:t xml:space="preserve"> zpět domů</w:t>
      </w:r>
      <w:r>
        <w:t xml:space="preserve"> a vyjednává s čínskou vládou. </w:t>
      </w:r>
      <w:r>
        <w:rPr>
          <w:color w:val="0D841A"/>
        </w:rPr>
        <w:t>Představitel</w:t>
      </w:r>
      <w:r>
        <w:t xml:space="preserve"> uvedl, že </w:t>
      </w:r>
      <w:r>
        <w:rPr>
          <w:color w:val="747103"/>
        </w:rPr>
        <w:t>Číňané</w:t>
      </w:r>
      <w:r>
        <w:t xml:space="preserve"> byli </w:t>
      </w:r>
      <w:r>
        <w:rPr>
          <w:color w:val="9F816D"/>
        </w:rPr>
        <w:t>na lodi</w:t>
      </w:r>
      <w:r>
        <w:t xml:space="preserve"> </w:t>
      </w:r>
      <w:r>
        <w:rPr>
          <w:color w:val="D26A5B"/>
        </w:rPr>
        <w:t xml:space="preserve">mezi 3372 lidmi údajně z Vietnamu, </w:t>
      </w:r>
      <w:r>
        <w:rPr>
          <w:color w:val="8B934B"/>
        </w:rPr>
        <w:t>kteří</w:t>
      </w:r>
      <w:r>
        <w:rPr>
          <w:color w:val="D26A5B"/>
        </w:rPr>
        <w:t xml:space="preserve"> přijeli </w:t>
      </w:r>
      <w:r>
        <w:rPr>
          <w:color w:val="F98500"/>
        </w:rPr>
        <w:t>letos</w:t>
      </w:r>
      <w:r>
        <w:rPr>
          <w:color w:val="D26A5B"/>
        </w:rPr>
        <w:t xml:space="preserve"> </w:t>
      </w:r>
      <w:r>
        <w:rPr>
          <w:color w:val="002935"/>
        </w:rPr>
        <w:t>do Japonska</w:t>
      </w:r>
      <w:r>
        <w:t xml:space="preserve">, ve srovnání s 219 za celý rok 1988. </w:t>
      </w:r>
      <w:r>
        <w:rPr>
          <w:color w:val="747103"/>
        </w:rPr>
        <w:t xml:space="preserve">658 Číňanů, </w:t>
      </w:r>
      <w:r>
        <w:rPr>
          <w:color w:val="D7F3FE"/>
        </w:rPr>
        <w:t>kteří</w:t>
      </w:r>
      <w:r>
        <w:rPr>
          <w:color w:val="747103"/>
        </w:rPr>
        <w:t xml:space="preserve"> byli v centru pro pomoc uprchlíkům</w:t>
      </w:r>
      <w:r>
        <w:t xml:space="preserve">, bylo </w:t>
      </w:r>
      <w:r>
        <w:rPr>
          <w:color w:val="BE8485"/>
        </w:rPr>
        <w:t>včera</w:t>
      </w:r>
      <w:r>
        <w:t xml:space="preserve"> posláno do imigračních středisek, než budou deportováni do Číny, řekl představitel. 13. září zahájilo </w:t>
      </w:r>
      <w:r>
        <w:rPr>
          <w:color w:val="FCB899"/>
        </w:rPr>
        <w:t>Japonsko</w:t>
      </w:r>
      <w:r>
        <w:t xml:space="preserve"> strategii pro kontroly uprchlíků na lodích a přijímá pouze domnělé politické uprchlíky. </w:t>
      </w:r>
      <w:r>
        <w:rPr>
          <w:color w:val="1C0720"/>
        </w:rPr>
        <w:t xml:space="preserve">Francoise Verneové, 52 leté bývalé zástupkyni ředitele </w:t>
      </w:r>
      <w:r>
        <w:rPr>
          <w:color w:val="6B5F61"/>
        </w:rPr>
        <w:t>francouzské mincovny</w:t>
      </w:r>
      <w:r>
        <w:t xml:space="preserve">, hrozí vězení </w:t>
      </w:r>
      <w:r>
        <w:rPr>
          <w:color w:val="F98A9D"/>
        </w:rPr>
        <w:t xml:space="preserve">za krádež asi 67 vzácných mincí ze sbírek </w:t>
      </w:r>
      <w:r>
        <w:rPr>
          <w:color w:val="9B72C2"/>
        </w:rPr>
        <w:t>mincovny</w:t>
      </w:r>
      <w:r>
        <w:t xml:space="preserve">. </w:t>
      </w:r>
      <w:r>
        <w:rPr>
          <w:color w:val="1C0720"/>
        </w:rPr>
        <w:t>Verneová, druhá nejvyšší představitelka v letech 1979 až 1984</w:t>
      </w:r>
      <w:r>
        <w:t xml:space="preserve">, řekla pařížskému soudu, že k pokušení </w:t>
      </w:r>
      <w:r>
        <w:rPr>
          <w:color w:val="1C0720"/>
        </w:rPr>
        <w:t>ji</w:t>
      </w:r>
      <w:r>
        <w:t xml:space="preserve"> uvedl "</w:t>
      </w:r>
      <w:r>
        <w:rPr>
          <w:color w:val="A6919D"/>
        </w:rPr>
        <w:t xml:space="preserve">velký nepořádek", </w:t>
      </w:r>
      <w:r>
        <w:rPr>
          <w:color w:val="2C3729"/>
        </w:rPr>
        <w:t>který</w:t>
      </w:r>
      <w:r>
        <w:rPr>
          <w:color w:val="A6919D"/>
        </w:rPr>
        <w:t xml:space="preserve"> </w:t>
      </w:r>
      <w:r>
        <w:rPr>
          <w:color w:val="D7C70B"/>
        </w:rPr>
        <w:t>na úřadu</w:t>
      </w:r>
      <w:r>
        <w:rPr>
          <w:color w:val="A6919D"/>
        </w:rPr>
        <w:t xml:space="preserve"> panoval</w:t>
      </w:r>
      <w:r>
        <w:t xml:space="preserve">. </w:t>
      </w:r>
      <w:r>
        <w:rPr>
          <w:color w:val="9F9992"/>
        </w:rPr>
        <w:t xml:space="preserve">Před inventurou v roce 1984, </w:t>
      </w:r>
      <w:r>
        <w:rPr>
          <w:color w:val="EFFBD0"/>
        </w:rPr>
        <w:t>která</w:t>
      </w:r>
      <w:r>
        <w:rPr>
          <w:color w:val="9F9992"/>
        </w:rPr>
        <w:t xml:space="preserve"> prokázala "zmizení" 944 mincí v hodnotě asi 2.9 milionu francouzských franků (asi 465000 dolarů</w:t>
      </w:r>
      <w:r>
        <w:t xml:space="preserve">), nedošlo k žádné inventarizaci od roku 1868. Tony Lambert, nástupce </w:t>
      </w:r>
      <w:r>
        <w:rPr>
          <w:color w:val="1C0720"/>
        </w:rPr>
        <w:t>Verneové</w:t>
      </w:r>
      <w:r>
        <w:t xml:space="preserve">, říká, že ztráta </w:t>
      </w:r>
      <w:r>
        <w:rPr>
          <w:color w:val="FDE2F1"/>
        </w:rPr>
        <w:t>mincovny</w:t>
      </w:r>
      <w:r>
        <w:t xml:space="preserve"> </w:t>
      </w:r>
      <w:r>
        <w:rPr>
          <w:color w:val="F98A9D"/>
        </w:rPr>
        <w:t>z této krádeže</w:t>
      </w:r>
      <w:r>
        <w:t xml:space="preserve"> dosahuje stovek tisíc franků. El Salvador ničí přes 1.6 milionu liber </w:t>
      </w:r>
      <w:r>
        <w:rPr>
          <w:color w:val="923A52"/>
        </w:rPr>
        <w:t xml:space="preserve">potravin, </w:t>
      </w:r>
      <w:r>
        <w:rPr>
          <w:color w:val="5140A7"/>
        </w:rPr>
        <w:t>které</w:t>
      </w:r>
      <w:r>
        <w:rPr>
          <w:color w:val="923A52"/>
        </w:rPr>
        <w:t xml:space="preserve"> se zkazily ve vládních skladech</w:t>
      </w:r>
      <w:r>
        <w:t xml:space="preserve">, uvedli představitelé vlády. </w:t>
      </w:r>
      <w:r>
        <w:rPr>
          <w:color w:val="BC14FD"/>
        </w:rPr>
        <w:t xml:space="preserve">V prohlášení </w:t>
      </w:r>
      <w:r>
        <w:rPr>
          <w:color w:val="6D706C"/>
        </w:rPr>
        <w:t>informační služby SISAL</w:t>
      </w:r>
      <w:r>
        <w:t xml:space="preserve"> stojí, že </w:t>
      </w:r>
      <w:r>
        <w:rPr>
          <w:color w:val="0007C4"/>
        </w:rPr>
        <w:t>státní Úřad pro regulaci zásob</w:t>
      </w:r>
      <w:r>
        <w:t xml:space="preserve"> má spálit </w:t>
      </w:r>
      <w:r>
        <w:rPr>
          <w:color w:val="C6A62F"/>
        </w:rPr>
        <w:t xml:space="preserve">rýži, kukuřici a fazole, </w:t>
      </w:r>
      <w:r>
        <w:rPr>
          <w:color w:val="000C14"/>
        </w:rPr>
        <w:t>které</w:t>
      </w:r>
      <w:r>
        <w:rPr>
          <w:color w:val="C6A62F"/>
        </w:rPr>
        <w:t xml:space="preserve"> se zkazily kvůli zanedbání a korupci </w:t>
      </w:r>
      <w:r>
        <w:rPr>
          <w:color w:val="904431"/>
        </w:rPr>
        <w:t>v předchozí vládě křesťanských demokratů</w:t>
      </w:r>
      <w:r>
        <w:t xml:space="preserve">. </w:t>
      </w:r>
      <w:r>
        <w:rPr>
          <w:color w:val="BC14FD"/>
        </w:rPr>
        <w:t>V prohlášení</w:t>
      </w:r>
      <w:r>
        <w:t xml:space="preserve"> se píše, že </w:t>
      </w:r>
      <w:r>
        <w:rPr>
          <w:color w:val="0007C4"/>
        </w:rPr>
        <w:t>úřad</w:t>
      </w:r>
      <w:r>
        <w:t xml:space="preserve"> </w:t>
      </w:r>
      <w:r>
        <w:rPr>
          <w:color w:val="600013"/>
        </w:rPr>
        <w:t>za minulé vlády</w:t>
      </w:r>
      <w:r>
        <w:t xml:space="preserve"> nejprve nakoupil </w:t>
      </w:r>
      <w:r>
        <w:rPr>
          <w:color w:val="1C1B08"/>
        </w:rPr>
        <w:t>potraviny</w:t>
      </w:r>
      <w:r>
        <w:t xml:space="preserve">, a pak </w:t>
      </w:r>
      <w:r>
        <w:rPr>
          <w:color w:val="1C1B08"/>
        </w:rPr>
        <w:t>je</w:t>
      </w:r>
      <w:r>
        <w:t xml:space="preserve"> za nízké ceny prodal "</w:t>
      </w:r>
      <w:r>
        <w:rPr>
          <w:color w:val="693955"/>
        </w:rPr>
        <w:t xml:space="preserve">nesvědomitým obchodníkům", </w:t>
      </w:r>
      <w:r>
        <w:rPr>
          <w:color w:val="5E7C99"/>
        </w:rPr>
        <w:t>kteří</w:t>
      </w:r>
      <w:r>
        <w:rPr>
          <w:color w:val="693955"/>
        </w:rPr>
        <w:t xml:space="preserve"> </w:t>
      </w:r>
      <w:r>
        <w:rPr>
          <w:color w:val="6C6E82"/>
        </w:rPr>
        <w:t>je</w:t>
      </w:r>
      <w:r>
        <w:rPr>
          <w:color w:val="693955"/>
        </w:rPr>
        <w:t xml:space="preserve"> za zvýšené ceny prodávali zpět </w:t>
      </w:r>
      <w:r>
        <w:rPr>
          <w:color w:val="D0AFB3"/>
        </w:rPr>
        <w:t>úřadu</w:t>
      </w:r>
      <w:r>
        <w:t xml:space="preserve">. Černě zahalená vyhlídková loď vplula </w:t>
      </w:r>
      <w:r>
        <w:rPr>
          <w:color w:val="BE8485"/>
        </w:rPr>
        <w:t>včera</w:t>
      </w:r>
      <w:r>
        <w:t xml:space="preserve"> do Neapole a přivezla </w:t>
      </w:r>
      <w:r>
        <w:rPr>
          <w:color w:val="493B36"/>
        </w:rPr>
        <w:t xml:space="preserve">800 Libyjců, </w:t>
      </w:r>
      <w:r>
        <w:rPr>
          <w:color w:val="AC93CE"/>
        </w:rPr>
        <w:t>kteří</w:t>
      </w:r>
      <w:r>
        <w:rPr>
          <w:color w:val="493B36"/>
        </w:rPr>
        <w:t xml:space="preserve"> vyhrožovali pomstou, pokud </w:t>
      </w:r>
      <w:r>
        <w:rPr>
          <w:color w:val="AC93CE"/>
        </w:rPr>
        <w:t>jim</w:t>
      </w:r>
      <w:r>
        <w:rPr>
          <w:color w:val="493B36"/>
        </w:rPr>
        <w:t xml:space="preserve"> </w:t>
      </w:r>
      <w:r>
        <w:rPr>
          <w:color w:val="C4BA9C"/>
        </w:rPr>
        <w:t>Itálie</w:t>
      </w:r>
      <w:r>
        <w:rPr>
          <w:color w:val="493B36"/>
        </w:rPr>
        <w:t xml:space="preserve"> odmítne zaplatit kompenzaci za více než 30 let </w:t>
      </w:r>
      <w:r>
        <w:rPr>
          <w:color w:val="09C4B8"/>
        </w:rPr>
        <w:t>koloniální nadvlády</w:t>
      </w:r>
      <w:r>
        <w:t xml:space="preserve">. </w:t>
      </w:r>
      <w:r>
        <w:rPr>
          <w:color w:val="69A5B8"/>
        </w:rPr>
        <w:t>Dalších 250 Libyjců</w:t>
      </w:r>
      <w:r>
        <w:t xml:space="preserve"> je už </w:t>
      </w:r>
      <w:r>
        <w:rPr>
          <w:color w:val="374869"/>
        </w:rPr>
        <w:t>v Itálii</w:t>
      </w:r>
      <w:r>
        <w:t xml:space="preserve">, aby připravili smuteční den za oběti </w:t>
      </w:r>
      <w:r>
        <w:rPr>
          <w:color w:val="F868ED"/>
        </w:rPr>
        <w:t xml:space="preserve">koloniální nadvlády </w:t>
      </w:r>
      <w:r>
        <w:rPr>
          <w:color w:val="E70850"/>
        </w:rPr>
        <w:t>Itálie</w:t>
      </w:r>
      <w:r>
        <w:rPr>
          <w:color w:val="F868ED"/>
        </w:rPr>
        <w:t xml:space="preserve"> mezi lety 1911 a 1943, </w:t>
      </w:r>
      <w:r>
        <w:rPr>
          <w:color w:val="C04841"/>
        </w:rPr>
        <w:t>kdy</w:t>
      </w:r>
      <w:r>
        <w:rPr>
          <w:color w:val="F868ED"/>
        </w:rPr>
        <w:t xml:space="preserve"> podle Tripolisu </w:t>
      </w:r>
      <w:r>
        <w:rPr>
          <w:color w:val="E70850"/>
        </w:rPr>
        <w:t>Řím</w:t>
      </w:r>
      <w:r>
        <w:rPr>
          <w:color w:val="F868ED"/>
        </w:rPr>
        <w:t xml:space="preserve"> unesl </w:t>
      </w:r>
      <w:r>
        <w:rPr>
          <w:color w:val="C36333"/>
        </w:rPr>
        <w:t>5000 Libyjců</w:t>
      </w:r>
      <w:r>
        <w:rPr>
          <w:color w:val="F868ED"/>
        </w:rPr>
        <w:t xml:space="preserve"> a deportoval </w:t>
      </w:r>
      <w:r>
        <w:rPr>
          <w:color w:val="C36333"/>
        </w:rPr>
        <w:t>je</w:t>
      </w:r>
      <w:r>
        <w:rPr>
          <w:color w:val="F868ED"/>
        </w:rPr>
        <w:t xml:space="preserve"> na nucené práce</w:t>
      </w:r>
      <w:r>
        <w:t xml:space="preserve">. </w:t>
      </w:r>
      <w:r>
        <w:rPr>
          <w:color w:val="700366"/>
        </w:rPr>
        <w:t>Libyjské revoluční výbory</w:t>
      </w:r>
      <w:r>
        <w:t xml:space="preserve"> pohrozily, že pokud </w:t>
      </w:r>
      <w:r>
        <w:rPr>
          <w:color w:val="374869"/>
        </w:rPr>
        <w:t>Řím</w:t>
      </w:r>
      <w:r>
        <w:t xml:space="preserve"> nezaplatí kompenzaci, zaútočí na Italy. Představitelé v Římě však říkají, že </w:t>
      </w:r>
      <w:r>
        <w:rPr>
          <w:color w:val="F868ED"/>
        </w:rPr>
        <w:t>tato záležitost</w:t>
      </w:r>
      <w:r>
        <w:t xml:space="preserve"> byla právně vyřešena dohodou </w:t>
      </w:r>
      <w:r>
        <w:rPr>
          <w:color w:val="8A7A93"/>
        </w:rPr>
        <w:t>mezi</w:t>
      </w:r>
      <w:r>
        <w:rPr>
          <w:color w:val="374869"/>
        </w:rPr>
        <w:t xml:space="preserve"> Itálií</w:t>
      </w:r>
      <w:r>
        <w:t xml:space="preserve"> a </w:t>
      </w:r>
      <w:r>
        <w:rPr>
          <w:color w:val="52351D"/>
        </w:rPr>
        <w:t xml:space="preserve">králem Idrísem, </w:t>
      </w:r>
      <w:r>
        <w:rPr>
          <w:color w:val="B503A2"/>
        </w:rPr>
        <w:t>kterého</w:t>
      </w:r>
      <w:r>
        <w:rPr>
          <w:color w:val="52351D"/>
        </w:rPr>
        <w:t xml:space="preserve"> v roce 1969 sesadil z trůnu plukovník Muammar Kaddáfí</w:t>
      </w:r>
      <w:r>
        <w:t xml:space="preserve">. </w:t>
      </w:r>
      <w:r>
        <w:rPr>
          <w:color w:val="D17190"/>
        </w:rPr>
        <w:t>Holandský ministr obrany</w:t>
      </w:r>
      <w:r>
        <w:t xml:space="preserve"> uvedl, </w:t>
      </w:r>
      <w:r>
        <w:rPr>
          <w:color w:val="A0F086"/>
        </w:rPr>
        <w:t xml:space="preserve">že </w:t>
      </w:r>
      <w:r>
        <w:rPr>
          <w:color w:val="7B41FC"/>
        </w:rPr>
        <w:t>kanadští Indiáni</w:t>
      </w:r>
      <w:r>
        <w:rPr>
          <w:color w:val="A0F086"/>
        </w:rPr>
        <w:t xml:space="preserve"> ženou před soud </w:t>
      </w:r>
      <w:r>
        <w:rPr>
          <w:color w:val="0EA64F"/>
        </w:rPr>
        <w:t>pět států</w:t>
      </w:r>
      <w:r>
        <w:rPr>
          <w:color w:val="A0F086"/>
        </w:rPr>
        <w:t xml:space="preserve"> s požadavkem na ukončení nízkých vojenských přeletů </w:t>
      </w:r>
      <w:r>
        <w:rPr>
          <w:color w:val="017499"/>
        </w:rPr>
        <w:t xml:space="preserve">nad </w:t>
      </w:r>
      <w:r>
        <w:rPr>
          <w:color w:val="08A882"/>
        </w:rPr>
        <w:t>jejich</w:t>
      </w:r>
      <w:r>
        <w:rPr>
          <w:color w:val="017499"/>
        </w:rPr>
        <w:t xml:space="preserve"> domy</w:t>
      </w:r>
      <w:r>
        <w:t xml:space="preserve">. </w:t>
      </w:r>
      <w:r>
        <w:rPr>
          <w:color w:val="7300CD"/>
        </w:rPr>
        <w:t xml:space="preserve">Mluvčí </w:t>
      </w:r>
      <w:r>
        <w:rPr>
          <w:color w:val="A9B074"/>
        </w:rPr>
        <w:t>ministerstva</w:t>
      </w:r>
      <w:r>
        <w:t xml:space="preserve"> řekl, že </w:t>
      </w:r>
      <w:r>
        <w:rPr>
          <w:color w:val="4E6301"/>
        </w:rPr>
        <w:t xml:space="preserve">zástupci </w:t>
      </w:r>
      <w:r>
        <w:rPr>
          <w:color w:val="AB7E41"/>
        </w:rPr>
        <w:t xml:space="preserve">národů Inuit a Cree, </w:t>
      </w:r>
      <w:r>
        <w:rPr>
          <w:color w:val="547FF4"/>
        </w:rPr>
        <w:t>které</w:t>
      </w:r>
      <w:r>
        <w:rPr>
          <w:color w:val="AB7E41"/>
        </w:rPr>
        <w:t xml:space="preserve"> žijí </w:t>
      </w:r>
      <w:r>
        <w:rPr>
          <w:color w:val="134DAC"/>
        </w:rPr>
        <w:t xml:space="preserve">v provinciích Quebec a Labrador </w:t>
      </w:r>
      <w:r>
        <w:rPr>
          <w:color w:val="FDEC87"/>
        </w:rPr>
        <w:t>v severovýchodní Kanadě</w:t>
      </w:r>
      <w:r>
        <w:t xml:space="preserve">, řekli </w:t>
      </w:r>
      <w:r>
        <w:rPr>
          <w:color w:val="D17190"/>
        </w:rPr>
        <w:t>ministrovi</w:t>
      </w:r>
      <w:r>
        <w:t xml:space="preserve"> </w:t>
      </w:r>
      <w:r>
        <w:rPr>
          <w:color w:val="A0F086"/>
        </w:rPr>
        <w:t>o plánované žalobě</w:t>
      </w:r>
      <w:r>
        <w:t xml:space="preserve"> na schůzce. Řekl, že také chtějí zabránit tomu, aby byla </w:t>
      </w:r>
      <w:r>
        <w:rPr>
          <w:color w:val="056164"/>
        </w:rPr>
        <w:t>v této oblasti</w:t>
      </w:r>
      <w:r>
        <w:t xml:space="preserve"> postavena výcviková základna organizace NATO. </w:t>
      </w:r>
      <w:r>
        <w:rPr>
          <w:color w:val="A0F086"/>
        </w:rPr>
        <w:t>Tato žaloba, podaná u kanadského federálního soudu</w:t>
      </w:r>
      <w:r>
        <w:t xml:space="preserve">, bude </w:t>
      </w:r>
      <w:r>
        <w:rPr>
          <w:color w:val="FE12A0"/>
        </w:rPr>
        <w:t>proti Kanadě</w:t>
      </w:r>
      <w:r>
        <w:t xml:space="preserve">, Nizozemsku, Západnímu Německu, Británii a Spojeným státům, uvedl </w:t>
      </w:r>
      <w:r>
        <w:rPr>
          <w:color w:val="7300CD"/>
        </w:rPr>
        <w:t xml:space="preserve">mluvčí </w:t>
      </w:r>
      <w:r>
        <w:rPr>
          <w:color w:val="A9B074"/>
        </w:rPr>
        <w:t>ministerstva</w:t>
      </w:r>
      <w:r>
        <w:t xml:space="preserve">. </w:t>
      </w:r>
      <w:r>
        <w:rPr>
          <w:color w:val="FCB899"/>
        </w:rPr>
        <w:t>Japonsko</w:t>
      </w:r>
      <w:r>
        <w:t xml:space="preserve"> zastavilo dovoz francouzských hub poté, co byla u některých nalezena kontaminace radiací, uvedl představitel </w:t>
      </w:r>
      <w:r>
        <w:rPr>
          <w:color w:val="C264BA"/>
        </w:rPr>
        <w:t>ministerstva zdravotnictví a sociální péče</w:t>
      </w:r>
      <w:r>
        <w:t xml:space="preserve">. Mluvčí řekl, že </w:t>
      </w:r>
      <w:r>
        <w:rPr>
          <w:color w:val="FCB899"/>
        </w:rPr>
        <w:t>Japonsko</w:t>
      </w:r>
      <w:r>
        <w:t xml:space="preserve"> od černobylské havárie </w:t>
      </w:r>
      <w:r>
        <w:rPr>
          <w:color w:val="939DAD"/>
        </w:rPr>
        <w:t>v Sovětském svazu</w:t>
      </w:r>
      <w:r>
        <w:t xml:space="preserve"> </w:t>
      </w:r>
      <w:r>
        <w:rPr>
          <w:color w:val="0BCDFA"/>
        </w:rPr>
        <w:t>z dubna 1986</w:t>
      </w:r>
      <w:r>
        <w:t xml:space="preserve"> kontroluje potraviny dovezené z Evropy,. </w:t>
      </w:r>
      <w:r>
        <w:rPr>
          <w:color w:val="0BCDFA"/>
        </w:rPr>
        <w:t>Od té doby</w:t>
      </w:r>
      <w:r>
        <w:t xml:space="preserve"> </w:t>
      </w:r>
      <w:r>
        <w:rPr>
          <w:color w:val="C264BA"/>
        </w:rPr>
        <w:t>ministerstvo</w:t>
      </w:r>
      <w:r>
        <w:t xml:space="preserve"> vyhlásilo 50 zákazů na dovoz potravin z evropských zemí </w:t>
      </w:r>
      <w:r>
        <w:rPr>
          <w:color w:val="277442"/>
        </w:rPr>
        <w:t>včetně</w:t>
      </w:r>
      <w:r>
        <w:rPr>
          <w:color w:val="374869"/>
        </w:rPr>
        <w:t xml:space="preserve"> Itálie</w:t>
      </w:r>
      <w:r>
        <w:t xml:space="preserve">, Španělska, Turecka, Řecka a </w:t>
      </w:r>
      <w:r>
        <w:rPr>
          <w:color w:val="1BDE4A"/>
        </w:rPr>
        <w:t>Sovětského svazu</w:t>
      </w:r>
      <w:r>
        <w:t xml:space="preserve">. </w:t>
      </w:r>
      <w:r>
        <w:rPr>
          <w:color w:val="826958"/>
        </w:rPr>
        <w:t xml:space="preserve">Městská rada </w:t>
      </w:r>
      <w:r>
        <w:rPr>
          <w:color w:val="977678"/>
        </w:rPr>
        <w:t>Benátek</w:t>
      </w:r>
      <w:r>
        <w:t xml:space="preserve"> bojuje </w:t>
      </w:r>
      <w:r>
        <w:rPr>
          <w:color w:val="BAFCE8"/>
        </w:rPr>
        <w:t xml:space="preserve">s plány </w:t>
      </w:r>
      <w:r>
        <w:rPr>
          <w:color w:val="7D8475"/>
        </w:rPr>
        <w:t xml:space="preserve">na těžbu </w:t>
      </w:r>
      <w:r>
        <w:rPr>
          <w:color w:val="8CCF95"/>
        </w:rPr>
        <w:t>z ohromných nalezišť plynu u pobřeží</w:t>
      </w:r>
      <w:r>
        <w:rPr>
          <w:color w:val="7D8475"/>
        </w:rPr>
        <w:t xml:space="preserve">, </w:t>
      </w:r>
      <w:r>
        <w:rPr>
          <w:color w:val="726638"/>
        </w:rPr>
        <w:t>která</w:t>
      </w:r>
      <w:r>
        <w:rPr>
          <w:color w:val="FEA8EB"/>
        </w:rPr>
        <w:t xml:space="preserve">, jak říká, by urychlila </w:t>
      </w:r>
      <w:r>
        <w:rPr>
          <w:color w:val="EAFEF0"/>
        </w:rPr>
        <w:t>pomalé klesání města do laguny</w:t>
      </w:r>
      <w:r>
        <w:t xml:space="preserve">. Oznámení </w:t>
      </w:r>
      <w:r>
        <w:rPr>
          <w:color w:val="6B9279"/>
        </w:rPr>
        <w:t>o nalezišti plynu</w:t>
      </w:r>
      <w:r>
        <w:t xml:space="preserve"> zveřejnila minulý měsíc </w:t>
      </w:r>
      <w:r>
        <w:rPr>
          <w:color w:val="C2FE4B"/>
        </w:rPr>
        <w:t>společnost AGIP, státem vlastněný energetický gigant</w:t>
      </w:r>
      <w:r>
        <w:t xml:space="preserve">. </w:t>
      </w:r>
      <w:r>
        <w:rPr>
          <w:color w:val="6B9279"/>
        </w:rPr>
        <w:t>Naleziště</w:t>
      </w:r>
      <w:r>
        <w:t xml:space="preserve"> leží šest mil severovýchodně </w:t>
      </w:r>
      <w:r>
        <w:rPr>
          <w:color w:val="304041"/>
        </w:rPr>
        <w:t>od Benátek</w:t>
      </w:r>
      <w:r>
        <w:t xml:space="preserve"> a obsahuje 875 miliard kubických stop metanu - desetinu italských zásob. </w:t>
      </w:r>
      <w:r>
        <w:rPr>
          <w:color w:val="826958"/>
        </w:rPr>
        <w:t>Vyplašení radní</w:t>
      </w:r>
      <w:r>
        <w:t xml:space="preserve"> říkají, že </w:t>
      </w:r>
      <w:r>
        <w:rPr>
          <w:color w:val="BAFCE8"/>
        </w:rPr>
        <w:t>tento projekt</w:t>
      </w:r>
      <w:r>
        <w:t xml:space="preserve"> by mohl ohrozit nákladné snahy o zastavení nebo zpomalení </w:t>
      </w:r>
      <w:r>
        <w:rPr>
          <w:color w:val="1EA6A7"/>
        </w:rPr>
        <w:t xml:space="preserve">klesání, </w:t>
      </w:r>
      <w:r>
        <w:rPr>
          <w:color w:val="022403"/>
        </w:rPr>
        <w:t>které</w:t>
      </w:r>
      <w:r>
        <w:rPr>
          <w:color w:val="1EA6A7"/>
        </w:rPr>
        <w:t xml:space="preserve"> způsobuje, že </w:t>
      </w:r>
      <w:r>
        <w:rPr>
          <w:color w:val="062A47"/>
        </w:rPr>
        <w:t>Benátky</w:t>
      </w:r>
      <w:r>
        <w:rPr>
          <w:color w:val="1EA6A7"/>
        </w:rPr>
        <w:t xml:space="preserve"> čelí pravidelným a ničivým povodním</w:t>
      </w:r>
      <w:r>
        <w:t xml:space="preserve">. </w:t>
      </w:r>
      <w:r>
        <w:rPr>
          <w:color w:val="826958"/>
        </w:rPr>
        <w:t>Rada</w:t>
      </w:r>
      <w:r>
        <w:t xml:space="preserve"> se jednomyslně postavila proti myšlence, že by </w:t>
      </w:r>
      <w:r>
        <w:rPr>
          <w:color w:val="C2FE4B"/>
        </w:rPr>
        <w:t>společnost AGIP</w:t>
      </w:r>
      <w:r>
        <w:t xml:space="preserve"> metan těžila, a bezprostředně kontaktovala </w:t>
      </w:r>
      <w:r>
        <w:rPr>
          <w:color w:val="C2FE4B"/>
        </w:rPr>
        <w:t>společnost</w:t>
      </w:r>
      <w:r>
        <w:t xml:space="preserve"> a </w:t>
      </w:r>
      <w:r>
        <w:rPr>
          <w:color w:val="054B17"/>
        </w:rPr>
        <w:t xml:space="preserve">premiéra Giulia Andreottiho, </w:t>
      </w:r>
      <w:r>
        <w:rPr>
          <w:color w:val="F4C673"/>
        </w:rPr>
        <w:t>který</w:t>
      </w:r>
      <w:r>
        <w:rPr>
          <w:color w:val="054B17"/>
        </w:rPr>
        <w:t xml:space="preserve"> má ještě odpovědět</w:t>
      </w:r>
      <w:r>
        <w:t xml:space="preserve">. </w:t>
      </w:r>
      <w:r>
        <w:rPr>
          <w:color w:val="C2FE4B"/>
        </w:rPr>
        <w:t>Společnost AGIP</w:t>
      </w:r>
      <w:r>
        <w:t xml:space="preserve"> odmítla </w:t>
      </w:r>
      <w:r>
        <w:rPr>
          <w:color w:val="BAFCE8"/>
        </w:rPr>
        <w:t>věc</w:t>
      </w:r>
      <w:r>
        <w:t xml:space="preserve"> znovu zvážit a říká, že těžba má začít na začátku příštího roku. "Je nepravděpodobné, že by těžba plynu způsobila poklesy," řekla mluvčí. Z opuštěného kostela ve městě Camerino </w:t>
      </w:r>
      <w:r>
        <w:rPr>
          <w:color w:val="374869"/>
        </w:rPr>
        <w:t>v Itálii</w:t>
      </w:r>
      <w:r>
        <w:t xml:space="preserve"> </w:t>
      </w:r>
      <w:r>
        <w:rPr>
          <w:color w:val="02FEC7"/>
        </w:rPr>
        <w:t>zloději</w:t>
      </w:r>
      <w:r>
        <w:t xml:space="preserve"> ukradli </w:t>
      </w:r>
      <w:r>
        <w:rPr>
          <w:color w:val="9DBAA8"/>
        </w:rPr>
        <w:t>fresku z 12. století</w:t>
      </w:r>
      <w:r>
        <w:t xml:space="preserve"> poté, co odstranili </w:t>
      </w:r>
      <w:r>
        <w:rPr>
          <w:color w:val="775551"/>
        </w:rPr>
        <w:t xml:space="preserve">celou stěnu, </w:t>
      </w:r>
      <w:r>
        <w:rPr>
          <w:color w:val="835536"/>
        </w:rPr>
        <w:t>na které</w:t>
      </w:r>
      <w:r>
        <w:rPr>
          <w:color w:val="775551"/>
        </w:rPr>
        <w:t xml:space="preserve"> byl </w:t>
      </w:r>
      <w:r>
        <w:rPr>
          <w:color w:val="565BCC"/>
        </w:rPr>
        <w:t>výtvor</w:t>
      </w:r>
      <w:r>
        <w:rPr>
          <w:color w:val="775551"/>
        </w:rPr>
        <w:t xml:space="preserve"> namalován</w:t>
      </w:r>
      <w:r>
        <w:t xml:space="preserve">, uvedla policie... Západoněmecká společnost BMW pověřila </w:t>
      </w:r>
      <w:r>
        <w:rPr>
          <w:color w:val="80D7D2"/>
        </w:rPr>
        <w:t>poštu v Norimberku</w:t>
      </w:r>
      <w:r>
        <w:t xml:space="preserve">, aby vyzkoušela prototyp </w:t>
      </w:r>
      <w:r>
        <w:rPr>
          <w:color w:val="7AD607"/>
        </w:rPr>
        <w:t>baterií poháněného auta</w:t>
      </w:r>
      <w:r>
        <w:t xml:space="preserve">. </w:t>
      </w:r>
      <w:r>
        <w:rPr>
          <w:color w:val="7AD607"/>
        </w:rPr>
        <w:t>Tento vůz</w:t>
      </w:r>
      <w:r>
        <w:t xml:space="preserve"> může jet maximální rychlostí 65 mil za hodinu a každých 100 mil je nutné </w:t>
      </w:r>
      <w:r>
        <w:rPr>
          <w:color w:val="7AD607"/>
        </w:rPr>
        <w:t>jej</w:t>
      </w:r>
      <w:r>
        <w:t xml:space="preserve"> znovu dobít ze standardní zásuvky.</w:t>
      </w:r>
    </w:p>
    <w:p>
      <w:r>
        <w:rPr>
          <w:b/>
        </w:rPr>
        <w:t>Document number 693</w:t>
      </w:r>
    </w:p>
    <w:p>
      <w:r>
        <w:rPr>
          <w:b/>
        </w:rPr>
        <w:t>Document identifier: wsj0991-001</w:t>
      </w:r>
    </w:p>
    <w:p>
      <w:r>
        <w:t xml:space="preserve">J. C. Matlock, předseda představenstva, uvedl, že se očekává, že </w:t>
      </w:r>
      <w:r>
        <w:rPr>
          <w:color w:val="310106"/>
        </w:rPr>
        <w:t xml:space="preserve">společnost Total Assets Protection Inc., </w:t>
      </w:r>
      <w:r>
        <w:rPr>
          <w:color w:val="04640D"/>
        </w:rPr>
        <w:t>která</w:t>
      </w:r>
      <w:r>
        <w:rPr>
          <w:color w:val="310106"/>
        </w:rPr>
        <w:t xml:space="preserve"> se vzpamatovává ze </w:t>
      </w:r>
      <w:r>
        <w:rPr>
          <w:color w:val="04640D"/>
        </w:rPr>
        <w:t>své</w:t>
      </w:r>
      <w:r>
        <w:rPr>
          <w:color w:val="310106"/>
        </w:rPr>
        <w:t xml:space="preserve"> dřívější ztráty</w:t>
      </w:r>
      <w:r>
        <w:t xml:space="preserve">, oznámí výdělek z provozu za třetí čtvrtletí ve výši asi 200000 dolarů. Čistý příjem zahrnuje mimořádný zisk ve výši asi 100000 dolarů z vymožení nedobytné pohledávky a příjmu z úroků. Obrat činil asi 4.5 milionu dolarů. Za třetí čtvrtletí roku 1988 oznámila </w:t>
      </w:r>
      <w:r>
        <w:rPr>
          <w:color w:val="310106"/>
        </w:rPr>
        <w:t>společnost</w:t>
      </w:r>
      <w:r>
        <w:t xml:space="preserve"> čistou ztrátu ve výši 876706 dolarů, neboli 22 centů na akcii, při obratu kolem 5.1 milionu dolarů. </w:t>
      </w:r>
      <w:r>
        <w:rPr>
          <w:color w:val="310106"/>
        </w:rPr>
        <w:t>Společnost Total Assets</w:t>
      </w:r>
      <w:r>
        <w:t xml:space="preserve"> plánuje a navrhuje počítačová centra, bezpečnostní počítačové systémy a záložní počítačové systémy.</w:t>
      </w:r>
    </w:p>
    <w:p>
      <w:r>
        <w:rPr>
          <w:b/>
        </w:rPr>
        <w:t>Document number 694</w:t>
      </w:r>
    </w:p>
    <w:p>
      <w:r>
        <w:rPr>
          <w:b/>
        </w:rPr>
        <w:t>Document identifier: wsj0992-001</w:t>
      </w:r>
    </w:p>
    <w:p>
      <w:r>
        <w:t xml:space="preserve">K vašemu článku s názvem "Špatná krev" o boji za generické léky, uveřejněnému 4. října na titulní straně: </w:t>
      </w:r>
      <w:r>
        <w:rPr>
          <w:color w:val="310106"/>
        </w:rPr>
        <w:t>Ústav Epilepsy Institute</w:t>
      </w:r>
      <w:r>
        <w:t xml:space="preserve"> není jen organizace na obhajování </w:t>
      </w:r>
      <w:r>
        <w:rPr>
          <w:color w:val="04640D"/>
        </w:rPr>
        <w:t>pacientů</w:t>
      </w:r>
      <w:r>
        <w:t xml:space="preserve">. Je </w:t>
      </w:r>
      <w:r>
        <w:rPr>
          <w:color w:val="310106"/>
        </w:rPr>
        <w:t>to</w:t>
      </w:r>
      <w:r>
        <w:t xml:space="preserve"> především </w:t>
      </w:r>
      <w:r>
        <w:rPr>
          <w:color w:val="FEFB0A"/>
        </w:rPr>
        <w:t xml:space="preserve">certifikované zařízení ambulantní léčby, </w:t>
      </w:r>
      <w:r>
        <w:rPr>
          <w:color w:val="FB5514"/>
        </w:rPr>
        <w:t>které</w:t>
      </w:r>
      <w:r>
        <w:rPr>
          <w:color w:val="FEFB0A"/>
        </w:rPr>
        <w:t xml:space="preserve"> poskytuje komplexní služby </w:t>
      </w:r>
      <w:r>
        <w:rPr>
          <w:color w:val="E115C0"/>
        </w:rPr>
        <w:t>lidem s epilepsií</w:t>
      </w:r>
      <w:r>
        <w:rPr>
          <w:color w:val="FEFB0A"/>
        </w:rPr>
        <w:t xml:space="preserve"> a </w:t>
      </w:r>
      <w:r>
        <w:rPr>
          <w:color w:val="E115C0"/>
        </w:rPr>
        <w:t>jejich</w:t>
      </w:r>
      <w:r>
        <w:rPr>
          <w:color w:val="FEFB0A"/>
        </w:rPr>
        <w:t xml:space="preserve"> rodinám</w:t>
      </w:r>
      <w:r>
        <w:t xml:space="preserve">. Úsilí </w:t>
      </w:r>
      <w:r>
        <w:rPr>
          <w:color w:val="310106"/>
        </w:rPr>
        <w:t>ústavu</w:t>
      </w:r>
      <w:r>
        <w:t xml:space="preserve"> při obhajování je založeno na potřebách </w:t>
      </w:r>
      <w:r>
        <w:rPr>
          <w:color w:val="00587F"/>
        </w:rPr>
        <w:t xml:space="preserve">lidí, </w:t>
      </w:r>
      <w:r>
        <w:rPr>
          <w:color w:val="0BC582"/>
        </w:rPr>
        <w:t>kterým</w:t>
      </w:r>
      <w:r>
        <w:rPr>
          <w:color w:val="00587F"/>
        </w:rPr>
        <w:t xml:space="preserve"> slouží a </w:t>
      </w:r>
      <w:r>
        <w:rPr>
          <w:color w:val="0BC582"/>
        </w:rPr>
        <w:t>které</w:t>
      </w:r>
      <w:r>
        <w:rPr>
          <w:color w:val="00587F"/>
        </w:rPr>
        <w:t xml:space="preserve"> reprezentuje</w:t>
      </w:r>
      <w:r>
        <w:t xml:space="preserve">. V roce 1985 přinesl </w:t>
      </w:r>
      <w:r>
        <w:rPr>
          <w:color w:val="FEB8C8"/>
        </w:rPr>
        <w:t>magazín Medical Tribune</w:t>
      </w:r>
      <w:r>
        <w:t xml:space="preserve"> zprávu, že </w:t>
      </w:r>
      <w:r>
        <w:rPr>
          <w:color w:val="9E8317"/>
        </w:rPr>
        <w:t>rostoucí počet kritiků</w:t>
      </w:r>
      <w:r>
        <w:t xml:space="preserve"> protestuje </w:t>
      </w:r>
      <w:r>
        <w:rPr>
          <w:color w:val="01190F"/>
        </w:rPr>
        <w:t xml:space="preserve">proti kladení rovnítka mezi bioekvivalenci a terapeutickou ekvivalenci, </w:t>
      </w:r>
      <w:r>
        <w:rPr>
          <w:color w:val="847D81"/>
        </w:rPr>
        <w:t>které</w:t>
      </w:r>
      <w:r>
        <w:rPr>
          <w:color w:val="01190F"/>
        </w:rPr>
        <w:t xml:space="preserve"> zavedl Úřad pro kontrolu potravin a léčiv</w:t>
      </w:r>
      <w:r>
        <w:t xml:space="preserve">. "Tvrdí, že je </w:t>
      </w:r>
      <w:r>
        <w:rPr>
          <w:color w:val="01190F"/>
        </w:rPr>
        <w:t>to</w:t>
      </w:r>
      <w:r>
        <w:t xml:space="preserve"> založeno </w:t>
      </w:r>
      <w:r>
        <w:rPr>
          <w:color w:val="58018B"/>
        </w:rPr>
        <w:t xml:space="preserve">na předpokladu, </w:t>
      </w:r>
      <w:r>
        <w:rPr>
          <w:color w:val="B70639"/>
        </w:rPr>
        <w:t>který</w:t>
      </w:r>
      <w:r>
        <w:rPr>
          <w:color w:val="58018B"/>
        </w:rPr>
        <w:t xml:space="preserve"> nebyl prokázán platnými testy</w:t>
      </w:r>
      <w:r>
        <w:t xml:space="preserve">," uvedl </w:t>
      </w:r>
      <w:r>
        <w:rPr>
          <w:color w:val="FEB8C8"/>
        </w:rPr>
        <w:t>magazín Tribune</w:t>
      </w:r>
      <w:r>
        <w:t xml:space="preserve">. V roce 1986 </w:t>
      </w:r>
      <w:r>
        <w:rPr>
          <w:color w:val="703B01"/>
        </w:rPr>
        <w:t xml:space="preserve">někteří pacienti </w:t>
      </w:r>
      <w:r>
        <w:rPr>
          <w:color w:val="F7F1DF"/>
        </w:rPr>
        <w:t>ústavu</w:t>
      </w:r>
      <w:r>
        <w:t xml:space="preserve"> hlásili </w:t>
      </w:r>
      <w:r>
        <w:rPr>
          <w:color w:val="118B8A"/>
        </w:rPr>
        <w:t>zásadní obrat při záchvatech</w:t>
      </w:r>
      <w:r>
        <w:t xml:space="preserve">, když přešli z konkrétního značkového léku na generický nebo z léku od jednoho generického výrobce konkrétního léku na jiného. Navíc o podobných pozorováních začali informovat i </w:t>
      </w:r>
      <w:r>
        <w:rPr>
          <w:color w:val="4AFEFA"/>
        </w:rPr>
        <w:t>neurologové</w:t>
      </w:r>
      <w:r>
        <w:t xml:space="preserve">. </w:t>
      </w:r>
      <w:r>
        <w:rPr>
          <w:color w:val="FCB164"/>
        </w:rPr>
        <w:t xml:space="preserve">Pokud chcete, myslete si, </w:t>
      </w:r>
      <w:r>
        <w:rPr>
          <w:color w:val="796EE6"/>
        </w:rPr>
        <w:t>že je to shoda náhod</w:t>
      </w:r>
      <w:r>
        <w:t xml:space="preserve">. </w:t>
      </w:r>
      <w:r>
        <w:rPr>
          <w:color w:val="000D2C"/>
        </w:rPr>
        <w:t>Žádný lékař dodržující etiku</w:t>
      </w:r>
      <w:r>
        <w:t xml:space="preserve"> by ale nezměnil lék </w:t>
      </w:r>
      <w:r>
        <w:rPr>
          <w:color w:val="53495F"/>
        </w:rPr>
        <w:t xml:space="preserve">pacientům, </w:t>
      </w:r>
      <w:r>
        <w:rPr>
          <w:color w:val="F95475"/>
        </w:rPr>
        <w:t>kterým</w:t>
      </w:r>
      <w:r>
        <w:rPr>
          <w:color w:val="53495F"/>
        </w:rPr>
        <w:t xml:space="preserve"> konkrétní lék od konkrétního výrobce svědčí</w:t>
      </w:r>
      <w:r>
        <w:t xml:space="preserve">, jen aby </w:t>
      </w:r>
      <w:r>
        <w:rPr>
          <w:color w:val="61FC03"/>
        </w:rPr>
        <w:t>to</w:t>
      </w:r>
      <w:r>
        <w:t xml:space="preserve"> prokázal. Nejsme závislí na příspěvcích od farmaceutických společností. </w:t>
      </w:r>
      <w:r>
        <w:rPr>
          <w:color w:val="310106"/>
        </w:rPr>
        <w:t>Ústav</w:t>
      </w:r>
      <w:r>
        <w:t xml:space="preserve"> má </w:t>
      </w:r>
      <w:r>
        <w:rPr>
          <w:color w:val="5D9608"/>
        </w:rPr>
        <w:t>se státem</w:t>
      </w:r>
      <w:r>
        <w:t xml:space="preserve"> pracovní dohody o krytí přímých služeb pacientům, vybírá od pacientů poplatky, dostává peníze ve formě příspěvků od jednotlivců, nadací a ze závětí. Peníze farmaceutických firem se používají na kompenzace nákladů </w:t>
      </w:r>
      <w:r>
        <w:rPr>
          <w:color w:val="DE98FD"/>
        </w:rPr>
        <w:t xml:space="preserve">na lékařská sympózia, </w:t>
      </w:r>
      <w:r>
        <w:rPr>
          <w:color w:val="98A088"/>
        </w:rPr>
        <w:t>kde</w:t>
      </w:r>
      <w:r>
        <w:rPr>
          <w:color w:val="DE98FD"/>
        </w:rPr>
        <w:t xml:space="preserve"> se žádný konkrétní lék ani výrobce nevyzdvihuje</w:t>
      </w:r>
      <w:r>
        <w:t xml:space="preserve">. </w:t>
      </w:r>
      <w:r>
        <w:rPr>
          <w:color w:val="4F584E"/>
        </w:rPr>
        <w:t xml:space="preserve">Hlášení </w:t>
      </w:r>
      <w:r>
        <w:rPr>
          <w:color w:val="248AD0"/>
        </w:rPr>
        <w:t>ústavu Epilepsy Institute</w:t>
      </w:r>
      <w:r>
        <w:rPr>
          <w:color w:val="4F584E"/>
        </w:rPr>
        <w:t xml:space="preserve"> o zásadních obratech při záchvatech pochází ze zájmu </w:t>
      </w:r>
      <w:r>
        <w:rPr>
          <w:color w:val="5C5300"/>
        </w:rPr>
        <w:t xml:space="preserve">o lidi, </w:t>
      </w:r>
      <w:r>
        <w:rPr>
          <w:color w:val="9F6551"/>
        </w:rPr>
        <w:t>které</w:t>
      </w:r>
      <w:r>
        <w:rPr>
          <w:color w:val="5C5300"/>
        </w:rPr>
        <w:t xml:space="preserve"> denně léčíme a </w:t>
      </w:r>
      <w:r>
        <w:rPr>
          <w:color w:val="9F6551"/>
        </w:rPr>
        <w:t>o které</w:t>
      </w:r>
      <w:r>
        <w:rPr>
          <w:color w:val="5C5300"/>
        </w:rPr>
        <w:t xml:space="preserve"> pečujeme</w:t>
      </w:r>
      <w:r>
        <w:t xml:space="preserve">. </w:t>
      </w:r>
      <w:r>
        <w:rPr>
          <w:color w:val="4F584E"/>
        </w:rPr>
        <w:t>To</w:t>
      </w:r>
      <w:r>
        <w:t xml:space="preserve"> bylo možná chápáno jako "smělý" postoj, a proto byl podezřelý. Nepleťme si však zisky z velkého byznysu vydávající se za zájem o zdravotní péči o lidi nebo o snížení nákladů. Pro koho se tedy šetří? Určitě ne </w:t>
      </w:r>
      <w:r>
        <w:rPr>
          <w:color w:val="BCFEC6"/>
        </w:rPr>
        <w:t xml:space="preserve">pro lidi s epilepsií, </w:t>
      </w:r>
      <w:r>
        <w:rPr>
          <w:color w:val="932C70"/>
        </w:rPr>
        <w:t>kteří</w:t>
      </w:r>
      <w:r>
        <w:rPr>
          <w:color w:val="BCFEC6"/>
        </w:rPr>
        <w:t>, aby</w:t>
      </w:r>
      <w:r>
        <w:t xml:space="preserve"> </w:t>
      </w:r>
      <w:r>
        <w:rPr>
          <w:color w:val="2B1B04"/>
        </w:rPr>
        <w:t>si udrželi kontrolu nad záchvaty, jsou denně závislí na stálé hladině léku v krvi</w:t>
      </w:r>
      <w:r>
        <w:t xml:space="preserve">. </w:t>
      </w:r>
      <w:r>
        <w:rPr>
          <w:color w:val="B5AFC4"/>
        </w:rPr>
        <w:t>Reina Berner</w:t>
      </w:r>
      <w:r>
        <w:t xml:space="preserve"> </w:t>
      </w:r>
      <w:r>
        <w:rPr>
          <w:color w:val="B5AFC4"/>
        </w:rPr>
        <w:t>Výkonná ředitelka</w:t>
      </w:r>
      <w:r>
        <w:t xml:space="preserve"> Arnold M. Katz</w:t>
      </w:r>
    </w:p>
    <w:p>
      <w:r>
        <w:rPr>
          <w:b/>
        </w:rPr>
        <w:t>Document number 695</w:t>
      </w:r>
    </w:p>
    <w:p>
      <w:r>
        <w:rPr>
          <w:b/>
        </w:rPr>
        <w:t>Document identifier: wsj0993-001</w:t>
      </w:r>
    </w:p>
    <w:p>
      <w:r>
        <w:rPr>
          <w:color w:val="310106"/>
        </w:rPr>
        <w:t>Společnost Parker Hannifin Corp.</w:t>
      </w:r>
      <w:r>
        <w:t xml:space="preserve"> uvedla, že souhlasí s prodejem </w:t>
      </w:r>
      <w:r>
        <w:rPr>
          <w:color w:val="04640D"/>
        </w:rPr>
        <w:t>svých</w:t>
      </w:r>
      <w:r>
        <w:rPr>
          <w:color w:val="FEFB0A"/>
        </w:rPr>
        <w:t xml:space="preserve"> tří divizí na výrobu automobilových součástek</w:t>
      </w:r>
      <w:r>
        <w:t xml:space="preserve"> </w:t>
      </w:r>
      <w:r>
        <w:rPr>
          <w:color w:val="FB5514"/>
        </w:rPr>
        <w:t>skupině investorů řízené managementem</w:t>
      </w:r>
      <w:r>
        <w:t xml:space="preserve"> za 80 milionů dolarů. </w:t>
      </w:r>
      <w:r>
        <w:rPr>
          <w:color w:val="FB5514"/>
        </w:rPr>
        <w:t>Skupující skupinu</w:t>
      </w:r>
      <w:r>
        <w:t xml:space="preserve"> řídí Paul R. Lederer, prezident skupiny </w:t>
      </w:r>
      <w:r>
        <w:rPr>
          <w:color w:val="310106"/>
        </w:rPr>
        <w:t>automobilové společnosti Parker</w:t>
      </w:r>
      <w:r>
        <w:t xml:space="preserve">, a tvoří </w:t>
      </w:r>
      <w:r>
        <w:rPr>
          <w:color w:val="FB5514"/>
        </w:rPr>
        <w:t>ji</w:t>
      </w:r>
      <w:r>
        <w:t xml:space="preserve"> několik dalších členů vedení </w:t>
      </w:r>
      <w:r>
        <w:rPr>
          <w:color w:val="FEFB0A"/>
        </w:rPr>
        <w:t>tří divizí</w:t>
      </w:r>
      <w:r>
        <w:t xml:space="preserve">. </w:t>
      </w:r>
      <w:r>
        <w:rPr>
          <w:color w:val="FEFB0A"/>
        </w:rPr>
        <w:t>Těmito jednotkami</w:t>
      </w:r>
      <w:r>
        <w:t xml:space="preserve"> jsou </w:t>
      </w:r>
      <w:r>
        <w:rPr>
          <w:color w:val="E115C0"/>
        </w:rPr>
        <w:t>divize Edelmann, Ideal a Plews</w:t>
      </w:r>
      <w:r>
        <w:t xml:space="preserve">. Čistý obrat </w:t>
      </w:r>
      <w:r>
        <w:rPr>
          <w:color w:val="E115C0"/>
        </w:rPr>
        <w:t>z těchto jednotek</w:t>
      </w:r>
      <w:r>
        <w:t xml:space="preserve"> byl ve fiskálním roce končícím 30. června 135.6 milionu dolarů. Představitelé </w:t>
      </w:r>
      <w:r>
        <w:rPr>
          <w:color w:val="310106"/>
        </w:rPr>
        <w:t>společnosti Parker</w:t>
      </w:r>
      <w:r>
        <w:t xml:space="preserve"> uvedli, že </w:t>
      </w:r>
      <w:r>
        <w:rPr>
          <w:color w:val="310106"/>
        </w:rPr>
        <w:t>společnost</w:t>
      </w:r>
      <w:r>
        <w:t xml:space="preserve"> prodává </w:t>
      </w:r>
      <w:r>
        <w:rPr>
          <w:color w:val="E115C0"/>
        </w:rPr>
        <w:t>jednotky</w:t>
      </w:r>
      <w:r>
        <w:t xml:space="preserve"> proto, aby se zaměřila na </w:t>
      </w:r>
      <w:r>
        <w:rPr>
          <w:color w:val="310106"/>
        </w:rPr>
        <w:t>své</w:t>
      </w:r>
      <w:r>
        <w:t xml:space="preserve"> další podniky.</w:t>
      </w:r>
    </w:p>
    <w:p>
      <w:r>
        <w:rPr>
          <w:b/>
        </w:rPr>
        <w:t>Document number 696</w:t>
      </w:r>
    </w:p>
    <w:p>
      <w:r>
        <w:rPr>
          <w:b/>
        </w:rPr>
        <w:t>Document identifier: wsj0994-001</w:t>
      </w:r>
    </w:p>
    <w:p>
      <w:r>
        <w:rPr>
          <w:color w:val="310106"/>
        </w:rPr>
        <w:t>Na slavném bulváru Strip</w:t>
      </w:r>
      <w:r>
        <w:t xml:space="preserve"> vybuchne </w:t>
      </w:r>
      <w:r>
        <w:rPr>
          <w:color w:val="04640D"/>
        </w:rPr>
        <w:t>příští měsíc</w:t>
      </w:r>
      <w:r>
        <w:t xml:space="preserve"> sopka: 60 stop vysoká hora chrlící každých pět minut kouř a oheň. Umělé peklo se bude tyčit </w:t>
      </w:r>
      <w:r>
        <w:rPr>
          <w:color w:val="FEFB0A"/>
        </w:rPr>
        <w:t xml:space="preserve">nad umělou lagunou, </w:t>
      </w:r>
      <w:r>
        <w:rPr>
          <w:color w:val="FB5514"/>
        </w:rPr>
        <w:t>která</w:t>
      </w:r>
      <w:r>
        <w:rPr>
          <w:color w:val="FEFB0A"/>
        </w:rPr>
        <w:t xml:space="preserve"> bude mít více než čtyři akry vodních ploch, umělých jeskyní a vodopádů</w:t>
      </w:r>
      <w:r>
        <w:t xml:space="preserve">. Návštěvníci, unášení </w:t>
      </w:r>
      <w:r>
        <w:rPr>
          <w:color w:val="310106"/>
        </w:rPr>
        <w:t>z bulváru Strip</w:t>
      </w:r>
      <w:r>
        <w:t xml:space="preserve"> na pohyblivém chodníku, pojedou kolem domovů vzácných bílých tygrů, hvězd představení týmu věhlasných kouzelníků Siegfried &amp; Roy. Nedaleko v akváriu s 1.5 milionu galonů slané vody bude dovádět šest delfínů. V jádru </w:t>
      </w:r>
      <w:r>
        <w:rPr>
          <w:color w:val="E115C0"/>
        </w:rPr>
        <w:t>toho všeho</w:t>
      </w:r>
      <w:r>
        <w:t xml:space="preserve"> stojí </w:t>
      </w:r>
      <w:r>
        <w:rPr>
          <w:color w:val="00587F"/>
        </w:rPr>
        <w:t>hotel</w:t>
      </w:r>
      <w:r>
        <w:t xml:space="preserve">. Ve vstupní hale </w:t>
      </w:r>
      <w:r>
        <w:rPr>
          <w:color w:val="00587F"/>
        </w:rPr>
        <w:t>tohoto devítipatrového atria, pokrytého orchidejemi</w:t>
      </w:r>
      <w:r>
        <w:t xml:space="preserve">, ožije akvárium o 20000 galonech se žraloky, rejnoky, skalárami, čtverzubci a dalšími tvory z hlubin. A ano, zajisté. Je </w:t>
      </w:r>
      <w:r>
        <w:rPr>
          <w:color w:val="310106"/>
        </w:rPr>
        <w:t>tu</w:t>
      </w:r>
      <w:r>
        <w:t xml:space="preserve"> </w:t>
      </w:r>
      <w:r>
        <w:rPr>
          <w:color w:val="0BC582"/>
        </w:rPr>
        <w:t xml:space="preserve">kasino, finanční srdce </w:t>
      </w:r>
      <w:r>
        <w:rPr>
          <w:color w:val="FEB8C8"/>
        </w:rPr>
        <w:t>toho všeho</w:t>
      </w:r>
      <w:r>
        <w:t xml:space="preserve">. Jmenuje se Mirage a je </w:t>
      </w:r>
      <w:r>
        <w:rPr>
          <w:color w:val="0BC582"/>
        </w:rPr>
        <w:t>to</w:t>
      </w:r>
      <w:r>
        <w:t xml:space="preserve"> </w:t>
      </w:r>
      <w:r>
        <w:rPr>
          <w:color w:val="9E8317"/>
        </w:rPr>
        <w:t xml:space="preserve">hotel s kasinem ve stylu ostrovního snu za 630 milionů dolarů, </w:t>
      </w:r>
      <w:r>
        <w:rPr>
          <w:color w:val="01190F"/>
        </w:rPr>
        <w:t>který</w:t>
      </w:r>
      <w:r>
        <w:rPr>
          <w:color w:val="9E8317"/>
        </w:rPr>
        <w:t xml:space="preserve"> se nyní dokončuje, aby</w:t>
      </w:r>
      <w:r>
        <w:t xml:space="preserve"> </w:t>
      </w:r>
      <w:r>
        <w:rPr>
          <w:color w:val="847D81"/>
        </w:rPr>
        <w:t>je</w:t>
      </w:r>
      <w:r>
        <w:rPr>
          <w:color w:val="58018B"/>
        </w:rPr>
        <w:t xml:space="preserve"> </w:t>
      </w:r>
      <w:r>
        <w:rPr>
          <w:color w:val="B70639"/>
        </w:rPr>
        <w:t>společnost Golden Nugget Inc.</w:t>
      </w:r>
      <w:r>
        <w:rPr>
          <w:color w:val="58018B"/>
        </w:rPr>
        <w:t xml:space="preserve"> mohla </w:t>
      </w:r>
      <w:r>
        <w:rPr>
          <w:color w:val="703B01"/>
        </w:rPr>
        <w:t>v listopadu</w:t>
      </w:r>
      <w:r>
        <w:rPr>
          <w:color w:val="58018B"/>
        </w:rPr>
        <w:t xml:space="preserve"> otevřít</w:t>
      </w:r>
      <w:r>
        <w:t xml:space="preserve">. Je </w:t>
      </w:r>
      <w:r>
        <w:rPr>
          <w:color w:val="0BC582"/>
        </w:rPr>
        <w:t>to</w:t>
      </w:r>
      <w:r>
        <w:t xml:space="preserve"> nejvíce ohromující příklad intenzivního úsilí </w:t>
      </w:r>
      <w:r>
        <w:rPr>
          <w:color w:val="F7F1DF"/>
        </w:rPr>
        <w:t>Las Vegas</w:t>
      </w:r>
      <w:r>
        <w:t xml:space="preserve"> přeměnit se ve světoznámé prázdninové letovisko nejen pro hazardní hráče, ale i pro rodiny. </w:t>
      </w:r>
      <w:r>
        <w:rPr>
          <w:color w:val="F7F1DF"/>
        </w:rPr>
        <w:t>Las Vegas</w:t>
      </w:r>
      <w:r>
        <w:t xml:space="preserve"> dosud nic takového nevidělo. Žádný nový velký hotel s kasinem </w:t>
      </w:r>
      <w:r>
        <w:rPr>
          <w:color w:val="F7F1DF"/>
        </w:rPr>
        <w:t>tu</w:t>
      </w:r>
      <w:r>
        <w:t xml:space="preserve"> neotevřeli již 15 let. Nyní </w:t>
      </w:r>
      <w:r>
        <w:rPr>
          <w:color w:val="F7F1DF"/>
        </w:rPr>
        <w:t>tu</w:t>
      </w:r>
      <w:r>
        <w:t xml:space="preserve"> rostou </w:t>
      </w:r>
      <w:r>
        <w:rPr>
          <w:color w:val="118B8A"/>
        </w:rPr>
        <w:t>stavby Mirage</w:t>
      </w:r>
      <w:r>
        <w:rPr>
          <w:color w:val="4AFEFA"/>
        </w:rPr>
        <w:t xml:space="preserve"> a Excalibur, </w:t>
      </w:r>
      <w:r>
        <w:rPr>
          <w:color w:val="FCB164"/>
        </w:rPr>
        <w:t>která</w:t>
      </w:r>
      <w:r>
        <w:rPr>
          <w:color w:val="4AFEFA"/>
        </w:rPr>
        <w:t xml:space="preserve"> patří </w:t>
      </w:r>
      <w:r>
        <w:rPr>
          <w:color w:val="796EE6"/>
        </w:rPr>
        <w:t>společnosti Circus Circus Enterprises Inc.</w:t>
      </w:r>
      <w:r>
        <w:rPr>
          <w:color w:val="4AFEFA"/>
        </w:rPr>
        <w:t xml:space="preserve"> a bude stát 290 milionů dolarů</w:t>
      </w:r>
      <w:r>
        <w:t xml:space="preserve">. </w:t>
      </w:r>
      <w:r>
        <w:rPr>
          <w:color w:val="000D2C"/>
        </w:rPr>
        <w:t xml:space="preserve">Budova Excalibur, </w:t>
      </w:r>
      <w:r>
        <w:rPr>
          <w:color w:val="53495F"/>
        </w:rPr>
        <w:t>jejíž</w:t>
      </w:r>
      <w:r>
        <w:rPr>
          <w:color w:val="000D2C"/>
        </w:rPr>
        <w:t xml:space="preserve"> hotel vypadá jako hrad a budou se </w:t>
      </w:r>
      <w:r>
        <w:rPr>
          <w:color w:val="53495F"/>
        </w:rPr>
        <w:t>tam</w:t>
      </w:r>
      <w:r>
        <w:rPr>
          <w:color w:val="000D2C"/>
        </w:rPr>
        <w:t xml:space="preserve"> pořádat turnaje a další artušovské atrakce</w:t>
      </w:r>
      <w:r>
        <w:t xml:space="preserve">, bude po otevření </w:t>
      </w:r>
      <w:r>
        <w:rPr>
          <w:color w:val="F95475"/>
        </w:rPr>
        <w:t>v roce 1990</w:t>
      </w:r>
      <w:r>
        <w:t xml:space="preserve"> schopna obsloužit až 30000 návštěvníků za den. Pokud </w:t>
      </w:r>
      <w:r>
        <w:rPr>
          <w:color w:val="61FC03"/>
        </w:rPr>
        <w:t>společnost MGM Grand Inc.</w:t>
      </w:r>
      <w:r>
        <w:t xml:space="preserve"> pokročí se </w:t>
      </w:r>
      <w:r>
        <w:rPr>
          <w:color w:val="61FC03"/>
        </w:rPr>
        <w:t>svým</w:t>
      </w:r>
      <w:r>
        <w:t xml:space="preserve"> plánem </w:t>
      </w:r>
      <w:r>
        <w:rPr>
          <w:color w:val="5D9608"/>
        </w:rPr>
        <w:t xml:space="preserve">na zábavní park - filmové království za 700 milionů dolarů </w:t>
      </w:r>
      <w:r>
        <w:rPr>
          <w:color w:val="DE98FD"/>
        </w:rPr>
        <w:t>s</w:t>
      </w:r>
      <w:r>
        <w:rPr>
          <w:color w:val="5D9608"/>
        </w:rPr>
        <w:t xml:space="preserve"> výtvarným studiem, kasinem a </w:t>
      </w:r>
      <w:r>
        <w:rPr>
          <w:color w:val="98A088"/>
        </w:rPr>
        <w:t xml:space="preserve">hotelem o kapacitě 5000 pokojů, </w:t>
      </w:r>
      <w:r>
        <w:rPr>
          <w:color w:val="4F584E"/>
        </w:rPr>
        <w:t>který</w:t>
      </w:r>
      <w:r>
        <w:rPr>
          <w:color w:val="98A088"/>
        </w:rPr>
        <w:t xml:space="preserve"> bude v </w:t>
      </w:r>
      <w:r>
        <w:rPr>
          <w:color w:val="248AD0"/>
        </w:rPr>
        <w:t>Las Vegas</w:t>
      </w:r>
      <w:r>
        <w:rPr>
          <w:color w:val="98A088"/>
        </w:rPr>
        <w:t xml:space="preserve"> největší</w:t>
      </w:r>
      <w:r>
        <w:t xml:space="preserve"> -, investice </w:t>
      </w:r>
      <w:r>
        <w:rPr>
          <w:color w:val="5C5300"/>
        </w:rPr>
        <w:t>do těchto tří podniků</w:t>
      </w:r>
      <w:r>
        <w:t xml:space="preserve"> dosáhnou celkem asi 1.6 miliardy dolarů. </w:t>
      </w:r>
      <w:r>
        <w:rPr>
          <w:color w:val="61FC03"/>
        </w:rPr>
        <w:t xml:space="preserve">Společnost </w:t>
      </w:r>
      <w:r>
        <w:rPr>
          <w:color w:val="9F6551"/>
        </w:rPr>
        <w:t>MGM</w:t>
      </w:r>
      <w:r>
        <w:rPr>
          <w:color w:val="61FC03"/>
        </w:rPr>
        <w:t xml:space="preserve"> Grand</w:t>
      </w:r>
      <w:r>
        <w:t xml:space="preserve"> souhlasila s koupí 117 akrového pozemku </w:t>
      </w:r>
      <w:r>
        <w:rPr>
          <w:color w:val="5D9608"/>
        </w:rPr>
        <w:t>pro tento park</w:t>
      </w:r>
      <w:r>
        <w:t xml:space="preserve">, a to </w:t>
      </w:r>
      <w:r>
        <w:rPr>
          <w:color w:val="BCFEC6"/>
        </w:rPr>
        <w:t>za</w:t>
      </w:r>
      <w:r>
        <w:rPr>
          <w:color w:val="932C70"/>
        </w:rPr>
        <w:t xml:space="preserve"> 93 milionů dolarů v hotovosti plus </w:t>
      </w:r>
      <w:r>
        <w:rPr>
          <w:color w:val="2B1B04"/>
        </w:rPr>
        <w:t xml:space="preserve">akcie, </w:t>
      </w:r>
      <w:r>
        <w:rPr>
          <w:color w:val="B5AFC4"/>
        </w:rPr>
        <w:t>jejichž</w:t>
      </w:r>
      <w:r>
        <w:rPr>
          <w:color w:val="2B1B04"/>
        </w:rPr>
        <w:t xml:space="preserve"> současná hodnota je téměř 30 milionů dolarů</w:t>
      </w:r>
      <w:r>
        <w:t xml:space="preserve">. Menší projekty </w:t>
      </w:r>
      <w:r>
        <w:rPr>
          <w:color w:val="932C70"/>
        </w:rPr>
        <w:t>toto číslo</w:t>
      </w:r>
      <w:r>
        <w:t xml:space="preserve"> zvýší na alespoň 2.5 miliardy dolarů. </w:t>
      </w:r>
      <w:r>
        <w:rPr>
          <w:color w:val="D4C67A"/>
        </w:rPr>
        <w:t xml:space="preserve">Další projekty, </w:t>
      </w:r>
      <w:r>
        <w:rPr>
          <w:color w:val="AE7AA1"/>
        </w:rPr>
        <w:t>které</w:t>
      </w:r>
      <w:r>
        <w:rPr>
          <w:color w:val="D4C67A"/>
        </w:rPr>
        <w:t xml:space="preserve"> byly ohlášeny, ale dosud nezačaly</w:t>
      </w:r>
      <w:r>
        <w:t xml:space="preserve">, stále ještě mohou během několika příštích let pozvednout výdaje nad 3 miliardy dolarů. </w:t>
      </w:r>
      <w:r>
        <w:rPr>
          <w:color w:val="C2A393"/>
        </w:rPr>
        <w:t xml:space="preserve">Stephen A. Wynn, </w:t>
      </w:r>
      <w:r>
        <w:rPr>
          <w:color w:val="0232FD"/>
        </w:rPr>
        <w:t>který</w:t>
      </w:r>
      <w:r>
        <w:rPr>
          <w:color w:val="C2A393"/>
        </w:rPr>
        <w:t xml:space="preserve"> vlastní 29.4 % akcií </w:t>
      </w:r>
      <w:r>
        <w:rPr>
          <w:color w:val="6A3A35"/>
        </w:rPr>
        <w:t>společnosti Golden Nugget</w:t>
      </w:r>
      <w:r>
        <w:t xml:space="preserve">, uvádí, že </w:t>
      </w:r>
      <w:r>
        <w:rPr>
          <w:color w:val="BA6801"/>
        </w:rPr>
        <w:t>projekt Mirage</w:t>
      </w:r>
      <w:r>
        <w:rPr>
          <w:color w:val="168E5C"/>
        </w:rPr>
        <w:t xml:space="preserve"> a další</w:t>
      </w:r>
      <w:r>
        <w:t xml:space="preserve"> pomohou do </w:t>
      </w:r>
      <w:r>
        <w:rPr>
          <w:color w:val="F7F1DF"/>
        </w:rPr>
        <w:t>Las Vegas</w:t>
      </w:r>
      <w:r>
        <w:t xml:space="preserve"> přitáhnout celou novou generaci </w:t>
      </w:r>
      <w:r>
        <w:rPr>
          <w:color w:val="16C0D0"/>
        </w:rPr>
        <w:t>návštěvníků</w:t>
      </w:r>
      <w:r>
        <w:t xml:space="preserve">. "Jestliže vytvoříte něco úžasného, jestliže vytvoříte </w:t>
      </w:r>
      <w:r>
        <w:rPr>
          <w:color w:val="C62100"/>
        </w:rPr>
        <w:t xml:space="preserve">něco tak vzrušujícího, že </w:t>
      </w:r>
      <w:r>
        <w:rPr>
          <w:color w:val="014347"/>
        </w:rPr>
        <w:t>veřejnost</w:t>
      </w:r>
      <w:r>
        <w:rPr>
          <w:color w:val="C62100"/>
        </w:rPr>
        <w:t xml:space="preserve"> sní o tom, aby</w:t>
      </w:r>
      <w:r>
        <w:t xml:space="preserve"> </w:t>
      </w:r>
      <w:r>
        <w:rPr>
          <w:color w:val="233809"/>
        </w:rPr>
        <w:t xml:space="preserve">se </w:t>
      </w:r>
      <w:r>
        <w:rPr>
          <w:color w:val="42083B"/>
        </w:rPr>
        <w:t>toho</w:t>
      </w:r>
      <w:r>
        <w:rPr>
          <w:color w:val="233809"/>
        </w:rPr>
        <w:t xml:space="preserve"> stala součástí</w:t>
      </w:r>
      <w:r>
        <w:t xml:space="preserve">, tak přijdou," uvádí. </w:t>
      </w:r>
      <w:r>
        <w:rPr>
          <w:color w:val="168E5C"/>
        </w:rPr>
        <w:t>Tyto již rozpracované projekty</w:t>
      </w:r>
      <w:r>
        <w:t xml:space="preserve"> zvednou počet hotelových pokojů v </w:t>
      </w:r>
      <w:r>
        <w:rPr>
          <w:color w:val="F7F1DF"/>
        </w:rPr>
        <w:t>Las Vegas</w:t>
      </w:r>
      <w:r>
        <w:t xml:space="preserve"> o 11795, neboli skoro 20 %, na 75500. Prakticky získáme 1.5 nového pracovního místa na každý nový hotelový pokoj a </w:t>
      </w:r>
      <w:r>
        <w:rPr>
          <w:color w:val="82785D"/>
        </w:rPr>
        <w:t>okres Clark</w:t>
      </w:r>
      <w:r>
        <w:t xml:space="preserve"> bude mít téměř 18000 nových pracovních míst. Na konci </w:t>
      </w:r>
      <w:r>
        <w:rPr>
          <w:color w:val="023087"/>
        </w:rPr>
        <w:t>roku 1988</w:t>
      </w:r>
      <w:r>
        <w:t xml:space="preserve"> měl </w:t>
      </w:r>
      <w:r>
        <w:rPr>
          <w:color w:val="82785D"/>
        </w:rPr>
        <w:t>tento okres</w:t>
      </w:r>
      <w:r>
        <w:t xml:space="preserve"> </w:t>
      </w:r>
      <w:r>
        <w:rPr>
          <w:color w:val="B7DAD2"/>
        </w:rPr>
        <w:t>307000 pracovních míst</w:t>
      </w:r>
      <w:r>
        <w:t xml:space="preserve">, </w:t>
      </w:r>
      <w:r>
        <w:rPr>
          <w:color w:val="B7DAD2"/>
        </w:rPr>
        <w:t>z toho</w:t>
      </w:r>
      <w:r>
        <w:t xml:space="preserve"> 95400 v turistickém průmyslu. </w:t>
      </w:r>
      <w:r>
        <w:rPr>
          <w:color w:val="196956"/>
        </w:rPr>
        <w:t>Projekty ve fázi jednání a příprav</w:t>
      </w:r>
      <w:r>
        <w:t xml:space="preserve"> dodají dalších 48000 pokojů. Možnost nedostatku pracovních sil provozovatelé hotelů s kasiny zlehčují. Koneckonců v údolí </w:t>
      </w:r>
      <w:r>
        <w:rPr>
          <w:color w:val="F7F1DF"/>
        </w:rPr>
        <w:t>Las Vegas</w:t>
      </w:r>
      <w:r>
        <w:t xml:space="preserve"> se každoročně usazuje 40000 přistěhovalců. </w:t>
      </w:r>
      <w:r>
        <w:rPr>
          <w:color w:val="8C41BB"/>
        </w:rPr>
        <w:t xml:space="preserve">Ekonomové </w:t>
      </w:r>
      <w:r>
        <w:rPr>
          <w:color w:val="ECEDFE"/>
        </w:rPr>
        <w:t>státu Nevada</w:t>
      </w:r>
      <w:r>
        <w:rPr>
          <w:color w:val="8C41BB"/>
        </w:rPr>
        <w:t xml:space="preserve">, </w:t>
      </w:r>
      <w:r>
        <w:rPr>
          <w:color w:val="2B2D32"/>
        </w:rPr>
        <w:t>kteří</w:t>
      </w:r>
      <w:r>
        <w:rPr>
          <w:color w:val="8C41BB"/>
        </w:rPr>
        <w:t xml:space="preserve"> se zabývají ekonomikou práce</w:t>
      </w:r>
      <w:r>
        <w:t xml:space="preserve">, si však myslí, že nedostatek je pravděpodobný. Zdá se, že dosud nikdo nespočítal celkový počet </w:t>
      </w:r>
      <w:r>
        <w:rPr>
          <w:color w:val="94C661"/>
        </w:rPr>
        <w:t xml:space="preserve">hracích automatů, stolů na hru craps nebo ruletových kol, </w:t>
      </w:r>
      <w:r>
        <w:rPr>
          <w:color w:val="F8907D"/>
        </w:rPr>
        <w:t>které</w:t>
      </w:r>
      <w:r>
        <w:rPr>
          <w:color w:val="94C661"/>
        </w:rPr>
        <w:t xml:space="preserve"> </w:t>
      </w:r>
      <w:r>
        <w:rPr>
          <w:color w:val="895E6B"/>
        </w:rPr>
        <w:t>Las Vegas</w:t>
      </w:r>
      <w:r>
        <w:rPr>
          <w:color w:val="94C661"/>
        </w:rPr>
        <w:t xml:space="preserve"> přidá </w:t>
      </w:r>
      <w:r>
        <w:rPr>
          <w:color w:val="788E95"/>
        </w:rPr>
        <w:t xml:space="preserve">do té ohromné spousty, </w:t>
      </w:r>
      <w:r>
        <w:rPr>
          <w:color w:val="FB6AB8"/>
        </w:rPr>
        <w:t>na kterou</w:t>
      </w:r>
      <w:r>
        <w:rPr>
          <w:color w:val="788E95"/>
        </w:rPr>
        <w:t xml:space="preserve"> </w:t>
      </w:r>
      <w:r>
        <w:rPr>
          <w:color w:val="576094"/>
        </w:rPr>
        <w:t>tu</w:t>
      </w:r>
      <w:r>
        <w:rPr>
          <w:color w:val="788E95"/>
        </w:rPr>
        <w:t xml:space="preserve"> paní Štěstěna již dohlíží</w:t>
      </w:r>
      <w:r>
        <w:t xml:space="preserve">, natožpak skutečný dopad růstu na školy a městské technické služby. "Doprava je samozřejmě problém, stejně jako znečištění, voda a dostatečný pracovní trh," říká </w:t>
      </w:r>
      <w:r>
        <w:rPr>
          <w:color w:val="DB1474"/>
        </w:rPr>
        <w:t xml:space="preserve">Frank Sain, výkonný ředitel </w:t>
      </w:r>
      <w:r>
        <w:rPr>
          <w:color w:val="8489AE"/>
        </w:rPr>
        <w:t xml:space="preserve">Úřadu </w:t>
      </w:r>
      <w:r>
        <w:rPr>
          <w:color w:val="860E04"/>
        </w:rPr>
        <w:t>města Las Vegas</w:t>
      </w:r>
      <w:r>
        <w:rPr>
          <w:color w:val="8489AE"/>
        </w:rPr>
        <w:t xml:space="preserve"> pro kongresy a návštěvníky</w:t>
      </w:r>
      <w:r>
        <w:t xml:space="preserve">. </w:t>
      </w:r>
      <w:r>
        <w:rPr>
          <w:color w:val="FBC206"/>
        </w:rPr>
        <w:t>Městským radním</w:t>
      </w:r>
      <w:r>
        <w:t xml:space="preserve"> se podařilo protlačit </w:t>
      </w:r>
      <w:r>
        <w:rPr>
          <w:color w:val="6EAB9B"/>
        </w:rPr>
        <w:t xml:space="preserve">projekty, </w:t>
      </w:r>
      <w:r>
        <w:rPr>
          <w:color w:val="F2CDFE"/>
        </w:rPr>
        <w:t>které</w:t>
      </w:r>
      <w:r>
        <w:rPr>
          <w:color w:val="6EAB9B"/>
        </w:rPr>
        <w:t xml:space="preserve"> jsou klíčové pro růst turistiky</w:t>
      </w:r>
      <w:r>
        <w:t xml:space="preserve">, jako je například </w:t>
      </w:r>
      <w:r>
        <w:rPr>
          <w:color w:val="645341"/>
        </w:rPr>
        <w:t xml:space="preserve">rozšíření </w:t>
      </w:r>
      <w:r>
        <w:rPr>
          <w:color w:val="760035"/>
        </w:rPr>
        <w:t>McCarranova mezinárodního letiště</w:t>
      </w:r>
      <w:r>
        <w:rPr>
          <w:color w:val="645341"/>
        </w:rPr>
        <w:t>, aby</w:t>
      </w:r>
      <w:r>
        <w:t xml:space="preserve"> pojalo 44 % </w:t>
      </w:r>
      <w:r>
        <w:rPr>
          <w:color w:val="647A41"/>
        </w:rPr>
        <w:t xml:space="preserve">návštěvníků </w:t>
      </w:r>
      <w:r>
        <w:rPr>
          <w:color w:val="496E76"/>
        </w:rPr>
        <w:t>Las Vegas</w:t>
      </w:r>
      <w:r>
        <w:rPr>
          <w:color w:val="647A41"/>
        </w:rPr>
        <w:t xml:space="preserve">, </w:t>
      </w:r>
      <w:r>
        <w:rPr>
          <w:color w:val="E3F894"/>
        </w:rPr>
        <w:t>kteří</w:t>
      </w:r>
      <w:r>
        <w:rPr>
          <w:color w:val="647A41"/>
        </w:rPr>
        <w:t xml:space="preserve"> </w:t>
      </w:r>
      <w:r>
        <w:rPr>
          <w:color w:val="496E76"/>
        </w:rPr>
        <w:t>sem</w:t>
      </w:r>
      <w:r>
        <w:rPr>
          <w:color w:val="647A41"/>
        </w:rPr>
        <w:t xml:space="preserve"> létají</w:t>
      </w:r>
      <w:r>
        <w:t xml:space="preserve">. Letos navštíví </w:t>
      </w:r>
      <w:r>
        <w:rPr>
          <w:color w:val="F7F1DF"/>
        </w:rPr>
        <w:t>město</w:t>
      </w:r>
      <w:r>
        <w:t xml:space="preserve"> různými dopravními prostředky více než 18 milionů lidí. Rozšíření vyvolá marketingovou válku mezi velkými hotely s kasiny. </w:t>
      </w:r>
      <w:r>
        <w:rPr>
          <w:color w:val="F7F1DF"/>
        </w:rPr>
        <w:t>Las Vegas</w:t>
      </w:r>
      <w:r>
        <w:t xml:space="preserve"> slibuje, neboli hrozí, že se stane obrovským zábavním parkem </w:t>
      </w:r>
      <w:r>
        <w:rPr>
          <w:color w:val="F9D7CD"/>
        </w:rPr>
        <w:t xml:space="preserve">s pokoji, </w:t>
      </w:r>
      <w:r>
        <w:rPr>
          <w:color w:val="876128"/>
        </w:rPr>
        <w:t>které</w:t>
      </w:r>
      <w:r>
        <w:rPr>
          <w:color w:val="F9D7CD"/>
        </w:rPr>
        <w:t xml:space="preserve"> lze sehnat za 45 dolarů denně či méně</w:t>
      </w:r>
      <w:r>
        <w:t xml:space="preserve">, a to </w:t>
      </w:r>
      <w:r>
        <w:rPr>
          <w:color w:val="A1A711"/>
        </w:rPr>
        <w:t xml:space="preserve">pro návštěvníky, </w:t>
      </w:r>
      <w:r>
        <w:rPr>
          <w:color w:val="01FB92"/>
        </w:rPr>
        <w:t>které</w:t>
      </w:r>
      <w:r>
        <w:rPr>
          <w:color w:val="A1A711"/>
        </w:rPr>
        <w:t xml:space="preserve"> </w:t>
      </w:r>
      <w:r>
        <w:rPr>
          <w:color w:val="FD0F31"/>
        </w:rPr>
        <w:t>sem</w:t>
      </w:r>
      <w:r>
        <w:rPr>
          <w:color w:val="A1A711"/>
        </w:rPr>
        <w:t xml:space="preserve"> netáhnou jen hazardní hry</w:t>
      </w:r>
      <w:r>
        <w:t xml:space="preserve">. Mezi rytířskými turnaji, cirkusovými klauny, římskými setníky se zlatými listy a divokými zvířaty menší konkurenti padnou. </w:t>
      </w:r>
      <w:r>
        <w:rPr>
          <w:color w:val="BE8485"/>
        </w:rPr>
        <w:t>Společnost Caesars World Inc.</w:t>
      </w:r>
      <w:r>
        <w:t xml:space="preserve"> si hodlá zachovat </w:t>
      </w:r>
      <w:r>
        <w:rPr>
          <w:color w:val="BE8485"/>
        </w:rPr>
        <w:t>svoji</w:t>
      </w:r>
      <w:r>
        <w:t xml:space="preserve"> důstojnou pověst tím, že </w:t>
      </w:r>
      <w:r>
        <w:rPr>
          <w:color w:val="C660FB"/>
        </w:rPr>
        <w:t xml:space="preserve">do </w:t>
      </w:r>
      <w:r>
        <w:rPr>
          <w:color w:val="120104"/>
        </w:rPr>
        <w:t>svého</w:t>
      </w:r>
      <w:r>
        <w:rPr>
          <w:color w:val="C660FB"/>
        </w:rPr>
        <w:t xml:space="preserve"> okázalého hotelu s kasinem Caesars Palace, </w:t>
      </w:r>
      <w:r>
        <w:rPr>
          <w:color w:val="D48958"/>
        </w:rPr>
        <w:t>který</w:t>
      </w:r>
      <w:r>
        <w:rPr>
          <w:color w:val="C660FB"/>
        </w:rPr>
        <w:t xml:space="preserve"> stojí </w:t>
      </w:r>
      <w:r>
        <w:rPr>
          <w:color w:val="05AEE8"/>
        </w:rPr>
        <w:t>hned vedle nové stavby Mirage</w:t>
      </w:r>
      <w:r>
        <w:t xml:space="preserve">, investuje 190 milionů dolarů a za 100 milionů dolarů dokončí </w:t>
      </w:r>
      <w:r>
        <w:rPr>
          <w:color w:val="C3C1BE"/>
        </w:rPr>
        <w:t xml:space="preserve">obchodní centrum, </w:t>
      </w:r>
      <w:r>
        <w:rPr>
          <w:color w:val="9F98F8"/>
        </w:rPr>
        <w:t>které</w:t>
      </w:r>
      <w:r>
        <w:rPr>
          <w:color w:val="C3C1BE"/>
        </w:rPr>
        <w:t xml:space="preserve"> připomíná čtvrť Rodeo Drive</w:t>
      </w:r>
      <w:r>
        <w:t xml:space="preserve">. </w:t>
      </w:r>
      <w:r>
        <w:rPr>
          <w:color w:val="C660FB"/>
        </w:rPr>
        <w:t>Budova Palace s mramorovými fontánami a večírky v tógách pro hazardní hráče</w:t>
      </w:r>
      <w:r>
        <w:t xml:space="preserve">, je už dobře známá </w:t>
      </w:r>
      <w:r>
        <w:rPr>
          <w:color w:val="C660FB"/>
        </w:rPr>
        <w:t>svým</w:t>
      </w:r>
      <w:r>
        <w:t xml:space="preserve"> cézarským stylem. </w:t>
      </w:r>
      <w:r>
        <w:rPr>
          <w:color w:val="1167D9"/>
        </w:rPr>
        <w:t>Hotely s kasiny Flamingo Hilton</w:t>
      </w:r>
      <w:r>
        <w:rPr>
          <w:color w:val="D19012"/>
        </w:rPr>
        <w:t>, Imperial Palace, Frontier a další</w:t>
      </w:r>
      <w:r>
        <w:t xml:space="preserve"> lijí miliony dolarů do oprav fasád, nových věžiček s pokoji a kasinových prostor, jen aby udržely krok. Odkud přichází toto obrovské množství investičního kapitálu? </w:t>
      </w:r>
      <w:r>
        <w:rPr>
          <w:color w:val="B7D802"/>
        </w:rPr>
        <w:t xml:space="preserve">Společnost Golden Nugget, první klient </w:t>
      </w:r>
      <w:r>
        <w:rPr>
          <w:color w:val="826392"/>
        </w:rPr>
        <w:t>společnosti Drexel Burnham Lambert Inc.</w:t>
      </w:r>
      <w:r>
        <w:rPr>
          <w:color w:val="B7D802"/>
        </w:rPr>
        <w:t xml:space="preserve"> ve oblasti kasina</w:t>
      </w:r>
      <w:r>
        <w:t xml:space="preserve">, si na výstavbu </w:t>
      </w:r>
      <w:r>
        <w:rPr>
          <w:color w:val="0BC582"/>
        </w:rPr>
        <w:t>budovy Mirage</w:t>
      </w:r>
      <w:r>
        <w:t xml:space="preserve"> vypůjčila </w:t>
      </w:r>
      <w:r>
        <w:rPr>
          <w:color w:val="5E7A6A"/>
        </w:rPr>
        <w:t xml:space="preserve">na hypoteční zástavní listy v hodnotě přes 600 milionů dolarů, </w:t>
      </w:r>
      <w:r>
        <w:rPr>
          <w:color w:val="B29869"/>
        </w:rPr>
        <w:t>které</w:t>
      </w:r>
      <w:r>
        <w:rPr>
          <w:color w:val="5E7A6A"/>
        </w:rPr>
        <w:t xml:space="preserve"> </w:t>
      </w:r>
      <w:r>
        <w:rPr>
          <w:color w:val="1D0051"/>
        </w:rPr>
        <w:t>společnost Drexel</w:t>
      </w:r>
      <w:r>
        <w:rPr>
          <w:color w:val="5E7A6A"/>
        </w:rPr>
        <w:t xml:space="preserve"> většinou prodávala soukromým společnostem</w:t>
      </w:r>
      <w:r>
        <w:t xml:space="preserve">. Další vlastníci kasin, mezi jinými </w:t>
      </w:r>
      <w:r>
        <w:rPr>
          <w:color w:val="8BE7FC"/>
        </w:rPr>
        <w:t>společnost Circus Circus</w:t>
      </w:r>
      <w:r>
        <w:t xml:space="preserve">, financují rozšíření vlastní hotovostí a revolvingovými úvěry od místních věřitelů, jako je například banka First Interstate Bank of Nevada. Vyplatí se ty investice? Růst turistiky v </w:t>
      </w:r>
      <w:r>
        <w:rPr>
          <w:color w:val="F7F1DF"/>
        </w:rPr>
        <w:t>Las Vegas</w:t>
      </w:r>
      <w:r>
        <w:t xml:space="preserve"> v posledních letech věřitele přesvědčuje, že ano. Zisky kasin a obsazenost hotelů jsou vysoké. </w:t>
      </w:r>
      <w:r>
        <w:rPr>
          <w:color w:val="023087"/>
        </w:rPr>
        <w:t>Vloni</w:t>
      </w:r>
      <w:r>
        <w:t xml:space="preserve"> utratili turisté v kasinech </w:t>
      </w:r>
      <w:r>
        <w:rPr>
          <w:color w:val="82785D"/>
        </w:rPr>
        <w:t>v této oblasti</w:t>
      </w:r>
      <w:r>
        <w:t xml:space="preserve"> </w:t>
      </w:r>
      <w:r>
        <w:rPr>
          <w:color w:val="76E0C1"/>
        </w:rPr>
        <w:t>3 miliardy dolarů</w:t>
      </w:r>
      <w:r>
        <w:t xml:space="preserve">, </w:t>
      </w:r>
      <w:r>
        <w:rPr>
          <w:color w:val="76E0C1"/>
        </w:rPr>
        <w:t>což</w:t>
      </w:r>
      <w:r>
        <w:t xml:space="preserve"> je </w:t>
      </w:r>
      <w:r>
        <w:rPr>
          <w:color w:val="BACFA7"/>
        </w:rPr>
        <w:t>téměř o 10 % více než v roce 1987</w:t>
      </w:r>
      <w:r>
        <w:t xml:space="preserve">. </w:t>
      </w:r>
      <w:r>
        <w:rPr>
          <w:color w:val="11BA09"/>
        </w:rPr>
        <w:t xml:space="preserve">Lidé, </w:t>
      </w:r>
      <w:r>
        <w:rPr>
          <w:color w:val="462C36"/>
        </w:rPr>
        <w:t>kteří</w:t>
      </w:r>
      <w:r>
        <w:rPr>
          <w:color w:val="11BA09"/>
        </w:rPr>
        <w:t xml:space="preserve"> mají </w:t>
      </w:r>
      <w:r>
        <w:rPr>
          <w:color w:val="65407D"/>
        </w:rPr>
        <w:t>v nevadském hazardním průmyslu</w:t>
      </w:r>
      <w:r>
        <w:rPr>
          <w:color w:val="11BA09"/>
        </w:rPr>
        <w:t xml:space="preserve"> podíl</w:t>
      </w:r>
      <w:r>
        <w:t xml:space="preserve">, jsou přesvědčení, že </w:t>
      </w:r>
      <w:r>
        <w:rPr>
          <w:color w:val="491803"/>
        </w:rPr>
        <w:t>tohoto potenciálně obrovského rodinného obchodu</w:t>
      </w:r>
      <w:r>
        <w:t xml:space="preserve"> dosud využili jen málo. "</w:t>
      </w:r>
      <w:r>
        <w:rPr>
          <w:color w:val="F5D2A8"/>
        </w:rPr>
        <w:t>Když postavíte lepší past na myši, chytí se více myší</w:t>
      </w:r>
      <w:r>
        <w:t xml:space="preserve">," říká </w:t>
      </w:r>
      <w:r>
        <w:rPr>
          <w:color w:val="03422C"/>
        </w:rPr>
        <w:t xml:space="preserve">Fred Benninger, předseda </w:t>
      </w:r>
      <w:r>
        <w:rPr>
          <w:color w:val="72A46E"/>
        </w:rPr>
        <w:t>společnosti MGM Grand</w:t>
      </w:r>
      <w:r>
        <w:t xml:space="preserve">. Zdá se, že </w:t>
      </w:r>
      <w:r>
        <w:rPr>
          <w:color w:val="128EAC"/>
        </w:rPr>
        <w:t>Ellen Cokelyová, turistka z Altonu z Illinois</w:t>
      </w:r>
      <w:r>
        <w:t xml:space="preserve"> by </w:t>
      </w:r>
      <w:r>
        <w:rPr>
          <w:color w:val="03422C"/>
        </w:rPr>
        <w:t>s ním</w:t>
      </w:r>
      <w:r>
        <w:t xml:space="preserve"> souhlasila. "Byla bych moc ráda, kdyby </w:t>
      </w:r>
      <w:r>
        <w:rPr>
          <w:color w:val="F7F1DF"/>
        </w:rPr>
        <w:t>tady</w:t>
      </w:r>
      <w:r>
        <w:t xml:space="preserve"> </w:t>
      </w:r>
      <w:r>
        <w:rPr>
          <w:color w:val="47545E"/>
        </w:rPr>
        <w:t>moje</w:t>
      </w:r>
      <w:r>
        <w:rPr>
          <w:color w:val="B95C69"/>
        </w:rPr>
        <w:t xml:space="preserve"> dcera</w:t>
      </w:r>
      <w:r>
        <w:t xml:space="preserve"> měla co dělat," říká </w:t>
      </w:r>
      <w:r>
        <w:rPr>
          <w:color w:val="128EAC"/>
        </w:rPr>
        <w:t>paní Cokelyová</w:t>
      </w:r>
      <w:r>
        <w:t xml:space="preserve">, když pozoruje </w:t>
      </w:r>
      <w:r>
        <w:rPr>
          <w:color w:val="47545E"/>
        </w:rPr>
        <w:t>svoji</w:t>
      </w:r>
      <w:r>
        <w:rPr>
          <w:color w:val="B95C69"/>
        </w:rPr>
        <w:t xml:space="preserve"> sedmiletou Kristin</w:t>
      </w:r>
      <w:r>
        <w:t xml:space="preserve"> na vodní skluzavce ve vodním parku Wet'n' Wild </w:t>
      </w:r>
      <w:r>
        <w:rPr>
          <w:color w:val="310106"/>
        </w:rPr>
        <w:t>na bulváru Strip</w:t>
      </w:r>
      <w:r>
        <w:t xml:space="preserve">. "O dvě generace dříve přijel </w:t>
      </w:r>
      <w:r>
        <w:rPr>
          <w:color w:val="A14D12"/>
        </w:rPr>
        <w:t>táta</w:t>
      </w:r>
      <w:r>
        <w:t xml:space="preserve"> do </w:t>
      </w:r>
      <w:r>
        <w:rPr>
          <w:color w:val="F7F1DF"/>
        </w:rPr>
        <w:t>Las Vegas</w:t>
      </w:r>
      <w:r>
        <w:t xml:space="preserve"> sám, aby se trochu pobavil," říká Van Heffner, výkonný viceprezident nevadské Asociace hotelů a motelů. "O generaci dříve se k tátovi přidala i máma. Nyní, v 90. letech, směřujeme k zábavnímu prostředí určenému pro všechny." Jen před asi deseti lety odmítali manažeři kasin ve vnitřních prostorách televizory a </w:t>
      </w:r>
      <w:r>
        <w:rPr>
          <w:color w:val="C4C8FA"/>
        </w:rPr>
        <w:t xml:space="preserve">další parádu, </w:t>
      </w:r>
      <w:r>
        <w:rPr>
          <w:color w:val="372A55"/>
        </w:rPr>
        <w:t>která</w:t>
      </w:r>
      <w:r>
        <w:rPr>
          <w:color w:val="C4C8FA"/>
        </w:rPr>
        <w:t xml:space="preserve"> rozptylovala od hraní</w:t>
      </w:r>
      <w:r>
        <w:t xml:space="preserve">. </w:t>
      </w:r>
      <w:r>
        <w:rPr>
          <w:color w:val="3F3610"/>
        </w:rPr>
        <w:t>Dnes</w:t>
      </w:r>
      <w:r>
        <w:t xml:space="preserve"> kasina nabízejí </w:t>
      </w:r>
      <w:r>
        <w:rPr>
          <w:color w:val="D3A2C6"/>
        </w:rPr>
        <w:t>kuželkářské dráhy, vodní parky, golfová hřiště, tenisové kurty, přepychové bazény a další zábavu</w:t>
      </w:r>
      <w:r>
        <w:t xml:space="preserve">, a </w:t>
      </w:r>
      <w:r>
        <w:rPr>
          <w:color w:val="D3A2C6"/>
        </w:rPr>
        <w:t>další taková zařízení</w:t>
      </w:r>
      <w:r>
        <w:t xml:space="preserve"> se právě navrhují. Navzdory novému důrazu na rodinnou zábavu se však zdá, že </w:t>
      </w:r>
      <w:r>
        <w:rPr>
          <w:color w:val="719FFA"/>
        </w:rPr>
        <w:t xml:space="preserve">turisté, </w:t>
      </w:r>
      <w:r>
        <w:rPr>
          <w:color w:val="0D841A"/>
        </w:rPr>
        <w:t>kteří</w:t>
      </w:r>
      <w:r>
        <w:rPr>
          <w:color w:val="719FFA"/>
        </w:rPr>
        <w:t xml:space="preserve"> hledají </w:t>
      </w:r>
      <w:r>
        <w:rPr>
          <w:color w:val="4C5B32"/>
        </w:rPr>
        <w:t>lechtivější</w:t>
      </w:r>
      <w:r>
        <w:rPr>
          <w:color w:val="9DB3B7"/>
        </w:rPr>
        <w:t xml:space="preserve"> zábavu, </w:t>
      </w:r>
      <w:r>
        <w:rPr>
          <w:color w:val="B14F8F"/>
        </w:rPr>
        <w:t>než jsou hazardní hry</w:t>
      </w:r>
      <w:r>
        <w:t xml:space="preserve">, </w:t>
      </w:r>
      <w:r>
        <w:rPr>
          <w:color w:val="747103"/>
        </w:rPr>
        <w:t>ji</w:t>
      </w:r>
      <w:r>
        <w:t xml:space="preserve"> určitě najdou, protože prostitutky z </w:t>
      </w:r>
      <w:r>
        <w:rPr>
          <w:color w:val="F7F1DF"/>
        </w:rPr>
        <w:t>Las Vegas</w:t>
      </w:r>
      <w:r>
        <w:t xml:space="preserve"> na scéně zůstávají. Pesimisté však podotýkají, že by zastánce rozšiřování mohl zasáhnout vážný ekonomický pokles. </w:t>
      </w:r>
      <w:r>
        <w:rPr>
          <w:color w:val="3F3610"/>
        </w:rPr>
        <w:t>Dnes</w:t>
      </w:r>
      <w:r>
        <w:t xml:space="preserve"> jsou ale hlasy odpůrců utopeny v hluku míchaček a cinkání stavebních jeřábů </w:t>
      </w:r>
      <w:r>
        <w:rPr>
          <w:color w:val="310106"/>
        </w:rPr>
        <w:t>po celém bulváru Strip</w:t>
      </w:r>
      <w:r>
        <w:t xml:space="preserve">. Není </w:t>
      </w:r>
      <w:r>
        <w:rPr>
          <w:color w:val="310106"/>
        </w:rPr>
        <w:t>tu</w:t>
      </w:r>
      <w:r>
        <w:t xml:space="preserve"> žádné místo pro chodce, avšak nedávno v 7.30 ráno, když výstavba stlačila dopravu na slavné křižovatce Four Corners do jednoho pruhu, </w:t>
      </w:r>
      <w:r>
        <w:rPr>
          <w:color w:val="9F816D"/>
        </w:rPr>
        <w:t xml:space="preserve">jedna pasažérka </w:t>
      </w:r>
      <w:r>
        <w:rPr>
          <w:color w:val="D26A5B"/>
        </w:rPr>
        <w:t>taxíku</w:t>
      </w:r>
      <w:r>
        <w:t xml:space="preserve"> zjistila, že je rychlejší </w:t>
      </w:r>
      <w:r>
        <w:rPr>
          <w:color w:val="8B934B"/>
        </w:rPr>
        <w:t>z taxíku</w:t>
      </w:r>
      <w:r>
        <w:t xml:space="preserve"> vystoupit a do cíle dojít pěšky. </w:t>
      </w:r>
      <w:r>
        <w:rPr>
          <w:color w:val="F98500"/>
        </w:rPr>
        <w:t>Dravá konkurence pravděpodobně přivede některé špatně řízené podniky k bankrotu nebo novým majitelům</w:t>
      </w:r>
      <w:r>
        <w:t xml:space="preserve">. </w:t>
      </w:r>
      <w:r>
        <w:rPr>
          <w:color w:val="002935"/>
        </w:rPr>
        <w:t>To</w:t>
      </w:r>
      <w:r>
        <w:rPr>
          <w:color w:val="D7F3FE"/>
        </w:rPr>
        <w:t xml:space="preserve"> už se v minulosti stalo</w:t>
      </w:r>
      <w:r>
        <w:t xml:space="preserve">. Hotely s kasiny Dunes, Aladdin a Riviera koupili současní majitelé v konkurzních řízeních, vzniklých při poslední recesi na počátku 80. let. </w:t>
      </w:r>
      <w:r>
        <w:rPr>
          <w:color w:val="D7F3FE"/>
        </w:rPr>
        <w:t>To</w:t>
      </w:r>
      <w:r>
        <w:t xml:space="preserve"> ale investory přesto dosud neodradilo. </w:t>
      </w:r>
      <w:r>
        <w:rPr>
          <w:color w:val="FCB899"/>
        </w:rPr>
        <w:t xml:space="preserve">Někteří koupili </w:t>
      </w:r>
      <w:r>
        <w:rPr>
          <w:color w:val="1C0720"/>
        </w:rPr>
        <w:t>na bulváru Strip</w:t>
      </w:r>
      <w:r>
        <w:rPr>
          <w:color w:val="FCB899"/>
        </w:rPr>
        <w:t xml:space="preserve"> velká množství nemovitostí</w:t>
      </w:r>
      <w:r>
        <w:t xml:space="preserve">, </w:t>
      </w:r>
      <w:r>
        <w:rPr>
          <w:color w:val="FCB899"/>
        </w:rPr>
        <w:t>což</w:t>
      </w:r>
      <w:r>
        <w:t xml:space="preserve"> může vyústit v další vlnu výstavby. Donald Trump, majitel kasina Atlantic City, zkoumá </w:t>
      </w:r>
      <w:r>
        <w:rPr>
          <w:color w:val="6B5F61"/>
        </w:rPr>
        <w:t xml:space="preserve">trh v </w:t>
      </w:r>
      <w:r>
        <w:rPr>
          <w:color w:val="F98A9D"/>
        </w:rPr>
        <w:t>Las Vegas</w:t>
      </w:r>
      <w:r>
        <w:t xml:space="preserve"> a chtěl by vybudovat náležitě atraktivní místo. </w:t>
      </w:r>
      <w:r>
        <w:rPr>
          <w:color w:val="9B72C2"/>
        </w:rPr>
        <w:t xml:space="preserve">Nedávné rozšíření </w:t>
      </w:r>
      <w:r>
        <w:rPr>
          <w:color w:val="A6919D"/>
        </w:rPr>
        <w:t>bulváru Strip</w:t>
      </w:r>
      <w:r>
        <w:t xml:space="preserve"> vytlačilo </w:t>
      </w:r>
      <w:r>
        <w:rPr>
          <w:color w:val="2C3729"/>
        </w:rPr>
        <w:t>menší konkurenty</w:t>
      </w:r>
      <w:r>
        <w:t xml:space="preserve">, a to ještě před tím, než byly spuštěny </w:t>
      </w:r>
      <w:r>
        <w:rPr>
          <w:color w:val="168E5C"/>
        </w:rPr>
        <w:t>tyto obrovské projekty</w:t>
      </w:r>
      <w:r>
        <w:t xml:space="preserve">. </w:t>
      </w:r>
      <w:r>
        <w:rPr>
          <w:color w:val="310106"/>
        </w:rPr>
        <w:t>Bulvár Strip</w:t>
      </w:r>
      <w:r>
        <w:t xml:space="preserve"> nebo </w:t>
      </w:r>
      <w:r>
        <w:rPr>
          <w:color w:val="D7C70B"/>
        </w:rPr>
        <w:t xml:space="preserve">Laughlin </w:t>
      </w:r>
      <w:r>
        <w:rPr>
          <w:color w:val="9F9992"/>
        </w:rPr>
        <w:t>v Nevadě</w:t>
      </w:r>
      <w:r>
        <w:t xml:space="preserve">, </w:t>
      </w:r>
      <w:r>
        <w:rPr>
          <w:color w:val="D7C70B"/>
        </w:rPr>
        <w:t>což</w:t>
      </w:r>
      <w:r>
        <w:t xml:space="preserve"> je město na řece Colorado a středisko zábavy pro turisty stěhující se za sluncem a majitele obytných karavanů, dosud lákaly mnoho zákazníků z dělnického prostředí do obyčejných hazardních středisek v centru města. Motely poškodilo rozšíření hotelů a příliv náročnějších turistů. Od roku 1979 poklesl počet motelových pokojů o 17000. Až nové projekty otevřou, mnoho zdejších lidí očekává válku o ceny za pokoj. "</w:t>
      </w:r>
      <w:r>
        <w:rPr>
          <w:color w:val="F95475"/>
        </w:rPr>
        <w:t>Příští rok</w:t>
      </w:r>
      <w:r>
        <w:t xml:space="preserve"> pravděpodobně vznikne určitý tlak na obsazenost a ceny za pokoj, ale potom by se měl </w:t>
      </w:r>
      <w:r>
        <w:rPr>
          <w:color w:val="6B5F61"/>
        </w:rPr>
        <w:t>trh</w:t>
      </w:r>
      <w:r>
        <w:t xml:space="preserve"> při normálních cenách vyrovnat s obsazeností nejméně 80 %," říká Paul Rubeli, vedoucí pracovník kasina </w:t>
      </w:r>
      <w:r>
        <w:rPr>
          <w:color w:val="EFFBD0"/>
        </w:rPr>
        <w:t xml:space="preserve">u společnosti Ramada Inc., </w:t>
      </w:r>
      <w:r>
        <w:rPr>
          <w:color w:val="FDE2F1"/>
        </w:rPr>
        <w:t>která</w:t>
      </w:r>
      <w:r>
        <w:rPr>
          <w:color w:val="EFFBD0"/>
        </w:rPr>
        <w:t xml:space="preserve"> provozuje kasino Tropicana</w:t>
      </w:r>
      <w:r>
        <w:t xml:space="preserve">. Skeptici jsou zvědaví, zda </w:t>
      </w:r>
      <w:r>
        <w:rPr>
          <w:color w:val="923A52"/>
        </w:rPr>
        <w:t>megapodniky typu Mirage</w:t>
      </w:r>
      <w:r>
        <w:t xml:space="preserve"> dokáží z pohybu </w:t>
      </w:r>
      <w:r>
        <w:rPr>
          <w:color w:val="923A52"/>
        </w:rPr>
        <w:t>svých</w:t>
      </w:r>
      <w:r>
        <w:t xml:space="preserve"> finančních prostředků vyždímat zisk. Provoz </w:t>
      </w:r>
      <w:r>
        <w:rPr>
          <w:color w:val="0BC582"/>
        </w:rPr>
        <w:t>zařízení Mirage</w:t>
      </w:r>
      <w:r>
        <w:t xml:space="preserve"> bude denně stát nejméně 1 milion dolarů. Zdá se, že </w:t>
      </w:r>
      <w:r>
        <w:rPr>
          <w:color w:val="C2A393"/>
        </w:rPr>
        <w:t>Wynn</w:t>
      </w:r>
      <w:r>
        <w:t xml:space="preserve"> je přesvědčený </w:t>
      </w:r>
      <w:r>
        <w:rPr>
          <w:color w:val="5140A7"/>
        </w:rPr>
        <w:t>o tom, že bude vytvářet slušné zisky</w:t>
      </w:r>
      <w:r>
        <w:t xml:space="preserve">, avšak někteří analytici cenných papírů </w:t>
      </w:r>
      <w:r>
        <w:rPr>
          <w:color w:val="5140A7"/>
        </w:rPr>
        <w:t>o tom</w:t>
      </w:r>
      <w:r>
        <w:t xml:space="preserve"> pochybují. Konkurenti a analytici říkají, že z velkých existujících podniků dostane pravděpodobně největší ránu </w:t>
      </w:r>
      <w:r>
        <w:rPr>
          <w:color w:val="BC14FD"/>
        </w:rPr>
        <w:t xml:space="preserve">hotel s kasinem Bally Grand, </w:t>
      </w:r>
      <w:r>
        <w:rPr>
          <w:color w:val="6D706C"/>
        </w:rPr>
        <w:t>který</w:t>
      </w:r>
      <w:r>
        <w:rPr>
          <w:color w:val="BC14FD"/>
        </w:rPr>
        <w:t xml:space="preserve"> patří </w:t>
      </w:r>
      <w:r>
        <w:rPr>
          <w:color w:val="0007C4"/>
        </w:rPr>
        <w:t>společnosti Bally Manufacturing Corp</w:t>
      </w:r>
      <w:r>
        <w:t xml:space="preserve">. </w:t>
      </w:r>
      <w:r>
        <w:rPr>
          <w:color w:val="C6A62F"/>
        </w:rPr>
        <w:t xml:space="preserve">Představitelé </w:t>
      </w:r>
      <w:r>
        <w:rPr>
          <w:color w:val="000C14"/>
        </w:rPr>
        <w:t>společnosti Bally</w:t>
      </w:r>
      <w:r>
        <w:t xml:space="preserve"> odmítají situaci komentovat. Před čtyřmi lety koupila </w:t>
      </w:r>
      <w:r>
        <w:rPr>
          <w:color w:val="904431"/>
        </w:rPr>
        <w:t>společnost Bally</w:t>
      </w:r>
      <w:r>
        <w:t xml:space="preserve"> od společnosti Kirk Kerkorian </w:t>
      </w:r>
      <w:r>
        <w:rPr>
          <w:color w:val="BC14FD"/>
        </w:rPr>
        <w:t xml:space="preserve">bývalý hotel s kasinem </w:t>
      </w:r>
      <w:r>
        <w:rPr>
          <w:color w:val="600013"/>
        </w:rPr>
        <w:t>MGM</w:t>
      </w:r>
      <w:r>
        <w:rPr>
          <w:color w:val="BC14FD"/>
        </w:rPr>
        <w:t xml:space="preserve"> Grand</w:t>
      </w:r>
      <w:r>
        <w:t xml:space="preserve">. Právě teď podstupuje velmi nutnou obnovu fasády. </w:t>
      </w:r>
      <w:r>
        <w:rPr>
          <w:color w:val="BC14FD"/>
        </w:rPr>
        <w:t>Jeho</w:t>
      </w:r>
      <w:r>
        <w:t xml:space="preserve"> parkoviště je nevyhovující, někde se ještě objevuje lví hlava, emblém hotelu MGM, a </w:t>
      </w:r>
      <w:r>
        <w:rPr>
          <w:color w:val="1C1B08"/>
        </w:rPr>
        <w:t>zákazníci</w:t>
      </w:r>
      <w:r>
        <w:t xml:space="preserve"> </w:t>
      </w:r>
      <w:r>
        <w:rPr>
          <w:color w:val="BC14FD"/>
        </w:rPr>
        <w:t>jej</w:t>
      </w:r>
      <w:r>
        <w:t xml:space="preserve"> raději než Bally Grand stále nazývají Grand. Má "skvělou polohu, ale až </w:t>
      </w:r>
      <w:r>
        <w:rPr>
          <w:color w:val="BC14FD"/>
        </w:rPr>
        <w:t>vedle nich</w:t>
      </w:r>
      <w:r>
        <w:t xml:space="preserve"> někdo otevře, budou mít skutečné problémy,", říká Daniel Lee, analytik </w:t>
      </w:r>
      <w:r>
        <w:rPr>
          <w:color w:val="693955"/>
        </w:rPr>
        <w:t>u společnosti Drexel</w:t>
      </w:r>
      <w:r>
        <w:t xml:space="preserve">. Zranitelné jsou </w:t>
      </w:r>
      <w:r>
        <w:rPr>
          <w:color w:val="5E7C99"/>
        </w:rPr>
        <w:t xml:space="preserve">také starší podniky, </w:t>
      </w:r>
      <w:r>
        <w:rPr>
          <w:color w:val="6C6E82"/>
        </w:rPr>
        <w:t>které</w:t>
      </w:r>
      <w:r>
        <w:rPr>
          <w:color w:val="5E7C99"/>
        </w:rPr>
        <w:t xml:space="preserve"> mají dosud vizáž z 50. let</w:t>
      </w:r>
      <w:r>
        <w:t xml:space="preserve">. </w:t>
      </w:r>
      <w:r>
        <w:rPr>
          <w:color w:val="D0AFB3"/>
        </w:rPr>
        <w:t xml:space="preserve">Glenn Schaeffer, hlavní viceprezident </w:t>
      </w:r>
      <w:r>
        <w:rPr>
          <w:color w:val="493B36"/>
        </w:rPr>
        <w:t>společnosti Circus Circus</w:t>
      </w:r>
      <w:r>
        <w:t xml:space="preserve"> říká, že </w:t>
      </w:r>
      <w:r>
        <w:rPr>
          <w:color w:val="AC93CE"/>
        </w:rPr>
        <w:t xml:space="preserve">všechny hotely s kasiny, </w:t>
      </w:r>
      <w:r>
        <w:rPr>
          <w:color w:val="C4BA9C"/>
        </w:rPr>
        <w:t>které</w:t>
      </w:r>
      <w:r>
        <w:rPr>
          <w:color w:val="AC93CE"/>
        </w:rPr>
        <w:t xml:space="preserve"> nemají jasnou identitu</w:t>
      </w:r>
      <w:r>
        <w:t xml:space="preserve">, dostanou od nové konkurence ránu. "Když nevíš, kdo jsi, </w:t>
      </w:r>
      <w:r>
        <w:rPr>
          <w:color w:val="09C4B8"/>
        </w:rPr>
        <w:t>ti větší</w:t>
      </w:r>
      <w:r>
        <w:t xml:space="preserve"> </w:t>
      </w:r>
      <w:r>
        <w:rPr>
          <w:color w:val="69A5B8"/>
        </w:rPr>
        <w:t>ti</w:t>
      </w:r>
      <w:r>
        <w:t xml:space="preserve"> nepřilepší," říká. "Ale určitě </w:t>
      </w:r>
      <w:r>
        <w:rPr>
          <w:color w:val="69A5B8"/>
        </w:rPr>
        <w:t>tě</w:t>
      </w:r>
      <w:r>
        <w:t xml:space="preserve"> ožebračí." </w:t>
      </w:r>
      <w:r>
        <w:rPr>
          <w:color w:val="374869"/>
        </w:rPr>
        <w:t xml:space="preserve">Kasino, </w:t>
      </w:r>
      <w:r>
        <w:rPr>
          <w:color w:val="F868ED"/>
        </w:rPr>
        <w:t>které</w:t>
      </w:r>
      <w:r>
        <w:rPr>
          <w:color w:val="374869"/>
        </w:rPr>
        <w:t xml:space="preserve"> je chloubou </w:t>
      </w:r>
      <w:r>
        <w:rPr>
          <w:color w:val="E70850"/>
        </w:rPr>
        <w:t>společnosti Circus Circus</w:t>
      </w:r>
      <w:r>
        <w:t xml:space="preserve">, budí u konkurentů závist pro </w:t>
      </w:r>
      <w:r>
        <w:rPr>
          <w:color w:val="374869"/>
        </w:rPr>
        <w:t>svoji</w:t>
      </w:r>
      <w:r>
        <w:t xml:space="preserve"> schopnost vysávat peníze z kapes </w:t>
      </w:r>
      <w:r>
        <w:rPr>
          <w:color w:val="C04841"/>
        </w:rPr>
        <w:t>rekreujících se rodin</w:t>
      </w:r>
      <w:r>
        <w:t xml:space="preserve">. </w:t>
      </w:r>
      <w:r>
        <w:rPr>
          <w:color w:val="8BE7FC"/>
        </w:rPr>
        <w:t>Společnost Circus Circus</w:t>
      </w:r>
      <w:r>
        <w:t xml:space="preserve"> </w:t>
      </w:r>
      <w:r>
        <w:rPr>
          <w:color w:val="C04841"/>
        </w:rPr>
        <w:t>je</w:t>
      </w:r>
      <w:r>
        <w:t xml:space="preserve"> láká levnými pokoji, nijak drahými švédskými stoly a zábavou pro děti bez příplatku. </w:t>
      </w:r>
      <w:r>
        <w:rPr>
          <w:color w:val="000D2C"/>
        </w:rPr>
        <w:t xml:space="preserve">Komplex Excalibur, </w:t>
      </w:r>
      <w:r>
        <w:rPr>
          <w:color w:val="53495F"/>
        </w:rPr>
        <w:t>který</w:t>
      </w:r>
      <w:r>
        <w:rPr>
          <w:color w:val="000D2C"/>
        </w:rPr>
        <w:t xml:space="preserve"> patří </w:t>
      </w:r>
      <w:r>
        <w:rPr>
          <w:color w:val="C36333"/>
        </w:rPr>
        <w:t>této společnosti</w:t>
      </w:r>
      <w:r>
        <w:t xml:space="preserve">, bude rodiny samozřejmě lákat také. </w:t>
      </w:r>
      <w:r>
        <w:rPr>
          <w:color w:val="D0AFB3"/>
        </w:rPr>
        <w:t>Schaeffer</w:t>
      </w:r>
      <w:r>
        <w:t xml:space="preserve"> říká, že </w:t>
      </w:r>
      <w:r>
        <w:rPr>
          <w:color w:val="C36333"/>
        </w:rPr>
        <w:t>jejich</w:t>
      </w:r>
      <w:r>
        <w:rPr>
          <w:color w:val="000D2C"/>
        </w:rPr>
        <w:t xml:space="preserve"> hrad</w:t>
      </w:r>
      <w:r>
        <w:t xml:space="preserve"> bude "</w:t>
      </w:r>
      <w:r>
        <w:rPr>
          <w:color w:val="700366"/>
        </w:rPr>
        <w:t xml:space="preserve">nepůsobivější dílo lidové architektury, </w:t>
      </w:r>
      <w:r>
        <w:rPr>
          <w:color w:val="8A7A93"/>
        </w:rPr>
        <w:t>jaké</w:t>
      </w:r>
      <w:r>
        <w:rPr>
          <w:color w:val="700366"/>
        </w:rPr>
        <w:t xml:space="preserve"> kdy bylo postaveno</w:t>
      </w:r>
      <w:r>
        <w:t xml:space="preserve">". </w:t>
      </w:r>
      <w:r>
        <w:rPr>
          <w:color w:val="52351D"/>
        </w:rPr>
        <w:t>Někteří majitelé kasin</w:t>
      </w:r>
      <w:r>
        <w:t xml:space="preserve"> odolali pokušení zvýšit počet pokojů. </w:t>
      </w:r>
      <w:r>
        <w:rPr>
          <w:color w:val="B503A2"/>
        </w:rPr>
        <w:t>Místo toho</w:t>
      </w:r>
      <w:r>
        <w:t xml:space="preserve"> investují do posílení </w:t>
      </w:r>
      <w:r>
        <w:rPr>
          <w:color w:val="D17190"/>
        </w:rPr>
        <w:t xml:space="preserve">identity, </w:t>
      </w:r>
      <w:r>
        <w:rPr>
          <w:color w:val="A0F086"/>
        </w:rPr>
        <w:t>která</w:t>
      </w:r>
      <w:r>
        <w:rPr>
          <w:color w:val="7B41FC"/>
        </w:rPr>
        <w:t xml:space="preserve">, jak doufají, </w:t>
      </w:r>
      <w:r>
        <w:rPr>
          <w:color w:val="0EA64F"/>
        </w:rPr>
        <w:t>jim</w:t>
      </w:r>
      <w:r>
        <w:rPr>
          <w:color w:val="7B41FC"/>
        </w:rPr>
        <w:t xml:space="preserve"> přitáhne zákazníky</w:t>
      </w:r>
      <w:r>
        <w:t xml:space="preserve">. "Zvýšení počtu pokojů pro nás není odpověď," říká </w:t>
      </w:r>
      <w:r>
        <w:rPr>
          <w:color w:val="017499"/>
        </w:rPr>
        <w:t xml:space="preserve">Henry Gluck, předseda </w:t>
      </w:r>
      <w:r>
        <w:rPr>
          <w:color w:val="08A882"/>
        </w:rPr>
        <w:t>společnosti Caesars World</w:t>
      </w:r>
      <w:r>
        <w:t xml:space="preserve">. I když </w:t>
      </w:r>
      <w:r>
        <w:rPr>
          <w:color w:val="C660FB"/>
        </w:rPr>
        <w:t xml:space="preserve">hotel </w:t>
      </w:r>
      <w:r>
        <w:rPr>
          <w:color w:val="7300CD"/>
        </w:rPr>
        <w:t>jeho</w:t>
      </w:r>
      <w:r>
        <w:rPr>
          <w:color w:val="120104"/>
        </w:rPr>
        <w:t xml:space="preserve"> společnosti</w:t>
      </w:r>
      <w:r>
        <w:t xml:space="preserve"> staví maloobchodní centrum ve stylu Beverly Hills a rekonstruuje stávající pokoje, počet pokojů snížil. Některé byly přestavěny na apartmány pro hazardní hráče. </w:t>
      </w:r>
      <w:r>
        <w:rPr>
          <w:color w:val="BE8485"/>
        </w:rPr>
        <w:t>Společnost Caesars</w:t>
      </w:r>
      <w:r>
        <w:t xml:space="preserve"> se specializovala na zajišťování stravy </w:t>
      </w:r>
      <w:r>
        <w:rPr>
          <w:color w:val="A9B074"/>
        </w:rPr>
        <w:t xml:space="preserve">pro hazardní hráče ze zahraničí, </w:t>
      </w:r>
      <w:r>
        <w:rPr>
          <w:color w:val="4E6301"/>
        </w:rPr>
        <w:t>které</w:t>
      </w:r>
      <w:r>
        <w:rPr>
          <w:color w:val="A9B074"/>
        </w:rPr>
        <w:t xml:space="preserve"> také směle lákají </w:t>
      </w:r>
      <w:r>
        <w:rPr>
          <w:color w:val="AB7E41"/>
        </w:rPr>
        <w:t>hotely Mirage</w:t>
      </w:r>
      <w:r>
        <w:rPr>
          <w:color w:val="A9B074"/>
        </w:rPr>
        <w:t xml:space="preserve">, </w:t>
      </w:r>
      <w:r>
        <w:rPr>
          <w:color w:val="547FF4"/>
        </w:rPr>
        <w:t>lasvegaský Hilton</w:t>
      </w:r>
      <w:r>
        <w:rPr>
          <w:color w:val="A9B074"/>
        </w:rPr>
        <w:t xml:space="preserve"> a další</w:t>
      </w:r>
      <w:r>
        <w:t xml:space="preserve">. </w:t>
      </w:r>
      <w:r>
        <w:rPr>
          <w:color w:val="134DAC"/>
        </w:rPr>
        <w:t>Další, menší podniky</w:t>
      </w:r>
      <w:r>
        <w:t xml:space="preserve"> </w:t>
      </w:r>
      <w:r>
        <w:rPr>
          <w:color w:val="134DAC"/>
        </w:rPr>
        <w:t>si</w:t>
      </w:r>
      <w:r>
        <w:t xml:space="preserve"> také hlídají mezery </w:t>
      </w:r>
      <w:r>
        <w:rPr>
          <w:color w:val="6B5F61"/>
        </w:rPr>
        <w:t>na trhu</w:t>
      </w:r>
      <w:r>
        <w:t xml:space="preserve"> - například havajské turisty nebo místní zákazníky. "Ještě je </w:t>
      </w:r>
      <w:r>
        <w:rPr>
          <w:color w:val="F7F1DF"/>
        </w:rPr>
        <w:t>tu</w:t>
      </w:r>
      <w:r>
        <w:t xml:space="preserve"> prostor pro butiky," říká James Barrett, prezident </w:t>
      </w:r>
      <w:r>
        <w:rPr>
          <w:color w:val="FDEC87"/>
        </w:rPr>
        <w:t>společnosti MarCor Resorts Inc</w:t>
      </w:r>
      <w:r>
        <w:t xml:space="preserve">. </w:t>
      </w:r>
      <w:r>
        <w:rPr>
          <w:color w:val="FDEC87"/>
        </w:rPr>
        <w:t>Společnost MarCor</w:t>
      </w:r>
      <w:r>
        <w:t xml:space="preserve"> staví </w:t>
      </w:r>
      <w:r>
        <w:rPr>
          <w:color w:val="310106"/>
        </w:rPr>
        <w:t>poblíž bulváru Strip</w:t>
      </w:r>
      <w:r>
        <w:t xml:space="preserve"> budovu Rio, hotel s kasinem v brazilském stylu a s pouze 430 pokoji - všechny jsou apartmány. Navzdory rozšiřování zábavy pro turisty </w:t>
      </w:r>
      <w:r>
        <w:rPr>
          <w:color w:val="F7F1DF"/>
        </w:rPr>
        <w:t>Las Vegas</w:t>
      </w:r>
      <w:r>
        <w:t xml:space="preserve"> nezapomnělo, že </w:t>
      </w:r>
      <w:r>
        <w:rPr>
          <w:color w:val="F7F1DF"/>
        </w:rPr>
        <w:t>v tomto městě</w:t>
      </w:r>
      <w:r>
        <w:t xml:space="preserve"> jde stále především o hazardní hry. "</w:t>
      </w:r>
      <w:r>
        <w:rPr>
          <w:color w:val="056164"/>
        </w:rPr>
        <w:t xml:space="preserve">Dny, </w:t>
      </w:r>
      <w:r>
        <w:rPr>
          <w:color w:val="FE12A0"/>
        </w:rPr>
        <w:t>kdy</w:t>
      </w:r>
      <w:r>
        <w:rPr>
          <w:color w:val="056164"/>
        </w:rPr>
        <w:t xml:space="preserve"> se kasina zaměřovala jen na hazardní hráče, neměla okna ani hodiny a měla hlavně červenočernou výzdobu</w:t>
      </w:r>
      <w:r>
        <w:t xml:space="preserve">, jsou pryč," říká </w:t>
      </w:r>
      <w:r>
        <w:rPr>
          <w:color w:val="DB1474"/>
        </w:rPr>
        <w:t xml:space="preserve">Sain </w:t>
      </w:r>
      <w:r>
        <w:rPr>
          <w:color w:val="8489AE"/>
        </w:rPr>
        <w:t>z informační kanceláře pro turisty</w:t>
      </w:r>
      <w:r>
        <w:t>. "</w:t>
      </w:r>
      <w:r>
        <w:rPr>
          <w:color w:val="C264BA"/>
        </w:rPr>
        <w:t>Avšak 93 % turistů stále přichází kvůli hazardu</w:t>
      </w:r>
      <w:r>
        <w:t xml:space="preserve">. A </w:t>
      </w:r>
      <w:r>
        <w:rPr>
          <w:color w:val="C264BA"/>
        </w:rPr>
        <w:t>na to</w:t>
      </w:r>
      <w:r>
        <w:t xml:space="preserve"> nesmíme zapomenout.</w:t>
      </w:r>
    </w:p>
    <w:p>
      <w:r>
        <w:rPr>
          <w:b/>
        </w:rPr>
        <w:t>Document number 697</w:t>
      </w:r>
    </w:p>
    <w:p>
      <w:r>
        <w:rPr>
          <w:b/>
        </w:rPr>
        <w:t>Document identifier: wsj0995-001</w:t>
      </w:r>
    </w:p>
    <w:p>
      <w:r>
        <w:t xml:space="preserve">Ředitelé </w:t>
      </w:r>
      <w:r>
        <w:rPr>
          <w:color w:val="310106"/>
        </w:rPr>
        <w:t>SPOŘITELNY NORTH SIDE SAVINGS BANK</w:t>
      </w:r>
      <w:r>
        <w:t xml:space="preserve"> oznámili </w:t>
      </w:r>
      <w:r>
        <w:rPr>
          <w:color w:val="04640D"/>
        </w:rPr>
        <w:t xml:space="preserve">počáteční dividendy ve výši 10 centů na akcii, </w:t>
      </w:r>
      <w:r>
        <w:rPr>
          <w:color w:val="FEFB0A"/>
        </w:rPr>
        <w:t>které</w:t>
      </w:r>
      <w:r>
        <w:rPr>
          <w:color w:val="04640D"/>
        </w:rPr>
        <w:t xml:space="preserve"> se pro akcie zapsané do 21. listopadu budou vyplácet 5. prosince</w:t>
      </w:r>
      <w:r>
        <w:t xml:space="preserve">. Viceprezident Michael D. N. Confer uvedl, že </w:t>
      </w:r>
      <w:r>
        <w:rPr>
          <w:color w:val="310106"/>
        </w:rPr>
        <w:t>tato spořitelna, sídlící v New Yorku ve čtvrti Floral Park</w:t>
      </w:r>
      <w:r>
        <w:t xml:space="preserve">, má vysoký podíl na majetku a kapitálu. </w:t>
      </w:r>
      <w:r>
        <w:rPr>
          <w:color w:val="310106"/>
        </w:rPr>
        <w:t xml:space="preserve">Spořitelna, </w:t>
      </w:r>
      <w:r>
        <w:rPr>
          <w:color w:val="FB5514"/>
        </w:rPr>
        <w:t>která</w:t>
      </w:r>
      <w:r>
        <w:rPr>
          <w:color w:val="310106"/>
        </w:rPr>
        <w:t xml:space="preserve"> se v dubnu 1986 transformovala ze vzájemné formy vlastnictví na akciovou</w:t>
      </w:r>
      <w:r>
        <w:t>, měla 30. září v oběhu více než čtyři miliony akcií.</w:t>
      </w:r>
    </w:p>
    <w:p>
      <w:r>
        <w:rPr>
          <w:b/>
        </w:rPr>
        <w:t>Document number 698</w:t>
      </w:r>
    </w:p>
    <w:p>
      <w:r>
        <w:rPr>
          <w:b/>
        </w:rPr>
        <w:t>Document identifier: wsj0996-001</w:t>
      </w:r>
    </w:p>
    <w:p>
      <w:r>
        <w:rPr>
          <w:color w:val="310106"/>
        </w:rPr>
        <w:t>ČLÁNEK</w:t>
      </w:r>
      <w:r>
        <w:t xml:space="preserve"> I, </w:t>
      </w:r>
      <w:r>
        <w:rPr>
          <w:color w:val="04640D"/>
        </w:rPr>
        <w:t>ODSTAVEC 7</w:t>
      </w:r>
      <w:r>
        <w:t xml:space="preserve">, VĚTA 2: </w:t>
      </w:r>
      <w:r>
        <w:rPr>
          <w:color w:val="FEFB0A"/>
        </w:rPr>
        <w:t xml:space="preserve">Každý návrh zákona, </w:t>
      </w:r>
      <w:r>
        <w:rPr>
          <w:color w:val="FB5514"/>
        </w:rPr>
        <w:t>který</w:t>
      </w:r>
      <w:r>
        <w:rPr>
          <w:color w:val="FEFB0A"/>
        </w:rPr>
        <w:t xml:space="preserve"> prošel </w:t>
      </w:r>
      <w:r>
        <w:rPr>
          <w:color w:val="E115C0"/>
        </w:rPr>
        <w:t>Sněmovnou reprezentantů</w:t>
      </w:r>
      <w:r>
        <w:rPr>
          <w:color w:val="FEFB0A"/>
        </w:rPr>
        <w:t xml:space="preserve"> i </w:t>
      </w:r>
      <w:r>
        <w:rPr>
          <w:color w:val="00587F"/>
        </w:rPr>
        <w:t>Senátem</w:t>
      </w:r>
      <w:r>
        <w:t xml:space="preserve">, musí být, než se stane zákonem, předložen </w:t>
      </w:r>
      <w:r>
        <w:rPr>
          <w:color w:val="0BC582"/>
        </w:rPr>
        <w:t xml:space="preserve">prezidentovi </w:t>
      </w:r>
      <w:r>
        <w:rPr>
          <w:color w:val="FEB8C8"/>
        </w:rPr>
        <w:t>Spojených států</w:t>
      </w:r>
      <w:r>
        <w:rPr>
          <w:color w:val="0BC582"/>
        </w:rPr>
        <w:t xml:space="preserve">, </w:t>
      </w:r>
      <w:r>
        <w:rPr>
          <w:color w:val="9E8317"/>
        </w:rPr>
        <w:t>který</w:t>
      </w:r>
      <w:r>
        <w:rPr>
          <w:color w:val="0BC582"/>
        </w:rPr>
        <w:t xml:space="preserve">, pokud </w:t>
      </w:r>
      <w:r>
        <w:rPr>
          <w:color w:val="01190F"/>
        </w:rPr>
        <w:t>jej</w:t>
      </w:r>
      <w:r>
        <w:rPr>
          <w:color w:val="0BC582"/>
        </w:rPr>
        <w:t xml:space="preserve"> schválí, </w:t>
      </w:r>
      <w:r>
        <w:rPr>
          <w:color w:val="01190F"/>
        </w:rPr>
        <w:t>jej</w:t>
      </w:r>
      <w:r>
        <w:rPr>
          <w:color w:val="0BC582"/>
        </w:rPr>
        <w:t xml:space="preserve"> podepíše, pokud nikoli, vrátí </w:t>
      </w:r>
      <w:r>
        <w:rPr>
          <w:color w:val="01190F"/>
        </w:rPr>
        <w:t>ho</w:t>
      </w:r>
      <w:r>
        <w:rPr>
          <w:color w:val="0BC582"/>
        </w:rPr>
        <w:t xml:space="preserve"> </w:t>
      </w:r>
      <w:r>
        <w:rPr>
          <w:color w:val="847D81"/>
        </w:rPr>
        <w:t xml:space="preserve">se </w:t>
      </w:r>
      <w:r>
        <w:rPr>
          <w:color w:val="58018B"/>
        </w:rPr>
        <w:t>svými</w:t>
      </w:r>
      <w:r>
        <w:rPr>
          <w:color w:val="847D81"/>
        </w:rPr>
        <w:t xml:space="preserve"> námitkami</w:t>
      </w:r>
      <w:r>
        <w:rPr>
          <w:color w:val="0BC582"/>
        </w:rPr>
        <w:t xml:space="preserve"> </w:t>
      </w:r>
      <w:r>
        <w:rPr>
          <w:color w:val="B70639"/>
        </w:rPr>
        <w:t xml:space="preserve">té komoře, </w:t>
      </w:r>
      <w:r>
        <w:rPr>
          <w:color w:val="703B01"/>
        </w:rPr>
        <w:t>ze které</w:t>
      </w:r>
      <w:r>
        <w:rPr>
          <w:color w:val="B70639"/>
        </w:rPr>
        <w:t xml:space="preserve"> pochází</w:t>
      </w:r>
      <w:r>
        <w:t xml:space="preserve">, a </w:t>
      </w:r>
      <w:r>
        <w:rPr>
          <w:color w:val="F7F1DF"/>
        </w:rPr>
        <w:t>ta</w:t>
      </w:r>
      <w:r>
        <w:t xml:space="preserve"> </w:t>
      </w:r>
      <w:r>
        <w:rPr>
          <w:color w:val="118B8A"/>
        </w:rPr>
        <w:t>tyto námitky</w:t>
      </w:r>
      <w:r>
        <w:t xml:space="preserve"> začlení v plném rozsahu do </w:t>
      </w:r>
      <w:r>
        <w:rPr>
          <w:color w:val="F7F1DF"/>
        </w:rPr>
        <w:t>svých</w:t>
      </w:r>
      <w:r>
        <w:t xml:space="preserve"> záznamů a dá </w:t>
      </w:r>
      <w:r>
        <w:rPr>
          <w:color w:val="FEFB0A"/>
        </w:rPr>
        <w:t>je</w:t>
      </w:r>
      <w:r>
        <w:t xml:space="preserve"> znovu k projednání. Pokud </w:t>
      </w:r>
      <w:r>
        <w:rPr>
          <w:color w:val="FEFB0A"/>
        </w:rPr>
        <w:t>pro něj</w:t>
      </w:r>
      <w:r>
        <w:t xml:space="preserve"> po opětném projednání budou hlasovat dvě třetiny </w:t>
      </w:r>
      <w:r>
        <w:rPr>
          <w:color w:val="F7F1DF"/>
        </w:rPr>
        <w:t>dané komory</w:t>
      </w:r>
      <w:r>
        <w:t xml:space="preserve">, bude </w:t>
      </w:r>
      <w:r>
        <w:rPr>
          <w:color w:val="118B8A"/>
        </w:rPr>
        <w:t>spolu s námitkami</w:t>
      </w:r>
      <w:r>
        <w:t xml:space="preserve"> předán </w:t>
      </w:r>
      <w:r>
        <w:rPr>
          <w:color w:val="4AFEFA"/>
        </w:rPr>
        <w:t xml:space="preserve">do druhé komory, </w:t>
      </w:r>
      <w:r>
        <w:rPr>
          <w:color w:val="FCB164"/>
        </w:rPr>
        <w:t>ve které</w:t>
      </w:r>
      <w:r>
        <w:rPr>
          <w:color w:val="4AFEFA"/>
        </w:rPr>
        <w:t xml:space="preserve"> bude také znovu projednán</w:t>
      </w:r>
      <w:r>
        <w:t xml:space="preserve">, a pokud </w:t>
      </w:r>
      <w:r>
        <w:rPr>
          <w:color w:val="FEFB0A"/>
        </w:rPr>
        <w:t>ho</w:t>
      </w:r>
      <w:r>
        <w:t xml:space="preserve"> schválí dvě třetiny </w:t>
      </w:r>
      <w:r>
        <w:rPr>
          <w:color w:val="4AFEFA"/>
        </w:rPr>
        <w:t>této komory</w:t>
      </w:r>
      <w:r>
        <w:t xml:space="preserve">, stane se zákonem... </w:t>
      </w:r>
      <w:r>
        <w:rPr>
          <w:color w:val="310106"/>
        </w:rPr>
        <w:t>ČLÁNEK</w:t>
      </w:r>
      <w:r>
        <w:t xml:space="preserve"> I, </w:t>
      </w:r>
      <w:r>
        <w:rPr>
          <w:color w:val="04640D"/>
        </w:rPr>
        <w:t>ODSTAVEC 7</w:t>
      </w:r>
      <w:r>
        <w:t xml:space="preserve">, </w:t>
      </w:r>
      <w:r>
        <w:rPr>
          <w:color w:val="796EE6"/>
        </w:rPr>
        <w:t>VĚTA 3</w:t>
      </w:r>
      <w:r>
        <w:t xml:space="preserve">: </w:t>
      </w:r>
      <w:r>
        <w:rPr>
          <w:color w:val="000D2C"/>
        </w:rPr>
        <w:t xml:space="preserve">Každé nařízení, usnesení nebo hlasování, </w:t>
      </w:r>
      <w:r>
        <w:rPr>
          <w:color w:val="53495F"/>
        </w:rPr>
        <w:t>kde</w:t>
      </w:r>
      <w:r>
        <w:rPr>
          <w:color w:val="000D2C"/>
        </w:rPr>
        <w:t xml:space="preserve"> je nutný soulad </w:t>
      </w:r>
      <w:r>
        <w:rPr>
          <w:color w:val="F95475"/>
        </w:rPr>
        <w:t>Senátu</w:t>
      </w:r>
      <w:r>
        <w:rPr>
          <w:color w:val="000D2C"/>
        </w:rPr>
        <w:t xml:space="preserve"> i </w:t>
      </w:r>
      <w:r>
        <w:rPr>
          <w:color w:val="61FC03"/>
        </w:rPr>
        <w:t>Sněmovny reprezentantů</w:t>
      </w:r>
      <w:r>
        <w:rPr>
          <w:color w:val="000D2C"/>
        </w:rPr>
        <w:t xml:space="preserve"> (s výjimkou otázky odložení</w:t>
      </w:r>
      <w:r>
        <w:t xml:space="preserve">), musí být předloženo </w:t>
      </w:r>
      <w:r>
        <w:rPr>
          <w:color w:val="0BC582"/>
        </w:rPr>
        <w:t xml:space="preserve">prezidentovi </w:t>
      </w:r>
      <w:r>
        <w:rPr>
          <w:color w:val="FEB8C8"/>
        </w:rPr>
        <w:t>Spojených států</w:t>
      </w:r>
      <w:r>
        <w:t xml:space="preserve">, a podle pravidel a omezení předepsaných v případě návrhu zákona nabude právní moci když </w:t>
      </w:r>
      <w:r>
        <w:rPr>
          <w:color w:val="000D2C"/>
        </w:rPr>
        <w:t>jej</w:t>
      </w:r>
      <w:r>
        <w:t xml:space="preserve"> </w:t>
      </w:r>
      <w:r>
        <w:rPr>
          <w:color w:val="0BC582"/>
        </w:rPr>
        <w:t>prezident</w:t>
      </w:r>
      <w:r>
        <w:t xml:space="preserve"> schválí, a když </w:t>
      </w:r>
      <w:r>
        <w:rPr>
          <w:color w:val="000D2C"/>
        </w:rPr>
        <w:t>jej</w:t>
      </w:r>
      <w:r>
        <w:t xml:space="preserve"> neschválí, musí </w:t>
      </w:r>
      <w:r>
        <w:rPr>
          <w:color w:val="000D2C"/>
        </w:rPr>
        <w:t>ho</w:t>
      </w:r>
      <w:r>
        <w:t xml:space="preserve"> znovu schválit dvě třetiny </w:t>
      </w:r>
      <w:r>
        <w:rPr>
          <w:color w:val="5D9608"/>
        </w:rPr>
        <w:t>Senátu</w:t>
      </w:r>
      <w:r>
        <w:t xml:space="preserve"> a </w:t>
      </w:r>
      <w:r>
        <w:rPr>
          <w:color w:val="DE98FD"/>
        </w:rPr>
        <w:t>Sněmovny reprezentantů</w:t>
      </w:r>
      <w:r>
        <w:t xml:space="preserve">. </w:t>
      </w:r>
      <w:r>
        <w:rPr>
          <w:color w:val="98A088"/>
        </w:rPr>
        <w:t>Prezident Bush</w:t>
      </w:r>
      <w:r>
        <w:t xml:space="preserve"> před několika měsíci sdělil novinářům, </w:t>
      </w:r>
      <w:r>
        <w:rPr>
          <w:color w:val="4F584E"/>
        </w:rPr>
        <w:t>že hledá vhodný modelový případ, aby</w:t>
      </w:r>
      <w:r>
        <w:t xml:space="preserve"> zjistil, </w:t>
      </w:r>
      <w:r>
        <w:rPr>
          <w:color w:val="248AD0"/>
        </w:rPr>
        <w:t>zda již má právo vetovat položky v rozpočtu</w:t>
      </w:r>
      <w:r>
        <w:t xml:space="preserve">. </w:t>
      </w:r>
      <w:r>
        <w:rPr>
          <w:color w:val="5C5300"/>
        </w:rPr>
        <w:t>Viceprezident Quayle a rozpočtový ředitel Darman</w:t>
      </w:r>
      <w:r>
        <w:t xml:space="preserve"> nedávno uvedli, že se </w:t>
      </w:r>
      <w:r>
        <w:rPr>
          <w:color w:val="9F6551"/>
        </w:rPr>
        <w:t>tohoto šetření</w:t>
      </w:r>
      <w:r>
        <w:t xml:space="preserve"> účastní. V úterý se toto téma objevilo znovu, když Marlin Fitzwater vysvětloval týmu reportérů </w:t>
      </w:r>
      <w:r>
        <w:rPr>
          <w:color w:val="BCFEC6"/>
        </w:rPr>
        <w:t>Bílého domu</w:t>
      </w:r>
      <w:r>
        <w:t xml:space="preserve"> ústavní důvody založené na výše uvedených ustanoveních. </w:t>
      </w:r>
      <w:r>
        <w:rPr>
          <w:color w:val="98A088"/>
        </w:rPr>
        <w:t>Prezident Bush</w:t>
      </w:r>
      <w:r>
        <w:t xml:space="preserve"> </w:t>
      </w:r>
      <w:r>
        <w:rPr>
          <w:color w:val="248AD0"/>
        </w:rPr>
        <w:t>tím</w:t>
      </w:r>
      <w:r>
        <w:t xml:space="preserve"> nemá na mysli žádné ustanovení, ale vidina práva vetovat rozpočtové položky se nadcházejícím Rozhodnutím o pokračování táhne jako červená nit. Obtížnější otázkou je, zda ještě někdo chápe to, že </w:t>
      </w:r>
      <w:r>
        <w:rPr>
          <w:color w:val="932C70"/>
        </w:rPr>
        <w:t>Bushův</w:t>
      </w:r>
      <w:r>
        <w:rPr>
          <w:color w:val="2B1B04"/>
        </w:rPr>
        <w:t xml:space="preserve"> boj za ústavní výsady</w:t>
      </w:r>
      <w:r>
        <w:t xml:space="preserve"> je stejně o politice jako o právu. Ústavní důvody nás přesvědčují o základním právu vetovat rozpočtové položky </w:t>
      </w:r>
      <w:r>
        <w:rPr>
          <w:color w:val="B5AFC4"/>
        </w:rPr>
        <w:t xml:space="preserve">od roku 1987, </w:t>
      </w:r>
      <w:r>
        <w:rPr>
          <w:color w:val="D4C67A"/>
        </w:rPr>
        <w:t>kdy</w:t>
      </w:r>
      <w:r>
        <w:rPr>
          <w:color w:val="B5AFC4"/>
        </w:rPr>
        <w:t xml:space="preserve"> </w:t>
      </w:r>
      <w:r>
        <w:rPr>
          <w:color w:val="AE7AA1"/>
        </w:rPr>
        <w:t>právník Stephen Glazier</w:t>
      </w:r>
      <w:r>
        <w:rPr>
          <w:color w:val="B5AFC4"/>
        </w:rPr>
        <w:t xml:space="preserve"> poprvé </w:t>
      </w:r>
      <w:r>
        <w:rPr>
          <w:color w:val="C2A393"/>
        </w:rPr>
        <w:t>takový případ</w:t>
      </w:r>
      <w:r>
        <w:rPr>
          <w:color w:val="B5AFC4"/>
        </w:rPr>
        <w:t xml:space="preserve"> probral na této stránce</w:t>
      </w:r>
      <w:r>
        <w:t xml:space="preserve">. </w:t>
      </w:r>
      <w:r>
        <w:rPr>
          <w:color w:val="0232FD"/>
        </w:rPr>
        <w:t xml:space="preserve">Rozpočtová "reforma" z roku 1974, </w:t>
      </w:r>
      <w:r>
        <w:rPr>
          <w:color w:val="6A3A35"/>
        </w:rPr>
        <w:t>která</w:t>
      </w:r>
      <w:r>
        <w:rPr>
          <w:color w:val="0232FD"/>
        </w:rPr>
        <w:t xml:space="preserve"> prošla přes veto prezidenta Nixona</w:t>
      </w:r>
      <w:r>
        <w:t xml:space="preserve">, vzala </w:t>
      </w:r>
      <w:r>
        <w:rPr>
          <w:color w:val="BA6801"/>
        </w:rPr>
        <w:t>prezidentům</w:t>
      </w:r>
      <w:r>
        <w:t xml:space="preserve"> právo zadržení plateb, a zavedla tak mnoho dalších skupinových sazeb a způsobila oslabení pravomocí prezidentského veta. </w:t>
      </w:r>
      <w:r>
        <w:rPr>
          <w:color w:val="168E5C"/>
        </w:rPr>
        <w:t>Glazier</w:t>
      </w:r>
      <w:r>
        <w:t xml:space="preserve"> zjistil, že zakladatelé se báli, že by </w:t>
      </w:r>
      <w:r>
        <w:rPr>
          <w:color w:val="16C0D0"/>
        </w:rPr>
        <w:t>Kongres</w:t>
      </w:r>
      <w:r>
        <w:t xml:space="preserve"> mohl </w:t>
      </w:r>
      <w:r>
        <w:rPr>
          <w:color w:val="0BC582"/>
        </w:rPr>
        <w:t>prezidenta</w:t>
      </w:r>
      <w:r>
        <w:t xml:space="preserve"> ve schvalovacím procesu vynechat. </w:t>
      </w:r>
      <w:r>
        <w:rPr>
          <w:color w:val="310106"/>
        </w:rPr>
        <w:t>Článek</w:t>
      </w:r>
      <w:r>
        <w:t xml:space="preserve"> I, </w:t>
      </w:r>
      <w:r>
        <w:rPr>
          <w:color w:val="04640D"/>
        </w:rPr>
        <w:t>odstavec 7</w:t>
      </w:r>
      <w:r>
        <w:t xml:space="preserve">, </w:t>
      </w:r>
      <w:r>
        <w:rPr>
          <w:color w:val="796EE6"/>
        </w:rPr>
        <w:t>věta 3</w:t>
      </w:r>
      <w:r>
        <w:t xml:space="preserve"> říká, že ať už se </w:t>
      </w:r>
      <w:r>
        <w:rPr>
          <w:color w:val="C62100"/>
        </w:rPr>
        <w:t>to</w:t>
      </w:r>
      <w:r>
        <w:t xml:space="preserve"> nazývá "nařízení, usnesení nebo hlasování" či jinak, </w:t>
      </w:r>
      <w:r>
        <w:rPr>
          <w:color w:val="0BC582"/>
        </w:rPr>
        <w:t>prezident</w:t>
      </w:r>
      <w:r>
        <w:t xml:space="preserve"> musí mít právo veta. To, že se souhrnný rozpočet označí jako "návrh zákona", nemůže to </w:t>
      </w:r>
      <w:r>
        <w:rPr>
          <w:color w:val="0BC582"/>
        </w:rPr>
        <w:t>prezidenta</w:t>
      </w:r>
      <w:r>
        <w:t xml:space="preserve"> zbavit pravomoci vetovat položky. Nalezení modelového případu by nemělo být těžké, ale je třeba se vyjádřit k tomu, aby se zvolil nejlepší možný. </w:t>
      </w:r>
      <w:r>
        <w:rPr>
          <w:color w:val="014347"/>
        </w:rPr>
        <w:t>Bílý dům</w:t>
      </w:r>
      <w:r>
        <w:rPr>
          <w:color w:val="233809"/>
        </w:rPr>
        <w:t xml:space="preserve"> měl </w:t>
      </w:r>
      <w:r>
        <w:rPr>
          <w:color w:val="42083B"/>
        </w:rPr>
        <w:t>perfektní případ</w:t>
      </w:r>
      <w:r>
        <w:t xml:space="preserve">, ale než mohl jít k soudu, všiml si </w:t>
      </w:r>
      <w:r>
        <w:rPr>
          <w:color w:val="233809"/>
        </w:rPr>
        <w:t>toho</w:t>
      </w:r>
      <w:r>
        <w:t xml:space="preserve"> </w:t>
      </w:r>
      <w:r>
        <w:rPr>
          <w:color w:val="16C0D0"/>
        </w:rPr>
        <w:t>Kongres</w:t>
      </w:r>
      <w:r>
        <w:t xml:space="preserve">. Když vyšlo najevo, co se stalo ve společnostech HUD a S&amp;L, začali se </w:t>
      </w:r>
      <w:r>
        <w:rPr>
          <w:color w:val="82785D"/>
        </w:rPr>
        <w:t xml:space="preserve">někteří členové </w:t>
      </w:r>
      <w:r>
        <w:rPr>
          <w:color w:val="023087"/>
        </w:rPr>
        <w:t>Kongresu</w:t>
      </w:r>
      <w:r>
        <w:t xml:space="preserve"> strachovat, že </w:t>
      </w:r>
      <w:r>
        <w:rPr>
          <w:color w:val="82785D"/>
        </w:rPr>
        <w:t>jejich</w:t>
      </w:r>
      <w:r>
        <w:t xml:space="preserve"> vliv prosazovaný v exekutivě a nezávislých úřadech by </w:t>
      </w:r>
      <w:r>
        <w:rPr>
          <w:color w:val="82785D"/>
        </w:rPr>
        <w:t>je</w:t>
      </w:r>
      <w:r>
        <w:t xml:space="preserve"> jednou mohl dostat do problémů. Znepokojovaly </w:t>
      </w:r>
      <w:r>
        <w:rPr>
          <w:color w:val="82785D"/>
        </w:rPr>
        <w:t>je</w:t>
      </w:r>
      <w:r>
        <w:t xml:space="preserve"> směrnice </w:t>
      </w:r>
      <w:r>
        <w:rPr>
          <w:color w:val="B7DAD2"/>
        </w:rPr>
        <w:t xml:space="preserve">ministerstva vnitra týkající se nahrávání veškeré komunikace s </w:t>
      </w:r>
      <w:r>
        <w:rPr>
          <w:color w:val="196956"/>
        </w:rPr>
        <w:t>jejich</w:t>
      </w:r>
      <w:r>
        <w:rPr>
          <w:color w:val="B7DAD2"/>
        </w:rPr>
        <w:t xml:space="preserve"> zaměstnanci nebo týmy</w:t>
      </w:r>
      <w:r>
        <w:t xml:space="preserve">. </w:t>
      </w:r>
      <w:r>
        <w:rPr>
          <w:color w:val="8C41BB"/>
        </w:rPr>
        <w:t>Kongres</w:t>
      </w:r>
      <w:r>
        <w:rPr>
          <w:color w:val="ECEDFE"/>
        </w:rPr>
        <w:t xml:space="preserve"> připojil k přidělování finančních prostředků </w:t>
      </w:r>
      <w:r>
        <w:rPr>
          <w:color w:val="2B2D32"/>
        </w:rPr>
        <w:t>ministerstvu vnitra</w:t>
      </w:r>
      <w:r>
        <w:rPr>
          <w:color w:val="ECEDFE"/>
        </w:rPr>
        <w:t xml:space="preserve"> </w:t>
      </w:r>
      <w:r>
        <w:rPr>
          <w:color w:val="94C661"/>
        </w:rPr>
        <w:t xml:space="preserve">následující: "Žádné z finančních prostředků dostupných podle tohoto zákona nelze použít k vytváření zpráv o kontaktech </w:t>
      </w:r>
      <w:r>
        <w:rPr>
          <w:color w:val="F8907D"/>
        </w:rPr>
        <w:t>mezi</w:t>
      </w:r>
      <w:r>
        <w:rPr>
          <w:color w:val="94C661"/>
        </w:rPr>
        <w:t xml:space="preserve"> zaměstnanci </w:t>
      </w:r>
      <w:r>
        <w:rPr>
          <w:color w:val="895E6B"/>
        </w:rPr>
        <w:t>ministerstva vnitra</w:t>
      </w:r>
      <w:r>
        <w:rPr>
          <w:color w:val="94C661"/>
        </w:rPr>
        <w:t xml:space="preserve"> a </w:t>
      </w:r>
      <w:r>
        <w:rPr>
          <w:color w:val="788E95"/>
        </w:rPr>
        <w:t xml:space="preserve">členy a komisemi </w:t>
      </w:r>
      <w:r>
        <w:rPr>
          <w:color w:val="FB6AB8"/>
        </w:rPr>
        <w:t>Kongresu</w:t>
      </w:r>
      <w:r>
        <w:rPr>
          <w:color w:val="94C661"/>
        </w:rPr>
        <w:t xml:space="preserve"> a </w:t>
      </w:r>
      <w:r>
        <w:rPr>
          <w:color w:val="576094"/>
        </w:rPr>
        <w:t>jejich</w:t>
      </w:r>
      <w:r>
        <w:rPr>
          <w:color w:val="94C661"/>
        </w:rPr>
        <w:t xml:space="preserve"> zaměstnanci</w:t>
      </w:r>
      <w:r>
        <w:t xml:space="preserve">." </w:t>
      </w:r>
      <w:r>
        <w:rPr>
          <w:color w:val="BCFEC6"/>
        </w:rPr>
        <w:t>Bílý dům</w:t>
      </w:r>
      <w:r>
        <w:t xml:space="preserve"> varoval, že by </w:t>
      </w:r>
      <w:r>
        <w:rPr>
          <w:color w:val="ECEDFE"/>
        </w:rPr>
        <w:t>to</w:t>
      </w:r>
      <w:r>
        <w:t xml:space="preserve"> bylo protiústavní osvojení </w:t>
      </w:r>
      <w:r>
        <w:rPr>
          <w:color w:val="BCFEC6"/>
        </w:rPr>
        <w:t>jeho</w:t>
      </w:r>
      <w:r>
        <w:t xml:space="preserve"> pravomoci. Když pohrozil, že </w:t>
      </w:r>
      <w:r>
        <w:rPr>
          <w:color w:val="DB1474"/>
        </w:rPr>
        <w:t>toto ustanovení</w:t>
      </w:r>
      <w:r>
        <w:t xml:space="preserve"> využije jako modelový případ pro veto rozpočtových položek, </w:t>
      </w:r>
      <w:r>
        <w:rPr>
          <w:color w:val="16C0D0"/>
        </w:rPr>
        <w:t>Kongres</w:t>
      </w:r>
      <w:r>
        <w:t xml:space="preserve"> ustoupil. </w:t>
      </w:r>
      <w:r>
        <w:rPr>
          <w:color w:val="8489AE"/>
        </w:rPr>
        <w:t xml:space="preserve">Strach, </w:t>
      </w:r>
      <w:r>
        <w:rPr>
          <w:color w:val="860E04"/>
        </w:rPr>
        <w:t>jaký</w:t>
      </w:r>
      <w:r>
        <w:rPr>
          <w:color w:val="8489AE"/>
        </w:rPr>
        <w:t xml:space="preserve"> má </w:t>
      </w:r>
      <w:r>
        <w:rPr>
          <w:color w:val="FBC206"/>
        </w:rPr>
        <w:t>Kongres</w:t>
      </w:r>
      <w:r>
        <w:rPr>
          <w:color w:val="8489AE"/>
        </w:rPr>
        <w:t xml:space="preserve"> </w:t>
      </w:r>
      <w:r>
        <w:rPr>
          <w:color w:val="6EAB9B"/>
        </w:rPr>
        <w:t>z modelového případu pro veto rozpočtových položek</w:t>
      </w:r>
      <w:r>
        <w:t xml:space="preserve">, vedl </w:t>
      </w:r>
      <w:r>
        <w:rPr>
          <w:color w:val="F2CDFE"/>
        </w:rPr>
        <w:t>poslance</w:t>
      </w:r>
      <w:r>
        <w:t xml:space="preserve"> k tomu, že </w:t>
      </w:r>
      <w:r>
        <w:rPr>
          <w:color w:val="645341"/>
        </w:rPr>
        <w:t>letos</w:t>
      </w:r>
      <w:r>
        <w:t xml:space="preserve"> přidali </w:t>
      </w:r>
      <w:r>
        <w:rPr>
          <w:color w:val="760035"/>
        </w:rPr>
        <w:t>jediné, nejzkomolenější a nejkomičtější ustanovení: "</w:t>
      </w:r>
      <w:r>
        <w:rPr>
          <w:color w:val="647A41"/>
        </w:rPr>
        <w:t>Tento odstavec</w:t>
      </w:r>
      <w:r>
        <w:rPr>
          <w:color w:val="760035"/>
        </w:rPr>
        <w:t xml:space="preserve"> má platnost </w:t>
      </w:r>
      <w:r>
        <w:rPr>
          <w:color w:val="496E76"/>
        </w:rPr>
        <w:t xml:space="preserve">pouze 1. října </w:t>
      </w:r>
      <w:r>
        <w:rPr>
          <w:color w:val="E3F894"/>
        </w:rPr>
        <w:t>1989</w:t>
      </w:r>
      <w:r>
        <w:t xml:space="preserve">." </w:t>
      </w:r>
      <w:r>
        <w:rPr>
          <w:color w:val="760035"/>
        </w:rPr>
        <w:t>To</w:t>
      </w:r>
      <w:r>
        <w:t xml:space="preserve"> znamená, že kontakty </w:t>
      </w:r>
      <w:r>
        <w:rPr>
          <w:color w:val="B7DAD2"/>
        </w:rPr>
        <w:t>ministerstva vnitra</w:t>
      </w:r>
      <w:r>
        <w:t xml:space="preserve"> se nesmí zaznamenávat </w:t>
      </w:r>
      <w:r>
        <w:rPr>
          <w:color w:val="F9D7CD"/>
        </w:rPr>
        <w:t xml:space="preserve">jen jeden den - </w:t>
      </w:r>
      <w:r>
        <w:rPr>
          <w:color w:val="876128"/>
        </w:rPr>
        <w:t xml:space="preserve">v neděli, </w:t>
      </w:r>
      <w:r>
        <w:rPr>
          <w:color w:val="A1A711"/>
        </w:rPr>
        <w:t>která</w:t>
      </w:r>
      <w:r>
        <w:rPr>
          <w:color w:val="876128"/>
        </w:rPr>
        <w:t xml:space="preserve"> už byla</w:t>
      </w:r>
      <w:r>
        <w:t xml:space="preserve">. Pokud </w:t>
      </w:r>
      <w:r>
        <w:rPr>
          <w:color w:val="BCFEC6"/>
        </w:rPr>
        <w:t>Bílý dům</w:t>
      </w:r>
      <w:r>
        <w:t xml:space="preserve"> hledá další neústavní zákon, pak je tu </w:t>
      </w:r>
      <w:r>
        <w:rPr>
          <w:color w:val="01FB92"/>
        </w:rPr>
        <w:t xml:space="preserve">poslanec John Dingell, </w:t>
      </w:r>
      <w:r>
        <w:rPr>
          <w:color w:val="FD0F31"/>
        </w:rPr>
        <w:t>který</w:t>
      </w:r>
      <w:r>
        <w:rPr>
          <w:color w:val="01FB92"/>
        </w:rPr>
        <w:t xml:space="preserve"> se opět snaží oživit </w:t>
      </w:r>
      <w:r>
        <w:rPr>
          <w:color w:val="BE8485"/>
        </w:rPr>
        <w:t>doktrínu slušnosti</w:t>
      </w:r>
      <w:r>
        <w:t xml:space="preserve">. Prezident Reagan </w:t>
      </w:r>
      <w:r>
        <w:rPr>
          <w:color w:val="C660FB"/>
        </w:rPr>
        <w:t>ji</w:t>
      </w:r>
      <w:r>
        <w:t xml:space="preserve"> vetoval coby porušení prvního dodatku </w:t>
      </w:r>
      <w:r>
        <w:rPr>
          <w:color w:val="120104"/>
        </w:rPr>
        <w:t>Ústavy</w:t>
      </w:r>
      <w:r>
        <w:t xml:space="preserve">. Obhájci </w:t>
      </w:r>
      <w:r>
        <w:rPr>
          <w:color w:val="C660FB"/>
        </w:rPr>
        <w:t>této doktríny "slušnosti</w:t>
      </w:r>
      <w:r>
        <w:t xml:space="preserve">" úřadují </w:t>
      </w:r>
      <w:r>
        <w:rPr>
          <w:color w:val="DE98FD"/>
        </w:rPr>
        <w:t>ve Sněmovně</w:t>
      </w:r>
      <w:r>
        <w:t xml:space="preserve"> a vědí, </w:t>
      </w:r>
      <w:r>
        <w:rPr>
          <w:color w:val="D48958"/>
        </w:rPr>
        <w:t xml:space="preserve">že </w:t>
      </w:r>
      <w:r>
        <w:rPr>
          <w:color w:val="05AEE8"/>
        </w:rPr>
        <w:t>tyto předpisy</w:t>
      </w:r>
      <w:r>
        <w:rPr>
          <w:color w:val="D48958"/>
        </w:rPr>
        <w:t xml:space="preserve"> umlčí živé diskuse v rozhlasu</w:t>
      </w:r>
      <w:r>
        <w:t xml:space="preserve">, </w:t>
      </w:r>
      <w:r>
        <w:rPr>
          <w:color w:val="D48958"/>
        </w:rPr>
        <w:t>což</w:t>
      </w:r>
      <w:r>
        <w:t xml:space="preserve"> odstraší bojechtivé protivníky. Existují také </w:t>
      </w:r>
      <w:r>
        <w:rPr>
          <w:color w:val="C3C1BE"/>
        </w:rPr>
        <w:t xml:space="preserve">jiná ustanovení, </w:t>
      </w:r>
      <w:r>
        <w:rPr>
          <w:color w:val="9F98F8"/>
        </w:rPr>
        <w:t>která</w:t>
      </w:r>
      <w:r>
        <w:rPr>
          <w:color w:val="C3C1BE"/>
        </w:rPr>
        <w:t xml:space="preserve"> vyžadují, aby</w:t>
      </w:r>
      <w:r>
        <w:t xml:space="preserve"> </w:t>
      </w:r>
      <w:r>
        <w:rPr>
          <w:color w:val="1167D9"/>
        </w:rPr>
        <w:t xml:space="preserve">se členové </w:t>
      </w:r>
      <w:r>
        <w:rPr>
          <w:color w:val="D19012"/>
        </w:rPr>
        <w:t>Kongresu</w:t>
      </w:r>
      <w:r>
        <w:rPr>
          <w:color w:val="1167D9"/>
        </w:rPr>
        <w:t xml:space="preserve"> zapojili </w:t>
      </w:r>
      <w:r>
        <w:rPr>
          <w:color w:val="B7D802"/>
        </w:rPr>
        <w:t xml:space="preserve">do týmů, </w:t>
      </w:r>
      <w:r>
        <w:rPr>
          <w:color w:val="826392"/>
        </w:rPr>
        <w:t>které</w:t>
      </w:r>
      <w:r>
        <w:rPr>
          <w:color w:val="B7D802"/>
        </w:rPr>
        <w:t xml:space="preserve"> na Úřadu pro řízení a rozpočet vyjednávají dohody a nová omezení</w:t>
      </w:r>
      <w:r>
        <w:t xml:space="preserve">. Protiústavní zákony jsou dobrými soudními cíli, ale </w:t>
      </w:r>
      <w:r>
        <w:rPr>
          <w:color w:val="5E7A6A"/>
        </w:rPr>
        <w:t>právo vetovat rozpočtové položky</w:t>
      </w:r>
      <w:r>
        <w:t xml:space="preserve"> je lepší chápat jako politickou příležitost než jako pouhý materiál pro právníky. Když se </w:t>
      </w:r>
      <w:r>
        <w:rPr>
          <w:color w:val="B29869"/>
        </w:rPr>
        <w:t>tento týden</w:t>
      </w:r>
      <w:r>
        <w:t xml:space="preserve"> </w:t>
      </w:r>
      <w:r>
        <w:rPr>
          <w:color w:val="98A088"/>
        </w:rPr>
        <w:t>prezident Bush</w:t>
      </w:r>
      <w:r>
        <w:t xml:space="preserve"> vyjadřoval </w:t>
      </w:r>
      <w:r>
        <w:rPr>
          <w:color w:val="1D0051"/>
        </w:rPr>
        <w:t>ke zmatkům v rozpočtu</w:t>
      </w:r>
      <w:r>
        <w:t xml:space="preserve">, řekl: "Vytváří </w:t>
      </w:r>
      <w:r>
        <w:rPr>
          <w:color w:val="1D0051"/>
        </w:rPr>
        <w:t>to</w:t>
      </w:r>
      <w:r>
        <w:t xml:space="preserve"> </w:t>
      </w:r>
      <w:r>
        <w:rPr>
          <w:color w:val="8BE7FC"/>
        </w:rPr>
        <w:t xml:space="preserve">dojem, že je </w:t>
      </w:r>
      <w:r>
        <w:rPr>
          <w:color w:val="76E0C1"/>
        </w:rPr>
        <w:t>to</w:t>
      </w:r>
      <w:r>
        <w:rPr>
          <w:color w:val="8BE7FC"/>
        </w:rPr>
        <w:t xml:space="preserve"> chyba </w:t>
      </w:r>
      <w:r>
        <w:rPr>
          <w:color w:val="BACFA7"/>
        </w:rPr>
        <w:t>Kongresu</w:t>
      </w:r>
      <w:r>
        <w:t xml:space="preserve">. A můžete se obrátit </w:t>
      </w:r>
      <w:r>
        <w:rPr>
          <w:color w:val="11BA09"/>
        </w:rPr>
        <w:t>na vedení</w:t>
      </w:r>
      <w:r>
        <w:t xml:space="preserve"> a zeptat se </w:t>
      </w:r>
      <w:r>
        <w:rPr>
          <w:color w:val="11BA09"/>
        </w:rPr>
        <w:t>jich</w:t>
      </w:r>
      <w:r>
        <w:t xml:space="preserve">, proč </w:t>
      </w:r>
      <w:r>
        <w:rPr>
          <w:color w:val="8BE7FC"/>
        </w:rPr>
        <w:t>takový dojem</w:t>
      </w:r>
      <w:r>
        <w:t xml:space="preserve"> Američané mají." Přesně tak. Teď nadešel čas k vytvoření politického případu o tom, že </w:t>
      </w:r>
      <w:r>
        <w:rPr>
          <w:color w:val="462C36"/>
        </w:rPr>
        <w:t>prezidenti</w:t>
      </w:r>
      <w:r>
        <w:t xml:space="preserve"> potřebují zbraň v podobě rozpočtových položek, aby obnovili pořádek v rozpočtu. </w:t>
      </w:r>
      <w:r>
        <w:rPr>
          <w:color w:val="16C0D0"/>
        </w:rPr>
        <w:t>Kongres</w:t>
      </w:r>
      <w:r>
        <w:t xml:space="preserve"> není v pozici, aby </w:t>
      </w:r>
      <w:r>
        <w:rPr>
          <w:color w:val="98A088"/>
        </w:rPr>
        <w:t>Bushovi</w:t>
      </w:r>
      <w:r>
        <w:t xml:space="preserve"> odporoval zrovna, když </w:t>
      </w:r>
      <w:r>
        <w:rPr>
          <w:color w:val="65407D"/>
        </w:rPr>
        <w:t>nám</w:t>
      </w:r>
      <w:r>
        <w:t xml:space="preserve"> hrozí redukce výdajů podle Grammova-Rudmanova zákona. </w:t>
      </w:r>
      <w:r>
        <w:rPr>
          <w:color w:val="491803"/>
        </w:rPr>
        <w:t>Sněmovna</w:t>
      </w:r>
      <w:r>
        <w:rPr>
          <w:color w:val="F5D2A8"/>
        </w:rPr>
        <w:t xml:space="preserve"> a </w:t>
      </w:r>
      <w:r>
        <w:rPr>
          <w:color w:val="03422C"/>
        </w:rPr>
        <w:t>Senát</w:t>
      </w:r>
      <w:r>
        <w:t xml:space="preserve"> se sešli na konferenci </w:t>
      </w:r>
      <w:r>
        <w:rPr>
          <w:color w:val="B29869"/>
        </w:rPr>
        <w:t>právě tento týden</w:t>
      </w:r>
      <w:r>
        <w:t xml:space="preserve"> - 231 účastníků, rozdělených do 26 různých dílčích konferencí. </w:t>
      </w:r>
      <w:r>
        <w:rPr>
          <w:color w:val="72A46E"/>
        </w:rPr>
        <w:t>Senátor Daniel Inouye</w:t>
      </w:r>
      <w:r>
        <w:t xml:space="preserve"> souhlasil s tím, že uzavře některé základny na Havaji výměnou za takové lahůdky, jako je 11 milionů dolarů na parkoviště u nemocnice Waltera Reeda. Moderátor konference, poslanec Bill Hefner sebral 40 milionů dolarů vojenským základnám ve prospěch Severní Karolíny a senátorovi Jamesovi Sasserovi milostivě přenechal 70 milionů dolarů pro základny v Tennessee. </w:t>
      </w:r>
      <w:r>
        <w:rPr>
          <w:color w:val="98A088"/>
        </w:rPr>
        <w:t>Prezident Bush</w:t>
      </w:r>
      <w:r>
        <w:t xml:space="preserve"> by </w:t>
      </w:r>
      <w:r>
        <w:rPr>
          <w:color w:val="98A088"/>
        </w:rPr>
        <w:t>si</w:t>
      </w:r>
      <w:r>
        <w:t xml:space="preserve"> měl vzít do jedné ruky </w:t>
      </w:r>
      <w:r>
        <w:rPr>
          <w:color w:val="120104"/>
        </w:rPr>
        <w:t>Ústavu</w:t>
      </w:r>
      <w:r>
        <w:t xml:space="preserve"> a do druhé rozpočtovou sekeru a dát se do práce. Měl by osekat protiústavní ustanovení i odměny za podporu rozpočtu. </w:t>
      </w:r>
      <w:r>
        <w:rPr>
          <w:color w:val="128EAC"/>
        </w:rPr>
        <w:t>Kongres</w:t>
      </w:r>
      <w:r>
        <w:rPr>
          <w:color w:val="47545E"/>
        </w:rPr>
        <w:t xml:space="preserve"> možná ztratil veškerý smysl pro disciplínu</w:t>
      </w:r>
      <w:r>
        <w:t xml:space="preserve">, </w:t>
      </w:r>
      <w:r>
        <w:rPr>
          <w:color w:val="47545E"/>
        </w:rPr>
        <w:t>to</w:t>
      </w:r>
      <w:r>
        <w:t xml:space="preserve"> však neznamená, že si </w:t>
      </w:r>
      <w:r>
        <w:rPr>
          <w:color w:val="65407D"/>
        </w:rPr>
        <w:t>země</w:t>
      </w:r>
      <w:r>
        <w:t xml:space="preserve"> má zvykat na to, že </w:t>
      </w:r>
      <w:r>
        <w:rPr>
          <w:color w:val="47545E"/>
        </w:rPr>
        <w:t>v tomto nepořádku</w:t>
      </w:r>
      <w:r>
        <w:t xml:space="preserve"> bude žít věčně. </w:t>
      </w:r>
      <w:r>
        <w:rPr>
          <w:color w:val="98A088"/>
        </w:rPr>
        <w:t>Prezident Bush</w:t>
      </w:r>
      <w:r>
        <w:t xml:space="preserve"> má </w:t>
      </w:r>
      <w:r>
        <w:rPr>
          <w:color w:val="B95C69"/>
        </w:rPr>
        <w:t>pravomoc měnit metody práce Washingtonu</w:t>
      </w:r>
      <w:r>
        <w:t xml:space="preserve">, jen kdyby </w:t>
      </w:r>
      <w:r>
        <w:rPr>
          <w:color w:val="B95C69"/>
        </w:rPr>
        <w:t>ji</w:t>
      </w:r>
      <w:r>
        <w:t xml:space="preserve"> použil.</w:t>
      </w:r>
    </w:p>
    <w:p>
      <w:r>
        <w:rPr>
          <w:b/>
        </w:rPr>
        <w:t>Document number 699</w:t>
      </w:r>
    </w:p>
    <w:p>
      <w:r>
        <w:rPr>
          <w:b/>
        </w:rPr>
        <w:t>Document identifier: wsj0997-001</w:t>
      </w:r>
    </w:p>
    <w:p>
      <w:r>
        <w:rPr>
          <w:color w:val="310106"/>
        </w:rPr>
        <w:t>Potížemi sužovaná společnost SCI Television Inc.</w:t>
      </w:r>
      <w:r>
        <w:t xml:space="preserve"> navrhla, </w:t>
      </w:r>
      <w:r>
        <w:rPr>
          <w:color w:val="04640D"/>
        </w:rPr>
        <w:t xml:space="preserve">že restrukturalizuje většinu </w:t>
      </w:r>
      <w:r>
        <w:rPr>
          <w:color w:val="FEFB0A"/>
        </w:rPr>
        <w:t>svých</w:t>
      </w:r>
      <w:r>
        <w:rPr>
          <w:color w:val="04640D"/>
        </w:rPr>
        <w:t xml:space="preserve"> dluhů ve výši 1.3 miliardy dolarů, aby</w:t>
      </w:r>
      <w:r>
        <w:t xml:space="preserve"> získala čas na prodej </w:t>
      </w:r>
      <w:r>
        <w:rPr>
          <w:color w:val="310106"/>
        </w:rPr>
        <w:t>svého</w:t>
      </w:r>
      <w:r>
        <w:t xml:space="preserve"> majetku a na splacení </w:t>
      </w:r>
      <w:r>
        <w:rPr>
          <w:color w:val="310106"/>
        </w:rPr>
        <w:t>svých</w:t>
      </w:r>
      <w:r>
        <w:t xml:space="preserve"> dluhopisů. </w:t>
      </w:r>
      <w:r>
        <w:rPr>
          <w:color w:val="FB5514"/>
        </w:rPr>
        <w:t xml:space="preserve">Firma Kohlberg Kravis Roberts &amp; Co., </w:t>
      </w:r>
      <w:r>
        <w:rPr>
          <w:color w:val="E115C0"/>
        </w:rPr>
        <w:t>která</w:t>
      </w:r>
      <w:r>
        <w:rPr>
          <w:color w:val="FB5514"/>
        </w:rPr>
        <w:t xml:space="preserve"> se zabývá zadluženými odkupy a vlastní 46 % kmenových akcií </w:t>
      </w:r>
      <w:r>
        <w:rPr>
          <w:color w:val="00587F"/>
        </w:rPr>
        <w:t>společnosti SCI TV</w:t>
      </w:r>
      <w:r>
        <w:t xml:space="preserve">, ve splátkovém plánu naznačila, že sníží </w:t>
      </w:r>
      <w:r>
        <w:rPr>
          <w:color w:val="0BC582"/>
        </w:rPr>
        <w:t>svůj</w:t>
      </w:r>
      <w:r>
        <w:rPr>
          <w:color w:val="FEB8C8"/>
        </w:rPr>
        <w:t xml:space="preserve"> podíl </w:t>
      </w:r>
      <w:r>
        <w:rPr>
          <w:color w:val="9E8317"/>
        </w:rPr>
        <w:t>na základním jmění</w:t>
      </w:r>
      <w:r>
        <w:t xml:space="preserve"> na 15 % a </w:t>
      </w:r>
      <w:r>
        <w:rPr>
          <w:color w:val="01190F"/>
        </w:rPr>
        <w:t>při restrukturalizaci</w:t>
      </w:r>
      <w:r>
        <w:t xml:space="preserve"> dá zbytek </w:t>
      </w:r>
      <w:r>
        <w:rPr>
          <w:color w:val="0BC582"/>
        </w:rPr>
        <w:t>svého</w:t>
      </w:r>
      <w:r>
        <w:rPr>
          <w:color w:val="FEB8C8"/>
        </w:rPr>
        <w:t xml:space="preserve"> podílu</w:t>
      </w:r>
      <w:r>
        <w:t xml:space="preserve"> držitelům dluhopisů. </w:t>
      </w:r>
      <w:r>
        <w:rPr>
          <w:color w:val="FB5514"/>
        </w:rPr>
        <w:t>Firma KKR</w:t>
      </w:r>
      <w:r>
        <w:t xml:space="preserve"> rovněž naznačila věřitelům </w:t>
      </w:r>
      <w:r>
        <w:rPr>
          <w:color w:val="310106"/>
        </w:rPr>
        <w:t>společnosti</w:t>
      </w:r>
      <w:r>
        <w:t xml:space="preserve">, že </w:t>
      </w:r>
      <w:r>
        <w:rPr>
          <w:color w:val="847D81"/>
        </w:rPr>
        <w:t xml:space="preserve">Henry Kravis a ostatní členové </w:t>
      </w:r>
      <w:r>
        <w:rPr>
          <w:color w:val="58018B"/>
        </w:rPr>
        <w:t xml:space="preserve">správní rady </w:t>
      </w:r>
      <w:r>
        <w:rPr>
          <w:color w:val="B70639"/>
        </w:rPr>
        <w:t>společnosti SCI TV</w:t>
      </w:r>
      <w:r>
        <w:rPr>
          <w:color w:val="847D81"/>
        </w:rPr>
        <w:t xml:space="preserve"> </w:t>
      </w:r>
      <w:r>
        <w:rPr>
          <w:color w:val="703B01"/>
        </w:rPr>
        <w:t>ze společnosti KKR</w:t>
      </w:r>
      <w:r>
        <w:t xml:space="preserve"> odstoupí z funkcí </w:t>
      </w:r>
      <w:r>
        <w:rPr>
          <w:color w:val="F7F1DF"/>
        </w:rPr>
        <w:t>v radě</w:t>
      </w:r>
      <w:r>
        <w:t xml:space="preserve">, jakmile se </w:t>
      </w:r>
      <w:r>
        <w:rPr>
          <w:color w:val="01190F"/>
        </w:rPr>
        <w:t>restrukturalizace</w:t>
      </w:r>
      <w:r>
        <w:t xml:space="preserve"> dokončí, a vzdají se </w:t>
      </w:r>
      <w:r>
        <w:rPr>
          <w:color w:val="847D81"/>
        </w:rPr>
        <w:t>svých</w:t>
      </w:r>
      <w:r>
        <w:t xml:space="preserve"> hlasovacích práv. </w:t>
      </w:r>
      <w:r>
        <w:rPr>
          <w:color w:val="118B8A"/>
        </w:rPr>
        <w:t xml:space="preserve">Držitelé 507 milionů dolarů ve vysoce výnosných rizikových obligacích </w:t>
      </w:r>
      <w:r>
        <w:rPr>
          <w:color w:val="4AFEFA"/>
        </w:rPr>
        <w:t>společnosti SCI TV</w:t>
      </w:r>
      <w:r>
        <w:rPr>
          <w:color w:val="FCB164"/>
        </w:rPr>
        <w:t xml:space="preserve"> jsou žádáni, aby</w:t>
      </w:r>
      <w:r>
        <w:t xml:space="preserve"> odpustili velkou část </w:t>
      </w:r>
      <w:r>
        <w:rPr>
          <w:color w:val="796EE6"/>
        </w:rPr>
        <w:t>dluhu</w:t>
      </w:r>
      <w:r>
        <w:t xml:space="preserve"> výměnou za 39% podíl </w:t>
      </w:r>
      <w:r>
        <w:rPr>
          <w:color w:val="000D2C"/>
        </w:rPr>
        <w:t xml:space="preserve">na základním jmění </w:t>
      </w:r>
      <w:r>
        <w:rPr>
          <w:color w:val="53495F"/>
        </w:rPr>
        <w:t>společnosti SCI TV</w:t>
      </w:r>
      <w:r>
        <w:t xml:space="preserve">. </w:t>
      </w:r>
      <w:r>
        <w:rPr>
          <w:color w:val="F95475"/>
        </w:rPr>
        <w:t>Ti</w:t>
      </w:r>
      <w:r>
        <w:t xml:space="preserve"> okamžitě označili </w:t>
      </w:r>
      <w:r>
        <w:rPr>
          <w:color w:val="61FC03"/>
        </w:rPr>
        <w:t>návrh</w:t>
      </w:r>
      <w:r>
        <w:t xml:space="preserve"> za neadekvátní a řekli, že </w:t>
      </w:r>
      <w:r>
        <w:rPr>
          <w:color w:val="01190F"/>
        </w:rPr>
        <w:t>restrukturalizace</w:t>
      </w:r>
      <w:r>
        <w:t xml:space="preserve"> problémy </w:t>
      </w:r>
      <w:r>
        <w:rPr>
          <w:color w:val="310106"/>
        </w:rPr>
        <w:t>společnosti</w:t>
      </w:r>
      <w:r>
        <w:t xml:space="preserve"> nevyřeší. "Myslím, že </w:t>
      </w:r>
      <w:r>
        <w:rPr>
          <w:color w:val="5D9608"/>
        </w:rPr>
        <w:t>současný plán</w:t>
      </w:r>
      <w:r>
        <w:t xml:space="preserve"> má v očích dostatečného počtu držitelů dluhopisů dostatečné množství slabin k tomu, aby </w:t>
      </w:r>
      <w:r>
        <w:rPr>
          <w:color w:val="5D9608"/>
        </w:rPr>
        <w:t>jeho</w:t>
      </w:r>
      <w:r>
        <w:t xml:space="preserve"> uskutečnění předcházely zásadní revize," říká </w:t>
      </w:r>
      <w:r>
        <w:rPr>
          <w:color w:val="DE98FD"/>
        </w:rPr>
        <w:t>zdejší analytik Craig Davis z firmy R. D. Smith &amp; Co.</w:t>
      </w:r>
      <w:r>
        <w:t xml:space="preserve"> Investoři interpretovali </w:t>
      </w:r>
      <w:r>
        <w:rPr>
          <w:color w:val="5D9608"/>
        </w:rPr>
        <w:t xml:space="preserve">tento krok </w:t>
      </w:r>
      <w:r>
        <w:rPr>
          <w:color w:val="98A088"/>
        </w:rPr>
        <w:t>společnosti KKR</w:t>
      </w:r>
      <w:r>
        <w:t xml:space="preserve"> jako touhu </w:t>
      </w:r>
      <w:r>
        <w:rPr>
          <w:color w:val="FB5514"/>
        </w:rPr>
        <w:t>firmy</w:t>
      </w:r>
      <w:r>
        <w:t xml:space="preserve"> umýt si </w:t>
      </w:r>
      <w:r>
        <w:rPr>
          <w:color w:val="310106"/>
        </w:rPr>
        <w:t>nad společností SCI TV</w:t>
      </w:r>
      <w:r>
        <w:t xml:space="preserve"> ruce. Mluvčí KKR však řekl, že pouze s 15% podílem </w:t>
      </w:r>
      <w:r>
        <w:rPr>
          <w:color w:val="000D2C"/>
        </w:rPr>
        <w:t xml:space="preserve">na základním jmění </w:t>
      </w:r>
      <w:r>
        <w:rPr>
          <w:color w:val="53495F"/>
        </w:rPr>
        <w:t>společnosti</w:t>
      </w:r>
      <w:r>
        <w:t xml:space="preserve"> by nebylo vhodné, aby </w:t>
      </w:r>
      <w:r>
        <w:rPr>
          <w:color w:val="FB5514"/>
        </w:rPr>
        <w:t>společnost KKR</w:t>
      </w:r>
      <w:r>
        <w:t xml:space="preserve"> měla nadále zastoupení </w:t>
      </w:r>
      <w:r>
        <w:rPr>
          <w:color w:val="F7F1DF"/>
        </w:rPr>
        <w:t>v radě</w:t>
      </w:r>
      <w:r>
        <w:t xml:space="preserve">. </w:t>
      </w:r>
      <w:r>
        <w:rPr>
          <w:color w:val="FB5514"/>
        </w:rPr>
        <w:t>Společnost KKR</w:t>
      </w:r>
      <w:r>
        <w:t xml:space="preserve"> již získala asi 1 miliardu dolarů z předchozích transakcí </w:t>
      </w:r>
      <w:r>
        <w:rPr>
          <w:color w:val="310106"/>
        </w:rPr>
        <w:t>se společností SCI TV</w:t>
      </w:r>
      <w:r>
        <w:t xml:space="preserve">, takže </w:t>
      </w:r>
      <w:r>
        <w:rPr>
          <w:color w:val="FB5514"/>
        </w:rPr>
        <w:t>ji</w:t>
      </w:r>
      <w:r>
        <w:t xml:space="preserve"> problémy </w:t>
      </w:r>
      <w:r>
        <w:rPr>
          <w:color w:val="310106"/>
        </w:rPr>
        <w:t>společnosti</w:t>
      </w:r>
      <w:r>
        <w:t xml:space="preserve"> příliš neovlivňují. </w:t>
      </w:r>
      <w:r>
        <w:rPr>
          <w:color w:val="310106"/>
        </w:rPr>
        <w:t xml:space="preserve">Společnost SCI TV, </w:t>
      </w:r>
      <w:r>
        <w:rPr>
          <w:color w:val="4F584E"/>
        </w:rPr>
        <w:t>kterou</w:t>
      </w:r>
      <w:r>
        <w:rPr>
          <w:color w:val="310106"/>
        </w:rPr>
        <w:t xml:space="preserve"> řídí </w:t>
      </w:r>
      <w:r>
        <w:rPr>
          <w:color w:val="248AD0"/>
        </w:rPr>
        <w:t>podnikatel George Gillett z Nashvillu ve státě Tennessee</w:t>
      </w:r>
      <w:r>
        <w:t xml:space="preserve">, vlastní šest televizních stanic včetně několika přidružených firem společnosti CBS Inc. Kvůli obrovským půjčkám z roku 1987 na zadlužené odkupy má problémy splácet dluhy. Prostřednictvím investiční banky Drexel Burnham Lambert Inc. nabízí </w:t>
      </w:r>
      <w:r>
        <w:rPr>
          <w:color w:val="310106"/>
        </w:rPr>
        <w:t>SCI TV</w:t>
      </w:r>
      <w:r>
        <w:t xml:space="preserve"> výměnu tří tříd rizikových obligací </w:t>
      </w:r>
      <w:r>
        <w:rPr>
          <w:color w:val="5C5300"/>
        </w:rPr>
        <w:t xml:space="preserve">za balíčky nových dluhopisů a vlastního kapitálu, </w:t>
      </w:r>
      <w:r>
        <w:rPr>
          <w:color w:val="9F6551"/>
        </w:rPr>
        <w:t>které</w:t>
      </w:r>
      <w:r>
        <w:rPr>
          <w:color w:val="5C5300"/>
        </w:rPr>
        <w:t xml:space="preserve"> investoři oceňují v rozsahu od 20 do 70 centů za dolar</w:t>
      </w:r>
      <w:r>
        <w:t xml:space="preserve">. </w:t>
      </w:r>
      <w:r>
        <w:rPr>
          <w:color w:val="BCFEC6"/>
        </w:rPr>
        <w:t>Společnost KKR</w:t>
      </w:r>
      <w:r>
        <w:rPr>
          <w:color w:val="932C70"/>
        </w:rPr>
        <w:t xml:space="preserve"> by přenechala 31% podíl </w:t>
      </w:r>
      <w:r>
        <w:rPr>
          <w:color w:val="2B1B04"/>
        </w:rPr>
        <w:t>na základním jmění</w:t>
      </w:r>
      <w:r>
        <w:rPr>
          <w:color w:val="932C70"/>
        </w:rPr>
        <w:t xml:space="preserve"> držitelům dluhopisů, přičemž </w:t>
      </w:r>
      <w:r>
        <w:rPr>
          <w:color w:val="B5AFC4"/>
        </w:rPr>
        <w:t>pan Gillett</w:t>
      </w:r>
      <w:r>
        <w:rPr>
          <w:color w:val="932C70"/>
        </w:rPr>
        <w:t xml:space="preserve"> by se vzdal 8% podílu</w:t>
      </w:r>
      <w:r>
        <w:t xml:space="preserve">. Zatímco jeden velký investor </w:t>
      </w:r>
      <w:r>
        <w:rPr>
          <w:color w:val="310106"/>
        </w:rPr>
        <w:t>společnosti SCI TV</w:t>
      </w:r>
      <w:r>
        <w:t xml:space="preserve"> si myslí, že je </w:t>
      </w:r>
      <w:r>
        <w:rPr>
          <w:color w:val="932C70"/>
        </w:rPr>
        <w:t>to</w:t>
      </w:r>
      <w:r>
        <w:t xml:space="preserve"> poměrně velkorysé, </w:t>
      </w:r>
      <w:r>
        <w:rPr>
          <w:color w:val="D4C67A"/>
        </w:rPr>
        <w:t>mnoho držitelů rizikových obligací</w:t>
      </w:r>
      <w:r>
        <w:t xml:space="preserve"> stále doufá, že </w:t>
      </w:r>
      <w:r>
        <w:rPr>
          <w:color w:val="FB5514"/>
        </w:rPr>
        <w:t>KKR</w:t>
      </w:r>
      <w:r>
        <w:t xml:space="preserve"> a </w:t>
      </w:r>
      <w:r>
        <w:rPr>
          <w:color w:val="AE7AA1"/>
        </w:rPr>
        <w:t>pan Gillett</w:t>
      </w:r>
      <w:r>
        <w:t xml:space="preserve"> budou do </w:t>
      </w:r>
      <w:r>
        <w:rPr>
          <w:color w:val="310106"/>
        </w:rPr>
        <w:t>SCI TV</w:t>
      </w:r>
      <w:r>
        <w:t xml:space="preserve"> investovat další peníze. </w:t>
      </w:r>
      <w:r>
        <w:rPr>
          <w:color w:val="D4C67A"/>
        </w:rPr>
        <w:t>Tito investoři</w:t>
      </w:r>
      <w:r>
        <w:t xml:space="preserve"> si myslí, že </w:t>
      </w:r>
      <w:r>
        <w:rPr>
          <w:color w:val="310106"/>
        </w:rPr>
        <w:t>SCI TV</w:t>
      </w:r>
      <w:r>
        <w:t xml:space="preserve"> potřebuje k přežití nový vlastní kapitál. </w:t>
      </w:r>
      <w:r>
        <w:rPr>
          <w:color w:val="5D9608"/>
        </w:rPr>
        <w:t xml:space="preserve">Plán </w:t>
      </w:r>
      <w:r>
        <w:rPr>
          <w:color w:val="C2A393"/>
        </w:rPr>
        <w:t>společnosti SCI TV</w:t>
      </w:r>
      <w:r>
        <w:rPr>
          <w:color w:val="5D9608"/>
        </w:rPr>
        <w:t xml:space="preserve"> </w:t>
      </w:r>
      <w:r>
        <w:rPr>
          <w:color w:val="0232FD"/>
        </w:rPr>
        <w:t xml:space="preserve">na restrukturalizaci </w:t>
      </w:r>
      <w:r>
        <w:rPr>
          <w:color w:val="6A3A35"/>
        </w:rPr>
        <w:t>dluhu</w:t>
      </w:r>
      <w:r>
        <w:t xml:space="preserve"> by odložil splacení bankovního dluhu ve výši 153 milionů dolarů. Také by odložil úrok a jistinu </w:t>
      </w:r>
      <w:r>
        <w:rPr>
          <w:color w:val="BA6801"/>
        </w:rPr>
        <w:t xml:space="preserve">na rizikových obligacích, </w:t>
      </w:r>
      <w:r>
        <w:rPr>
          <w:color w:val="168E5C"/>
        </w:rPr>
        <w:t>které</w:t>
      </w:r>
      <w:r>
        <w:rPr>
          <w:color w:val="BA6801"/>
        </w:rPr>
        <w:t xml:space="preserve"> nabyly splatnosti; diskreční lhůta pro splacení závazku vyprší 16. listopadu</w:t>
      </w:r>
      <w:r>
        <w:t xml:space="preserve">. Investoři současně odhadují, že </w:t>
      </w:r>
      <w:r>
        <w:rPr>
          <w:color w:val="01190F"/>
        </w:rPr>
        <w:t>restrukturalizace</w:t>
      </w:r>
      <w:r>
        <w:t xml:space="preserve"> sníží roční účet </w:t>
      </w:r>
      <w:r>
        <w:rPr>
          <w:color w:val="310106"/>
        </w:rPr>
        <w:t>společnosti</w:t>
      </w:r>
      <w:r>
        <w:t xml:space="preserve"> </w:t>
      </w:r>
      <w:r>
        <w:rPr>
          <w:color w:val="16C0D0"/>
        </w:rPr>
        <w:t>za úroky</w:t>
      </w:r>
      <w:r>
        <w:t xml:space="preserve"> ze zhruba 90 milionů dolarů na 85 milionů dolarů. Podle analytiků však </w:t>
      </w:r>
      <w:r>
        <w:rPr>
          <w:color w:val="310106"/>
        </w:rPr>
        <w:t>společnost SCI TV</w:t>
      </w:r>
      <w:r>
        <w:t xml:space="preserve"> přesto pro splacení </w:t>
      </w:r>
      <w:r>
        <w:rPr>
          <w:color w:val="16C0D0"/>
        </w:rPr>
        <w:t>těchto úroků</w:t>
      </w:r>
      <w:r>
        <w:t xml:space="preserve"> vyprodukuje roční hotovostní tok jen zhruba 80 až 90 milionů dolarů.</w:t>
      </w:r>
    </w:p>
    <w:p>
      <w:r>
        <w:rPr>
          <w:b/>
        </w:rPr>
        <w:t>Document number 700</w:t>
      </w:r>
    </w:p>
    <w:p>
      <w:r>
        <w:rPr>
          <w:b/>
        </w:rPr>
        <w:t>Document identifier: wsj0998-001</w:t>
      </w:r>
    </w:p>
    <w:p>
      <w:r>
        <w:rPr>
          <w:color w:val="310106"/>
        </w:rPr>
        <w:t>Trh s kancelářemi</w:t>
      </w:r>
      <w:r>
        <w:t xml:space="preserve"> </w:t>
      </w:r>
      <w:r>
        <w:rPr>
          <w:color w:val="04640D"/>
        </w:rPr>
        <w:t>na příliš zastavěném severovýchodě</w:t>
      </w:r>
      <w:r>
        <w:t xml:space="preserve"> oslabuje </w:t>
      </w:r>
      <w:r>
        <w:rPr>
          <w:color w:val="310106"/>
        </w:rPr>
        <w:t>SEVEROVÝCHODNÍ trh s kancelářemi</w:t>
      </w:r>
      <w:r>
        <w:t xml:space="preserve"> cítí vážné druhotné účinky závratné výstavby v 80. letech. Na trhu s předměstskými kancelářemi </w:t>
      </w:r>
      <w:r>
        <w:rPr>
          <w:color w:val="04640D"/>
        </w:rPr>
        <w:t>na kdysi prosperujícím severovýchodě</w:t>
      </w:r>
      <w:r>
        <w:t xml:space="preserve"> vyplouvají na povrch vyvlastnění a </w:t>
      </w:r>
      <w:r>
        <w:rPr>
          <w:color w:val="FEFB0A"/>
        </w:rPr>
        <w:t xml:space="preserve">další známky finančních nesnází, </w:t>
      </w:r>
      <w:r>
        <w:rPr>
          <w:color w:val="FB5514"/>
        </w:rPr>
        <w:t>které</w:t>
      </w:r>
      <w:r>
        <w:rPr>
          <w:color w:val="FEFB0A"/>
        </w:rPr>
        <w:t xml:space="preserve"> jsou nejčastěji spojované s trhem s nemovitostmi na jihozápadě</w:t>
      </w:r>
      <w:r>
        <w:t xml:space="preserve">. Některé projekty, včetně kancelářských prostor o 425000 čtverečních stopách ve městě Little Falls v </w:t>
      </w:r>
      <w:r>
        <w:rPr>
          <w:color w:val="E115C0"/>
        </w:rPr>
        <w:t>New Jersey</w:t>
      </w:r>
      <w:r>
        <w:t xml:space="preserve">, jsou nyní v rukách věřitelů. Vlastníci </w:t>
      </w:r>
      <w:r>
        <w:rPr>
          <w:color w:val="00587F"/>
        </w:rPr>
        <w:t>32 akrového hotelu a kancelářského komplexu ve městě King of Prussia v Pensylvánii</w:t>
      </w:r>
      <w:r>
        <w:t xml:space="preserve"> hledali nové financování pomocí inzerátů. V důsledku rostoucího počtu volných kanceláří v okrese Fairfield v Connecticutu se stavitelé a bankéři horečně snaží o restrukturalizaci půjček. A na předměstích Bostonu se vývojáři připravují na útlumy </w:t>
      </w:r>
      <w:r>
        <w:rPr>
          <w:color w:val="0BC582"/>
        </w:rPr>
        <w:t xml:space="preserve">v počítačovém průmyslu, </w:t>
      </w:r>
      <w:r>
        <w:rPr>
          <w:color w:val="FEB8C8"/>
        </w:rPr>
        <w:t>který</w:t>
      </w:r>
      <w:r>
        <w:rPr>
          <w:color w:val="0BC582"/>
        </w:rPr>
        <w:t xml:space="preserve"> kancelářské prostory hojně využívá</w:t>
      </w:r>
      <w:r>
        <w:t xml:space="preserve">. </w:t>
      </w:r>
      <w:r>
        <w:rPr>
          <w:color w:val="9E8317"/>
        </w:rPr>
        <w:t>Mnoho nemovitostí sužovaných problémy</w:t>
      </w:r>
      <w:r>
        <w:t xml:space="preserve"> vyvlastněno nebylo a těžko se identifikuje, říká </w:t>
      </w:r>
      <w:r>
        <w:rPr>
          <w:color w:val="01190F"/>
        </w:rPr>
        <w:t xml:space="preserve">Albert I. Berger, </w:t>
      </w:r>
      <w:r>
        <w:rPr>
          <w:color w:val="847D81"/>
        </w:rPr>
        <w:t>který</w:t>
      </w:r>
      <w:r>
        <w:rPr>
          <w:color w:val="01190F"/>
        </w:rPr>
        <w:t xml:space="preserve"> ve městě Secaucus v </w:t>
      </w:r>
      <w:r>
        <w:rPr>
          <w:color w:val="58018B"/>
        </w:rPr>
        <w:t>New Jersey</w:t>
      </w:r>
      <w:r>
        <w:rPr>
          <w:color w:val="01190F"/>
        </w:rPr>
        <w:t xml:space="preserve"> vede </w:t>
      </w:r>
      <w:r>
        <w:rPr>
          <w:color w:val="B70639"/>
        </w:rPr>
        <w:t>pobočku společnosti Helmsley-Spear Inc.</w:t>
      </w:r>
      <w:r>
        <w:rPr>
          <w:color w:val="01190F"/>
        </w:rPr>
        <w:t xml:space="preserve">, </w:t>
      </w:r>
      <w:r>
        <w:rPr>
          <w:color w:val="B70639"/>
        </w:rPr>
        <w:t>což</w:t>
      </w:r>
      <w:r>
        <w:rPr>
          <w:color w:val="01190F"/>
        </w:rPr>
        <w:t xml:space="preserve"> je makléřská firma zabývající se nemovitostmi</w:t>
      </w:r>
      <w:r>
        <w:t xml:space="preserve">. Vlastníci dobrovolně - a tiše - převádějí nemovitosti na věřitele prostřednictvím "smluv namísto vyvlastnění". Správci nemovitosti často zůstávají developeři. </w:t>
      </w:r>
      <w:r>
        <w:rPr>
          <w:color w:val="703B01"/>
        </w:rPr>
        <w:t>Realitní analytik Lloyd Lynford</w:t>
      </w:r>
      <w:r>
        <w:t xml:space="preserve"> říká, že potíže </w:t>
      </w:r>
      <w:r>
        <w:rPr>
          <w:color w:val="04640D"/>
        </w:rPr>
        <w:t>severovýchodu</w:t>
      </w:r>
      <w:r>
        <w:t xml:space="preserve"> jsou maskovány relativně nízkou mírou nevyužitých míst. Avšak </w:t>
      </w:r>
      <w:r>
        <w:rPr>
          <w:color w:val="310106"/>
        </w:rPr>
        <w:t>na dnešním příliš zastavěném trhu</w:t>
      </w:r>
      <w:r>
        <w:t xml:space="preserve"> mají nájemci mnoho možností a vyjednávají </w:t>
      </w:r>
      <w:r>
        <w:rPr>
          <w:color w:val="F7F1DF"/>
        </w:rPr>
        <w:t xml:space="preserve">nízké nájemné, </w:t>
      </w:r>
      <w:r>
        <w:rPr>
          <w:color w:val="118B8A"/>
        </w:rPr>
        <w:t>které</w:t>
      </w:r>
      <w:r>
        <w:rPr>
          <w:color w:val="F7F1DF"/>
        </w:rPr>
        <w:t xml:space="preserve"> tlačí na vlastníky budov</w:t>
      </w:r>
      <w:r>
        <w:t xml:space="preserve">. </w:t>
      </w:r>
      <w:r>
        <w:rPr>
          <w:color w:val="703B01"/>
        </w:rPr>
        <w:t>Lynford</w:t>
      </w:r>
      <w:r>
        <w:t xml:space="preserve"> říká, že zaplnění nových kancelářských prostor nyní trvá průměrně tři až 3 1/2 roku, ve srovnání se 2 1/2 roky v roce 1988. Na předměstí </w:t>
      </w:r>
      <w:r>
        <w:rPr>
          <w:color w:val="4AFEFA"/>
        </w:rPr>
        <w:t>Tokia</w:t>
      </w:r>
      <w:r>
        <w:t xml:space="preserve"> přichází Beverly Hills PROČ BY MĚLI </w:t>
      </w:r>
      <w:r>
        <w:rPr>
          <w:color w:val="FCB164"/>
        </w:rPr>
        <w:t>Japonci</w:t>
      </w:r>
      <w:r>
        <w:t xml:space="preserve"> překonávat Tichý oceán, aby </w:t>
      </w:r>
      <w:r>
        <w:rPr>
          <w:color w:val="FCB164"/>
        </w:rPr>
        <w:t>si</w:t>
      </w:r>
      <w:r>
        <w:t xml:space="preserve"> koupili </w:t>
      </w:r>
      <w:r>
        <w:rPr>
          <w:color w:val="796EE6"/>
        </w:rPr>
        <w:t>americké nemovitosti</w:t>
      </w:r>
      <w:r>
        <w:t xml:space="preserve">, když </w:t>
      </w:r>
      <w:r>
        <w:rPr>
          <w:color w:val="FCB164"/>
        </w:rPr>
        <w:t>si</w:t>
      </w:r>
      <w:r>
        <w:t xml:space="preserve"> </w:t>
      </w:r>
      <w:r>
        <w:rPr>
          <w:color w:val="796EE6"/>
        </w:rPr>
        <w:t>je</w:t>
      </w:r>
      <w:r>
        <w:t xml:space="preserve"> mohou jednoduše znovu vytvořit doma? Na výstavbu </w:t>
      </w:r>
      <w:r>
        <w:rPr>
          <w:color w:val="000D2C"/>
        </w:rPr>
        <w:t xml:space="preserve">luxusních domů v americkém stylu na předměstích </w:t>
      </w:r>
      <w:r>
        <w:rPr>
          <w:color w:val="53495F"/>
        </w:rPr>
        <w:t>Tokia</w:t>
      </w:r>
      <w:r>
        <w:rPr>
          <w:color w:val="000D2C"/>
        </w:rPr>
        <w:t xml:space="preserve"> </w:t>
      </w:r>
      <w:r>
        <w:rPr>
          <w:color w:val="F95475"/>
        </w:rPr>
        <w:t xml:space="preserve">se zahradami, předzahrádkami, bazény a tenisovými kurty, </w:t>
      </w:r>
      <w:r>
        <w:rPr>
          <w:color w:val="61FC03"/>
        </w:rPr>
        <w:t>které</w:t>
      </w:r>
      <w:r>
        <w:rPr>
          <w:color w:val="F95475"/>
        </w:rPr>
        <w:t xml:space="preserve"> jsou k vidění vzácně</w:t>
      </w:r>
      <w:r>
        <w:t xml:space="preserve">, vynakládá </w:t>
      </w:r>
      <w:r>
        <w:rPr>
          <w:color w:val="5D9608"/>
        </w:rPr>
        <w:t>společnost Tokyu Development Corp.</w:t>
      </w:r>
      <w:r>
        <w:t xml:space="preserve"> 500 milionů dolarů. Na navržení toho, </w:t>
      </w:r>
      <w:r>
        <w:rPr>
          <w:color w:val="000D2C"/>
        </w:rPr>
        <w:t>co</w:t>
      </w:r>
      <w:r>
        <w:t xml:space="preserve"> japonský tisk nazval "tokijské Beverly Hills", najala </w:t>
      </w:r>
      <w:r>
        <w:rPr>
          <w:color w:val="5D9608"/>
        </w:rPr>
        <w:t>tato japonská společnost</w:t>
      </w:r>
      <w:r>
        <w:t xml:space="preserve"> </w:t>
      </w:r>
      <w:r>
        <w:rPr>
          <w:color w:val="DE98FD"/>
        </w:rPr>
        <w:t>architektonickou firmu Richardson Nagy Martin z města Newport Beach v Kalifornii</w:t>
      </w:r>
      <w:r>
        <w:t xml:space="preserve">. Namísto typických japonských domečků nakupených v úzkých uličkách bez chodníků nabídne </w:t>
      </w:r>
      <w:r>
        <w:rPr>
          <w:color w:val="000D2C"/>
        </w:rPr>
        <w:t>nový projekt</w:t>
      </w:r>
      <w:r>
        <w:t xml:space="preserve"> pod názvem "One Hundred hills (Sto kopců)" 65 domů </w:t>
      </w:r>
      <w:r>
        <w:rPr>
          <w:color w:val="98A088"/>
        </w:rPr>
        <w:t>na půlakrových parcelách</w:t>
      </w:r>
      <w:r>
        <w:t xml:space="preserve">. </w:t>
      </w:r>
      <w:r>
        <w:rPr>
          <w:color w:val="98A088"/>
        </w:rPr>
        <w:t>To</w:t>
      </w:r>
      <w:r>
        <w:t xml:space="preserve"> je více než desetinásobek obvyklého pozemku pro bytovou výstavbu. </w:t>
      </w:r>
      <w:r>
        <w:rPr>
          <w:color w:val="4F584E"/>
        </w:rPr>
        <w:t>Kupující s 6 miliony dolarů na útratu</w:t>
      </w:r>
      <w:r>
        <w:t xml:space="preserve"> </w:t>
      </w:r>
      <w:r>
        <w:rPr>
          <w:color w:val="4F584E"/>
        </w:rPr>
        <w:t>si</w:t>
      </w:r>
      <w:r>
        <w:t xml:space="preserve"> mohou vybrat z 11 návrhů včetně kalifornského stylu inspirovaného Středozemím, tradičního amerického vzhledu a návrhů inspirovaných architektem Frankem Lloydem Wrightem ze Středozápadu. Jsou </w:t>
      </w:r>
      <w:r>
        <w:rPr>
          <w:color w:val="000D2C"/>
        </w:rPr>
        <w:t>tam</w:t>
      </w:r>
      <w:r>
        <w:t xml:space="preserve"> </w:t>
      </w:r>
      <w:r>
        <w:rPr>
          <w:color w:val="248AD0"/>
        </w:rPr>
        <w:t>prostorné obývací pokoje a koupelny</w:t>
      </w:r>
      <w:r>
        <w:t xml:space="preserve">, </w:t>
      </w:r>
      <w:r>
        <w:rPr>
          <w:color w:val="248AD0"/>
        </w:rPr>
        <w:t>k tomu</w:t>
      </w:r>
      <w:r>
        <w:t xml:space="preserve"> skvělá apartmá pro prarodiče a vstupní hala pro zouvání bot, aby vše vyhovovalo japonskému životnímu stylu. Exteriéry jsou obloženy cihlou, dřevem nebo kamenem, ale </w:t>
      </w:r>
      <w:r>
        <w:rPr>
          <w:color w:val="5C5300"/>
        </w:rPr>
        <w:t>domy</w:t>
      </w:r>
      <w:r>
        <w:t xml:space="preserve"> jsou vyrobeny z ocelí vyztuženého betonu. "Zklamalo </w:t>
      </w:r>
      <w:r>
        <w:rPr>
          <w:color w:val="DE98FD"/>
        </w:rPr>
        <w:t>nás</w:t>
      </w:r>
      <w:r>
        <w:t xml:space="preserve">, že nemůžeme použít dřevo," říká </w:t>
      </w:r>
      <w:r>
        <w:rPr>
          <w:color w:val="9F6551"/>
        </w:rPr>
        <w:t>architekt Walter J. Richardson</w:t>
      </w:r>
      <w:r>
        <w:t xml:space="preserve">, "ale Japonci chtějí jen odolnější materiály." Vysvětluje, že při ceně 1000 dolarů za čtvereční stopu chtějí Japonci pocit nezničitelnosti, nemluvě o ochraně před možným poškozením zemětřesením. Developeři bytové výstavby zkouší značkové budovy </w:t>
      </w:r>
      <w:r>
        <w:rPr>
          <w:color w:val="BCFEC6"/>
        </w:rPr>
        <w:t>STAVITELÉ OBYTNÝCH BUDOV</w:t>
      </w:r>
      <w:r>
        <w:t xml:space="preserve"> se tváří v tvář tvrdší konkurenci obracejí na tradiční techniky spotřebitelského marketingu, aby </w:t>
      </w:r>
      <w:r>
        <w:rPr>
          <w:color w:val="BCFEC6"/>
        </w:rPr>
        <w:t>si</w:t>
      </w:r>
      <w:r>
        <w:t xml:space="preserve"> zavedli </w:t>
      </w:r>
      <w:r>
        <w:rPr>
          <w:color w:val="932C70"/>
        </w:rPr>
        <w:t>značkové jméno</w:t>
      </w:r>
      <w:r>
        <w:t xml:space="preserve">. "Jedna z potíží lidí v oboru nemovitostí je, že každý výrobek je jako založení nové firmy nebo představení nové kolekce v módním průmyslu," říká </w:t>
      </w:r>
      <w:r>
        <w:rPr>
          <w:color w:val="2B1B04"/>
        </w:rPr>
        <w:t xml:space="preserve">L. Robert Lieb, prezident </w:t>
      </w:r>
      <w:r>
        <w:rPr>
          <w:color w:val="B5AFC4"/>
        </w:rPr>
        <w:t xml:space="preserve">společnosti Mountain Development Corp. se sídlem ve městě West Patterson v </w:t>
      </w:r>
      <w:r>
        <w:rPr>
          <w:color w:val="D4C67A"/>
        </w:rPr>
        <w:t>New Jersey</w:t>
      </w:r>
      <w:r>
        <w:t xml:space="preserve">. Takže v názvech mnoha projektů používá slovo "river". "Nikdy </w:t>
      </w:r>
      <w:r>
        <w:rPr>
          <w:color w:val="932C70"/>
        </w:rPr>
        <w:t>to</w:t>
      </w:r>
      <w:r>
        <w:t xml:space="preserve"> nebude takové, jako </w:t>
      </w:r>
      <w:r>
        <w:rPr>
          <w:color w:val="932C70"/>
        </w:rPr>
        <w:t>to</w:t>
      </w:r>
      <w:r>
        <w:t xml:space="preserve"> dělá společnost Bristol-Myers," dodává, "ale pomáhá </w:t>
      </w:r>
      <w:r>
        <w:rPr>
          <w:color w:val="932C70"/>
        </w:rPr>
        <w:t>to</w:t>
      </w:r>
      <w:r>
        <w:t xml:space="preserve"> získat uznání u veřejnosti - a u bank." Společnost Weingarten-Siegel Group Inc. z města Manalapan v </w:t>
      </w:r>
      <w:r>
        <w:rPr>
          <w:color w:val="E115C0"/>
        </w:rPr>
        <w:t>New Jersey</w:t>
      </w:r>
      <w:r>
        <w:t xml:space="preserve"> postavila </w:t>
      </w:r>
      <w:r>
        <w:rPr>
          <w:color w:val="E115C0"/>
        </w:rPr>
        <w:t>ve státě New Jersey</w:t>
      </w:r>
      <w:r>
        <w:t xml:space="preserve"> zástavby s názvy Cross Creek Pointe, Allegro Pointe a další s přídomkem Pointe. Společnost Caspi Development Corp z Armonku ve státě New York postavila dvě bytové budovy nazvané Classic a plánuje třetí. Developer Steve Caspi říká, že stejná značka naznačuje stálou kvalitu "nehledě na místo, vzhled nebo vybavení". Špičkou ve značkových jménech nemovitostí je </w:t>
      </w:r>
      <w:r>
        <w:rPr>
          <w:color w:val="AE7AA1"/>
        </w:rPr>
        <w:t>developer Ara Hovnanian</w:t>
      </w:r>
      <w:r>
        <w:t xml:space="preserve">. </w:t>
      </w:r>
      <w:r>
        <w:rPr>
          <w:color w:val="AE7AA1"/>
        </w:rPr>
        <w:t>Jeho</w:t>
      </w:r>
      <w:r>
        <w:t xml:space="preserve"> obytné domy za základní cenu se nazývají Society Hill. Značka Beacon Hill je pro městské domy "zbohatlíků" a značka Nob Hill pro rodinné domy. Díky standardizovanému vzhledu, říká </w:t>
      </w:r>
      <w:r>
        <w:rPr>
          <w:color w:val="AE7AA1"/>
        </w:rPr>
        <w:t>Hovnanian</w:t>
      </w:r>
      <w:r>
        <w:t>, "</w:t>
      </w:r>
      <w:r>
        <w:rPr>
          <w:color w:val="C2A393"/>
        </w:rPr>
        <w:t>si</w:t>
      </w:r>
      <w:r>
        <w:t xml:space="preserve"> </w:t>
      </w:r>
      <w:r>
        <w:rPr>
          <w:color w:val="C2A393"/>
        </w:rPr>
        <w:t>kupující</w:t>
      </w:r>
      <w:r>
        <w:t xml:space="preserve"> může </w:t>
      </w:r>
      <w:r>
        <w:rPr>
          <w:color w:val="0232FD"/>
        </w:rPr>
        <w:t>dům Society Hill</w:t>
      </w:r>
      <w:r>
        <w:t xml:space="preserve"> vybavit bez ohledu na to, kde stojí." </w:t>
      </w:r>
      <w:r>
        <w:rPr>
          <w:color w:val="6A3A35"/>
        </w:rPr>
        <w:t>Zemětřesení</w:t>
      </w:r>
      <w:r>
        <w:t xml:space="preserve"> pravděpodobně </w:t>
      </w:r>
      <w:r>
        <w:rPr>
          <w:color w:val="BA6801"/>
        </w:rPr>
        <w:t>komerčním trhem</w:t>
      </w:r>
      <w:r>
        <w:t xml:space="preserve"> neotřese </w:t>
      </w:r>
      <w:r>
        <w:rPr>
          <w:color w:val="6A3A35"/>
        </w:rPr>
        <w:t xml:space="preserve">ZEMĚTŘESENÍ v </w:t>
      </w:r>
      <w:r>
        <w:rPr>
          <w:color w:val="168E5C"/>
        </w:rPr>
        <w:t>San Francisku</w:t>
      </w:r>
      <w:r>
        <w:t xml:space="preserve"> vyslalo pár záchvěvů do duší investorů do nemovitostí. "Myslím, že existuje </w:t>
      </w:r>
      <w:r>
        <w:rPr>
          <w:color w:val="16C0D0"/>
        </w:rPr>
        <w:t>nemoc zvaná lítost kupujícího</w:t>
      </w:r>
      <w:r>
        <w:t xml:space="preserve"> a jsem si jistý, že v této chvíli nezkrotně řádí, avšak léčba bude trvat jen krátkou dobu," říká </w:t>
      </w:r>
      <w:r>
        <w:rPr>
          <w:color w:val="C62100"/>
        </w:rPr>
        <w:t>Kenneth Leventhal, společník-jednatel účetní firmy Kenneth Leventhal &amp; Co. z Los Angeles, kterás se specializuje na nemovitosti</w:t>
      </w:r>
      <w:r>
        <w:t xml:space="preserve">. "Kdybych teď kupoval </w:t>
      </w:r>
      <w:r>
        <w:rPr>
          <w:color w:val="014347"/>
        </w:rPr>
        <w:t xml:space="preserve">budovu v </w:t>
      </w:r>
      <w:r>
        <w:rPr>
          <w:color w:val="233809"/>
        </w:rPr>
        <w:t>San Francisku</w:t>
      </w:r>
      <w:r>
        <w:t xml:space="preserve">, nejprve bych trval na kontrolní prohlídce konstrukce, potom bych chvilku váhal, chvilku zdržoval." Ale stejně jako </w:t>
      </w:r>
      <w:r>
        <w:rPr>
          <w:color w:val="42083B"/>
        </w:rPr>
        <w:t xml:space="preserve">ostatní realitní profesionálové, </w:t>
      </w:r>
      <w:r>
        <w:rPr>
          <w:color w:val="82785D"/>
        </w:rPr>
        <w:t>kteří</w:t>
      </w:r>
      <w:r>
        <w:rPr>
          <w:color w:val="42083B"/>
        </w:rPr>
        <w:t xml:space="preserve"> jsou na nebezpečí kalifornských zemětřesení zvyklí</w:t>
      </w:r>
      <w:r>
        <w:t xml:space="preserve">, předpokládá </w:t>
      </w:r>
      <w:r>
        <w:rPr>
          <w:color w:val="C62100"/>
        </w:rPr>
        <w:t>Leventhal</w:t>
      </w:r>
      <w:r>
        <w:t xml:space="preserve"> </w:t>
      </w:r>
      <w:r>
        <w:rPr>
          <w:color w:val="023087"/>
        </w:rPr>
        <w:t xml:space="preserve">jen málo dlouhodobých změn </w:t>
      </w:r>
      <w:r>
        <w:rPr>
          <w:color w:val="B7DAD2"/>
        </w:rPr>
        <w:t xml:space="preserve">na trhu s komerčními nemovitostmi </w:t>
      </w:r>
      <w:r>
        <w:rPr>
          <w:color w:val="196956"/>
        </w:rPr>
        <w:t>v tomto městě</w:t>
      </w:r>
      <w:r>
        <w:t xml:space="preserve">. </w:t>
      </w:r>
      <w:r>
        <w:rPr>
          <w:color w:val="8C41BB"/>
        </w:rPr>
        <w:t>Místní stavbaři</w:t>
      </w:r>
      <w:r>
        <w:t xml:space="preserve"> se přesto nemohou dočkat, až budou moci světu oznámit, že většina </w:t>
      </w:r>
      <w:r>
        <w:rPr>
          <w:color w:val="ECEDFE"/>
        </w:rPr>
        <w:t>San Franciska</w:t>
      </w:r>
      <w:r>
        <w:t xml:space="preserve"> nevypadá jako televizní vyobrazení zkázy. Projektanti z realitní konference </w:t>
      </w:r>
      <w:r>
        <w:rPr>
          <w:color w:val="2B2D32"/>
        </w:rPr>
        <w:t>Městského územního institutu</w:t>
      </w:r>
      <w:r>
        <w:t xml:space="preserve"> tento týden spěšně přidali panelovou diskusi o důsledcích </w:t>
      </w:r>
      <w:r>
        <w:rPr>
          <w:color w:val="6A3A35"/>
        </w:rPr>
        <w:t>zemětřesení</w:t>
      </w:r>
      <w:r>
        <w:t xml:space="preserve">. "Hlavní myšlenkou je to, že jsme </w:t>
      </w:r>
      <w:r>
        <w:rPr>
          <w:color w:val="014347"/>
        </w:rPr>
        <w:t>je</w:t>
      </w:r>
      <w:r>
        <w:t xml:space="preserve"> postavili dobře," říká Peter Bedford, kalifornský developer a funkcionář </w:t>
      </w:r>
      <w:r>
        <w:rPr>
          <w:color w:val="2B2D32"/>
        </w:rPr>
        <w:t>Městského územního institutu</w:t>
      </w:r>
      <w:r>
        <w:t xml:space="preserve">. "Je </w:t>
      </w:r>
      <w:r>
        <w:rPr>
          <w:color w:val="ECEDFE"/>
        </w:rPr>
        <w:t>tu</w:t>
      </w:r>
      <w:r>
        <w:t xml:space="preserve"> sedm milionů čtverečních stop </w:t>
      </w:r>
      <w:r>
        <w:rPr>
          <w:color w:val="94C661"/>
        </w:rPr>
        <w:t xml:space="preserve">plochy, </w:t>
      </w:r>
      <w:r>
        <w:rPr>
          <w:color w:val="F8907D"/>
        </w:rPr>
        <w:t>která</w:t>
      </w:r>
      <w:r>
        <w:rPr>
          <w:color w:val="94C661"/>
        </w:rPr>
        <w:t xml:space="preserve"> je v pohodě</w:t>
      </w:r>
      <w:r>
        <w:t>.</w:t>
      </w:r>
    </w:p>
    <w:p>
      <w:r>
        <w:rPr>
          <w:b/>
        </w:rPr>
        <w:t>Document number 701</w:t>
      </w:r>
    </w:p>
    <w:p>
      <w:r>
        <w:rPr>
          <w:b/>
        </w:rPr>
        <w:t>Document identifier: wsj0999-001</w:t>
      </w:r>
    </w:p>
    <w:p>
      <w:r>
        <w:rPr>
          <w:color w:val="310106"/>
        </w:rPr>
        <w:t>FITCENTRA</w:t>
      </w:r>
      <w:r>
        <w:t xml:space="preserve"> se připravují na šedivějící klientelu. Ačkoli </w:t>
      </w:r>
      <w:r>
        <w:rPr>
          <w:color w:val="310106"/>
        </w:rPr>
        <w:t>jejich</w:t>
      </w:r>
      <w:r>
        <w:t xml:space="preserve"> reklamy ukazují pěkně stavěné mladé lidi v krátkém oblečení, vlastníci center vědí, že budoucnost přinese podsaditější čtyřicátníky a starší. "Představa, že fyzická kondice je něco pro lidi mladé a středního věku, je mylná," říká Michael Pacholik, manažer prodeje v klubu LA Fitness club ve městě Diamond Bar v Kalifornii. Poradce pro fitness Gerald Williams říká, že asi 10 až 15 % členů </w:t>
      </w:r>
      <w:r>
        <w:rPr>
          <w:color w:val="04640D"/>
        </w:rPr>
        <w:t>centra Holiday Espre Center v Atlantě</w:t>
      </w:r>
      <w:r>
        <w:t xml:space="preserve"> je staršího věku. "</w:t>
      </w:r>
      <w:r>
        <w:rPr>
          <w:color w:val="FEFB0A"/>
        </w:rPr>
        <w:t>Většina</w:t>
      </w:r>
      <w:r>
        <w:t xml:space="preserve"> chce </w:t>
      </w:r>
      <w:r>
        <w:rPr>
          <w:color w:val="FB5514"/>
        </w:rPr>
        <w:t>kardiovaskulární cvičení... způsob č. 1 pro snížení rizika srdečních chorob</w:t>
      </w:r>
      <w:r>
        <w:t xml:space="preserve">." </w:t>
      </w:r>
      <w:r>
        <w:rPr>
          <w:color w:val="E115C0"/>
        </w:rPr>
        <w:t xml:space="preserve">Asociace klubů jakosti, </w:t>
      </w:r>
      <w:r>
        <w:rPr>
          <w:color w:val="00587F"/>
        </w:rPr>
        <w:t>která</w:t>
      </w:r>
      <w:r>
        <w:rPr>
          <w:color w:val="E115C0"/>
        </w:rPr>
        <w:t xml:space="preserve"> odhaduje příjem </w:t>
      </w:r>
      <w:r>
        <w:rPr>
          <w:color w:val="0BC582"/>
        </w:rPr>
        <w:t>tohoto odvětví</w:t>
      </w:r>
      <w:r>
        <w:rPr>
          <w:color w:val="E115C0"/>
        </w:rPr>
        <w:t xml:space="preserve"> v roce 1988 na 5 miliard dolarů</w:t>
      </w:r>
      <w:r>
        <w:t xml:space="preserve">, provedla průzkum trhu </w:t>
      </w:r>
      <w:r>
        <w:rPr>
          <w:color w:val="FEB8C8"/>
        </w:rPr>
        <w:t xml:space="preserve">mezi lidmi nad 40, </w:t>
      </w:r>
      <w:r>
        <w:rPr>
          <w:color w:val="9E8317"/>
        </w:rPr>
        <w:t>kteří</w:t>
      </w:r>
      <w:r>
        <w:rPr>
          <w:color w:val="FEB8C8"/>
        </w:rPr>
        <w:t xml:space="preserve"> dbají o </w:t>
      </w:r>
      <w:r>
        <w:rPr>
          <w:color w:val="9E8317"/>
        </w:rPr>
        <w:t>své</w:t>
      </w:r>
      <w:r>
        <w:rPr>
          <w:color w:val="FEB8C8"/>
        </w:rPr>
        <w:t xml:space="preserve"> zdraví</w:t>
      </w:r>
      <w:r>
        <w:t xml:space="preserve">, a zjistila, že 43 % pravidelně cvičí. </w:t>
      </w:r>
      <w:r>
        <w:rPr>
          <w:color w:val="01190F"/>
        </w:rPr>
        <w:t>Michael Hays, vedoucí centra ProBody Fitness</w:t>
      </w:r>
      <w:r>
        <w:t xml:space="preserve">, poznamenává, že </w:t>
      </w:r>
      <w:r>
        <w:rPr>
          <w:color w:val="847D81"/>
        </w:rPr>
        <w:t>odvětví</w:t>
      </w:r>
      <w:r>
        <w:t xml:space="preserve"> se právě "proplachuje". Říká: "Kluby je třeba provozovat jako </w:t>
      </w:r>
      <w:r>
        <w:rPr>
          <w:color w:val="58018B"/>
        </w:rPr>
        <w:t xml:space="preserve">restaurace, </w:t>
      </w:r>
      <w:r>
        <w:rPr>
          <w:color w:val="B70639"/>
        </w:rPr>
        <w:t>kde</w:t>
      </w:r>
      <w:r>
        <w:rPr>
          <w:color w:val="58018B"/>
        </w:rPr>
        <w:t xml:space="preserve"> každá čtvereční stopa vydělá dolar</w:t>
      </w:r>
      <w:r>
        <w:t xml:space="preserve">." </w:t>
      </w:r>
      <w:r>
        <w:rPr>
          <w:color w:val="703B01"/>
        </w:rPr>
        <w:t>Starší lidé</w:t>
      </w:r>
      <w:r>
        <w:t xml:space="preserve"> pomáhají ziskům tím, že zaplní "prostoje". Dodává: "</w:t>
      </w:r>
      <w:r>
        <w:rPr>
          <w:color w:val="F7F1DF"/>
        </w:rPr>
        <w:t>Trhy se zdravím a s fitness</w:t>
      </w:r>
      <w:r>
        <w:t xml:space="preserve"> jsou </w:t>
      </w:r>
      <w:r>
        <w:rPr>
          <w:color w:val="F7F1DF"/>
        </w:rPr>
        <w:t>si</w:t>
      </w:r>
      <w:r>
        <w:t xml:space="preserve"> blízko a velmi brzy se protnou." </w:t>
      </w:r>
      <w:r>
        <w:rPr>
          <w:color w:val="04640D"/>
        </w:rPr>
        <w:t>V centru Espre</w:t>
      </w:r>
      <w:r>
        <w:t xml:space="preserve"> mají lidé se stálými příjmy slevy a v zařízení Anaheim Imperial Health Spa mají starší 55 let slevu 45 %. "RADIOAKTIVNÍ" TOPAZ zažehl obavy úřadů a klenotníků ohledně dovozu ozářených kamenů. Výbor prodejců drahých kamenů vyšetřuje zdroj </w:t>
      </w:r>
      <w:r>
        <w:rPr>
          <w:color w:val="118B8A"/>
        </w:rPr>
        <w:t xml:space="preserve">několika "radioaktivních" modrých topazů, </w:t>
      </w:r>
      <w:r>
        <w:rPr>
          <w:color w:val="4AFEFA"/>
        </w:rPr>
        <w:t>o kterých</w:t>
      </w:r>
      <w:r>
        <w:rPr>
          <w:color w:val="118B8A"/>
        </w:rPr>
        <w:t xml:space="preserve"> nedávno informoval jeden výrobce šperků </w:t>
      </w:r>
      <w:r>
        <w:rPr>
          <w:color w:val="FCB164"/>
        </w:rPr>
        <w:t>z Hongkongu</w:t>
      </w:r>
      <w:r>
        <w:t xml:space="preserve">. </w:t>
      </w:r>
      <w:r>
        <w:rPr>
          <w:color w:val="796EE6"/>
        </w:rPr>
        <w:t>Ve Spojených státech</w:t>
      </w:r>
      <w:r>
        <w:t xml:space="preserve"> stanovuje a sleduje limity radiace </w:t>
      </w:r>
      <w:r>
        <w:rPr>
          <w:color w:val="000D2C"/>
        </w:rPr>
        <w:t xml:space="preserve">Komise pro řízení jaderných záležitostí (NRC), </w:t>
      </w:r>
      <w:r>
        <w:rPr>
          <w:color w:val="53495F"/>
        </w:rPr>
        <w:t>která</w:t>
      </w:r>
      <w:r>
        <w:rPr>
          <w:color w:val="000D2C"/>
        </w:rPr>
        <w:t xml:space="preserve"> uděluje licence </w:t>
      </w:r>
      <w:r>
        <w:rPr>
          <w:color w:val="F95475"/>
        </w:rPr>
        <w:t xml:space="preserve">reaktorům, </w:t>
      </w:r>
      <w:r>
        <w:rPr>
          <w:color w:val="61FC03"/>
        </w:rPr>
        <w:t>které</w:t>
      </w:r>
      <w:r>
        <w:rPr>
          <w:color w:val="F95475"/>
        </w:rPr>
        <w:t xml:space="preserve"> topaz zpracovávají</w:t>
      </w:r>
      <w:r>
        <w:t xml:space="preserve">. </w:t>
      </w:r>
      <w:r>
        <w:rPr>
          <w:color w:val="000D2C"/>
        </w:rPr>
        <w:t>Tento úřad</w:t>
      </w:r>
      <w:r>
        <w:t xml:space="preserve"> pracuje na licencování dovozců, ale v současné době dovoz nesleduje. </w:t>
      </w:r>
      <w:r>
        <w:rPr>
          <w:color w:val="5D9608"/>
        </w:rPr>
        <w:t xml:space="preserve">Topaz, průhledný minerál, </w:t>
      </w:r>
      <w:r>
        <w:rPr>
          <w:color w:val="DE98FD"/>
        </w:rPr>
        <w:t>který</w:t>
      </w:r>
      <w:r>
        <w:rPr>
          <w:color w:val="5D9608"/>
        </w:rPr>
        <w:t xml:space="preserve"> je po vyjmutí ze země často bílý</w:t>
      </w:r>
      <w:r>
        <w:t xml:space="preserve">, lze zbarvit do modra ozářením, </w:t>
      </w:r>
      <w:r>
        <w:rPr>
          <w:color w:val="98A088"/>
        </w:rPr>
        <w:t>které</w:t>
      </w:r>
      <w:r>
        <w:t xml:space="preserve"> </w:t>
      </w:r>
      <w:r>
        <w:rPr>
          <w:color w:val="5D9608"/>
        </w:rPr>
        <w:t>jej</w:t>
      </w:r>
      <w:r>
        <w:t xml:space="preserve"> přemění </w:t>
      </w:r>
      <w:r>
        <w:rPr>
          <w:color w:val="4F584E"/>
        </w:rPr>
        <w:t xml:space="preserve">na drahokam, </w:t>
      </w:r>
      <w:r>
        <w:rPr>
          <w:color w:val="248AD0"/>
        </w:rPr>
        <w:t>jenž</w:t>
      </w:r>
      <w:r>
        <w:rPr>
          <w:color w:val="4F584E"/>
        </w:rPr>
        <w:t xml:space="preserve"> vypadá jako akvamarín</w:t>
      </w:r>
      <w:r>
        <w:t xml:space="preserve">. "[Kameny] ozářené </w:t>
      </w:r>
      <w:r>
        <w:rPr>
          <w:color w:val="796EE6"/>
        </w:rPr>
        <w:t>ve Spojených státech</w:t>
      </w:r>
      <w:r>
        <w:t xml:space="preserve"> jsou bezpečné," říká </w:t>
      </w:r>
      <w:r>
        <w:rPr>
          <w:color w:val="5C5300"/>
        </w:rPr>
        <w:t xml:space="preserve">John Hickey, vedoucí provozní pobočky NRC </w:t>
      </w:r>
      <w:r>
        <w:rPr>
          <w:color w:val="9F6551"/>
        </w:rPr>
        <w:t>ve Washingtonu</w:t>
      </w:r>
      <w:r>
        <w:t xml:space="preserve">. "Domníváme se, že naprostá většina dovezeného materiálu je bezpečná. Existuje však malé riziko, že některé byly dovezeny s vysokou úrovní radiace." </w:t>
      </w:r>
      <w:r>
        <w:rPr>
          <w:color w:val="5C5300"/>
        </w:rPr>
        <w:t>Hickey</w:t>
      </w:r>
      <w:r>
        <w:t xml:space="preserve"> dodal, že </w:t>
      </w:r>
      <w:r>
        <w:rPr>
          <w:color w:val="BCFEC6"/>
        </w:rPr>
        <w:t xml:space="preserve">o kamenech nalezených </w:t>
      </w:r>
      <w:r>
        <w:rPr>
          <w:color w:val="932C70"/>
        </w:rPr>
        <w:t>v Hongkongu</w:t>
      </w:r>
      <w:r>
        <w:t xml:space="preserve"> se předpokládá, že mají </w:t>
      </w:r>
      <w:r>
        <w:rPr>
          <w:color w:val="2B1B04"/>
        </w:rPr>
        <w:t xml:space="preserve">dvojnásobek </w:t>
      </w:r>
      <w:r>
        <w:rPr>
          <w:color w:val="B5AFC4"/>
        </w:rPr>
        <w:t>amerického radiačního limitu</w:t>
      </w:r>
      <w:r>
        <w:t xml:space="preserve">, ačkoli poznamenal, že </w:t>
      </w:r>
      <w:r>
        <w:rPr>
          <w:color w:val="D4C67A"/>
        </w:rPr>
        <w:t>dvojnásobek nebo</w:t>
      </w:r>
      <w:r>
        <w:t xml:space="preserve"> dokonce trojnásobek </w:t>
      </w:r>
      <w:r>
        <w:rPr>
          <w:color w:val="AE7AA1"/>
        </w:rPr>
        <w:t>amerického limitu</w:t>
      </w:r>
      <w:r>
        <w:t xml:space="preserve"> je "stále v bezpečných mezích". </w:t>
      </w:r>
      <w:r>
        <w:rPr>
          <w:color w:val="C2A393"/>
        </w:rPr>
        <w:t>Někteří klenotníci</w:t>
      </w:r>
      <w:r>
        <w:t xml:space="preserve"> mají pro měření radiace topazů Geigerovy čítače. KAPITÁL CESTUJE </w:t>
      </w:r>
      <w:r>
        <w:rPr>
          <w:color w:val="0232FD"/>
        </w:rPr>
        <w:t>do Evropy</w:t>
      </w:r>
      <w:r>
        <w:t xml:space="preserve">, jak se blíží sjednocení v roce 1992. </w:t>
      </w:r>
      <w:r>
        <w:rPr>
          <w:color w:val="6A3A35"/>
        </w:rPr>
        <w:t xml:space="preserve">Společnost Advent International </w:t>
      </w:r>
      <w:r>
        <w:rPr>
          <w:color w:val="BA6801"/>
        </w:rPr>
        <w:t>z Bostonu</w:t>
      </w:r>
      <w:r>
        <w:t xml:space="preserve"> sehnala na investování </w:t>
      </w:r>
      <w:r>
        <w:rPr>
          <w:color w:val="0232FD"/>
        </w:rPr>
        <w:t>v Evropě</w:t>
      </w:r>
      <w:r>
        <w:t xml:space="preserve"> 230 milionů dolarů z amerických penzijních fondů a dalších institucí. Další investoři do rizikových podniků </w:t>
      </w:r>
      <w:r>
        <w:rPr>
          <w:color w:val="0232FD"/>
        </w:rPr>
        <w:t>tam</w:t>
      </w:r>
      <w:r>
        <w:t xml:space="preserve"> již jsou: </w:t>
      </w:r>
      <w:r>
        <w:rPr>
          <w:color w:val="168E5C"/>
        </w:rPr>
        <w:t>skupina MMG Patricof Group</w:t>
      </w:r>
      <w:r>
        <w:t xml:space="preserve"> a </w:t>
      </w:r>
      <w:r>
        <w:rPr>
          <w:color w:val="168E5C"/>
        </w:rPr>
        <w:t>její</w:t>
      </w:r>
      <w:r>
        <w:t xml:space="preserve"> společnost Alan Patricof Associates z </w:t>
      </w:r>
      <w:r>
        <w:rPr>
          <w:color w:val="16C0D0"/>
        </w:rPr>
        <w:t>New Yorku</w:t>
      </w:r>
      <w:r>
        <w:t xml:space="preserve">, společnost Burr, Egan, Deleage &amp; Co. </w:t>
      </w:r>
      <w:r>
        <w:rPr>
          <w:color w:val="C62100"/>
        </w:rPr>
        <w:t>z Bostonu</w:t>
      </w:r>
      <w:r>
        <w:t xml:space="preserve"> a společnost Hambrecht &amp; Quist ze </w:t>
      </w:r>
      <w:r>
        <w:rPr>
          <w:color w:val="014347"/>
        </w:rPr>
        <w:t>San Franciska</w:t>
      </w:r>
      <w:r>
        <w:t xml:space="preserve"> mají na investice do evropských firem asi 800 milionů dolarů. </w:t>
      </w:r>
      <w:r>
        <w:rPr>
          <w:color w:val="233809"/>
        </w:rPr>
        <w:t>Evropské rizikové investiční fondy</w:t>
      </w:r>
      <w:r>
        <w:t xml:space="preserve"> obsahují celkem 14 miliard dolarů a očekává se, že ročně porostou o 35 %. Lidé z pevninské Evropy jsou přesvědčeni, že oblastí největšího růstu bude jižní Evropa. Jako budoucí místa nejvyšší ekonomické aktivity se nejčastěji zmiňují Španělsko a Itálie. Oblíbené projekty zahrnují média, telekomunikace a maloobchod. Nejoblíbenější způsob akvizice: zadlužený odkup. John Turner ze společnosti Matuschka Gruppe z Mnichova říká, že atraktivní jsou </w:t>
      </w:r>
      <w:r>
        <w:rPr>
          <w:color w:val="42083B"/>
        </w:rPr>
        <w:t xml:space="preserve">rodinné firmy, </w:t>
      </w:r>
      <w:r>
        <w:rPr>
          <w:color w:val="82785D"/>
        </w:rPr>
        <w:t>které</w:t>
      </w:r>
      <w:r>
        <w:rPr>
          <w:color w:val="42083B"/>
        </w:rPr>
        <w:t xml:space="preserve"> potřebují hotovost pro růst</w:t>
      </w:r>
      <w:r>
        <w:t xml:space="preserve">. PŘÍRUČKA O AIDS od Americké nadace pro výzkum AIDS hodnotí a recenzuje vzdělávací materiály. V příručce "Učíme se o AIDS" jsou uvedeny filmy, letáky, brožury, videa a další vzdělávací údaje. Distributorem je společnost R. R. Bowker z </w:t>
      </w:r>
      <w:r>
        <w:rPr>
          <w:color w:val="16C0D0"/>
        </w:rPr>
        <w:t>New Yorku</w:t>
      </w:r>
      <w:r>
        <w:t xml:space="preserve">. PODEZŘELÉ "VÝPRODEJOVÉ" reklamy prověřuje </w:t>
      </w:r>
      <w:r>
        <w:rPr>
          <w:color w:val="023087"/>
        </w:rPr>
        <w:t xml:space="preserve">Úřad na podporu obchodu </w:t>
      </w:r>
      <w:r>
        <w:rPr>
          <w:color w:val="B7DAD2"/>
        </w:rPr>
        <w:t>ve městě New York</w:t>
      </w:r>
      <w:r>
        <w:t xml:space="preserve">. </w:t>
      </w:r>
      <w:r>
        <w:rPr>
          <w:color w:val="023087"/>
        </w:rPr>
        <w:t>Úřad</w:t>
      </w:r>
      <w:r>
        <w:t xml:space="preserve"> zjistil, že </w:t>
      </w:r>
      <w:r>
        <w:rPr>
          <w:color w:val="196956"/>
        </w:rPr>
        <w:t>pouze dva ze šesti newyorkských obchodů s nábytkem</w:t>
      </w:r>
      <w:r>
        <w:t xml:space="preserve"> mohly dokázat, že </w:t>
      </w:r>
      <w:r>
        <w:rPr>
          <w:color w:val="196956"/>
        </w:rPr>
        <w:t>jejich</w:t>
      </w:r>
      <w:r>
        <w:t xml:space="preserve"> ceny před výprodejem byly vyšší. </w:t>
      </w:r>
      <w:r>
        <w:rPr>
          <w:color w:val="8C41BB"/>
        </w:rPr>
        <w:t>DRACULA</w:t>
      </w:r>
      <w:r>
        <w:t xml:space="preserve"> JE v tuto roční dobu zaneprázdněn, avšak </w:t>
      </w:r>
      <w:r>
        <w:rPr>
          <w:color w:val="ECEDFE"/>
        </w:rPr>
        <w:t xml:space="preserve">návštěva </w:t>
      </w:r>
      <w:r>
        <w:rPr>
          <w:color w:val="2B2D32"/>
        </w:rPr>
        <w:t>jeho</w:t>
      </w:r>
      <w:r>
        <w:rPr>
          <w:color w:val="ECEDFE"/>
        </w:rPr>
        <w:t xml:space="preserve"> transylvánského hradu je u společnosti Unitours se sídlem v Chicagu součástí výletu na jaře</w:t>
      </w:r>
      <w:r>
        <w:t xml:space="preserve">, </w:t>
      </w:r>
      <w:r>
        <w:rPr>
          <w:color w:val="ECEDFE"/>
        </w:rPr>
        <w:t>což</w:t>
      </w:r>
      <w:r>
        <w:t xml:space="preserve"> je podle všeho </w:t>
      </w:r>
      <w:r>
        <w:rPr>
          <w:color w:val="8C41BB"/>
        </w:rPr>
        <w:t>pro hraběte</w:t>
      </w:r>
      <w:r>
        <w:t xml:space="preserve"> vedlejší sezóna. ÚPADEK RÁDIA přitahuje pozornost </w:t>
      </w:r>
      <w:r>
        <w:rPr>
          <w:color w:val="94C661"/>
        </w:rPr>
        <w:t>Federální komunikační komise (FCC</w:t>
      </w:r>
      <w:r>
        <w:t xml:space="preserve">). </w:t>
      </w:r>
      <w:r>
        <w:rPr>
          <w:color w:val="F8907D"/>
        </w:rPr>
        <w:t xml:space="preserve">Amplitudově modulované (AM) vysílání, </w:t>
      </w:r>
      <w:r>
        <w:rPr>
          <w:color w:val="895E6B"/>
        </w:rPr>
        <w:t>které</w:t>
      </w:r>
      <w:r>
        <w:rPr>
          <w:color w:val="F8907D"/>
        </w:rPr>
        <w:t xml:space="preserve"> od 70. let ztrácí posluchače</w:t>
      </w:r>
      <w:r>
        <w:t xml:space="preserve"> ve prospěch VKV, vstupuje do 90. let se slabším hlasem. Může však mít dobrého posluchače </w:t>
      </w:r>
      <w:r>
        <w:rPr>
          <w:color w:val="788E95"/>
        </w:rPr>
        <w:t>ve Washingtonu</w:t>
      </w:r>
      <w:r>
        <w:t xml:space="preserve">. FCC plánuje 16. listopadu vyslechnout výpověď </w:t>
      </w:r>
      <w:r>
        <w:rPr>
          <w:color w:val="FB6AB8"/>
        </w:rPr>
        <w:t>ohledně vážné situace AM vysílání</w:t>
      </w:r>
      <w:r>
        <w:t xml:space="preserve">. </w:t>
      </w:r>
      <w:r>
        <w:rPr>
          <w:color w:val="94C661"/>
        </w:rPr>
        <w:t>Komise</w:t>
      </w:r>
      <w:r>
        <w:t xml:space="preserve"> věří, že zlepšení služeb AM vysílání by rozšířilo nabídku poslechu a zvětšilo možnosti zadavatelů reklamy. Také se předpokládá, že </w:t>
      </w:r>
      <w:r>
        <w:rPr>
          <w:color w:val="FB6AB8"/>
        </w:rPr>
        <w:t>uvedená záležitost</w:t>
      </w:r>
      <w:r>
        <w:t xml:space="preserve"> je důležitá </w:t>
      </w:r>
      <w:r>
        <w:rPr>
          <w:color w:val="576094"/>
        </w:rPr>
        <w:t xml:space="preserve">pro nového předsedu FCC Alfreda Sikese, </w:t>
      </w:r>
      <w:r>
        <w:rPr>
          <w:color w:val="DB1474"/>
        </w:rPr>
        <w:t>který</w:t>
      </w:r>
      <w:r>
        <w:rPr>
          <w:color w:val="576094"/>
        </w:rPr>
        <w:t xml:space="preserve"> byl v rodném státě Missouri hlasatelem AM rádia</w:t>
      </w:r>
      <w:r>
        <w:t xml:space="preserve">. </w:t>
      </w:r>
      <w:r>
        <w:rPr>
          <w:color w:val="8489AE"/>
        </w:rPr>
        <w:t>Rozhlasové pásmo VKV, považované za technicky dokonalejší, neboť dovede přenášet stereofonní vysílání</w:t>
      </w:r>
      <w:r>
        <w:t xml:space="preserve">, ovládlo vlny pro šíření hudby. </w:t>
      </w:r>
      <w:r>
        <w:rPr>
          <w:color w:val="860E04"/>
        </w:rPr>
        <w:t xml:space="preserve">Stereo </w:t>
      </w:r>
      <w:r>
        <w:rPr>
          <w:color w:val="FBC206"/>
        </w:rPr>
        <w:t>pro AM frekvence</w:t>
      </w:r>
      <w:r>
        <w:t xml:space="preserve"> je stále z větší části nerozvinuté, protože chybí jednotný přenosový systém. Národní asociace rádií v červnu přijala </w:t>
      </w:r>
      <w:r>
        <w:rPr>
          <w:color w:val="6EAB9B"/>
        </w:rPr>
        <w:t xml:space="preserve">program revitalizace AM rádia, </w:t>
      </w:r>
      <w:r>
        <w:rPr>
          <w:color w:val="F2CDFE"/>
        </w:rPr>
        <w:t>který</w:t>
      </w:r>
      <w:r>
        <w:rPr>
          <w:color w:val="6EAB9B"/>
        </w:rPr>
        <w:t xml:space="preserve"> mimo jiné zahrnuje snahu o další zásah FCC ohledně volby stereofonního standardu </w:t>
      </w:r>
      <w:r>
        <w:rPr>
          <w:color w:val="645341"/>
        </w:rPr>
        <w:t>pro frekvenci AM</w:t>
      </w:r>
      <w:r>
        <w:rPr>
          <w:color w:val="6EAB9B"/>
        </w:rPr>
        <w:t xml:space="preserve"> a prosazení </w:t>
      </w:r>
      <w:r>
        <w:rPr>
          <w:color w:val="760035"/>
        </w:rPr>
        <w:t xml:space="preserve">zákona, </w:t>
      </w:r>
      <w:r>
        <w:rPr>
          <w:color w:val="647A41"/>
        </w:rPr>
        <w:t>který</w:t>
      </w:r>
      <w:r>
        <w:rPr>
          <w:color w:val="760035"/>
        </w:rPr>
        <w:t xml:space="preserve"> by přikazoval, aby</w:t>
      </w:r>
      <w:r>
        <w:t xml:space="preserve"> </w:t>
      </w:r>
      <w:r>
        <w:rPr>
          <w:color w:val="496E76"/>
        </w:rPr>
        <w:t>všechny stereofonní přijímače obsahovaly AM stereo</w:t>
      </w:r>
      <w:r>
        <w:t xml:space="preserve">. Když zemětřesení v </w:t>
      </w:r>
      <w:r>
        <w:rPr>
          <w:color w:val="014347"/>
        </w:rPr>
        <w:t>San Francisku</w:t>
      </w:r>
      <w:r>
        <w:t xml:space="preserve"> a hurikán Hugo zpřetrhaly elektrická vedení, uchýlili se posluchači ke zprávám z rádií na baterie. KRÁTKÉ ZPRÁVY: Článek v časopisu Modern Healthcare uvádí, že </w:t>
      </w:r>
      <w:r>
        <w:rPr>
          <w:color w:val="E3F894"/>
        </w:rPr>
        <w:t>40 % dotázaných vedoucích pracovníků</w:t>
      </w:r>
      <w:r>
        <w:t xml:space="preserve"> přiznalo, že při formálních prezentacích usíná... </w:t>
      </w:r>
      <w:r>
        <w:rPr>
          <w:color w:val="F9D7CD"/>
        </w:rPr>
        <w:t>Společnost Lee Co., výrobce džínsů</w:t>
      </w:r>
      <w:r>
        <w:t xml:space="preserve">, oslaví </w:t>
      </w:r>
      <w:r>
        <w:rPr>
          <w:color w:val="F9D7CD"/>
        </w:rPr>
        <w:t>své</w:t>
      </w:r>
      <w:r>
        <w:t xml:space="preserve"> 100. výročí vázanou ročenkou s fotografiemi </w:t>
      </w:r>
      <w:r>
        <w:rPr>
          <w:color w:val="F9D7CD"/>
        </w:rPr>
        <w:t>svých</w:t>
      </w:r>
      <w:r>
        <w:t xml:space="preserve"> 10000 zaměstnanců.</w:t>
      </w:r>
    </w:p>
    <w:p>
      <w:r>
        <w:rPr>
          <w:b/>
        </w:rPr>
        <w:t>Document number 702</w:t>
      </w:r>
    </w:p>
    <w:p>
      <w:r>
        <w:rPr>
          <w:b/>
        </w:rPr>
        <w:t>Document identifier: wsj1000-001</w:t>
      </w:r>
    </w:p>
    <w:p>
      <w:r>
        <w:rPr>
          <w:color w:val="310106"/>
        </w:rPr>
        <w:t>Společnost Kemper Financial Services Inc.</w:t>
      </w:r>
      <w:r>
        <w:rPr>
          <w:color w:val="04640D"/>
        </w:rPr>
        <w:t xml:space="preserve"> vznesla obvinění, že programové obchodování ničí </w:t>
      </w:r>
      <w:r>
        <w:rPr>
          <w:color w:val="FEFB0A"/>
        </w:rPr>
        <w:t>trh cenných papírů</w:t>
      </w:r>
      <w:r>
        <w:rPr>
          <w:color w:val="04640D"/>
        </w:rPr>
        <w:t xml:space="preserve">, a znemožnila </w:t>
      </w:r>
      <w:r>
        <w:rPr>
          <w:color w:val="FB5514"/>
        </w:rPr>
        <w:t xml:space="preserve">čtyřem velkým firmám na </w:t>
      </w:r>
      <w:r>
        <w:rPr>
          <w:color w:val="E115C0"/>
        </w:rPr>
        <w:t>Wall Street</w:t>
      </w:r>
      <w:r>
        <w:rPr>
          <w:color w:val="04640D"/>
        </w:rPr>
        <w:t xml:space="preserve"> provádět obchody s cennými papíry</w:t>
      </w:r>
      <w:r>
        <w:t xml:space="preserve">. </w:t>
      </w:r>
      <w:r>
        <w:rPr>
          <w:color w:val="04640D"/>
        </w:rPr>
        <w:t>Tento krok</w:t>
      </w:r>
      <w:r>
        <w:t xml:space="preserve"> je dosud </w:t>
      </w:r>
      <w:r>
        <w:rPr>
          <w:color w:val="00587F"/>
        </w:rPr>
        <w:t xml:space="preserve">nejsilnějším tahem v obnoveném protestu proti programovému obchodování, </w:t>
      </w:r>
      <w:r>
        <w:rPr>
          <w:color w:val="0BC582"/>
        </w:rPr>
        <w:t>kdy</w:t>
      </w:r>
      <w:r>
        <w:rPr>
          <w:color w:val="00587F"/>
        </w:rPr>
        <w:t xml:space="preserve"> </w:t>
      </w:r>
      <w:r>
        <w:rPr>
          <w:color w:val="FEB8C8"/>
        </w:rPr>
        <w:t>společnost Kemper</w:t>
      </w:r>
      <w:r>
        <w:rPr>
          <w:color w:val="00587F"/>
        </w:rPr>
        <w:t xml:space="preserve"> přispívá penězi - </w:t>
      </w:r>
      <w:r>
        <w:rPr>
          <w:color w:val="9E8317"/>
        </w:rPr>
        <w:t xml:space="preserve">miliony dolarů na provizi, </w:t>
      </w:r>
      <w:r>
        <w:rPr>
          <w:color w:val="01190F"/>
        </w:rPr>
        <w:t>které</w:t>
      </w:r>
      <w:r>
        <w:rPr>
          <w:color w:val="9E8317"/>
        </w:rPr>
        <w:t xml:space="preserve"> každý rok vyprodukuje</w:t>
      </w:r>
      <w:r>
        <w:rPr>
          <w:color w:val="00587F"/>
        </w:rPr>
        <w:t xml:space="preserve"> - místo, aby</w:t>
      </w:r>
      <w:r>
        <w:t xml:space="preserve"> </w:t>
      </w:r>
      <w:r>
        <w:rPr>
          <w:color w:val="847D81"/>
        </w:rPr>
        <w:t>jen mlela pusou naprázdno</w:t>
      </w:r>
      <w:r>
        <w:t xml:space="preserve">. </w:t>
      </w:r>
      <w:r>
        <w:rPr>
          <w:color w:val="58018B"/>
        </w:rPr>
        <w:t>Tato jednotka společnosti Kemper Corp.</w:t>
      </w:r>
      <w:r>
        <w:t xml:space="preserve"> si společně s dalšími kritiky stěžuje, že </w:t>
      </w:r>
      <w:r>
        <w:rPr>
          <w:color w:val="B70639"/>
        </w:rPr>
        <w:t>programové obchodování</w:t>
      </w:r>
      <w:r>
        <w:t xml:space="preserve"> způsobuje divoké výkyvy cen akcií, jako například v úterý či 13. a 16. října, a zvyšuje pravděpodobnost krachu </w:t>
      </w:r>
      <w:r>
        <w:rPr>
          <w:color w:val="703B01"/>
        </w:rPr>
        <w:t>na burze</w:t>
      </w:r>
      <w:r>
        <w:t xml:space="preserve">. V průběhu posledních devíti měsíců několik firem včetně diskontní makléřské společnosti Charles Schwab &amp; Co. a firmy Dean Witter Reynolds Inc., jednotky společnosti Sears, Roebuck &amp; Co., napadlo programové obchodování coby největší zlo </w:t>
      </w:r>
      <w:r>
        <w:rPr>
          <w:color w:val="F7F1DF"/>
        </w:rPr>
        <w:t>na trhu</w:t>
      </w:r>
      <w:r>
        <w:t xml:space="preserve">. Pár měsíců po krachu </w:t>
      </w:r>
      <w:r>
        <w:rPr>
          <w:color w:val="118B8A"/>
        </w:rPr>
        <w:t>v roce 1987</w:t>
      </w:r>
      <w:r>
        <w:t xml:space="preserve"> odstoupilo </w:t>
      </w:r>
      <w:r>
        <w:rPr>
          <w:color w:val="4AFEFA"/>
        </w:rPr>
        <w:t>od programového obchodování</w:t>
      </w:r>
      <w:r>
        <w:t xml:space="preserve"> </w:t>
      </w:r>
      <w:r>
        <w:rPr>
          <w:color w:val="FCB164"/>
        </w:rPr>
        <w:t>několik velkých makléřství</w:t>
      </w:r>
      <w:r>
        <w:t xml:space="preserve">. Na začátku tohoto roku se ale většina </w:t>
      </w:r>
      <w:r>
        <w:rPr>
          <w:color w:val="FCB164"/>
        </w:rPr>
        <w:t>z nich</w:t>
      </w:r>
      <w:r>
        <w:t xml:space="preserve"> </w:t>
      </w:r>
      <w:r>
        <w:rPr>
          <w:color w:val="796EE6"/>
        </w:rPr>
        <w:t>v čele s firmou Morgan Stanley &amp; Co.</w:t>
      </w:r>
      <w:r>
        <w:t xml:space="preserve"> vrátila. Nejvíce nestabilní formou programového obchodování je indexová arbitráž - expresní počítačem řízené nakupování a prodávání cenných papírů vyrovnávané opačnými termínovými obchody s akciovými indexy a opčními obchody. Cílem je vydobýt zisky z prchavých cenových nesrovnalostí mezi termínovými a opčními obchody a samotnými cennými papíry. Indexová arbitráž se v poslední době podílela na přibližně polovině všech programových obchodů </w:t>
      </w:r>
      <w:r>
        <w:rPr>
          <w:color w:val="703B01"/>
        </w:rPr>
        <w:t>na Newyorské burze cenných papírů</w:t>
      </w:r>
      <w:r>
        <w:t xml:space="preserve">. Minulý měsíc se programové obchodování denně podílelo na obchodech o objemu 20.9 milionu akcií, neboli rekordních 13.8 % průměrného denního objemu </w:t>
      </w:r>
      <w:r>
        <w:rPr>
          <w:color w:val="703B01"/>
        </w:rPr>
        <w:t>na Newyorské burze</w:t>
      </w:r>
      <w:r>
        <w:t xml:space="preserve">. </w:t>
      </w:r>
      <w:r>
        <w:rPr>
          <w:color w:val="000D2C"/>
        </w:rPr>
        <w:t>Společnost Kemper</w:t>
      </w:r>
      <w:r>
        <w:rPr>
          <w:color w:val="53495F"/>
        </w:rPr>
        <w:t xml:space="preserve"> v úterý odpoledne oznámila </w:t>
      </w:r>
      <w:r>
        <w:rPr>
          <w:color w:val="F95475"/>
        </w:rPr>
        <w:t xml:space="preserve">firmě Bear, Stearns &amp; Co., jednotce společnosti General Electric Co., </w:t>
      </w:r>
      <w:r>
        <w:rPr>
          <w:color w:val="61FC03"/>
        </w:rPr>
        <w:t>firmě Kidder</w:t>
      </w:r>
      <w:r>
        <w:rPr>
          <w:color w:val="5D9608"/>
        </w:rPr>
        <w:t>, Peabody &amp; Co.</w:t>
      </w:r>
      <w:r>
        <w:rPr>
          <w:color w:val="DE98FD"/>
        </w:rPr>
        <w:t>, a firmám Morgan Stanley a Oppenheimer &amp; Co.</w:t>
      </w:r>
      <w:r>
        <w:rPr>
          <w:color w:val="98A088"/>
        </w:rPr>
        <w:t xml:space="preserve">, jak potvrdili i představitelé </w:t>
      </w:r>
      <w:r>
        <w:rPr>
          <w:color w:val="4F584E"/>
        </w:rPr>
        <w:t>uvnitř těchto firem</w:t>
      </w:r>
      <w:r>
        <w:rPr>
          <w:color w:val="98A088"/>
        </w:rPr>
        <w:t xml:space="preserve"> i </w:t>
      </w:r>
      <w:r>
        <w:rPr>
          <w:color w:val="4F584E"/>
        </w:rPr>
        <w:t>mimo ně</w:t>
      </w:r>
      <w:r>
        <w:rPr>
          <w:color w:val="98A088"/>
        </w:rPr>
        <w:t xml:space="preserve">, že z důvodu </w:t>
      </w:r>
      <w:r>
        <w:rPr>
          <w:color w:val="4F584E"/>
        </w:rPr>
        <w:t>jejich</w:t>
      </w:r>
      <w:r>
        <w:rPr>
          <w:color w:val="98A088"/>
        </w:rPr>
        <w:t xml:space="preserve"> angažovanosti v indexové arbitráži už </w:t>
      </w:r>
      <w:r>
        <w:rPr>
          <w:color w:val="4F584E"/>
        </w:rPr>
        <w:t>s nimi</w:t>
      </w:r>
      <w:r>
        <w:rPr>
          <w:color w:val="98A088"/>
        </w:rPr>
        <w:t xml:space="preserve"> nebude dále obchodovat</w:t>
      </w:r>
      <w:r>
        <w:t xml:space="preserve">. </w:t>
      </w:r>
      <w:r>
        <w:rPr>
          <w:color w:val="248AD0"/>
        </w:rPr>
        <w:t xml:space="preserve">Představitelé </w:t>
      </w:r>
      <w:r>
        <w:rPr>
          <w:color w:val="5C5300"/>
        </w:rPr>
        <w:t>společnosti Kemper</w:t>
      </w:r>
      <w:r>
        <w:t xml:space="preserve"> odmítli prozradit, o které firmy jde, ale přiznali existenci dlouho doutnajícího sporu </w:t>
      </w:r>
      <w:r>
        <w:rPr>
          <w:color w:val="9F6551"/>
        </w:rPr>
        <w:t>se čtyřmi makléřstvími</w:t>
      </w:r>
      <w:r>
        <w:t xml:space="preserve"> a uvedli, že seznam </w:t>
      </w:r>
      <w:r>
        <w:rPr>
          <w:color w:val="BCFEC6"/>
        </w:rPr>
        <w:t xml:space="preserve">makléřů, </w:t>
      </w:r>
      <w:r>
        <w:rPr>
          <w:color w:val="932C70"/>
        </w:rPr>
        <w:t>se kterými</w:t>
      </w:r>
      <w:r>
        <w:rPr>
          <w:color w:val="BCFEC6"/>
        </w:rPr>
        <w:t xml:space="preserve"> nebudou obchodovat</w:t>
      </w:r>
      <w:r>
        <w:t xml:space="preserve">, se příští měsíc možná ještě rozšíří. "Dlouhou dobu jsme se stavěli proti" indexové arbitráži, řekl </w:t>
      </w:r>
      <w:r>
        <w:rPr>
          <w:color w:val="2B1B04"/>
        </w:rPr>
        <w:t xml:space="preserve">Stephen B. Timbers, hlavní investiční pracovník </w:t>
      </w:r>
      <w:r>
        <w:rPr>
          <w:color w:val="B5AFC4"/>
        </w:rPr>
        <w:t xml:space="preserve">ve společnosti Kemper, </w:t>
      </w:r>
      <w:r>
        <w:rPr>
          <w:color w:val="D4C67A"/>
        </w:rPr>
        <w:t>která</w:t>
      </w:r>
      <w:r>
        <w:rPr>
          <w:color w:val="B5AFC4"/>
        </w:rPr>
        <w:t xml:space="preserve"> spravuje 56 miliard dolarů včetně 8 miliard dolarů v akciích</w:t>
      </w:r>
      <w:r>
        <w:t>. "</w:t>
      </w:r>
      <w:r>
        <w:rPr>
          <w:color w:val="AE7AA1"/>
        </w:rPr>
        <w:t>Indexová arbitráž nefunguje</w:t>
      </w:r>
      <w:r>
        <w:t xml:space="preserve"> a </w:t>
      </w:r>
      <w:r>
        <w:rPr>
          <w:color w:val="AE7AA1"/>
        </w:rPr>
        <w:t>to</w:t>
      </w:r>
      <w:r>
        <w:t xml:space="preserve"> odstrašuje přirozené kupce" cenných papírů. Když </w:t>
      </w:r>
      <w:r>
        <w:rPr>
          <w:color w:val="2B1B04"/>
        </w:rPr>
        <w:t>Timbers</w:t>
      </w:r>
      <w:r>
        <w:t xml:space="preserve"> vysvětloval, že "není úplně přesvědčený, že </w:t>
      </w:r>
      <w:r>
        <w:rPr>
          <w:color w:val="C2A393"/>
        </w:rPr>
        <w:t>indexová arbitráž</w:t>
      </w:r>
      <w:r>
        <w:t xml:space="preserve"> mění celkovou úroveň </w:t>
      </w:r>
      <w:r>
        <w:rPr>
          <w:color w:val="F7F1DF"/>
        </w:rPr>
        <w:t>trhu s cennými papíry</w:t>
      </w:r>
      <w:r>
        <w:t xml:space="preserve">," řekl, že "největší účinky má na denní bázi. Mluvili jsme </w:t>
      </w:r>
      <w:r>
        <w:rPr>
          <w:color w:val="0232FD"/>
        </w:rPr>
        <w:t xml:space="preserve">se zastánci </w:t>
      </w:r>
      <w:r>
        <w:rPr>
          <w:color w:val="6A3A35"/>
        </w:rPr>
        <w:t>indexové arbitráže</w:t>
      </w:r>
      <w:r>
        <w:t xml:space="preserve"> a řekli </w:t>
      </w:r>
      <w:r>
        <w:rPr>
          <w:color w:val="0232FD"/>
        </w:rPr>
        <w:t>jim</w:t>
      </w:r>
      <w:r>
        <w:t xml:space="preserve">, aby </w:t>
      </w:r>
      <w:r>
        <w:rPr>
          <w:color w:val="BA6801"/>
        </w:rPr>
        <w:t>ji</w:t>
      </w:r>
      <w:r>
        <w:t xml:space="preserve"> omezili, </w:t>
      </w:r>
      <w:r>
        <w:rPr>
          <w:color w:val="168E5C"/>
        </w:rPr>
        <w:t xml:space="preserve">protože </w:t>
      </w:r>
      <w:r>
        <w:rPr>
          <w:color w:val="16C0D0"/>
        </w:rPr>
        <w:t>tím</w:t>
      </w:r>
      <w:r>
        <w:rPr>
          <w:color w:val="168E5C"/>
        </w:rPr>
        <w:t xml:space="preserve"> ničí </w:t>
      </w:r>
      <w:r>
        <w:rPr>
          <w:color w:val="C62100"/>
        </w:rPr>
        <w:t>trh</w:t>
      </w:r>
      <w:r>
        <w:t xml:space="preserve">. </w:t>
      </w:r>
      <w:r>
        <w:rPr>
          <w:color w:val="0232FD"/>
        </w:rPr>
        <w:t>Oni</w:t>
      </w:r>
      <w:r>
        <w:t xml:space="preserve"> řekli: "</w:t>
      </w:r>
      <w:r>
        <w:rPr>
          <w:color w:val="168E5C"/>
        </w:rPr>
        <w:t>To</w:t>
      </w:r>
      <w:r>
        <w:t xml:space="preserve"> je smůla," takže jsme nakonec řekli, že </w:t>
      </w:r>
      <w:r>
        <w:rPr>
          <w:color w:val="0232FD"/>
        </w:rPr>
        <w:t>s nimi</w:t>
      </w:r>
      <w:r>
        <w:t xml:space="preserve"> nebudeme obchodovat." </w:t>
      </w:r>
      <w:r>
        <w:rPr>
          <w:color w:val="58018B"/>
        </w:rPr>
        <w:t>Firma Kemper</w:t>
      </w:r>
      <w:r>
        <w:t xml:space="preserve"> také </w:t>
      </w:r>
      <w:r>
        <w:rPr>
          <w:color w:val="703B01"/>
        </w:rPr>
        <w:t>Newyorské burze</w:t>
      </w:r>
      <w:r>
        <w:t xml:space="preserve"> vyčetla ignorování zájmů individuálních a institucionálních vlastníků. "</w:t>
      </w:r>
      <w:r>
        <w:rPr>
          <w:color w:val="014347"/>
        </w:rPr>
        <w:t>Newyorská burza cenných papírů</w:t>
      </w:r>
      <w:r>
        <w:rPr>
          <w:color w:val="233809"/>
        </w:rPr>
        <w:t xml:space="preserve"> převedla podíly" ve </w:t>
      </w:r>
      <w:r>
        <w:rPr>
          <w:color w:val="014347"/>
        </w:rPr>
        <w:t>svých</w:t>
      </w:r>
      <w:r>
        <w:rPr>
          <w:color w:val="233809"/>
        </w:rPr>
        <w:t xml:space="preserve"> velkých makléřstvích</w:t>
      </w:r>
      <w:r>
        <w:t>, "</w:t>
      </w:r>
      <w:r>
        <w:rPr>
          <w:color w:val="233809"/>
        </w:rPr>
        <w:t>což</w:t>
      </w:r>
      <w:r>
        <w:t xml:space="preserve"> vrhá stín na </w:t>
      </w:r>
      <w:r>
        <w:rPr>
          <w:color w:val="703B01"/>
        </w:rPr>
        <w:t>její</w:t>
      </w:r>
      <w:r>
        <w:t xml:space="preserve"> objektivitu", řekl </w:t>
      </w:r>
      <w:r>
        <w:rPr>
          <w:color w:val="2B1B04"/>
        </w:rPr>
        <w:t>Timbers</w:t>
      </w:r>
      <w:r>
        <w:t xml:space="preserve">. "Nikdy nejevila zájem o to, co si myslíme. Kromě toho má </w:t>
      </w:r>
      <w:r>
        <w:rPr>
          <w:color w:val="703B01"/>
        </w:rPr>
        <w:t>Newyorská burza</w:t>
      </w:r>
      <w:r>
        <w:t xml:space="preserve"> hrozné komunikační problémy s individuálními investory," dodal. Drobní investoři si uvědomují, že "velcí spekulanti" ovládají </w:t>
      </w:r>
      <w:r>
        <w:rPr>
          <w:color w:val="F7F1DF"/>
        </w:rPr>
        <w:t>trh</w:t>
      </w:r>
      <w:r>
        <w:t xml:space="preserve">, řekl </w:t>
      </w:r>
      <w:r>
        <w:rPr>
          <w:color w:val="42083B"/>
        </w:rPr>
        <w:t xml:space="preserve">Thomas O'Hara, předseda Národní asociace investorů a vedoucí burzovního Poradního výboru pro individuální investory zřízeného po krachu </w:t>
      </w:r>
      <w:r>
        <w:rPr>
          <w:color w:val="82785D"/>
        </w:rPr>
        <w:t>v roce 1987</w:t>
      </w:r>
      <w:r>
        <w:t xml:space="preserve">. "Mám dojem, </w:t>
      </w:r>
      <w:r>
        <w:rPr>
          <w:color w:val="023087"/>
        </w:rPr>
        <w:t xml:space="preserve">že by </w:t>
      </w:r>
      <w:r>
        <w:rPr>
          <w:color w:val="B7DAD2"/>
        </w:rPr>
        <w:t>to (</w:t>
      </w:r>
      <w:r>
        <w:rPr>
          <w:color w:val="196956"/>
        </w:rPr>
        <w:t>programové obchodování</w:t>
      </w:r>
      <w:r>
        <w:rPr>
          <w:color w:val="023087"/>
        </w:rPr>
        <w:t>) rádi odstranili</w:t>
      </w:r>
      <w:r>
        <w:t>, ale nemůžou (</w:t>
      </w:r>
      <w:r>
        <w:rPr>
          <w:color w:val="8C41BB"/>
        </w:rPr>
        <w:t xml:space="preserve">lidé </w:t>
      </w:r>
      <w:r>
        <w:rPr>
          <w:color w:val="ECEDFE"/>
        </w:rPr>
        <w:t>z burzy</w:t>
      </w:r>
      <w:r>
        <w:t xml:space="preserve">) </w:t>
      </w:r>
      <w:r>
        <w:rPr>
          <w:color w:val="023087"/>
        </w:rPr>
        <w:t>to</w:t>
      </w:r>
      <w:r>
        <w:t xml:space="preserve"> udělat," řekl. </w:t>
      </w:r>
      <w:r>
        <w:rPr>
          <w:color w:val="2B2D32"/>
        </w:rPr>
        <w:t xml:space="preserve">Předseda </w:t>
      </w:r>
      <w:r>
        <w:rPr>
          <w:color w:val="94C661"/>
        </w:rPr>
        <w:t>Newyorské burzy</w:t>
      </w:r>
      <w:r>
        <w:rPr>
          <w:color w:val="2B2D32"/>
        </w:rPr>
        <w:t xml:space="preserve"> John J. Phelan</w:t>
      </w:r>
      <w:r>
        <w:t xml:space="preserve"> v nedávném rozhovoru řekl, že vůbec nemá chuť </w:t>
      </w:r>
      <w:r>
        <w:rPr>
          <w:color w:val="F8907D"/>
        </w:rPr>
        <w:t>programové obchodování</w:t>
      </w:r>
      <w:r>
        <w:t xml:space="preserve"> odstranit. Řekl, že </w:t>
      </w:r>
      <w:r>
        <w:rPr>
          <w:color w:val="2B2D32"/>
        </w:rPr>
        <w:t>mu</w:t>
      </w:r>
      <w:r>
        <w:t xml:space="preserve"> nestálost </w:t>
      </w:r>
      <w:r>
        <w:rPr>
          <w:color w:val="F7F1DF"/>
        </w:rPr>
        <w:t>trhu</w:t>
      </w:r>
      <w:r>
        <w:t xml:space="preserve"> vadí, ale </w:t>
      </w:r>
      <w:r>
        <w:rPr>
          <w:color w:val="895E6B"/>
        </w:rPr>
        <w:t xml:space="preserve">jediné, </w:t>
      </w:r>
      <w:r>
        <w:rPr>
          <w:color w:val="788E95"/>
        </w:rPr>
        <w:t>co</w:t>
      </w:r>
      <w:r>
        <w:rPr>
          <w:color w:val="895E6B"/>
        </w:rPr>
        <w:t xml:space="preserve"> </w:t>
      </w:r>
      <w:r>
        <w:rPr>
          <w:color w:val="FB6AB8"/>
        </w:rPr>
        <w:t>burza</w:t>
      </w:r>
      <w:r>
        <w:rPr>
          <w:color w:val="895E6B"/>
        </w:rPr>
        <w:t xml:space="preserve"> může udělat</w:t>
      </w:r>
      <w:r>
        <w:t xml:space="preserve">, je "zpomalit </w:t>
      </w:r>
      <w:r>
        <w:rPr>
          <w:color w:val="F8907D"/>
        </w:rPr>
        <w:t>tento proces</w:t>
      </w:r>
      <w:r>
        <w:t xml:space="preserve">" pomocí pojistek a tlumičů nárazů. </w:t>
      </w:r>
      <w:r>
        <w:rPr>
          <w:color w:val="2B1B04"/>
        </w:rPr>
        <w:t>Timbers</w:t>
      </w:r>
      <w:r>
        <w:t xml:space="preserve"> opáčil, že "pouhý fakt, že zmiňují pojistky, znamená připuštění problémů". </w:t>
      </w:r>
      <w:r>
        <w:rPr>
          <w:color w:val="576094"/>
        </w:rPr>
        <w:t xml:space="preserve">Dvě největší firmy účastnící se programového obchodování, </w:t>
      </w:r>
      <w:r>
        <w:rPr>
          <w:color w:val="DB1474"/>
        </w:rPr>
        <w:t>Morgan Stanley</w:t>
      </w:r>
      <w:r>
        <w:rPr>
          <w:color w:val="576094"/>
        </w:rPr>
        <w:t xml:space="preserve"> a </w:t>
      </w:r>
      <w:r>
        <w:rPr>
          <w:color w:val="8489AE"/>
        </w:rPr>
        <w:t>Kidder Peabody</w:t>
      </w:r>
      <w:r>
        <w:t xml:space="preserve">, neochvějně brání </w:t>
      </w:r>
      <w:r>
        <w:rPr>
          <w:color w:val="576094"/>
        </w:rPr>
        <w:t>své</w:t>
      </w:r>
      <w:r>
        <w:t xml:space="preserve"> strategie. "Stále věříme, že </w:t>
      </w:r>
      <w:r>
        <w:rPr>
          <w:color w:val="860E04"/>
        </w:rPr>
        <w:t xml:space="preserve">postoj, </w:t>
      </w:r>
      <w:r>
        <w:rPr>
          <w:color w:val="FBC206"/>
        </w:rPr>
        <w:t>který</w:t>
      </w:r>
      <w:r>
        <w:rPr>
          <w:color w:val="860E04"/>
        </w:rPr>
        <w:t xml:space="preserve"> zaujímáme</w:t>
      </w:r>
      <w:r>
        <w:t xml:space="preserve">, je rozumný," řekl </w:t>
      </w:r>
      <w:r>
        <w:rPr>
          <w:color w:val="6EAB9B"/>
        </w:rPr>
        <w:t xml:space="preserve">představitel </w:t>
      </w:r>
      <w:r>
        <w:rPr>
          <w:color w:val="F2CDFE"/>
        </w:rPr>
        <w:t>firmy Morgan Stanley</w:t>
      </w:r>
      <w:r>
        <w:t>. "</w:t>
      </w:r>
      <w:r>
        <w:rPr>
          <w:color w:val="645341"/>
        </w:rPr>
        <w:t xml:space="preserve">Když bude </w:t>
      </w:r>
      <w:r>
        <w:rPr>
          <w:color w:val="760035"/>
        </w:rPr>
        <w:t>trh</w:t>
      </w:r>
      <w:r>
        <w:rPr>
          <w:color w:val="645341"/>
        </w:rPr>
        <w:t xml:space="preserve"> pod tlakem, indexové arbitráže zastavíme</w:t>
      </w:r>
      <w:r>
        <w:t xml:space="preserve"> a nedávno jsme </w:t>
      </w:r>
      <w:r>
        <w:rPr>
          <w:color w:val="645341"/>
        </w:rPr>
        <w:t>to</w:t>
      </w:r>
      <w:r>
        <w:t xml:space="preserve"> také udělali," řekl a připomněl tak 13. říjen a začátek tohoto týdne. Michael Carpenter, prezident a generální ředitel </w:t>
      </w:r>
      <w:r>
        <w:rPr>
          <w:color w:val="647A41"/>
        </w:rPr>
        <w:t>ve firmě Kidder Peabody</w:t>
      </w:r>
      <w:r>
        <w:t xml:space="preserve">, v nedávném rozhovoru řekl: "Nemyslíme, že indexová arbitráž má negativní vliv </w:t>
      </w:r>
      <w:r>
        <w:rPr>
          <w:color w:val="F7F1DF"/>
        </w:rPr>
        <w:t>na trh</w:t>
      </w:r>
      <w:r>
        <w:t xml:space="preserve"> jako celek." </w:t>
      </w:r>
      <w:r>
        <w:rPr>
          <w:color w:val="496E76"/>
        </w:rPr>
        <w:t>Podle Lawrence Eckenfeldera, analytika odvětví cenných papírů ve společnosti Prudential-Bache Securities Inc.</w:t>
      </w:r>
      <w:r>
        <w:t xml:space="preserve">, "je </w:t>
      </w:r>
      <w:r>
        <w:rPr>
          <w:color w:val="58018B"/>
        </w:rPr>
        <w:t>Kemper</w:t>
      </w:r>
      <w:r>
        <w:t xml:space="preserve"> </w:t>
      </w:r>
      <w:r>
        <w:rPr>
          <w:color w:val="E3F894"/>
        </w:rPr>
        <w:t xml:space="preserve">první firmou, </w:t>
      </w:r>
      <w:r>
        <w:rPr>
          <w:color w:val="F9D7CD"/>
        </w:rPr>
        <w:t>která</w:t>
      </w:r>
      <w:r>
        <w:rPr>
          <w:color w:val="876128"/>
        </w:rPr>
        <w:t xml:space="preserve"> vydává významnější prohlášení k programovému obchodování</w:t>
      </w:r>
      <w:r>
        <w:t xml:space="preserve">". Dodal, že "když </w:t>
      </w:r>
      <w:r>
        <w:rPr>
          <w:color w:val="A1A711"/>
        </w:rPr>
        <w:t>to</w:t>
      </w:r>
      <w:r>
        <w:t xml:space="preserve"> udělá jenom jedna firma, nebude </w:t>
      </w:r>
      <w:r>
        <w:rPr>
          <w:color w:val="A1A711"/>
        </w:rPr>
        <w:t>to</w:t>
      </w:r>
      <w:r>
        <w:t xml:space="preserve"> moc znamenat. Pokud </w:t>
      </w:r>
      <w:r>
        <w:rPr>
          <w:color w:val="A1A711"/>
        </w:rPr>
        <w:t>to</w:t>
      </w:r>
      <w:r>
        <w:t xml:space="preserve"> ale přiměje i </w:t>
      </w:r>
      <w:r>
        <w:rPr>
          <w:color w:val="01FB92"/>
        </w:rPr>
        <w:t>ostatní</w:t>
      </w:r>
      <w:r>
        <w:t xml:space="preserve"> uvažovat o stejné věci, mohlo by se </w:t>
      </w:r>
      <w:r>
        <w:rPr>
          <w:color w:val="A1A711"/>
        </w:rPr>
        <w:t>to</w:t>
      </w:r>
      <w:r>
        <w:t xml:space="preserve"> stát mnohem významnější.</w:t>
      </w:r>
    </w:p>
    <w:p>
      <w:r>
        <w:rPr>
          <w:b/>
        </w:rPr>
        <w:t>Document number 703</w:t>
      </w:r>
    </w:p>
    <w:p>
      <w:r>
        <w:rPr>
          <w:b/>
        </w:rPr>
        <w:t>Document identifier: wsj1001-001</w:t>
      </w:r>
    </w:p>
    <w:p>
      <w:r>
        <w:t xml:space="preserve">Podle Zprávy o kapitálových trzích indexu Dow Jones byly mezi včerejšími nabídkami </w:t>
      </w:r>
      <w:r>
        <w:rPr>
          <w:color w:val="310106"/>
        </w:rPr>
        <w:t>cenných papírů</w:t>
      </w:r>
      <w:r>
        <w:t xml:space="preserve"> a </w:t>
      </w:r>
      <w:r>
        <w:rPr>
          <w:color w:val="310106"/>
        </w:rPr>
        <w:t>jejich</w:t>
      </w:r>
      <w:r>
        <w:t xml:space="preserve"> cenami včetně podmínek a manažera syndikátu na amerických i zahraničních kapitálových trzích uvedeny tyto položky: </w:t>
      </w:r>
      <w:r>
        <w:rPr>
          <w:color w:val="04640D"/>
        </w:rPr>
        <w:t>Blockbuster Entertaiment Corp.</w:t>
      </w:r>
      <w:r>
        <w:t xml:space="preserve"> - </w:t>
      </w:r>
      <w:r>
        <w:rPr>
          <w:color w:val="FEFB0A"/>
        </w:rPr>
        <w:t xml:space="preserve">konvertibilní směnky s nulovým kuponem v hodnotě 300 milionů dolarů (umořovací částka), známé také jako opční obligace s proměnlivým výnosem, splatné </w:t>
      </w:r>
      <w:r>
        <w:rPr>
          <w:color w:val="FB5514"/>
        </w:rPr>
        <w:t xml:space="preserve">1. listopadu </w:t>
      </w:r>
      <w:r>
        <w:rPr>
          <w:color w:val="E115C0"/>
        </w:rPr>
        <w:t>2004</w:t>
      </w:r>
      <w:r>
        <w:rPr>
          <w:color w:val="FEFB0A"/>
        </w:rPr>
        <w:t>, oceněné na 308.32 tak, aby</w:t>
      </w:r>
      <w:r>
        <w:t xml:space="preserve"> </w:t>
      </w:r>
      <w:r>
        <w:rPr>
          <w:color w:val="00587F"/>
        </w:rPr>
        <w:t>výnos při splatnosti byl 8 %</w:t>
      </w:r>
      <w:r>
        <w:t xml:space="preserve">. </w:t>
      </w:r>
      <w:r>
        <w:rPr>
          <w:color w:val="0BC582"/>
        </w:rPr>
        <w:t>Tyto směnky</w:t>
      </w:r>
      <w:r>
        <w:t xml:space="preserve"> jsou cennými papíry s nulovým kuponem a úroky nebudou pravidelně vypláceny. Velikost </w:t>
      </w:r>
      <w:r>
        <w:rPr>
          <w:color w:val="0BC582"/>
        </w:rPr>
        <w:t>nabídky</w:t>
      </w:r>
      <w:r>
        <w:t xml:space="preserve"> byla zvýšena z původně plánovaných 250 milionů dolarů (umořovací částka). </w:t>
      </w:r>
      <w:r>
        <w:rPr>
          <w:color w:val="0BC582"/>
        </w:rPr>
        <w:t>Směnky</w:t>
      </w:r>
      <w:r>
        <w:t xml:space="preserve"> jsou převoditelné na kmenové akcie </w:t>
      </w:r>
      <w:r>
        <w:rPr>
          <w:color w:val="04640D"/>
        </w:rPr>
        <w:t>společnosti Blockbuster Entertainment</w:t>
      </w:r>
      <w:r>
        <w:t xml:space="preserve"> </w:t>
      </w:r>
      <w:r>
        <w:rPr>
          <w:color w:val="FEB8C8"/>
        </w:rPr>
        <w:t>za 22.26 dolaru na akcii</w:t>
      </w:r>
      <w:r>
        <w:t xml:space="preserve">, </w:t>
      </w:r>
      <w:r>
        <w:rPr>
          <w:color w:val="FEB8C8"/>
        </w:rPr>
        <w:t>což</w:t>
      </w:r>
      <w:r>
        <w:t xml:space="preserve"> je 12% konverzní prémie ze včerejší závěrečné ceny. </w:t>
      </w:r>
      <w:r>
        <w:rPr>
          <w:color w:val="0BC582"/>
        </w:rPr>
        <w:t xml:space="preserve">Tato emise s ratingem Ba 3 </w:t>
      </w:r>
      <w:r>
        <w:rPr>
          <w:color w:val="9E8317"/>
        </w:rPr>
        <w:t>podle společnosti Moody's Investors Service Inc.</w:t>
      </w:r>
      <w:r>
        <w:rPr>
          <w:color w:val="0BC582"/>
        </w:rPr>
        <w:t xml:space="preserve"> a s ratingem B+ </w:t>
      </w:r>
      <w:r>
        <w:rPr>
          <w:color w:val="01190F"/>
        </w:rPr>
        <w:t>podle společnosti Standard &amp; Poor's Corp.</w:t>
      </w:r>
      <w:r>
        <w:t xml:space="preserve"> bude prodána </w:t>
      </w:r>
      <w:r>
        <w:rPr>
          <w:color w:val="847D81"/>
        </w:rPr>
        <w:t>prostřednictvím společnosti Merrill Lynch Capital Markets</w:t>
      </w:r>
      <w:r>
        <w:t xml:space="preserve">. </w:t>
      </w:r>
      <w:r>
        <w:rPr>
          <w:color w:val="58018B"/>
        </w:rPr>
        <w:t>Merrill Lynch &amp; Co.</w:t>
      </w:r>
      <w:r>
        <w:t xml:space="preserve"> - </w:t>
      </w:r>
      <w:r>
        <w:rPr>
          <w:color w:val="B70639"/>
        </w:rPr>
        <w:t xml:space="preserve">8.4% směnky v hodnotě 200 milionů dolarů, splatné </w:t>
      </w:r>
      <w:r>
        <w:rPr>
          <w:color w:val="703B01"/>
        </w:rPr>
        <w:t xml:space="preserve">1. listopadu </w:t>
      </w:r>
      <w:r>
        <w:rPr>
          <w:color w:val="F7F1DF"/>
        </w:rPr>
        <w:t>2019</w:t>
      </w:r>
      <w:r>
        <w:rPr>
          <w:color w:val="B70639"/>
        </w:rPr>
        <w:t>, oceněné na 99771 tak, aby</w:t>
      </w:r>
      <w:r>
        <w:t xml:space="preserve"> </w:t>
      </w:r>
      <w:r>
        <w:rPr>
          <w:color w:val="118B8A"/>
        </w:rPr>
        <w:t>výnos byl 8457 %</w:t>
      </w:r>
      <w:r>
        <w:t xml:space="preserve">. Cena </w:t>
      </w:r>
      <w:r>
        <w:rPr>
          <w:color w:val="4AFEFA"/>
        </w:rPr>
        <w:t xml:space="preserve">emise, </w:t>
      </w:r>
      <w:r>
        <w:rPr>
          <w:color w:val="FCB164"/>
        </w:rPr>
        <w:t>kterou</w:t>
      </w:r>
      <w:r>
        <w:rPr>
          <w:color w:val="4AFEFA"/>
        </w:rPr>
        <w:t xml:space="preserve"> lze vrátit </w:t>
      </w:r>
      <w:r>
        <w:rPr>
          <w:color w:val="796EE6"/>
        </w:rPr>
        <w:t>společnosti</w:t>
      </w:r>
      <w:r>
        <w:rPr>
          <w:color w:val="4AFEFA"/>
        </w:rPr>
        <w:t xml:space="preserve"> </w:t>
      </w:r>
      <w:r>
        <w:rPr>
          <w:color w:val="000D2C"/>
        </w:rPr>
        <w:t xml:space="preserve">1. listopadu </w:t>
      </w:r>
      <w:r>
        <w:rPr>
          <w:color w:val="53495F"/>
        </w:rPr>
        <w:t>1994</w:t>
      </w:r>
      <w:r>
        <w:t xml:space="preserve">, byla stanovena na základě rozptylu 70 základních bodů nad pětiletými státními dluhopisy. </w:t>
      </w:r>
      <w:r>
        <w:rPr>
          <w:color w:val="4AFEFA"/>
        </w:rPr>
        <w:t xml:space="preserve">Tyto nevypověditelné cenné papíry s ratingem A 1 </w:t>
      </w:r>
      <w:r>
        <w:rPr>
          <w:color w:val="F95475"/>
        </w:rPr>
        <w:t>podle společnosti Moody's</w:t>
      </w:r>
      <w:r>
        <w:rPr>
          <w:color w:val="4AFEFA"/>
        </w:rPr>
        <w:t xml:space="preserve"> a s ratingem A+ </w:t>
      </w:r>
      <w:r>
        <w:rPr>
          <w:color w:val="61FC03"/>
        </w:rPr>
        <w:t>podle společnosti S&amp;P</w:t>
      </w:r>
      <w:r>
        <w:t xml:space="preserve"> budou prodány prostřednictvím upisovatelů vedených </w:t>
      </w:r>
      <w:r>
        <w:rPr>
          <w:color w:val="847D81"/>
        </w:rPr>
        <w:t>společností Merrill Lynch Capital Markets</w:t>
      </w:r>
      <w:r>
        <w:t xml:space="preserve">. Boise Cascade Corp. - 9.45% dluhopisy v hodnotě 150 milionů dolarů, splatné </w:t>
      </w:r>
      <w:r>
        <w:rPr>
          <w:color w:val="5D9608"/>
        </w:rPr>
        <w:t>v roce 2009</w:t>
      </w:r>
      <w:r>
        <w:t xml:space="preserve">, oceněné na 99.7. </w:t>
      </w:r>
      <w:r>
        <w:rPr>
          <w:color w:val="DE98FD"/>
        </w:rPr>
        <w:t>ITT Financial Corp.</w:t>
      </w:r>
      <w:r>
        <w:t xml:space="preserve"> - </w:t>
      </w:r>
      <w:r>
        <w:rPr>
          <w:color w:val="98A088"/>
        </w:rPr>
        <w:t xml:space="preserve">8.35% podřízené směnky v hodnotě 150 milionů dolarů, splatné </w:t>
      </w:r>
      <w:r>
        <w:rPr>
          <w:color w:val="4F584E"/>
        </w:rPr>
        <w:t xml:space="preserve">1. listopadu </w:t>
      </w:r>
      <w:r>
        <w:rPr>
          <w:color w:val="248AD0"/>
        </w:rPr>
        <w:t>2004</w:t>
      </w:r>
      <w:r>
        <w:rPr>
          <w:color w:val="98A088"/>
        </w:rPr>
        <w:t>, oceněné na 99.85 tak, aby</w:t>
      </w:r>
      <w:r>
        <w:t xml:space="preserve"> </w:t>
      </w:r>
      <w:r>
        <w:rPr>
          <w:color w:val="5C5300"/>
        </w:rPr>
        <w:t>výnos byl 8387 %</w:t>
      </w:r>
      <w:r>
        <w:t xml:space="preserve">. Cena </w:t>
      </w:r>
      <w:r>
        <w:rPr>
          <w:color w:val="9F6551"/>
        </w:rPr>
        <w:t>těchto nevypověditelných cenných papírů</w:t>
      </w:r>
      <w:r>
        <w:t xml:space="preserve">, </w:t>
      </w:r>
      <w:r>
        <w:rPr>
          <w:color w:val="9F6551"/>
        </w:rPr>
        <w:t>které</w:t>
      </w:r>
      <w:r>
        <w:t xml:space="preserve"> lze vrátit </w:t>
      </w:r>
      <w:r>
        <w:rPr>
          <w:color w:val="DE98FD"/>
        </w:rPr>
        <w:t>společnosti</w:t>
      </w:r>
      <w:r>
        <w:t xml:space="preserve"> </w:t>
      </w:r>
      <w:r>
        <w:rPr>
          <w:color w:val="BCFEC6"/>
        </w:rPr>
        <w:t xml:space="preserve">1. listopadu </w:t>
      </w:r>
      <w:r>
        <w:rPr>
          <w:color w:val="932C70"/>
        </w:rPr>
        <w:t>1994</w:t>
      </w:r>
      <w:r>
        <w:t xml:space="preserve">, byla stanovena na základě rozptylu 62.5 základních bodů nad pětiletými státními dluhopisy. </w:t>
      </w:r>
      <w:r>
        <w:rPr>
          <w:color w:val="9F6551"/>
        </w:rPr>
        <w:t xml:space="preserve">Tyto cenné papíry s ratingem A 2 </w:t>
      </w:r>
      <w:r>
        <w:rPr>
          <w:color w:val="2B1B04"/>
        </w:rPr>
        <w:t>podle společnosti Moody's</w:t>
      </w:r>
      <w:r>
        <w:rPr>
          <w:color w:val="9F6551"/>
        </w:rPr>
        <w:t xml:space="preserve"> a s ratingem A </w:t>
      </w:r>
      <w:r>
        <w:rPr>
          <w:color w:val="B5AFC4"/>
        </w:rPr>
        <w:t>podle společnosti S&amp;P</w:t>
      </w:r>
      <w:r>
        <w:t xml:space="preserve"> budou prodány prostřednictvím upisovatelů vedených </w:t>
      </w:r>
      <w:r>
        <w:rPr>
          <w:color w:val="847D81"/>
        </w:rPr>
        <w:t>společností Merrill Lynch Capital Markets</w:t>
      </w:r>
      <w:r>
        <w:t xml:space="preserve">. </w:t>
      </w:r>
      <w:r>
        <w:rPr>
          <w:color w:val="DE98FD"/>
        </w:rPr>
        <w:t>Společnost ITT Financial</w:t>
      </w:r>
      <w:r>
        <w:t xml:space="preserve"> je pobočkou společnosti ITT Corp. Arco Chemical Co. - </w:t>
      </w:r>
      <w:r>
        <w:rPr>
          <w:color w:val="D4C67A"/>
        </w:rPr>
        <w:t xml:space="preserve">9.35% dluhopisy v hodnotě 100 milionů dolarů, splatné </w:t>
      </w:r>
      <w:r>
        <w:rPr>
          <w:color w:val="AE7AA1"/>
        </w:rPr>
        <w:t xml:space="preserve">1. listopadu </w:t>
      </w:r>
      <w:r>
        <w:rPr>
          <w:color w:val="C2A393"/>
        </w:rPr>
        <w:t>2019</w:t>
      </w:r>
      <w:r>
        <w:rPr>
          <w:color w:val="D4C67A"/>
        </w:rPr>
        <w:t>, oceněné na 98518 tak, aby</w:t>
      </w:r>
      <w:r>
        <w:t xml:space="preserve"> </w:t>
      </w:r>
      <w:r>
        <w:rPr>
          <w:color w:val="0232FD"/>
        </w:rPr>
        <w:t>výnos byl 9.50 %</w:t>
      </w:r>
      <w:r>
        <w:t xml:space="preserve">. </w:t>
      </w:r>
      <w:r>
        <w:rPr>
          <w:color w:val="6A3A35"/>
        </w:rPr>
        <w:t xml:space="preserve">Tato emise s ratingem A 2 </w:t>
      </w:r>
      <w:r>
        <w:rPr>
          <w:color w:val="BA6801"/>
        </w:rPr>
        <w:t>podle společnosti Moody's</w:t>
      </w:r>
      <w:r>
        <w:rPr>
          <w:color w:val="6A3A35"/>
        </w:rPr>
        <w:t xml:space="preserve"> a s ratingem A </w:t>
      </w:r>
      <w:r>
        <w:rPr>
          <w:color w:val="168E5C"/>
        </w:rPr>
        <w:t>podle společnosti S&amp;P</w:t>
      </w:r>
      <w:r>
        <w:t xml:space="preserve"> bude prodána </w:t>
      </w:r>
      <w:r>
        <w:rPr>
          <w:color w:val="16C0D0"/>
        </w:rPr>
        <w:t>prostřednictvím upisovatelů vedených společností Salomon Brothers Inc</w:t>
      </w:r>
      <w:r>
        <w:t xml:space="preserve">. Trinity River Authority, Texas - </w:t>
      </w:r>
      <w:r>
        <w:rPr>
          <w:color w:val="C62100"/>
        </w:rPr>
        <w:t xml:space="preserve">příjmové obligace na zlepšení regionálního systému odpadních vod v hodnotě 134.8 milionu dolarů, série 1989, splatné v letech 1992-2000, 2009 a 2016, nabízené </w:t>
      </w:r>
      <w:r>
        <w:rPr>
          <w:color w:val="014347"/>
        </w:rPr>
        <w:t>prostřednictvím skupiny Shearson Lehman Hutton Inc</w:t>
      </w:r>
      <w:r>
        <w:t xml:space="preserve">. </w:t>
      </w:r>
      <w:r>
        <w:rPr>
          <w:color w:val="C62100"/>
        </w:rPr>
        <w:t xml:space="preserve">Tyto obligace, pojištěné a ohodnocené </w:t>
      </w:r>
      <w:r>
        <w:rPr>
          <w:color w:val="233809"/>
        </w:rPr>
        <w:t>společností Moody's a S&amp;P</w:t>
      </w:r>
      <w:r>
        <w:rPr>
          <w:color w:val="C62100"/>
        </w:rPr>
        <w:t xml:space="preserve"> ratingem AAA</w:t>
      </w:r>
      <w:r>
        <w:t xml:space="preserve">, byly oceněné tak, aby se výnosy pohybovaly v rozsahu od 6.30 % </w:t>
      </w:r>
      <w:r>
        <w:rPr>
          <w:color w:val="42083B"/>
        </w:rPr>
        <w:t>v roce 1992</w:t>
      </w:r>
      <w:r>
        <w:t xml:space="preserve"> do 7.25 % </w:t>
      </w:r>
      <w:r>
        <w:rPr>
          <w:color w:val="82785D"/>
        </w:rPr>
        <w:t>v roce 2016</w:t>
      </w:r>
      <w:r>
        <w:t xml:space="preserve">. Jsou </w:t>
      </w:r>
      <w:r>
        <w:rPr>
          <w:color w:val="C62100"/>
        </w:rPr>
        <w:t>to</w:t>
      </w:r>
      <w:r>
        <w:t xml:space="preserve"> 7% termínové dluhopisy v hodnotě 46245000 dolarů, splatné </w:t>
      </w:r>
      <w:r>
        <w:rPr>
          <w:color w:val="5D9608"/>
        </w:rPr>
        <w:t>v roce 2009</w:t>
      </w:r>
      <w:r>
        <w:t xml:space="preserve">, oceněné na 97 7/8 tak, aby výnos byl 7.20 %, a 7.1% termínové dluhopisy v hodnotě 64.9 milionu dolarů, splatné </w:t>
      </w:r>
      <w:r>
        <w:rPr>
          <w:color w:val="82785D"/>
        </w:rPr>
        <w:t>v roce 2016</w:t>
      </w:r>
      <w:r>
        <w:t xml:space="preserve">, oceněné na 98 1/4 tak, aby výnos byl 7.25 %. </w:t>
      </w:r>
      <w:r>
        <w:rPr>
          <w:color w:val="023087"/>
        </w:rPr>
        <w:t xml:space="preserve">Sériové dluhopisy, </w:t>
      </w:r>
      <w:r>
        <w:rPr>
          <w:color w:val="B7DAD2"/>
        </w:rPr>
        <w:t>které všechny</w:t>
      </w:r>
      <w:r>
        <w:rPr>
          <w:color w:val="023087"/>
        </w:rPr>
        <w:t xml:space="preserve"> nesou 7% kupony</w:t>
      </w:r>
      <w:r>
        <w:t xml:space="preserve">, jsou oceněné tak, aby se výnosy pohybovaly v rozsahu od 6.30 % </w:t>
      </w:r>
      <w:r>
        <w:rPr>
          <w:color w:val="42083B"/>
        </w:rPr>
        <w:t>v roce 1992</w:t>
      </w:r>
      <w:r>
        <w:t xml:space="preserve"> do 7 % v roce 2000. Beverly Hills, Kalifornie - </w:t>
      </w:r>
      <w:r>
        <w:rPr>
          <w:color w:val="196956"/>
        </w:rPr>
        <w:t xml:space="preserve">náhradní depozitní certifikáty o účasti (projekt opravy kulturního domu) v hodnotě 116385000 dolarů, splatné v letech 1990-2004, 2007, 2016 a 2019, předběžně oceněné </w:t>
      </w:r>
      <w:r>
        <w:rPr>
          <w:color w:val="8C41BB"/>
        </w:rPr>
        <w:t>skupinou Goldman, Sachs &amp; Co.</w:t>
      </w:r>
      <w:r>
        <w:rPr>
          <w:color w:val="196956"/>
        </w:rPr>
        <w:t xml:space="preserve"> tak, aby</w:t>
      </w:r>
      <w:r>
        <w:t xml:space="preserve"> </w:t>
      </w:r>
      <w:r>
        <w:rPr>
          <w:color w:val="ECEDFE"/>
        </w:rPr>
        <w:t xml:space="preserve">se výnosy pohybovaly v rozsahu od 6 % </w:t>
      </w:r>
      <w:r>
        <w:rPr>
          <w:color w:val="2B2D32"/>
        </w:rPr>
        <w:t>v roce 1990</w:t>
      </w:r>
      <w:r>
        <w:rPr>
          <w:color w:val="ECEDFE"/>
        </w:rPr>
        <w:t xml:space="preserve"> do 7.19 % </w:t>
      </w:r>
      <w:r>
        <w:rPr>
          <w:color w:val="94C661"/>
        </w:rPr>
        <w:t>v roce 2016</w:t>
      </w:r>
      <w:r>
        <w:t xml:space="preserve">. Sériové certifikáty s výnosem 7.10 % </w:t>
      </w:r>
      <w:r>
        <w:rPr>
          <w:color w:val="F8907D"/>
        </w:rPr>
        <w:t>v roce 2004</w:t>
      </w:r>
      <w:r>
        <w:t xml:space="preserve">. </w:t>
      </w:r>
      <w:r>
        <w:rPr>
          <w:color w:val="895E6B"/>
        </w:rPr>
        <w:t>Všechny</w:t>
      </w:r>
      <w:r>
        <w:t xml:space="preserve"> oceněné na nominální hodnotu. Jsou </w:t>
      </w:r>
      <w:r>
        <w:rPr>
          <w:color w:val="895E6B"/>
        </w:rPr>
        <w:t>to</w:t>
      </w:r>
      <w:r>
        <w:t xml:space="preserve"> 7% termínové certifikáty v hodnotě 12915000 dolarů, splatné v roce 2007, oceněné tak, aby výnos byl 7.15 %. </w:t>
      </w:r>
      <w:r>
        <w:rPr>
          <w:color w:val="788E95"/>
        </w:rPr>
        <w:t xml:space="preserve">7% certifikáty v hodnotě 58.9 milionu dolarů, splatné </w:t>
      </w:r>
      <w:r>
        <w:rPr>
          <w:color w:val="FB6AB8"/>
        </w:rPr>
        <w:t>v roce 2016</w:t>
      </w:r>
      <w:r>
        <w:rPr>
          <w:color w:val="788E95"/>
        </w:rPr>
        <w:t xml:space="preserve">, přinášející vysoký výnos </w:t>
      </w:r>
      <w:r>
        <w:rPr>
          <w:color w:val="576094"/>
        </w:rPr>
        <w:t>emise</w:t>
      </w:r>
      <w:r>
        <w:rPr>
          <w:color w:val="788E95"/>
        </w:rPr>
        <w:t>, oceněné na 97 3/4 tak, aby</w:t>
      </w:r>
      <w:r>
        <w:t xml:space="preserve"> </w:t>
      </w:r>
      <w:r>
        <w:rPr>
          <w:color w:val="DB1474"/>
        </w:rPr>
        <w:t>výnos byl 7.19 %</w:t>
      </w:r>
      <w:r>
        <w:t xml:space="preserve">. Jsou </w:t>
      </w:r>
      <w:r>
        <w:rPr>
          <w:color w:val="895E6B"/>
        </w:rPr>
        <w:t>to</w:t>
      </w:r>
      <w:r>
        <w:t xml:space="preserve"> i 6 3/4% certifikáty v hodnotě 29 milionů dolarů, splatné </w:t>
      </w:r>
      <w:r>
        <w:rPr>
          <w:color w:val="8489AE"/>
        </w:rPr>
        <w:t>v roce 2019</w:t>
      </w:r>
      <w:r>
        <w:t xml:space="preserve">, oceněné tak, aby výnos byl 7.10 %. Podle hlavního upisovatele jsou </w:t>
      </w:r>
      <w:r>
        <w:rPr>
          <w:color w:val="895E6B"/>
        </w:rPr>
        <w:t>tyto dluhopisy</w:t>
      </w:r>
      <w:r>
        <w:t xml:space="preserve"> oceněny </w:t>
      </w:r>
      <w:r>
        <w:rPr>
          <w:color w:val="860E04"/>
        </w:rPr>
        <w:t>společností Moody's</w:t>
      </w:r>
      <w:r>
        <w:t xml:space="preserve"> na rating A 1 a </w:t>
      </w:r>
      <w:r>
        <w:rPr>
          <w:color w:val="FBC206"/>
        </w:rPr>
        <w:t>společností S&amp;P</w:t>
      </w:r>
      <w:r>
        <w:t xml:space="preserve"> na AA-. Michigan - </w:t>
      </w:r>
      <w:r>
        <w:rPr>
          <w:color w:val="6EAB9B"/>
        </w:rPr>
        <w:t>první všeobecné autorizované obligace v hodnotě 80 milionů dolarů (série 1989,</w:t>
      </w:r>
      <w:r>
        <w:t xml:space="preserve"> </w:t>
      </w:r>
      <w:r>
        <w:rPr>
          <w:color w:val="F2CDFE"/>
        </w:rPr>
        <w:t>program na ochranu životního prostředí</w:t>
      </w:r>
      <w:r>
        <w:rPr>
          <w:color w:val="645341"/>
        </w:rPr>
        <w:t xml:space="preserve"> a </w:t>
      </w:r>
      <w:r>
        <w:rPr>
          <w:color w:val="760035"/>
        </w:rPr>
        <w:t>program rekreace</w:t>
      </w:r>
      <w:r>
        <w:rPr>
          <w:color w:val="645341"/>
        </w:rPr>
        <w:t xml:space="preserve">), předběžně oceněné </w:t>
      </w:r>
      <w:r>
        <w:rPr>
          <w:color w:val="647A41"/>
        </w:rPr>
        <w:t>skupinou Shearson Lehman Hutton</w:t>
      </w:r>
      <w:r>
        <w:rPr>
          <w:color w:val="645341"/>
        </w:rPr>
        <w:t xml:space="preserve"> tak, aby</w:t>
      </w:r>
      <w:r>
        <w:t xml:space="preserve"> </w:t>
      </w:r>
      <w:r>
        <w:rPr>
          <w:color w:val="496E76"/>
        </w:rPr>
        <w:t xml:space="preserve">se výnosy pohybovaly v rozsahu od 6 % z běžných náhradních úrokových obligací, splatných </w:t>
      </w:r>
      <w:r>
        <w:rPr>
          <w:color w:val="E3F894"/>
        </w:rPr>
        <w:t>v roce 1990</w:t>
      </w:r>
      <w:r>
        <w:rPr>
          <w:color w:val="496E76"/>
        </w:rPr>
        <w:t>, do 7.25 % z konvertibilních obligací na zhodnocení kapitálu</w:t>
      </w:r>
      <w:r>
        <w:t xml:space="preserve">. </w:t>
      </w:r>
      <w:r>
        <w:rPr>
          <w:color w:val="F9D7CD"/>
        </w:rPr>
        <w:t xml:space="preserve">Běžné náhradní úrokové obligace vydané </w:t>
      </w:r>
      <w:r>
        <w:rPr>
          <w:color w:val="876128"/>
        </w:rPr>
        <w:t>v rámci programu na ochranu životního prostředí</w:t>
      </w:r>
      <w:r>
        <w:t xml:space="preserve"> jsou splatné v letech 1995-1999, 2005 a 2009. Předběžně jsou oceněné tak, aby se výnosy pohybovaly v rozsahu od 6.45 % při splatnosti </w:t>
      </w:r>
      <w:r>
        <w:rPr>
          <w:color w:val="A1A711"/>
        </w:rPr>
        <w:t>v roce 1995</w:t>
      </w:r>
      <w:r>
        <w:t xml:space="preserve"> do 7.10 % při splatnosti </w:t>
      </w:r>
      <w:r>
        <w:rPr>
          <w:color w:val="5D9608"/>
        </w:rPr>
        <w:t>v roce 2009</w:t>
      </w:r>
      <w:r>
        <w:t xml:space="preserve">. Standardní obligace na zhodnocení kapitálu </w:t>
      </w:r>
      <w:r>
        <w:rPr>
          <w:color w:val="01FB92"/>
        </w:rPr>
        <w:t>v této emisi</w:t>
      </w:r>
      <w:r>
        <w:t xml:space="preserve">, splatné v letech 1998-2011, s výnosem k datu splatnosti pohybujícím se v rozsahu od 6.70 % při splatnosti v roce 1998 do 7.10 % při splatnosti v letech 2009-2011. </w:t>
      </w:r>
      <w:r>
        <w:rPr>
          <w:color w:val="FD0F31"/>
        </w:rPr>
        <w:t xml:space="preserve">Konvertibilní obligace na zhodnocení kapitálu, </w:t>
      </w:r>
      <w:r>
        <w:rPr>
          <w:color w:val="BE8485"/>
        </w:rPr>
        <w:t>všechny</w:t>
      </w:r>
      <w:r>
        <w:rPr>
          <w:color w:val="FD0F31"/>
        </w:rPr>
        <w:t xml:space="preserve"> s výnosem 7.25 % </w:t>
      </w:r>
      <w:r>
        <w:rPr>
          <w:color w:val="C660FB"/>
        </w:rPr>
        <w:t xml:space="preserve">k datu </w:t>
      </w:r>
      <w:r>
        <w:rPr>
          <w:color w:val="120104"/>
        </w:rPr>
        <w:t>jejich</w:t>
      </w:r>
      <w:r>
        <w:rPr>
          <w:color w:val="C660FB"/>
        </w:rPr>
        <w:t xml:space="preserve"> převodu, </w:t>
      </w:r>
      <w:r>
        <w:rPr>
          <w:color w:val="D48958"/>
        </w:rPr>
        <w:t>kdy</w:t>
      </w:r>
      <w:r>
        <w:rPr>
          <w:color w:val="C660FB"/>
        </w:rPr>
        <w:t xml:space="preserve"> se až do splatnosti stanou 7 1/4% dluhopisy nesoucími běžné úroky</w:t>
      </w:r>
      <w:r>
        <w:t xml:space="preserve">. Konvertibilní obligace na zhodnocení kapitálu s konečnou splatností stanovenou na 15. listopad 2014 se převádí </w:t>
      </w:r>
      <w:r>
        <w:rPr>
          <w:color w:val="05AEE8"/>
        </w:rPr>
        <w:t xml:space="preserve">15. listopadu </w:t>
      </w:r>
      <w:r>
        <w:rPr>
          <w:color w:val="C3C1BE"/>
        </w:rPr>
        <w:t>1999</w:t>
      </w:r>
      <w:r>
        <w:t xml:space="preserve">. Konvertibilní obligace na zhodnocení kapitálu s konečnou splatností stanovenou na 15. listopad </w:t>
      </w:r>
      <w:r>
        <w:rPr>
          <w:color w:val="8489AE"/>
        </w:rPr>
        <w:t>2019</w:t>
      </w:r>
      <w:r>
        <w:t xml:space="preserve"> se převádí 15. listopadu </w:t>
      </w:r>
      <w:r>
        <w:rPr>
          <w:color w:val="F8907D"/>
        </w:rPr>
        <w:t>2004</w:t>
      </w:r>
      <w:r>
        <w:t xml:space="preserve">. </w:t>
      </w:r>
      <w:r>
        <w:rPr>
          <w:color w:val="9F98F8"/>
        </w:rPr>
        <w:t xml:space="preserve">Běžné náhradní úrokové obligace vydané </w:t>
      </w:r>
      <w:r>
        <w:rPr>
          <w:color w:val="1167D9"/>
        </w:rPr>
        <w:t>na program rekreace</w:t>
      </w:r>
      <w:r>
        <w:t xml:space="preserve"> jsou splatné v letech 1990-1995 a byly oceněny tak, aby se výnosy pohybovaly v rozsahu od 6 % </w:t>
      </w:r>
      <w:r>
        <w:rPr>
          <w:color w:val="D19012"/>
        </w:rPr>
        <w:t>v roce 1990</w:t>
      </w:r>
      <w:r>
        <w:t xml:space="preserve"> do 6.45 % </w:t>
      </w:r>
      <w:r>
        <w:rPr>
          <w:color w:val="A1A711"/>
        </w:rPr>
        <w:t>v roce 1995</w:t>
      </w:r>
      <w:r>
        <w:t xml:space="preserve">. Všechny tyto dluhopisy jsou oceněny </w:t>
      </w:r>
      <w:r>
        <w:rPr>
          <w:color w:val="860E04"/>
        </w:rPr>
        <w:t>společností Moody's</w:t>
      </w:r>
      <w:r>
        <w:t xml:space="preserve"> ratingem A 1 a </w:t>
      </w:r>
      <w:r>
        <w:rPr>
          <w:color w:val="FBC206"/>
        </w:rPr>
        <w:t>společností S&amp;P</w:t>
      </w:r>
      <w:r>
        <w:t xml:space="preserve"> ratingem AA. </w:t>
      </w:r>
      <w:r>
        <w:rPr>
          <w:color w:val="B7D802"/>
        </w:rPr>
        <w:t>Federální národní hypoteční sdružení (Fannie Mae</w:t>
      </w:r>
      <w:r>
        <w:t xml:space="preserve">) - </w:t>
      </w:r>
      <w:r>
        <w:rPr>
          <w:color w:val="826392"/>
        </w:rPr>
        <w:t xml:space="preserve">hypotekární zástavní listy Remic v hodnotě 300 milionů dolarů v 10 třídách, nabízené </w:t>
      </w:r>
      <w:r>
        <w:rPr>
          <w:color w:val="5E7A6A"/>
        </w:rPr>
        <w:t>prostřednictvím společnosti Goldman Sachs</w:t>
      </w:r>
      <w:r>
        <w:t xml:space="preserve">. </w:t>
      </w:r>
      <w:r>
        <w:rPr>
          <w:color w:val="826392"/>
        </w:rPr>
        <w:t>Tato emise</w:t>
      </w:r>
      <w:r>
        <w:t xml:space="preserve"> je kryta 9% cennými papíry </w:t>
      </w:r>
      <w:r>
        <w:rPr>
          <w:color w:val="B7D802"/>
        </w:rPr>
        <w:t>sdružení Fannie Mae</w:t>
      </w:r>
      <w:r>
        <w:t xml:space="preserve">. Nabízena je série 1989-88 </w:t>
      </w:r>
      <w:r>
        <w:rPr>
          <w:color w:val="B7D802"/>
        </w:rPr>
        <w:t>od sdružení Fannie Mae</w:t>
      </w:r>
      <w:r>
        <w:t>. Fuji Heavy Industries Ltd. (</w:t>
      </w:r>
      <w:r>
        <w:rPr>
          <w:color w:val="B29869"/>
        </w:rPr>
        <w:t>Japonsko</w:t>
      </w:r>
      <w:r>
        <w:t xml:space="preserve">) - </w:t>
      </w:r>
      <w:r>
        <w:rPr>
          <w:color w:val="1D0051"/>
        </w:rPr>
        <w:t xml:space="preserve">8 3/4% dluhopisy v hodnotě 300 milionů dolarů, splatné 17. listopadu </w:t>
      </w:r>
      <w:r>
        <w:rPr>
          <w:color w:val="8BE7FC"/>
        </w:rPr>
        <w:t>1999</w:t>
      </w:r>
      <w:r>
        <w:rPr>
          <w:color w:val="1D0051"/>
        </w:rPr>
        <w:t>, oceněné na 101 3/8 tak, aby</w:t>
      </w:r>
      <w:r>
        <w:t xml:space="preserve"> </w:t>
      </w:r>
      <w:r>
        <w:rPr>
          <w:color w:val="76E0C1"/>
        </w:rPr>
        <w:t>roční výnos bez všech poplatků byl 8.85 %, nabízené prostřednictvím firmy Daiwa Europe Ltd</w:t>
      </w:r>
      <w:r>
        <w:t xml:space="preserve">. Ručí japonská banka Industrial Bank of Japan. Poplatky 2. Evropská investiční banka (vládní organizace) - 8 1/2% dluhopisy v hodnotě 150 milionů dolarů, splatné 22. listopadu </w:t>
      </w:r>
      <w:r>
        <w:rPr>
          <w:color w:val="BACFA7"/>
        </w:rPr>
        <w:t>1999</w:t>
      </w:r>
      <w:r>
        <w:t>, oceněné na 99.75 tak, aby výnos za znovu nabídnutou cenu byl 8.54 %, nabízené prostřednictvím vedoucího manažera JP Morgan Securities Ltd. Nippon Meat Packers Inc. (</w:t>
      </w:r>
      <w:r>
        <w:rPr>
          <w:color w:val="B29869"/>
        </w:rPr>
        <w:t>Japonsko</w:t>
      </w:r>
      <w:r>
        <w:t xml:space="preserve">) - </w:t>
      </w:r>
      <w:r>
        <w:rPr>
          <w:color w:val="11BA09"/>
        </w:rPr>
        <w:t xml:space="preserve">dluhopisy v hodnotě 200 milionů dolarů, splatné 9. listopadu </w:t>
      </w:r>
      <w:r>
        <w:rPr>
          <w:color w:val="462C36"/>
        </w:rPr>
        <w:t>1993</w:t>
      </w:r>
      <w:r>
        <w:rPr>
          <w:color w:val="11BA09"/>
        </w:rPr>
        <w:t>, s opčními listy opravňující k nákupu kmenových akcií, udávající 3 7/8% úrok z nominální hodnoty, nabízené prostřednictvím společnosti Yamaichi International Europe</w:t>
      </w:r>
      <w:r>
        <w:t xml:space="preserve">. </w:t>
      </w:r>
      <w:r>
        <w:rPr>
          <w:color w:val="11BA09"/>
        </w:rPr>
        <w:t>Každý dluhopis v hodnotě 5000 dolarů</w:t>
      </w:r>
      <w:r>
        <w:t xml:space="preserve"> </w:t>
      </w:r>
      <w:r>
        <w:rPr>
          <w:color w:val="11BA09"/>
        </w:rPr>
        <w:t>s sebou</w:t>
      </w:r>
      <w:r>
        <w:t xml:space="preserve"> nese opční list, uplatnitelný od 24. listopadu 1989 do 29. října </w:t>
      </w:r>
      <w:r>
        <w:rPr>
          <w:color w:val="65407D"/>
        </w:rPr>
        <w:t>1993</w:t>
      </w:r>
      <w:r>
        <w:t xml:space="preserve">, opravňující k nákupu akcií společnosti za očekávanou prémii 2 1/2 % z uzavírací ceny akcií, přičemž tyto podmínky jsou fixovány do 31. října. GMAC Canada Ltd. (americká mateřská společnost) - úpisy s proměnlivou sazbou v hodnotě 150 milionů kanadských dolarů, splatné v listopadu 1996, nabízené prostřednictvím společnosti Banque Paribas Capital Markets Ltd. </w:t>
      </w:r>
      <w:r>
        <w:rPr>
          <w:color w:val="491803"/>
        </w:rPr>
        <w:t>Kupon, vyplácený měsíčně</w:t>
      </w:r>
      <w:r>
        <w:t xml:space="preserve">, je jednoměsíční sazba akceptovaná kanadskými bankéři. Ručí společnost General Motors Acceptance Corp. Výzva ke splátce v nominální hodnotě po dvou letech a potom v nominální hodnotě každých šest měsíců. Swedish Export Credit Corp. - 12% dluhopisy v hodnotě 100 milionů liber, splatné 15. června </w:t>
      </w:r>
      <w:r>
        <w:rPr>
          <w:color w:val="F5D2A8"/>
        </w:rPr>
        <w:t>1994</w:t>
      </w:r>
      <w:r>
        <w:t xml:space="preserve">, oceněné na 101 5/8 tak, aby roční výnos bez všech poplatků byl 12.39 %, nabízené prostřednictvím společnosti Samuel Montagu &amp; Co. Poplatky 1 7/8. Skopbank (Finsko) - 5 3/4% dluhopisy v hodnotě 10 miliard jenů, splatné 20. listopadu </w:t>
      </w:r>
      <w:r>
        <w:rPr>
          <w:color w:val="03422C"/>
        </w:rPr>
        <w:t>1992</w:t>
      </w:r>
      <w:r>
        <w:t>, oceněné na 101 3/8 tak, aby výnos bez všech poplatků byl 5 3/4 %, nabízené prostřednictvím společnosti IBJ International. Poplatky 1 3/8. Hokkaido Takushoku Bank (</w:t>
      </w:r>
      <w:r>
        <w:rPr>
          <w:color w:val="B29869"/>
        </w:rPr>
        <w:t>Japonsko</w:t>
      </w:r>
      <w:r>
        <w:t xml:space="preserve">) - </w:t>
      </w:r>
      <w:r>
        <w:rPr>
          <w:color w:val="72A46E"/>
        </w:rPr>
        <w:t xml:space="preserve">směnky a dluhopisy v hodnotě 300 milionů švýcarských franků, splatné 31. března </w:t>
      </w:r>
      <w:r>
        <w:rPr>
          <w:color w:val="128EAC"/>
        </w:rPr>
        <w:t>1994</w:t>
      </w:r>
      <w:r>
        <w:rPr>
          <w:color w:val="72A46E"/>
        </w:rPr>
        <w:t>, s pevným 375% kuponem v nominální hodnotě, nabízené prostřednictvím společnosti Swiss Bank Corp</w:t>
      </w:r>
      <w:r>
        <w:t xml:space="preserve">. Prodejní opce, 31. března </w:t>
      </w:r>
      <w:r>
        <w:rPr>
          <w:color w:val="03422C"/>
        </w:rPr>
        <w:t>1992</w:t>
      </w:r>
      <w:r>
        <w:t xml:space="preserve">, na 107 3/4 tak, aby pevný výnos byl 3.52 %. </w:t>
      </w:r>
      <w:r>
        <w:rPr>
          <w:color w:val="72A46E"/>
        </w:rPr>
        <w:t>Emise</w:t>
      </w:r>
      <w:r>
        <w:t xml:space="preserve"> je rozdělena </w:t>
      </w:r>
      <w:r>
        <w:rPr>
          <w:color w:val="47545E"/>
        </w:rPr>
        <w:t>na dvě části: soukromě uložené směnky v hodnotě 200 milionů švýcarských franků a veřejně kotované dluhopisy v hodnotě 100 milionů švýcarských franků</w:t>
      </w:r>
      <w:r>
        <w:t xml:space="preserve">. </w:t>
      </w:r>
      <w:r>
        <w:rPr>
          <w:color w:val="47545E"/>
        </w:rPr>
        <w:t>Pro obě části</w:t>
      </w:r>
      <w:r>
        <w:t xml:space="preserve"> platí stejné podmínky. Další podmínky budou stanoveny 1. listopadu. Marocké království - </w:t>
      </w:r>
      <w:r>
        <w:rPr>
          <w:color w:val="B95C69"/>
        </w:rPr>
        <w:t xml:space="preserve">vládní certifikáty o svěřenecké správě aktiv s nulovým kuponem v hodnotě 208 milionů dolarů (umořovací částka), se splatností sahající od 15. května </w:t>
      </w:r>
      <w:r>
        <w:rPr>
          <w:color w:val="A14D12"/>
        </w:rPr>
        <w:t>1990</w:t>
      </w:r>
      <w:r>
        <w:rPr>
          <w:color w:val="B95C69"/>
        </w:rPr>
        <w:t xml:space="preserve"> </w:t>
      </w:r>
      <w:r>
        <w:rPr>
          <w:color w:val="C4C8FA"/>
        </w:rPr>
        <w:t xml:space="preserve">do 15. listopadu </w:t>
      </w:r>
      <w:r>
        <w:rPr>
          <w:color w:val="372A55"/>
        </w:rPr>
        <w:t>1999</w:t>
      </w:r>
      <w:r>
        <w:rPr>
          <w:color w:val="B95C69"/>
        </w:rPr>
        <w:t>, oceněné tak, aby</w:t>
      </w:r>
      <w:r>
        <w:t xml:space="preserve"> </w:t>
      </w:r>
      <w:r>
        <w:rPr>
          <w:color w:val="3F3610"/>
        </w:rPr>
        <w:t>se výnosy pohybovaly v rozsahu od 8.23 % do 8.43 %</w:t>
      </w:r>
      <w:r>
        <w:t xml:space="preserve">. Cena </w:t>
      </w:r>
      <w:r>
        <w:rPr>
          <w:color w:val="D3A2C6"/>
        </w:rPr>
        <w:t>všech emisí</w:t>
      </w:r>
      <w:r>
        <w:t xml:space="preserve"> byla stanovena na základě rozptylu 37 základních bodů nad státními svlečenými cennými papíry s podobnou splatností. Výnosy </w:t>
      </w:r>
      <w:r>
        <w:rPr>
          <w:color w:val="D3A2C6"/>
        </w:rPr>
        <w:t>z nabídky</w:t>
      </w:r>
      <w:r>
        <w:t xml:space="preserve"> jsou asi 160.4 milionu dolarů. </w:t>
      </w:r>
      <w:r>
        <w:rPr>
          <w:color w:val="D3A2C6"/>
        </w:rPr>
        <w:t>Emise s ratingem AAA</w:t>
      </w:r>
      <w:r>
        <w:t xml:space="preserve"> </w:t>
      </w:r>
      <w:r>
        <w:rPr>
          <w:color w:val="719FFA"/>
        </w:rPr>
        <w:t>podle společností Moody's i S&amp;P</w:t>
      </w:r>
      <w:r>
        <w:t xml:space="preserve"> bude prodána prostřednictvím upisovatelů vedených společností BT Securities, pobočkou společnosti Bankers Trust New York Corp.</w:t>
      </w:r>
    </w:p>
    <w:p>
      <w:r>
        <w:rPr>
          <w:b/>
        </w:rPr>
        <w:t>Document number 704</w:t>
      </w:r>
    </w:p>
    <w:p>
      <w:r>
        <w:rPr>
          <w:b/>
        </w:rPr>
        <w:t>Document identifier: wsj1002-001</w:t>
      </w:r>
    </w:p>
    <w:p>
      <w:r>
        <w:t xml:space="preserve">V době, kdy by měl </w:t>
      </w:r>
      <w:r>
        <w:rPr>
          <w:color w:val="310106"/>
        </w:rPr>
        <w:t>Jon Levy</w:t>
      </w:r>
      <w:r>
        <w:t xml:space="preserve"> chystat největší jarní sezónu v sedmnáctiletém trvání </w:t>
      </w:r>
      <w:r>
        <w:rPr>
          <w:color w:val="04640D"/>
        </w:rPr>
        <w:t>své</w:t>
      </w:r>
      <w:r>
        <w:rPr>
          <w:color w:val="FEFB0A"/>
        </w:rPr>
        <w:t xml:space="preserve"> oděvní společnosti</w:t>
      </w:r>
      <w:r>
        <w:t xml:space="preserve">, je </w:t>
      </w:r>
      <w:r>
        <w:rPr>
          <w:color w:val="310106"/>
        </w:rPr>
        <w:t>jeho</w:t>
      </w:r>
      <w:r>
        <w:t xml:space="preserve"> pracovní den plný starostí </w:t>
      </w:r>
      <w:r>
        <w:rPr>
          <w:color w:val="FB5514"/>
        </w:rPr>
        <w:t xml:space="preserve">o jednoho z </w:t>
      </w:r>
      <w:r>
        <w:rPr>
          <w:color w:val="E115C0"/>
        </w:rPr>
        <w:t>jeho</w:t>
      </w:r>
      <w:r>
        <w:rPr>
          <w:color w:val="FB5514"/>
        </w:rPr>
        <w:t xml:space="preserve"> největších zákazníků, společnost Campeau Corp.</w:t>
      </w:r>
      <w:r>
        <w:t xml:space="preserve"> "</w:t>
      </w:r>
      <w:r>
        <w:rPr>
          <w:color w:val="00587F"/>
        </w:rPr>
        <w:t>Oděvní průmysl</w:t>
      </w:r>
      <w:r>
        <w:t xml:space="preserve"> byl vždy </w:t>
      </w:r>
      <w:r>
        <w:rPr>
          <w:color w:val="0BC582"/>
        </w:rPr>
        <w:t>hazardní</w:t>
      </w:r>
      <w:r>
        <w:t xml:space="preserve"> </w:t>
      </w:r>
      <w:r>
        <w:rPr>
          <w:color w:val="FEB8C8"/>
        </w:rPr>
        <w:t>hrou</w:t>
      </w:r>
      <w:r>
        <w:t xml:space="preserve">, ale nikdy ne tolik jako teď," říká </w:t>
      </w:r>
      <w:r>
        <w:rPr>
          <w:color w:val="310106"/>
        </w:rPr>
        <w:t xml:space="preserve">Levy, prezident </w:t>
      </w:r>
      <w:r>
        <w:rPr>
          <w:color w:val="9E8317"/>
        </w:rPr>
        <w:t xml:space="preserve">společnosti St. Gillian Group Ltd., </w:t>
      </w:r>
      <w:r>
        <w:rPr>
          <w:color w:val="01190F"/>
        </w:rPr>
        <w:t>která</w:t>
      </w:r>
      <w:r>
        <w:rPr>
          <w:color w:val="9E8317"/>
        </w:rPr>
        <w:t xml:space="preserve"> se stala známou díky sérii erotických televizních reklam</w:t>
      </w:r>
      <w:r>
        <w:t xml:space="preserve">. </w:t>
      </w:r>
      <w:r>
        <w:rPr>
          <w:color w:val="310106"/>
        </w:rPr>
        <w:t>Levy</w:t>
      </w:r>
      <w:r>
        <w:t xml:space="preserve"> každý den kontroluje objednávky od řetězce obchodních domů </w:t>
      </w:r>
      <w:r>
        <w:rPr>
          <w:color w:val="FB5514"/>
        </w:rPr>
        <w:t>společnosti Campeau</w:t>
      </w:r>
      <w:r>
        <w:t xml:space="preserve"> a zkouší odhadnout, jestli </w:t>
      </w:r>
      <w:r>
        <w:rPr>
          <w:color w:val="310106"/>
        </w:rPr>
        <w:t>mu</w:t>
      </w:r>
      <w:r>
        <w:t xml:space="preserve"> tentokrát bude zaplaceno. "Teď kontroluji každou větší fakturu." </w:t>
      </w:r>
      <w:r>
        <w:rPr>
          <w:color w:val="FB5514"/>
        </w:rPr>
        <w:t xml:space="preserve">Společnost Campeau, </w:t>
      </w:r>
      <w:r>
        <w:rPr>
          <w:color w:val="847D81"/>
        </w:rPr>
        <w:t>která</w:t>
      </w:r>
      <w:r>
        <w:rPr>
          <w:color w:val="FB5514"/>
        </w:rPr>
        <w:t xml:space="preserve"> je vlastníkem takových maloobchodů, jako jsou Bloomingdale's, Bon Marche, nebo Jordan Marsh</w:t>
      </w:r>
      <w:r>
        <w:t xml:space="preserve">, zachránila před finančním krachem </w:t>
      </w:r>
      <w:r>
        <w:rPr>
          <w:color w:val="58018B"/>
        </w:rPr>
        <w:t xml:space="preserve">mimořádná půjčka v hodnotě 250 milionů dolarů od kanadské stavební firmy Olympia &amp; York Developments Ltd., hlavního akcionáře </w:t>
      </w:r>
      <w:r>
        <w:rPr>
          <w:color w:val="B70639"/>
        </w:rPr>
        <w:t>společnosti Campeau</w:t>
      </w:r>
      <w:r>
        <w:t xml:space="preserve">. Nutnost </w:t>
      </w:r>
      <w:r>
        <w:rPr>
          <w:color w:val="58018B"/>
        </w:rPr>
        <w:t>půjčky</w:t>
      </w:r>
      <w:r>
        <w:t xml:space="preserve"> překvapila </w:t>
      </w:r>
      <w:r>
        <w:rPr>
          <w:color w:val="703B01"/>
        </w:rPr>
        <w:t>mnoho</w:t>
      </w:r>
      <w:r>
        <w:t xml:space="preserve"> analytiků a </w:t>
      </w:r>
      <w:r>
        <w:rPr>
          <w:color w:val="F7F1DF"/>
        </w:rPr>
        <w:t xml:space="preserve">držitelů obligací, </w:t>
      </w:r>
      <w:r>
        <w:rPr>
          <w:color w:val="118B8A"/>
        </w:rPr>
        <w:t>kterým</w:t>
      </w:r>
      <w:r>
        <w:rPr>
          <w:color w:val="F7F1DF"/>
        </w:rPr>
        <w:t xml:space="preserve"> bylo na červencové valné hromadě </w:t>
      </w:r>
      <w:r>
        <w:rPr>
          <w:color w:val="4AFEFA"/>
        </w:rPr>
        <w:t>společnosti</w:t>
      </w:r>
      <w:r>
        <w:rPr>
          <w:color w:val="F7F1DF"/>
        </w:rPr>
        <w:t xml:space="preserve"> řečeno, že se nečekají žádné závažné problémy</w:t>
      </w:r>
      <w:r>
        <w:t xml:space="preserve">. </w:t>
      </w:r>
      <w:r>
        <w:rPr>
          <w:color w:val="FCB164"/>
        </w:rPr>
        <w:t xml:space="preserve">Riziko obchodování s řetězci obchodních domů Federated a Allied </w:t>
      </w:r>
      <w:r>
        <w:rPr>
          <w:color w:val="796EE6"/>
        </w:rPr>
        <w:t>společnosti Campeau</w:t>
      </w:r>
      <w:r>
        <w:t xml:space="preserve"> se ještě značně zvýší, a to nejen </w:t>
      </w:r>
      <w:r>
        <w:rPr>
          <w:color w:val="310106"/>
        </w:rPr>
        <w:t>pro Levyho</w:t>
      </w:r>
      <w:r>
        <w:t xml:space="preserve">, ale i </w:t>
      </w:r>
      <w:r>
        <w:rPr>
          <w:color w:val="000D2C"/>
        </w:rPr>
        <w:t>pro stovky dalších drobných výrobců oděvů, dodavatelů knoflíků, dopravních firem a textilních podniků</w:t>
      </w:r>
      <w:r>
        <w:t xml:space="preserve">. Příští týden začnou </w:t>
      </w:r>
      <w:r>
        <w:rPr>
          <w:color w:val="53495F"/>
        </w:rPr>
        <w:t>přední návrháři a výrobci v zemi</w:t>
      </w:r>
      <w:r>
        <w:t xml:space="preserve"> představovat módu pro jaro 1990, druhou nejdůležitější prodejní sezónu v roce. A jakmile v předváděcích sálech na Sedmé Avenue a na Broadwayi utichne potlesk, začnou </w:t>
      </w:r>
      <w:r>
        <w:rPr>
          <w:color w:val="F95475"/>
        </w:rPr>
        <w:t xml:space="preserve">stylově odění nákupčí </w:t>
      </w:r>
      <w:r>
        <w:rPr>
          <w:color w:val="61FC03"/>
        </w:rPr>
        <w:t>společnosti Campeau</w:t>
      </w:r>
      <w:r>
        <w:t xml:space="preserve"> vypisovat objednávky. </w:t>
      </w:r>
      <w:r>
        <w:rPr>
          <w:color w:val="5D9608"/>
        </w:rPr>
        <w:t xml:space="preserve">Objednávky od maloobchodů </w:t>
      </w:r>
      <w:r>
        <w:rPr>
          <w:color w:val="DE98FD"/>
        </w:rPr>
        <w:t>společnosti Campeau</w:t>
      </w:r>
      <w:r>
        <w:rPr>
          <w:color w:val="5D9608"/>
        </w:rPr>
        <w:t xml:space="preserve"> bývaly důvodem k oslavě</w:t>
      </w:r>
      <w:r>
        <w:t xml:space="preserve">. </w:t>
      </w:r>
      <w:r>
        <w:rPr>
          <w:color w:val="98A088"/>
        </w:rPr>
        <w:t xml:space="preserve">Kvůli obrovskému zadlužení </w:t>
      </w:r>
      <w:r>
        <w:rPr>
          <w:color w:val="4F584E"/>
        </w:rPr>
        <w:t>společnosti Campeau</w:t>
      </w:r>
      <w:r>
        <w:t xml:space="preserve"> </w:t>
      </w:r>
      <w:r>
        <w:rPr>
          <w:color w:val="5D9608"/>
        </w:rPr>
        <w:t>to</w:t>
      </w:r>
      <w:r>
        <w:t xml:space="preserve"> však už není pravda. "Všichni chtějí mluvit jen </w:t>
      </w:r>
      <w:r>
        <w:rPr>
          <w:color w:val="98A088"/>
        </w:rPr>
        <w:t>o tom</w:t>
      </w:r>
      <w:r>
        <w:t xml:space="preserve">," říká Richard Posner, výkonný viceprezident </w:t>
      </w:r>
      <w:r>
        <w:rPr>
          <w:color w:val="248AD0"/>
        </w:rPr>
        <w:t>společnosti Credit Exchange Inc., předního poskytovatele úvěrů</w:t>
      </w:r>
      <w:r>
        <w:t xml:space="preserve">. "Lidé se zajímají, co se stane příště." </w:t>
      </w:r>
      <w:r>
        <w:rPr>
          <w:color w:val="5C5300"/>
        </w:rPr>
        <w:t>Mnoho výrobců</w:t>
      </w:r>
      <w:r>
        <w:t xml:space="preserve"> má strach, že </w:t>
      </w:r>
      <w:r>
        <w:rPr>
          <w:color w:val="9F6551"/>
        </w:rPr>
        <w:t xml:space="preserve">zboží, </w:t>
      </w:r>
      <w:r>
        <w:rPr>
          <w:color w:val="BCFEC6"/>
        </w:rPr>
        <w:t>které</w:t>
      </w:r>
      <w:r>
        <w:rPr>
          <w:color w:val="9F6551"/>
        </w:rPr>
        <w:t xml:space="preserve"> již zaslali do skladů </w:t>
      </w:r>
      <w:r>
        <w:rPr>
          <w:color w:val="932C70"/>
        </w:rPr>
        <w:t>společnosti Campeau</w:t>
      </w:r>
      <w:r>
        <w:t xml:space="preserve">, nebude zaplaceno. </w:t>
      </w:r>
      <w:r>
        <w:rPr>
          <w:color w:val="2B1B04"/>
        </w:rPr>
        <w:t xml:space="preserve">Dolary, </w:t>
      </w:r>
      <w:r>
        <w:rPr>
          <w:color w:val="B5AFC4"/>
        </w:rPr>
        <w:t>o které</w:t>
      </w:r>
      <w:r>
        <w:rPr>
          <w:color w:val="2B1B04"/>
        </w:rPr>
        <w:t xml:space="preserve"> by přišli</w:t>
      </w:r>
      <w:r>
        <w:t xml:space="preserve">, jsou ale zanedbatelné ve srovnání s investicemi nutnými na výrobu a dopravu jarního zboží do skladů </w:t>
      </w:r>
      <w:r>
        <w:rPr>
          <w:color w:val="FB5514"/>
        </w:rPr>
        <w:t>společnosti Campeau</w:t>
      </w:r>
      <w:r>
        <w:t>. "</w:t>
      </w:r>
      <w:r>
        <w:rPr>
          <w:color w:val="D4C67A"/>
        </w:rPr>
        <w:t xml:space="preserve">Těch pár milionů dolarů, </w:t>
      </w:r>
      <w:r>
        <w:rPr>
          <w:color w:val="AE7AA1"/>
        </w:rPr>
        <w:t>o které</w:t>
      </w:r>
      <w:r>
        <w:rPr>
          <w:color w:val="D4C67A"/>
        </w:rPr>
        <w:t xml:space="preserve"> bych mohl přijít</w:t>
      </w:r>
      <w:r>
        <w:t xml:space="preserve">, není nic proti tomu, o co bych mohl přijít na jarní kolekci," říká </w:t>
      </w:r>
      <w:r>
        <w:rPr>
          <w:color w:val="310106"/>
        </w:rPr>
        <w:t xml:space="preserve">Levy, </w:t>
      </w:r>
      <w:r>
        <w:rPr>
          <w:color w:val="C2A393"/>
        </w:rPr>
        <w:t>který</w:t>
      </w:r>
      <w:r>
        <w:rPr>
          <w:color w:val="310106"/>
        </w:rPr>
        <w:t xml:space="preserve"> odhaduje, že obchody </w:t>
      </w:r>
      <w:r>
        <w:rPr>
          <w:color w:val="0232FD"/>
        </w:rPr>
        <w:t>společnosti Campeau</w:t>
      </w:r>
      <w:r>
        <w:rPr>
          <w:color w:val="310106"/>
        </w:rPr>
        <w:t xml:space="preserve"> letos prodají </w:t>
      </w:r>
      <w:r>
        <w:rPr>
          <w:color w:val="C2A393"/>
        </w:rPr>
        <w:t>jeho</w:t>
      </w:r>
      <w:r>
        <w:rPr>
          <w:color w:val="310106"/>
        </w:rPr>
        <w:t xml:space="preserve"> oděvy za celkovou hodnotu 25 milionů dolarů</w:t>
      </w:r>
      <w:r>
        <w:t xml:space="preserve">. "Právě teď nakupuji </w:t>
      </w:r>
      <w:r>
        <w:rPr>
          <w:color w:val="6A3A35"/>
        </w:rPr>
        <w:t xml:space="preserve">látky na oděvy, </w:t>
      </w:r>
      <w:r>
        <w:rPr>
          <w:color w:val="BA6801"/>
        </w:rPr>
        <w:t>za které</w:t>
      </w:r>
      <w:r>
        <w:rPr>
          <w:color w:val="6A3A35"/>
        </w:rPr>
        <w:t xml:space="preserve"> nemusím dostat zaplaceno </w:t>
      </w:r>
      <w:r>
        <w:rPr>
          <w:color w:val="168E5C"/>
        </w:rPr>
        <w:t>do dubna</w:t>
      </w:r>
      <w:r>
        <w:rPr>
          <w:color w:val="16C0D0"/>
        </w:rPr>
        <w:t xml:space="preserve"> nebo </w:t>
      </w:r>
      <w:r>
        <w:rPr>
          <w:color w:val="C62100"/>
        </w:rPr>
        <w:t>do května</w:t>
      </w:r>
      <w:r>
        <w:t xml:space="preserve">. "Co </w:t>
      </w:r>
      <w:r>
        <w:rPr>
          <w:color w:val="310106"/>
        </w:rPr>
        <w:t>se mnou</w:t>
      </w:r>
      <w:r>
        <w:t xml:space="preserve"> bude, jestliže </w:t>
      </w:r>
      <w:r>
        <w:rPr>
          <w:color w:val="014347"/>
        </w:rPr>
        <w:t>do té doby</w:t>
      </w:r>
      <w:r>
        <w:t xml:space="preserve"> </w:t>
      </w:r>
      <w:r>
        <w:rPr>
          <w:color w:val="FB5514"/>
        </w:rPr>
        <w:t>společnost Campeau</w:t>
      </w:r>
      <w:r>
        <w:t xml:space="preserve"> zkrachuje?" Některé úvěrové firmy, například </w:t>
      </w:r>
      <w:r>
        <w:rPr>
          <w:color w:val="233809"/>
        </w:rPr>
        <w:t>společnost Bernard Sands Credit Consultants Inc.</w:t>
      </w:r>
      <w:r>
        <w:t xml:space="preserve">, oznámily </w:t>
      </w:r>
      <w:r>
        <w:rPr>
          <w:color w:val="42083B"/>
        </w:rPr>
        <w:t>zákazníkům</w:t>
      </w:r>
      <w:r>
        <w:t xml:space="preserve">, aby </w:t>
      </w:r>
      <w:r>
        <w:rPr>
          <w:color w:val="82785D"/>
        </w:rPr>
        <w:t>obchodům Federated a Allied nedávali nic na dluh</w:t>
      </w:r>
      <w:r>
        <w:t>. "</w:t>
      </w:r>
      <w:r>
        <w:rPr>
          <w:color w:val="82785D"/>
        </w:rPr>
        <w:t>To</w:t>
      </w:r>
      <w:r>
        <w:t xml:space="preserve"> platí hlavně pro jarní zboží," říká Jim Rindos, úvěrový manažer </w:t>
      </w:r>
      <w:r>
        <w:rPr>
          <w:color w:val="233809"/>
        </w:rPr>
        <w:t>ve společnosti Bernard Sands</w:t>
      </w:r>
      <w:r>
        <w:t>. "</w:t>
      </w:r>
      <w:r>
        <w:rPr>
          <w:color w:val="FB5514"/>
        </w:rPr>
        <w:t>Společnost Campeau</w:t>
      </w:r>
      <w:r>
        <w:t xml:space="preserve"> má příliš velký dluh." </w:t>
      </w:r>
      <w:r>
        <w:rPr>
          <w:color w:val="023087"/>
        </w:rPr>
        <w:t xml:space="preserve">Jiné úvěrové firmy, jako například </w:t>
      </w:r>
      <w:r>
        <w:rPr>
          <w:color w:val="B7DAD2"/>
        </w:rPr>
        <w:t>firma Credit Exchange</w:t>
      </w:r>
      <w:r>
        <w:rPr>
          <w:color w:val="023087"/>
        </w:rPr>
        <w:t xml:space="preserve"> nebo firma Solo Credit Service Corp.</w:t>
      </w:r>
      <w:r>
        <w:t xml:space="preserve">, </w:t>
      </w:r>
      <w:r>
        <w:rPr>
          <w:color w:val="196956"/>
        </w:rPr>
        <w:t>svým</w:t>
      </w:r>
      <w:r>
        <w:rPr>
          <w:color w:val="8C41BB"/>
        </w:rPr>
        <w:t xml:space="preserve"> klientům</w:t>
      </w:r>
      <w:r>
        <w:t xml:space="preserve"> doporučují před každou zásilkou prostudovat objednávku. "Právě teď jsou platby dobré, avšak nedoporučujeme žádné dlouhodobé úvěrové limity," říká </w:t>
      </w:r>
      <w:r>
        <w:rPr>
          <w:color w:val="ECEDFE"/>
        </w:rPr>
        <w:t xml:space="preserve">Richard Hastings, analytik maloobchodních úvěrů, </w:t>
      </w:r>
      <w:r>
        <w:rPr>
          <w:color w:val="2B2D32"/>
        </w:rPr>
        <w:t>který</w:t>
      </w:r>
      <w:r>
        <w:rPr>
          <w:color w:val="ECEDFE"/>
        </w:rPr>
        <w:t xml:space="preserve"> tak poukazuje </w:t>
      </w:r>
      <w:r>
        <w:rPr>
          <w:color w:val="94C661"/>
        </w:rPr>
        <w:t xml:space="preserve">na úvěrové limity, </w:t>
      </w:r>
      <w:r>
        <w:rPr>
          <w:color w:val="F8907D"/>
        </w:rPr>
        <w:t>které</w:t>
      </w:r>
      <w:r>
        <w:rPr>
          <w:color w:val="94C661"/>
        </w:rPr>
        <w:t xml:space="preserve"> způsobují, že nakupování zásob je automatické</w:t>
      </w:r>
      <w:r>
        <w:t>. "</w:t>
      </w:r>
      <w:r>
        <w:rPr>
          <w:color w:val="895E6B"/>
        </w:rPr>
        <w:t xml:space="preserve">Situace </w:t>
      </w:r>
      <w:r>
        <w:rPr>
          <w:color w:val="788E95"/>
        </w:rPr>
        <w:t>společnosti Campeau</w:t>
      </w:r>
      <w:r>
        <w:t xml:space="preserve"> je poněkud nejistá a je velmi obtížné </w:t>
      </w:r>
      <w:r>
        <w:rPr>
          <w:color w:val="895E6B"/>
        </w:rPr>
        <w:t>ji</w:t>
      </w:r>
      <w:r>
        <w:t xml:space="preserve"> analyzovat." </w:t>
      </w:r>
      <w:r>
        <w:rPr>
          <w:color w:val="FB6AB8"/>
        </w:rPr>
        <w:t>Někteří výrobci</w:t>
      </w:r>
      <w:r>
        <w:t xml:space="preserve"> se pod vlivem těchto firem rozhodli před zasláním jarního zboží požadovat akreditivy. "Dnes </w:t>
      </w:r>
      <w:r>
        <w:rPr>
          <w:color w:val="576094"/>
        </w:rPr>
        <w:t>nám</w:t>
      </w:r>
      <w:r>
        <w:t xml:space="preserve"> platí, ale bojíme se zítřka a budeme chtít" akreditivy, říká </w:t>
      </w:r>
      <w:r>
        <w:rPr>
          <w:color w:val="DB1474"/>
        </w:rPr>
        <w:t xml:space="preserve">ředitel prodeje </w:t>
      </w:r>
      <w:r>
        <w:rPr>
          <w:color w:val="8489AE"/>
        </w:rPr>
        <w:t>jednoho z předních výrobců oděvů</w:t>
      </w:r>
      <w:r>
        <w:rPr>
          <w:color w:val="DB1474"/>
        </w:rPr>
        <w:t xml:space="preserve">, </w:t>
      </w:r>
      <w:r>
        <w:rPr>
          <w:color w:val="860E04"/>
        </w:rPr>
        <w:t>který</w:t>
      </w:r>
      <w:r>
        <w:rPr>
          <w:color w:val="DB1474"/>
        </w:rPr>
        <w:t xml:space="preserve"> si nepřál být jmenován</w:t>
      </w:r>
      <w:r>
        <w:t xml:space="preserve">. </w:t>
      </w:r>
      <w:r>
        <w:rPr>
          <w:color w:val="FBC206"/>
        </w:rPr>
        <w:t>Howard Bloom, prezident oděvní firmy Chetta B Inc.</w:t>
      </w:r>
      <w:r>
        <w:t xml:space="preserve">, říká: "V současné době je velký zmatek ohledně času. Chystám se dodávat a doufám, že dostanu zaplaceno. </w:t>
      </w:r>
      <w:r>
        <w:rPr>
          <w:color w:val="6EAB9B"/>
        </w:rPr>
        <w:t>Pokud budu později muset požadovat peníze předem</w:t>
      </w:r>
      <w:r>
        <w:t xml:space="preserve">, udělám </w:t>
      </w:r>
      <w:r>
        <w:rPr>
          <w:color w:val="6EAB9B"/>
        </w:rPr>
        <w:t>to</w:t>
      </w:r>
      <w:r>
        <w:t xml:space="preserve">." </w:t>
      </w:r>
      <w:r>
        <w:rPr>
          <w:color w:val="F2CDFE"/>
        </w:rPr>
        <w:t xml:space="preserve">Carol Sangerová, viceprezidentka pro styk s veřejností </w:t>
      </w:r>
      <w:r>
        <w:rPr>
          <w:color w:val="645341"/>
        </w:rPr>
        <w:t>ve společnosti Campeau</w:t>
      </w:r>
      <w:r>
        <w:t xml:space="preserve">, říká, že </w:t>
      </w:r>
      <w:r>
        <w:rPr>
          <w:color w:val="760035"/>
        </w:rPr>
        <w:t>všechny řetězce obchodů Federated a Allied</w:t>
      </w:r>
      <w:r>
        <w:t xml:space="preserve"> platí </w:t>
      </w:r>
      <w:r>
        <w:rPr>
          <w:color w:val="760035"/>
        </w:rPr>
        <w:t>své</w:t>
      </w:r>
      <w:r>
        <w:t xml:space="preserve"> účty v obvyklém čase. "</w:t>
      </w:r>
      <w:r>
        <w:rPr>
          <w:color w:val="647A41"/>
        </w:rPr>
        <w:t>Své</w:t>
      </w:r>
      <w:r>
        <w:rPr>
          <w:color w:val="496E76"/>
        </w:rPr>
        <w:t xml:space="preserve"> účty stále platí</w:t>
      </w:r>
      <w:r>
        <w:t xml:space="preserve"> a budou </w:t>
      </w:r>
      <w:r>
        <w:rPr>
          <w:color w:val="496E76"/>
        </w:rPr>
        <w:t>to</w:t>
      </w:r>
      <w:r>
        <w:t xml:space="preserve"> dělat i nadále," říká </w:t>
      </w:r>
      <w:r>
        <w:rPr>
          <w:color w:val="F2CDFE"/>
        </w:rPr>
        <w:t>Sangerová</w:t>
      </w:r>
      <w:r>
        <w:t xml:space="preserve">. "Jsme přesvědčeni, že </w:t>
      </w:r>
      <w:r>
        <w:rPr>
          <w:color w:val="E3F894"/>
        </w:rPr>
        <w:t>své</w:t>
      </w:r>
      <w:r>
        <w:t xml:space="preserve"> účty za jarní zboží také zaplatíme." Obvykle se </w:t>
      </w:r>
      <w:r>
        <w:rPr>
          <w:color w:val="F9D7CD"/>
        </w:rPr>
        <w:t>výrobcům</w:t>
      </w:r>
      <w:r>
        <w:t xml:space="preserve"> platí do desátého dne </w:t>
      </w:r>
      <w:r>
        <w:rPr>
          <w:color w:val="876128"/>
        </w:rPr>
        <w:t xml:space="preserve">měsíce, </w:t>
      </w:r>
      <w:r>
        <w:rPr>
          <w:color w:val="A1A711"/>
        </w:rPr>
        <w:t>který</w:t>
      </w:r>
      <w:r>
        <w:rPr>
          <w:color w:val="876128"/>
        </w:rPr>
        <w:t xml:space="preserve"> následuje po měsíci dodání</w:t>
      </w:r>
      <w:r>
        <w:t xml:space="preserve">. Pokud bude zboží zasláno firmě Bloomingdale's mezi 1. a 20. říjnem, </w:t>
      </w:r>
      <w:r>
        <w:rPr>
          <w:color w:val="01FB92"/>
        </w:rPr>
        <w:t>výrobci</w:t>
      </w:r>
      <w:r>
        <w:t xml:space="preserve"> mohou očekávat platbu do 10. listopadu. </w:t>
      </w:r>
      <w:r>
        <w:rPr>
          <w:color w:val="FD0F31"/>
        </w:rPr>
        <w:t xml:space="preserve">Výrobci, </w:t>
      </w:r>
      <w:r>
        <w:rPr>
          <w:color w:val="BE8485"/>
        </w:rPr>
        <w:t>kteří</w:t>
      </w:r>
      <w:r>
        <w:rPr>
          <w:color w:val="FD0F31"/>
        </w:rPr>
        <w:t xml:space="preserve"> nyní nakupují látky na zboží pro jarní sezónu</w:t>
      </w:r>
      <w:r>
        <w:t xml:space="preserve">, však nedostanou zaplaceno dříve než </w:t>
      </w:r>
      <w:r>
        <w:rPr>
          <w:color w:val="C660FB"/>
        </w:rPr>
        <w:t>v</w:t>
      </w:r>
      <w:r>
        <w:rPr>
          <w:color w:val="120104"/>
        </w:rPr>
        <w:t xml:space="preserve"> březnu, </w:t>
      </w:r>
      <w:r>
        <w:rPr>
          <w:color w:val="D48958"/>
        </w:rPr>
        <w:t>dubnu</w:t>
      </w:r>
      <w:r>
        <w:rPr>
          <w:color w:val="120104"/>
        </w:rPr>
        <w:t xml:space="preserve">, nebo dokonce </w:t>
      </w:r>
      <w:r>
        <w:rPr>
          <w:color w:val="05AEE8"/>
        </w:rPr>
        <w:t>v květnu</w:t>
      </w:r>
      <w:r>
        <w:t xml:space="preserve">. Někteří lidé z branže pochybují, že </w:t>
      </w:r>
      <w:r>
        <w:rPr>
          <w:color w:val="FB5514"/>
        </w:rPr>
        <w:t>společnost Campeau</w:t>
      </w:r>
      <w:r>
        <w:t xml:space="preserve"> bude moci </w:t>
      </w:r>
      <w:r>
        <w:rPr>
          <w:color w:val="FB5514"/>
        </w:rPr>
        <w:t>své</w:t>
      </w:r>
      <w:r>
        <w:t xml:space="preserve"> účty zaplatit </w:t>
      </w:r>
      <w:r>
        <w:rPr>
          <w:color w:val="120104"/>
        </w:rPr>
        <w:t>v uvedené době</w:t>
      </w:r>
      <w:r>
        <w:t>. "Všechny znepokojuje možné rušení objednávek," říká Kurt Barnard, vydavatel bulletinu Barnard's Retail Marketing Report. "</w:t>
      </w:r>
      <w:r>
        <w:rPr>
          <w:color w:val="C3C1BE"/>
        </w:rPr>
        <w:t xml:space="preserve">Nákupčí, </w:t>
      </w:r>
      <w:r>
        <w:rPr>
          <w:color w:val="9F98F8"/>
        </w:rPr>
        <w:t>kteří</w:t>
      </w:r>
      <w:r>
        <w:rPr>
          <w:color w:val="C3C1BE"/>
        </w:rPr>
        <w:t xml:space="preserve"> pracují pro různé řetězce </w:t>
      </w:r>
      <w:r>
        <w:rPr>
          <w:color w:val="1167D9"/>
        </w:rPr>
        <w:t>společnosti Campeau</w:t>
      </w:r>
      <w:r>
        <w:t xml:space="preserve">, mohou přijít o práci. </w:t>
      </w:r>
      <w:r>
        <w:rPr>
          <w:color w:val="D19012"/>
        </w:rPr>
        <w:t xml:space="preserve">Obchody, </w:t>
      </w:r>
      <w:r>
        <w:rPr>
          <w:color w:val="B7D802"/>
        </w:rPr>
        <w:t>pro které</w:t>
      </w:r>
      <w:r>
        <w:rPr>
          <w:color w:val="D19012"/>
        </w:rPr>
        <w:t xml:space="preserve"> pracují</w:t>
      </w:r>
      <w:r>
        <w:rPr>
          <w:color w:val="826392"/>
        </w:rPr>
        <w:t>, možná budou prodány</w:t>
      </w:r>
      <w:r>
        <w:t xml:space="preserve">. Nikdo neví jistě, co by </w:t>
      </w:r>
      <w:r>
        <w:rPr>
          <w:color w:val="826392"/>
        </w:rPr>
        <w:t>to</w:t>
      </w:r>
      <w:r>
        <w:t xml:space="preserve"> znamenalo pro výrobce." Finanční situaci </w:t>
      </w:r>
      <w:r>
        <w:rPr>
          <w:color w:val="FB5514"/>
        </w:rPr>
        <w:t>společnosti Campeau</w:t>
      </w:r>
      <w:r>
        <w:t xml:space="preserve"> komplikuje </w:t>
      </w:r>
      <w:r>
        <w:rPr>
          <w:color w:val="5E7A6A"/>
        </w:rPr>
        <w:t xml:space="preserve">dluh splatný příští jaro, </w:t>
      </w:r>
      <w:r>
        <w:rPr>
          <w:color w:val="B29869"/>
        </w:rPr>
        <w:t>jehož</w:t>
      </w:r>
      <w:r>
        <w:rPr>
          <w:color w:val="5E7A6A"/>
        </w:rPr>
        <w:t xml:space="preserve"> hodnota se odhaduje na 1.23 miliardy dolarů</w:t>
      </w:r>
      <w:r>
        <w:t xml:space="preserve">. Je </w:t>
      </w:r>
      <w:r>
        <w:rPr>
          <w:color w:val="5E7A6A"/>
        </w:rPr>
        <w:t>zde</w:t>
      </w:r>
      <w:r>
        <w:t xml:space="preserve"> zahrnuto i 350 milionů dolarů </w:t>
      </w:r>
      <w:r>
        <w:rPr>
          <w:color w:val="1D0051"/>
        </w:rPr>
        <w:t xml:space="preserve">provozního kapitálu obchodů Allied Stores, </w:t>
      </w:r>
      <w:r>
        <w:rPr>
          <w:color w:val="8BE7FC"/>
        </w:rPr>
        <w:t>který</w:t>
      </w:r>
      <w:r>
        <w:rPr>
          <w:color w:val="1D0051"/>
        </w:rPr>
        <w:t xml:space="preserve"> nabude splatnosti 15. března 1990</w:t>
      </w:r>
      <w:r>
        <w:t xml:space="preserve">, a 800 milionů dolarů překlenovacího úvěru, splatného 30. dubna 1990. V nedávno vypracovaných finančních dokumentech </w:t>
      </w:r>
      <w:r>
        <w:rPr>
          <w:color w:val="FB5514"/>
        </w:rPr>
        <w:t>společnost</w:t>
      </w:r>
      <w:r>
        <w:t xml:space="preserve"> oznámila, že se připravuje na refinancování </w:t>
      </w:r>
      <w:r>
        <w:rPr>
          <w:color w:val="FB5514"/>
        </w:rPr>
        <w:t>svých</w:t>
      </w:r>
      <w:r>
        <w:t xml:space="preserve"> plateb splatných v březnu 1990. </w:t>
      </w:r>
      <w:r>
        <w:rPr>
          <w:color w:val="76E0C1"/>
        </w:rPr>
        <w:t>V posledních měsících zažádalo mnoho maloobchodníků včetně firem Teller, B. Altman &amp; Co. a Miller &amp; Rhoads Inc. o ochranu proti bankrotu podle kapitoly 11</w:t>
      </w:r>
      <w:r>
        <w:t xml:space="preserve">. </w:t>
      </w:r>
      <w:r>
        <w:rPr>
          <w:color w:val="76E0C1"/>
        </w:rPr>
        <w:t>Tyto žádosti spolu s očekávaným prodejem několika finančně zdravých řetězců, například obchodů Saks Fifth Avenue, Marshall Field's či Bloomingdale's</w:t>
      </w:r>
      <w:r>
        <w:t>, ještě zvětšují pocit znepokojení. "</w:t>
      </w:r>
      <w:r>
        <w:rPr>
          <w:color w:val="BACFA7"/>
        </w:rPr>
        <w:t>Firma Federated</w:t>
      </w:r>
      <w:r>
        <w:rPr>
          <w:color w:val="11BA09"/>
        </w:rPr>
        <w:t xml:space="preserve"> </w:t>
      </w:r>
      <w:r>
        <w:rPr>
          <w:color w:val="462C36"/>
        </w:rPr>
        <w:t>nám</w:t>
      </w:r>
      <w:r>
        <w:rPr>
          <w:color w:val="11BA09"/>
        </w:rPr>
        <w:t xml:space="preserve"> právě teď dluží značnou sumu peněz</w:t>
      </w:r>
      <w:r>
        <w:t xml:space="preserve">," říká </w:t>
      </w:r>
      <w:r>
        <w:rPr>
          <w:color w:val="65407D"/>
        </w:rPr>
        <w:t xml:space="preserve">Morris Marmalstein, prezident </w:t>
      </w:r>
      <w:r>
        <w:rPr>
          <w:color w:val="491803"/>
        </w:rPr>
        <w:t>společnosti David Warren Enterprises, významného výrobce oděvů</w:t>
      </w:r>
      <w:r>
        <w:t xml:space="preserve">. "Očekáváme, že </w:t>
      </w:r>
      <w:r>
        <w:rPr>
          <w:color w:val="BACFA7"/>
        </w:rPr>
        <w:t>své</w:t>
      </w:r>
      <w:r>
        <w:rPr>
          <w:color w:val="11BA09"/>
        </w:rPr>
        <w:t xml:space="preserve"> dluhy</w:t>
      </w:r>
      <w:r>
        <w:t xml:space="preserve"> splatí koncem týdne, ale uvažujeme o tom, že </w:t>
      </w:r>
      <w:r>
        <w:rPr>
          <w:color w:val="F5D2A8"/>
        </w:rPr>
        <w:t>je</w:t>
      </w:r>
      <w:r>
        <w:t xml:space="preserve"> před přijetím dalších objednávek požádáme o akreditivy. </w:t>
      </w:r>
      <w:r>
        <w:rPr>
          <w:color w:val="65407D"/>
        </w:rPr>
        <w:t>Marmalstein</w:t>
      </w:r>
      <w:r>
        <w:t xml:space="preserve"> dodává, že </w:t>
      </w:r>
      <w:r>
        <w:rPr>
          <w:color w:val="03422C"/>
        </w:rPr>
        <w:t>jeho</w:t>
      </w:r>
      <w:r>
        <w:rPr>
          <w:color w:val="72A46E"/>
        </w:rPr>
        <w:t xml:space="preserve"> společnost</w:t>
      </w:r>
      <w:r>
        <w:t xml:space="preserve"> má teď nějaké zboží připraveno pro případ, že by dostala plně zaplaceno. "Stal se z toho obchod ze dne na den," říká. "Nikdy dříve nebylo obchodování tak tvrdé. Nejenže </w:t>
      </w:r>
      <w:r>
        <w:rPr>
          <w:color w:val="128EAC"/>
        </w:rPr>
        <w:t>váš</w:t>
      </w:r>
      <w:r>
        <w:t xml:space="preserve"> výrobek musí být prvotřídní, ale ještě musíte být schopni inkasovat." Stejně opatrní jsou i další výrobci. </w:t>
      </w:r>
      <w:r>
        <w:rPr>
          <w:color w:val="47545E"/>
        </w:rPr>
        <w:t xml:space="preserve">Bud Konheim, prezident </w:t>
      </w:r>
      <w:r>
        <w:rPr>
          <w:color w:val="B95C69"/>
        </w:rPr>
        <w:t>společnosti Nicole Miller Inc.</w:t>
      </w:r>
      <w:r>
        <w:t xml:space="preserve">, říká, </w:t>
      </w:r>
      <w:r>
        <w:rPr>
          <w:color w:val="A14D12"/>
        </w:rPr>
        <w:t xml:space="preserve">že </w:t>
      </w:r>
      <w:r>
        <w:rPr>
          <w:color w:val="C4C8FA"/>
        </w:rPr>
        <w:t>jeho</w:t>
      </w:r>
      <w:r>
        <w:rPr>
          <w:color w:val="372A55"/>
        </w:rPr>
        <w:t xml:space="preserve"> společnost</w:t>
      </w:r>
      <w:r>
        <w:rPr>
          <w:color w:val="A14D12"/>
        </w:rPr>
        <w:t xml:space="preserve"> nyní zásobuje pouze vlajkové obchody řetězců Federated a Allied</w:t>
      </w:r>
      <w:r>
        <w:t xml:space="preserve">. Tvrdí, že </w:t>
      </w:r>
      <w:r>
        <w:rPr>
          <w:color w:val="A14D12"/>
        </w:rPr>
        <w:t>to</w:t>
      </w:r>
      <w:r>
        <w:t xml:space="preserve"> zmírňuje </w:t>
      </w:r>
      <w:r>
        <w:rPr>
          <w:color w:val="47545E"/>
        </w:rPr>
        <w:t>jeho</w:t>
      </w:r>
      <w:r>
        <w:t xml:space="preserve"> finanční ohrožení. "Z poboček jsou jen prázdné zateplené haly," říká </w:t>
      </w:r>
      <w:r>
        <w:rPr>
          <w:color w:val="47545E"/>
        </w:rPr>
        <w:t>Konheim</w:t>
      </w:r>
      <w:r>
        <w:t xml:space="preserve">. "Proč mám být součástí toho problému? Mám </w:t>
      </w:r>
      <w:r>
        <w:rPr>
          <w:color w:val="3F3610"/>
        </w:rPr>
        <w:t>omezenou výrobu</w:t>
      </w:r>
      <w:r>
        <w:t xml:space="preserve"> a nemohu </w:t>
      </w:r>
      <w:r>
        <w:rPr>
          <w:color w:val="3F3610"/>
        </w:rPr>
        <w:t>ji</w:t>
      </w:r>
      <w:r>
        <w:t xml:space="preserve"> dávat </w:t>
      </w:r>
      <w:r>
        <w:rPr>
          <w:color w:val="D3A2C6"/>
        </w:rPr>
        <w:t xml:space="preserve">těm, </w:t>
      </w:r>
      <w:r>
        <w:rPr>
          <w:color w:val="719FFA"/>
        </w:rPr>
        <w:t>kterým</w:t>
      </w:r>
      <w:r>
        <w:rPr>
          <w:color w:val="D3A2C6"/>
        </w:rPr>
        <w:t xml:space="preserve"> se vede špatně</w:t>
      </w:r>
      <w:r>
        <w:t xml:space="preserve">." </w:t>
      </w:r>
      <w:r>
        <w:rPr>
          <w:color w:val="0D841A"/>
        </w:rPr>
        <w:t>Konheimovu</w:t>
      </w:r>
      <w:r>
        <w:rPr>
          <w:color w:val="4C5B32"/>
        </w:rPr>
        <w:t xml:space="preserve"> kritiku</w:t>
      </w:r>
      <w:r>
        <w:t xml:space="preserve"> zpochybňuje </w:t>
      </w:r>
      <w:r>
        <w:rPr>
          <w:color w:val="F2CDFE"/>
        </w:rPr>
        <w:t xml:space="preserve">Sangerová </w:t>
      </w:r>
      <w:r>
        <w:rPr>
          <w:color w:val="645341"/>
        </w:rPr>
        <w:t>ze společnosti Campeau</w:t>
      </w:r>
      <w:r>
        <w:t xml:space="preserve">. "Mnoho poboček je velmi výnosných," říká. "Je </w:t>
      </w:r>
      <w:r>
        <w:rPr>
          <w:color w:val="4C5B32"/>
        </w:rPr>
        <w:t>to</w:t>
      </w:r>
      <w:r>
        <w:t xml:space="preserve"> úplný nesmysl." Co se týče </w:t>
      </w:r>
      <w:r>
        <w:rPr>
          <w:color w:val="310106"/>
        </w:rPr>
        <w:t xml:space="preserve">pana Levyho </w:t>
      </w:r>
      <w:r>
        <w:rPr>
          <w:color w:val="9E8317"/>
        </w:rPr>
        <w:t>ze společnosti St. Gillian</w:t>
      </w:r>
      <w:r>
        <w:t xml:space="preserve">, </w:t>
      </w:r>
      <w:r>
        <w:rPr>
          <w:color w:val="310106"/>
        </w:rPr>
        <w:t>ten</w:t>
      </w:r>
      <w:r>
        <w:t xml:space="preserve"> tvrdí, </w:t>
      </w:r>
      <w:r>
        <w:rPr>
          <w:color w:val="9DB3B7"/>
        </w:rPr>
        <w:t xml:space="preserve">že </w:t>
      </w:r>
      <w:r>
        <w:rPr>
          <w:color w:val="B14F8F"/>
        </w:rPr>
        <w:t xml:space="preserve">různým obchodům </w:t>
      </w:r>
      <w:r>
        <w:rPr>
          <w:color w:val="747103"/>
        </w:rPr>
        <w:t>společnosti Campeau</w:t>
      </w:r>
      <w:r>
        <w:rPr>
          <w:color w:val="9DB3B7"/>
        </w:rPr>
        <w:t xml:space="preserve"> úvěrový limit zachová, pokud nevynechají platbu</w:t>
      </w:r>
      <w:r>
        <w:t xml:space="preserve">. "Jestliže se zpozdí s deseti centy o deset minut, zastavím </w:t>
      </w:r>
      <w:r>
        <w:rPr>
          <w:color w:val="9DB3B7"/>
        </w:rPr>
        <w:t>to</w:t>
      </w:r>
      <w:r>
        <w:t>," říká.</w:t>
      </w:r>
    </w:p>
    <w:p>
      <w:r>
        <w:rPr>
          <w:b/>
        </w:rPr>
        <w:t>Document number 705</w:t>
      </w:r>
    </w:p>
    <w:p>
      <w:r>
        <w:rPr>
          <w:b/>
        </w:rPr>
        <w:t>Document identifier: wsj1003-001</w:t>
      </w:r>
    </w:p>
    <w:p>
      <w:r>
        <w:rPr>
          <w:color w:val="310106"/>
        </w:rPr>
        <w:t xml:space="preserve">Společnost Bethlehem Steel Corp., </w:t>
      </w:r>
      <w:r>
        <w:rPr>
          <w:color w:val="04640D"/>
        </w:rPr>
        <w:t>která</w:t>
      </w:r>
      <w:r>
        <w:rPr>
          <w:color w:val="310106"/>
        </w:rPr>
        <w:t xml:space="preserve"> byla vyššími cenami a nižšími dodávkami donucena se přizpůsobit zákazníkům automobilových a servisních center</w:t>
      </w:r>
      <w:r>
        <w:rPr>
          <w:color w:val="FEFB0A"/>
        </w:rPr>
        <w:t xml:space="preserve">, oznámila 54% pokles zisku </w:t>
      </w:r>
      <w:r>
        <w:rPr>
          <w:color w:val="FB5514"/>
        </w:rPr>
        <w:t>za třetí čtvrtletí</w:t>
      </w:r>
      <w:r>
        <w:t xml:space="preserve">. </w:t>
      </w:r>
      <w:r>
        <w:rPr>
          <w:color w:val="E115C0"/>
        </w:rPr>
        <w:t>Nezávisle na tom</w:t>
      </w:r>
      <w:r>
        <w:rPr>
          <w:color w:val="00587F"/>
        </w:rPr>
        <w:t xml:space="preserve"> </w:t>
      </w:r>
      <w:r>
        <w:rPr>
          <w:color w:val="0BC582"/>
        </w:rPr>
        <w:t xml:space="preserve">dva další přední výrobci oceli </w:t>
      </w:r>
      <w:r>
        <w:rPr>
          <w:color w:val="FEB8C8"/>
        </w:rPr>
        <w:t>v zemi</w:t>
      </w:r>
      <w:r>
        <w:rPr>
          <w:color w:val="0BC582"/>
        </w:rPr>
        <w:t>, společnosti Armco Inc. a National Intergroup Inc.</w:t>
      </w:r>
      <w:r>
        <w:rPr>
          <w:color w:val="00587F"/>
        </w:rPr>
        <w:t xml:space="preserve">, ohlásili nižší provozní zisky ze </w:t>
      </w:r>
      <w:r>
        <w:rPr>
          <w:color w:val="0BC582"/>
        </w:rPr>
        <w:t>svých</w:t>
      </w:r>
      <w:r>
        <w:rPr>
          <w:color w:val="00587F"/>
        </w:rPr>
        <w:t xml:space="preserve"> obchodů s ocelí</w:t>
      </w:r>
      <w:r>
        <w:t xml:space="preserve">, </w:t>
      </w:r>
      <w:r>
        <w:rPr>
          <w:color w:val="00587F"/>
        </w:rPr>
        <w:t>což</w:t>
      </w:r>
      <w:r>
        <w:t xml:space="preserve"> je obecně považováno za konec dvouletého rozmachu tohoto odvětví. </w:t>
      </w:r>
      <w:r>
        <w:rPr>
          <w:color w:val="9E8317"/>
        </w:rPr>
        <w:t xml:space="preserve">Analytici </w:t>
      </w:r>
      <w:r>
        <w:rPr>
          <w:color w:val="01190F"/>
        </w:rPr>
        <w:t>z burzy Wall Street</w:t>
      </w:r>
      <w:r>
        <w:rPr>
          <w:color w:val="9E8317"/>
        </w:rPr>
        <w:t xml:space="preserve"> předpokládají, že tento nemilý trend bude pokračovat </w:t>
      </w:r>
      <w:r>
        <w:rPr>
          <w:color w:val="847D81"/>
        </w:rPr>
        <w:t>až do čtvrtého čtvrtletí</w:t>
      </w:r>
      <w:r>
        <w:rPr>
          <w:color w:val="9E8317"/>
        </w:rPr>
        <w:t xml:space="preserve"> a zasáhne </w:t>
      </w:r>
      <w:r>
        <w:rPr>
          <w:color w:val="58018B"/>
        </w:rPr>
        <w:t xml:space="preserve">nejméně první dvě čtvrtletí </w:t>
      </w:r>
      <w:r>
        <w:rPr>
          <w:color w:val="B70639"/>
        </w:rPr>
        <w:t>roku 1990</w:t>
      </w:r>
      <w:r>
        <w:rPr>
          <w:color w:val="58018B"/>
        </w:rPr>
        <w:t xml:space="preserve">, </w:t>
      </w:r>
      <w:r>
        <w:rPr>
          <w:color w:val="703B01"/>
        </w:rPr>
        <w:t>kdy</w:t>
      </w:r>
      <w:r>
        <w:rPr>
          <w:color w:val="58018B"/>
        </w:rPr>
        <w:t xml:space="preserve"> bude toto odvětví stále více pociťovat následky poklesu cen hlavních sortimentů, například válcovaných plechů používaných na automobily, přístroje a stavbu</w:t>
      </w:r>
      <w:r>
        <w:t>. "</w:t>
      </w:r>
      <w:r>
        <w:rPr>
          <w:color w:val="9E8317"/>
        </w:rPr>
        <w:t>To</w:t>
      </w:r>
      <w:r>
        <w:t xml:space="preserve"> není dobré znamení </w:t>
      </w:r>
      <w:r>
        <w:rPr>
          <w:color w:val="F7F1DF"/>
        </w:rPr>
        <w:t>pro nadcházející čtvrtletí</w:t>
      </w:r>
      <w:r>
        <w:t xml:space="preserve">," řekl </w:t>
      </w:r>
      <w:r>
        <w:rPr>
          <w:color w:val="118B8A"/>
        </w:rPr>
        <w:t xml:space="preserve">John Jacobson, </w:t>
      </w:r>
      <w:r>
        <w:rPr>
          <w:color w:val="4AFEFA"/>
        </w:rPr>
        <w:t>který</w:t>
      </w:r>
      <w:r>
        <w:rPr>
          <w:color w:val="118B8A"/>
        </w:rPr>
        <w:t xml:space="preserve"> pro konzultační firmu AUS Consultants sleduje ocelářský průmysl</w:t>
      </w:r>
      <w:r>
        <w:t xml:space="preserve">. Vlastně si myslí, že několik výrobců oceli ohlásí skutečné ztráty i ve třetím čtvrtletí </w:t>
      </w:r>
      <w:r>
        <w:rPr>
          <w:color w:val="FCB164"/>
        </w:rPr>
        <w:t>roku 1990</w:t>
      </w:r>
      <w:r>
        <w:t xml:space="preserve">. </w:t>
      </w:r>
      <w:r>
        <w:rPr>
          <w:color w:val="796EE6"/>
        </w:rPr>
        <w:t xml:space="preserve">Společnost Bethlehem, druhý největší výrobce oceli </w:t>
      </w:r>
      <w:r>
        <w:rPr>
          <w:color w:val="000D2C"/>
        </w:rPr>
        <w:t>v zemi</w:t>
      </w:r>
      <w:r>
        <w:t xml:space="preserve">, vydělala </w:t>
      </w:r>
      <w:r>
        <w:rPr>
          <w:color w:val="53495F"/>
        </w:rPr>
        <w:t>46.9 milionu dolarů, neboli 54 centů na akcii</w:t>
      </w:r>
      <w:r>
        <w:t xml:space="preserve">. </w:t>
      </w:r>
      <w:r>
        <w:rPr>
          <w:color w:val="53495F"/>
        </w:rPr>
        <w:t>Tato čísla</w:t>
      </w:r>
      <w:r>
        <w:t xml:space="preserve"> zahrnují náklady v hodnotě 15 milionů dolarů spojené s výpadkem vysoké pece a ztráty v hodnotě 8 milionů dolarů z neoprávněných přerušení práce v uhelných závodech </w:t>
      </w:r>
      <w:r>
        <w:rPr>
          <w:color w:val="796EE6"/>
        </w:rPr>
        <w:t>společnosti</w:t>
      </w:r>
      <w:r>
        <w:t xml:space="preserve">. </w:t>
      </w:r>
      <w:r>
        <w:rPr>
          <w:color w:val="F95475"/>
        </w:rPr>
        <w:t xml:space="preserve">Ve shodném období </w:t>
      </w:r>
      <w:r>
        <w:rPr>
          <w:color w:val="61FC03"/>
        </w:rPr>
        <w:t>loňského roku</w:t>
      </w:r>
      <w:r>
        <w:t xml:space="preserve"> vydělala </w:t>
      </w:r>
      <w:r>
        <w:rPr>
          <w:color w:val="796EE6"/>
        </w:rPr>
        <w:t>firma Bethlehem</w:t>
      </w:r>
      <w:r>
        <w:t xml:space="preserve"> </w:t>
      </w:r>
      <w:r>
        <w:rPr>
          <w:color w:val="5D9608"/>
        </w:rPr>
        <w:t>101.4 milionu dolarů, neboli 1.27 dolaru na akcii</w:t>
      </w:r>
      <w:r>
        <w:t xml:space="preserve">, </w:t>
      </w:r>
      <w:r>
        <w:rPr>
          <w:color w:val="5D9608"/>
        </w:rPr>
        <w:t>což</w:t>
      </w:r>
      <w:r>
        <w:t xml:space="preserve"> zahrnuje i příjem 3.8 milionu dolarů z předčasného splacení dluhu. </w:t>
      </w:r>
      <w:r>
        <w:rPr>
          <w:color w:val="DE98FD"/>
        </w:rPr>
        <w:t>Ve třetím čtvrtletí</w:t>
      </w:r>
      <w:r>
        <w:t xml:space="preserve"> klesly tržby o 11 % z 1.27 milionu dolarů </w:t>
      </w:r>
      <w:r>
        <w:rPr>
          <w:color w:val="F95475"/>
        </w:rPr>
        <w:t xml:space="preserve">ve shodném období </w:t>
      </w:r>
      <w:r>
        <w:rPr>
          <w:color w:val="61FC03"/>
        </w:rPr>
        <w:t>loňského roku</w:t>
      </w:r>
      <w:r>
        <w:t xml:space="preserve"> na 1.43 milionu dolarů. V kompozitním obchodování </w:t>
      </w:r>
      <w:r>
        <w:rPr>
          <w:color w:val="98A088"/>
        </w:rPr>
        <w:t>na Newyorské burze cenných papírů</w:t>
      </w:r>
      <w:r>
        <w:t xml:space="preserve"> stouply akcie </w:t>
      </w:r>
      <w:r>
        <w:rPr>
          <w:color w:val="796EE6"/>
        </w:rPr>
        <w:t>společnosti Bethlehem</w:t>
      </w:r>
      <w:r>
        <w:t xml:space="preserve"> o 50 centů na 17375 dolaru. Zdá se, že ze všech významných výrobců oceli je </w:t>
      </w:r>
      <w:r>
        <w:rPr>
          <w:color w:val="796EE6"/>
        </w:rPr>
        <w:t>společnost Bethlehem</w:t>
      </w:r>
      <w:r>
        <w:t xml:space="preserve"> nejvíce náchylná ke zpomalení. Nerozšířila </w:t>
      </w:r>
      <w:r>
        <w:rPr>
          <w:color w:val="796EE6"/>
        </w:rPr>
        <w:t>svůj</w:t>
      </w:r>
      <w:r>
        <w:t xml:space="preserve"> sortiment mimo ocel, ani se </w:t>
      </w:r>
      <w:r>
        <w:rPr>
          <w:color w:val="4F584E"/>
        </w:rPr>
        <w:t>s žádným partnerem</w:t>
      </w:r>
      <w:r>
        <w:t xml:space="preserve"> nespojila ve společném podniku, aby se podíleli na nákladech a rizicích. Navzdory obtížnému prostředí v rámci celého odvětví, plného vysokých nákladů a nízkého objemu obchodu, však </w:t>
      </w:r>
      <w:r>
        <w:rPr>
          <w:color w:val="796EE6"/>
        </w:rPr>
        <w:t>společnost Bethlehem</w:t>
      </w:r>
      <w:r>
        <w:t xml:space="preserve"> měla "dost dobré příjmy", řekla </w:t>
      </w:r>
      <w:r>
        <w:rPr>
          <w:color w:val="248AD0"/>
        </w:rPr>
        <w:t>Michelle Galanter Applebaumová, analytička společnosti Salomon Brothers Inc</w:t>
      </w:r>
      <w:r>
        <w:t xml:space="preserve">. </w:t>
      </w:r>
      <w:r>
        <w:rPr>
          <w:color w:val="248AD0"/>
        </w:rPr>
        <w:t>Applebaumová</w:t>
      </w:r>
      <w:r>
        <w:t xml:space="preserve"> odhadla příjmy </w:t>
      </w:r>
      <w:r>
        <w:rPr>
          <w:color w:val="DE98FD"/>
        </w:rPr>
        <w:t>ve třetím čtvrtletí</w:t>
      </w:r>
      <w:r>
        <w:t xml:space="preserve"> na 55 centů na akcii, ale prohlásila, že </w:t>
      </w:r>
      <w:r>
        <w:rPr>
          <w:color w:val="5C5300"/>
        </w:rPr>
        <w:t>ztráty z mimořádných položek</w:t>
      </w:r>
      <w:r>
        <w:t xml:space="preserve"> jsou větší, než se předpokládalo. Přesto stěžejní závody na výrobu základní oceli </w:t>
      </w:r>
      <w:r>
        <w:rPr>
          <w:color w:val="796EE6"/>
        </w:rPr>
        <w:t>společnosti Bethlehem</w:t>
      </w:r>
      <w:r>
        <w:t xml:space="preserve"> prodělaly strmý pokles provozního zisku </w:t>
      </w:r>
      <w:r>
        <w:rPr>
          <w:color w:val="9F6551"/>
        </w:rPr>
        <w:t xml:space="preserve">z loňských 186.4 milionu dolarů, </w:t>
      </w:r>
      <w:r>
        <w:rPr>
          <w:color w:val="BCFEC6"/>
        </w:rPr>
        <w:t>kdy</w:t>
      </w:r>
      <w:r>
        <w:rPr>
          <w:color w:val="9F6551"/>
        </w:rPr>
        <w:t xml:space="preserve"> se </w:t>
      </w:r>
      <w:r>
        <w:rPr>
          <w:color w:val="932C70"/>
        </w:rPr>
        <w:t>odvětví</w:t>
      </w:r>
      <w:r>
        <w:rPr>
          <w:color w:val="9F6551"/>
        </w:rPr>
        <w:t xml:space="preserve"> těšilo silné poptávce a oceňování</w:t>
      </w:r>
      <w:r>
        <w:t xml:space="preserve">, na 58.6 milionu dolarů. </w:t>
      </w:r>
      <w:r>
        <w:rPr>
          <w:color w:val="796EE6"/>
        </w:rPr>
        <w:t>Společnost</w:t>
      </w:r>
      <w:r>
        <w:t xml:space="preserve"> uvedla, že počet </w:t>
      </w:r>
      <w:r>
        <w:rPr>
          <w:color w:val="796EE6"/>
        </w:rPr>
        <w:t>jejích</w:t>
      </w:r>
      <w:r>
        <w:t xml:space="preserve"> dodávek klesl v důsledku snížení zásob v servisních centrech, nevýrazného automobilového trhu a zvyšování konkurenčních tlaků na stavebním trhu. Ve stejné době se výrobní náklady </w:t>
      </w:r>
      <w:r>
        <w:rPr>
          <w:color w:val="2B1B04"/>
        </w:rPr>
        <w:t>v porovnání s minulým rokem</w:t>
      </w:r>
      <w:r>
        <w:t xml:space="preserve"> zvýšily </w:t>
      </w:r>
      <w:r>
        <w:rPr>
          <w:color w:val="B5AFC4"/>
        </w:rPr>
        <w:t xml:space="preserve">vlivem vyšších nákladů na suroviny a na zaměstnance, </w:t>
      </w:r>
      <w:r>
        <w:rPr>
          <w:color w:val="D4C67A"/>
        </w:rPr>
        <w:t>které</w:t>
      </w:r>
      <w:r>
        <w:rPr>
          <w:color w:val="B5AFC4"/>
        </w:rPr>
        <w:t xml:space="preserve"> byly důsledkem </w:t>
      </w:r>
      <w:r>
        <w:rPr>
          <w:color w:val="AE7AA1"/>
        </w:rPr>
        <w:t>nové kolektivní smlouvy platné od 1. června</w:t>
      </w:r>
      <w:r>
        <w:t xml:space="preserve">. "Očekáváme, že poměry na trhu s ocelí se projeví dalším mírným poklesem </w:t>
      </w:r>
      <w:r>
        <w:rPr>
          <w:color w:val="F7F1DF"/>
        </w:rPr>
        <w:t>ve čtvrtém čtvrtletí</w:t>
      </w:r>
      <w:r>
        <w:t xml:space="preserve">, protože automobilový trh zůstává slabý a zákazníci dále regulují zásoby," říká </w:t>
      </w:r>
      <w:r>
        <w:rPr>
          <w:color w:val="C2A393"/>
        </w:rPr>
        <w:t xml:space="preserve">Walter F. Williams, předseda správní rady </w:t>
      </w:r>
      <w:r>
        <w:rPr>
          <w:color w:val="0232FD"/>
        </w:rPr>
        <w:t>společnosti Bethlehem</w:t>
      </w:r>
      <w:r>
        <w:t xml:space="preserve">. Upozornil však, že po skončení vyjednávání se zaměstnanci se příjem zakázek oproti nízkým úrovním na začátku léta zvýšil. </w:t>
      </w:r>
      <w:r>
        <w:rPr>
          <w:color w:val="6A3A35"/>
        </w:rPr>
        <w:t xml:space="preserve">Společnost Armco, </w:t>
      </w:r>
      <w:r>
        <w:rPr>
          <w:color w:val="BA6801"/>
        </w:rPr>
        <w:t>kterou</w:t>
      </w:r>
      <w:r>
        <w:rPr>
          <w:color w:val="6A3A35"/>
        </w:rPr>
        <w:t xml:space="preserve"> brzdí nižší objem obchodu s </w:t>
      </w:r>
      <w:r>
        <w:rPr>
          <w:color w:val="BA6801"/>
        </w:rPr>
        <w:t>její</w:t>
      </w:r>
      <w:r>
        <w:rPr>
          <w:color w:val="6A3A35"/>
        </w:rPr>
        <w:t xml:space="preserve"> speciální ocelí</w:t>
      </w:r>
      <w:r>
        <w:t xml:space="preserve">, uvedla, že se </w:t>
      </w:r>
      <w:r>
        <w:rPr>
          <w:color w:val="6A3A35"/>
        </w:rPr>
        <w:t>její</w:t>
      </w:r>
      <w:r>
        <w:t xml:space="preserve"> čistý zisk </w:t>
      </w:r>
      <w:r>
        <w:rPr>
          <w:color w:val="DE98FD"/>
        </w:rPr>
        <w:t>za třetí čtvrtletí</w:t>
      </w:r>
      <w:r>
        <w:t xml:space="preserve"> snížil o 8 % ze 36 milionů dolarů, neboli ze 39 centů na akcii, </w:t>
      </w:r>
      <w:r>
        <w:rPr>
          <w:color w:val="F95475"/>
        </w:rPr>
        <w:t xml:space="preserve">ve stejném období </w:t>
      </w:r>
      <w:r>
        <w:rPr>
          <w:color w:val="61FC03"/>
        </w:rPr>
        <w:t>loňského roku</w:t>
      </w:r>
      <w:r>
        <w:t xml:space="preserve"> na 33 milionů dolarů, neboli 35 centů na akcii. Tržby spadly z 820.4 milionu dolarů na 441.1 milionu dolarů, protože </w:t>
      </w:r>
      <w:r>
        <w:rPr>
          <w:color w:val="6A3A35"/>
        </w:rPr>
        <w:t>společnost</w:t>
      </w:r>
      <w:r>
        <w:t xml:space="preserve"> již není spojena </w:t>
      </w:r>
      <w:r>
        <w:rPr>
          <w:color w:val="168E5C"/>
        </w:rPr>
        <w:t xml:space="preserve">se </w:t>
      </w:r>
      <w:r>
        <w:rPr>
          <w:color w:val="16C0D0"/>
        </w:rPr>
        <w:t>svojí</w:t>
      </w:r>
      <w:r>
        <w:rPr>
          <w:color w:val="168E5C"/>
        </w:rPr>
        <w:t xml:space="preserve"> divizí Eastern Steel, </w:t>
      </w:r>
      <w:r>
        <w:rPr>
          <w:color w:val="C62100"/>
        </w:rPr>
        <w:t>která</w:t>
      </w:r>
      <w:r>
        <w:rPr>
          <w:color w:val="168E5C"/>
        </w:rPr>
        <w:t xml:space="preserve"> je nyní podnikem se společnou zahraniční účastí společnosti Kawasaki Steel Corp</w:t>
      </w:r>
      <w:r>
        <w:t xml:space="preserve">. Analytici řekli, že </w:t>
      </w:r>
      <w:r>
        <w:rPr>
          <w:color w:val="6A3A35"/>
        </w:rPr>
        <w:t xml:space="preserve">tomuto pátému největšímu výrobci oceli </w:t>
      </w:r>
      <w:r>
        <w:rPr>
          <w:color w:val="014347"/>
        </w:rPr>
        <w:t>v zemi</w:t>
      </w:r>
      <w:r>
        <w:t xml:space="preserve"> spolu s redukcí objemu uškodilo i držení nákladnějších zásob </w:t>
      </w:r>
      <w:r>
        <w:rPr>
          <w:color w:val="233809"/>
        </w:rPr>
        <w:t xml:space="preserve">v době, </w:t>
      </w:r>
      <w:r>
        <w:rPr>
          <w:color w:val="42083B"/>
        </w:rPr>
        <w:t>kdy</w:t>
      </w:r>
      <w:r>
        <w:rPr>
          <w:color w:val="233809"/>
        </w:rPr>
        <w:t xml:space="preserve"> náklady na suroviny hlavních výrobků, například niklu, klesly</w:t>
      </w:r>
      <w:r>
        <w:t xml:space="preserve">. Provozní zisk ve vlastním oboru válcované tvarované oceli spadl o 46 %. </w:t>
      </w:r>
      <w:r>
        <w:rPr>
          <w:color w:val="6A3A35"/>
        </w:rPr>
        <w:t>Společnost</w:t>
      </w:r>
      <w:r>
        <w:t xml:space="preserve"> navíc uvedla, že </w:t>
      </w:r>
      <w:r>
        <w:rPr>
          <w:color w:val="82785D"/>
        </w:rPr>
        <w:t>ani vyšší tržby ani dodávky ze společného podniku Armco Steel Co. do servisních center</w:t>
      </w:r>
      <w:r>
        <w:t xml:space="preserve"> nedokážou vyvážit slabé stránky automobilového trhu, vyšší výrobní náklady a horší sortimentní skladbu. </w:t>
      </w:r>
      <w:r>
        <w:rPr>
          <w:color w:val="023087"/>
        </w:rPr>
        <w:t xml:space="preserve">Akcie </w:t>
      </w:r>
      <w:r>
        <w:rPr>
          <w:color w:val="B7DAD2"/>
        </w:rPr>
        <w:t>společnosti Armco</w:t>
      </w:r>
      <w:r>
        <w:t xml:space="preserve"> uzavíraly při kompozitním obchodování </w:t>
      </w:r>
      <w:r>
        <w:rPr>
          <w:color w:val="98A088"/>
        </w:rPr>
        <w:t>na Newyorské burze cenných papírů</w:t>
      </w:r>
      <w:r>
        <w:t xml:space="preserve"> nezměněny na 10625 dolaru. </w:t>
      </w:r>
      <w:r>
        <w:rPr>
          <w:color w:val="196956"/>
        </w:rPr>
        <w:t xml:space="preserve">Společnost National Intergroup, </w:t>
      </w:r>
      <w:r>
        <w:rPr>
          <w:color w:val="8C41BB"/>
        </w:rPr>
        <w:t>která</w:t>
      </w:r>
      <w:r>
        <w:rPr>
          <w:color w:val="196956"/>
        </w:rPr>
        <w:t xml:space="preserve"> vlastní </w:t>
      </w:r>
      <w:r>
        <w:rPr>
          <w:color w:val="ECEDFE"/>
        </w:rPr>
        <w:t xml:space="preserve">50 % </w:t>
      </w:r>
      <w:r>
        <w:rPr>
          <w:color w:val="2B2D32"/>
        </w:rPr>
        <w:t xml:space="preserve">šestého největšího výrobce oceli </w:t>
      </w:r>
      <w:r>
        <w:rPr>
          <w:color w:val="94C661"/>
        </w:rPr>
        <w:t>v zemi</w:t>
      </w:r>
      <w:r>
        <w:rPr>
          <w:color w:val="2B2D32"/>
        </w:rPr>
        <w:t>, společnosti National Steel Corp.</w:t>
      </w:r>
      <w:r>
        <w:t xml:space="preserve">, ohlásila </w:t>
      </w:r>
      <w:r>
        <w:rPr>
          <w:color w:val="F8907D"/>
        </w:rPr>
        <w:t>ve druhém čtvrtletí tohoto fiskálního roku</w:t>
      </w:r>
      <w:r>
        <w:t xml:space="preserve"> čistý zisk 8.6 milionu dolarů, neboli 33 centů na akcii, vzhledem k čisté ztrátě 50.3 milionu dolarů. </w:t>
      </w:r>
      <w:r>
        <w:rPr>
          <w:color w:val="F8907D"/>
        </w:rPr>
        <w:t xml:space="preserve">Ve čtvrtletí, </w:t>
      </w:r>
      <w:r>
        <w:rPr>
          <w:color w:val="895E6B"/>
        </w:rPr>
        <w:t>které</w:t>
      </w:r>
      <w:r>
        <w:rPr>
          <w:color w:val="F8907D"/>
        </w:rPr>
        <w:t xml:space="preserve"> končilo 30. září</w:t>
      </w:r>
      <w:r>
        <w:t xml:space="preserve">, se tržby zvýšily z loňských 623.5 milionu dolarů na 747.8 milionu dolarů. </w:t>
      </w:r>
      <w:r>
        <w:rPr>
          <w:color w:val="F8907D"/>
        </w:rPr>
        <w:t>Poslední období</w:t>
      </w:r>
      <w:r>
        <w:t xml:space="preserve"> zahrnuje </w:t>
      </w:r>
      <w:r>
        <w:rPr>
          <w:color w:val="788E95"/>
        </w:rPr>
        <w:t xml:space="preserve">příjem 9.1 milionu dolarů, </w:t>
      </w:r>
      <w:r>
        <w:rPr>
          <w:color w:val="FB6AB8"/>
        </w:rPr>
        <w:t>který</w:t>
      </w:r>
      <w:r>
        <w:rPr>
          <w:color w:val="788E95"/>
        </w:rPr>
        <w:t xml:space="preserve"> pochází z předčasně splaceného dluhu a z převodu ztráty při zdanění do příštích let</w:t>
      </w:r>
      <w:r>
        <w:t xml:space="preserve">. Loňské výsledky byly zatíženy částkou 41.3 milionu dolarů vydanou na restrukturalizaci. </w:t>
      </w:r>
      <w:r>
        <w:rPr>
          <w:color w:val="576094"/>
        </w:rPr>
        <w:t xml:space="preserve">Akcie </w:t>
      </w:r>
      <w:r>
        <w:rPr>
          <w:color w:val="DB1474"/>
        </w:rPr>
        <w:t>společnosti National Intergroup</w:t>
      </w:r>
      <w:r>
        <w:t xml:space="preserve"> uzavíraly při kompozitním obchodování </w:t>
      </w:r>
      <w:r>
        <w:rPr>
          <w:color w:val="98A088"/>
        </w:rPr>
        <w:t>na Newyorské burze cenných papírů</w:t>
      </w:r>
      <w:r>
        <w:t xml:space="preserve"> nezměněny na 15 dolarech. </w:t>
      </w:r>
      <w:r>
        <w:rPr>
          <w:color w:val="196956"/>
        </w:rPr>
        <w:t>Společnost</w:t>
      </w:r>
      <w:r>
        <w:t xml:space="preserve"> upozornila na to, že </w:t>
      </w:r>
      <w:r>
        <w:rPr>
          <w:color w:val="196956"/>
        </w:rPr>
        <w:t>její</w:t>
      </w:r>
      <w:r>
        <w:t xml:space="preserve"> provozy Fox-Meyer Drug Co., Ben Franklin Stores Inc. a Permian Corp. vykázaly </w:t>
      </w:r>
      <w:r>
        <w:rPr>
          <w:color w:val="8489AE"/>
        </w:rPr>
        <w:t xml:space="preserve">zlepšení, </w:t>
      </w:r>
      <w:r>
        <w:rPr>
          <w:color w:val="860E04"/>
        </w:rPr>
        <w:t>která</w:t>
      </w:r>
      <w:r>
        <w:rPr>
          <w:color w:val="8489AE"/>
        </w:rPr>
        <w:t xml:space="preserve"> jsou výsledkem restrukturalizačních opatření</w:t>
      </w:r>
      <w:r>
        <w:t xml:space="preserve">. </w:t>
      </w:r>
      <w:r>
        <w:rPr>
          <w:color w:val="196956"/>
        </w:rPr>
        <w:t>Její</w:t>
      </w:r>
      <w:r>
        <w:t xml:space="preserve"> základní jmění v čistém zisku </w:t>
      </w:r>
      <w:r>
        <w:rPr>
          <w:color w:val="FBC206"/>
        </w:rPr>
        <w:t>společnosti National Steel</w:t>
      </w:r>
      <w:r>
        <w:t xml:space="preserve"> však kleslo z 10.9 milionu dolarů na 6.3 milionu dolarů v důsledku slabší poptávky a ušlých zakázek po dlouhotrvajících diskuzích se zaměstnanci a hrozící stávce. </w:t>
      </w:r>
      <w:r>
        <w:rPr>
          <w:color w:val="196956"/>
        </w:rPr>
        <w:t>Společnost National Intergroup</w:t>
      </w:r>
      <w:r>
        <w:t xml:space="preserve"> jedná o prodeji </w:t>
      </w:r>
      <w:r>
        <w:rPr>
          <w:color w:val="6EAB9B"/>
        </w:rPr>
        <w:t>svého</w:t>
      </w:r>
      <w:r>
        <w:rPr>
          <w:color w:val="F2CDFE"/>
        </w:rPr>
        <w:t xml:space="preserve"> 50% podílu </w:t>
      </w:r>
      <w:r>
        <w:rPr>
          <w:color w:val="645341"/>
        </w:rPr>
        <w:t>ve společnosti National Steel</w:t>
      </w:r>
      <w:r>
        <w:t>, aby se mohla plně zaměřit na provozování distribuce léčiv.</w:t>
      </w:r>
    </w:p>
    <w:p>
      <w:r>
        <w:rPr>
          <w:b/>
        </w:rPr>
        <w:t>Document number 706</w:t>
      </w:r>
    </w:p>
    <w:p>
      <w:r>
        <w:rPr>
          <w:b/>
        </w:rPr>
        <w:t>Document identifier: wsj1004-001</w:t>
      </w:r>
    </w:p>
    <w:p>
      <w:r>
        <w:rPr>
          <w:color w:val="310106"/>
        </w:rPr>
        <w:t>Společnost International Business Machines Corp.</w:t>
      </w:r>
      <w:r>
        <w:rPr>
          <w:color w:val="04640D"/>
        </w:rPr>
        <w:t xml:space="preserve"> uvedla, </w:t>
      </w:r>
      <w:r>
        <w:rPr>
          <w:color w:val="FEFB0A"/>
        </w:rPr>
        <w:t xml:space="preserve">že v rámci </w:t>
      </w:r>
      <w:r>
        <w:rPr>
          <w:color w:val="FB5514"/>
        </w:rPr>
        <w:t>své</w:t>
      </w:r>
      <w:r>
        <w:rPr>
          <w:color w:val="FEFB0A"/>
        </w:rPr>
        <w:t xml:space="preserve"> snahy o podporu amerického polovodičového průmyslu souhlasí s účastí </w:t>
      </w:r>
      <w:r>
        <w:rPr>
          <w:color w:val="E115C0"/>
        </w:rPr>
        <w:t>společnosti Motorola Inc.</w:t>
      </w:r>
      <w:r>
        <w:rPr>
          <w:color w:val="FEFB0A"/>
        </w:rPr>
        <w:t xml:space="preserve"> </w:t>
      </w:r>
      <w:r>
        <w:rPr>
          <w:color w:val="00587F"/>
        </w:rPr>
        <w:t>na výzkumném projektu v oblasti polovodičů</w:t>
      </w:r>
      <w:r>
        <w:t xml:space="preserve">. </w:t>
      </w:r>
      <w:r>
        <w:rPr>
          <w:color w:val="0BC582"/>
        </w:rPr>
        <w:t xml:space="preserve">Společnost IBM, </w:t>
      </w:r>
      <w:r>
        <w:rPr>
          <w:color w:val="FEB8C8"/>
        </w:rPr>
        <w:t>která</w:t>
      </w:r>
      <w:r>
        <w:rPr>
          <w:color w:val="0BC582"/>
        </w:rPr>
        <w:t xml:space="preserve"> vydala </w:t>
      </w:r>
      <w:r>
        <w:rPr>
          <w:color w:val="9E8317"/>
        </w:rPr>
        <w:t>toto prohlášení</w:t>
      </w:r>
      <w:r>
        <w:rPr>
          <w:color w:val="0BC582"/>
        </w:rPr>
        <w:t xml:space="preserve"> při otevření zdejšího výzkumného centra</w:t>
      </w:r>
      <w:r>
        <w:t xml:space="preserve">, uvedla, </w:t>
      </w:r>
      <w:r>
        <w:rPr>
          <w:color w:val="01190F"/>
        </w:rPr>
        <w:t>že pozvala k účasti také mnoho dalších společností</w:t>
      </w:r>
      <w:r>
        <w:t xml:space="preserve"> včetně </w:t>
      </w:r>
      <w:r>
        <w:rPr>
          <w:color w:val="847D81"/>
        </w:rPr>
        <w:t>některých evropských</w:t>
      </w:r>
      <w:r>
        <w:t xml:space="preserve">. </w:t>
      </w:r>
      <w:r>
        <w:rPr>
          <w:color w:val="58018B"/>
        </w:rPr>
        <w:t xml:space="preserve">Jack Kuehler, prezident </w:t>
      </w:r>
      <w:r>
        <w:rPr>
          <w:color w:val="B70639"/>
        </w:rPr>
        <w:t>společnosti IBM</w:t>
      </w:r>
      <w:r>
        <w:t xml:space="preserve">, řekl, že </w:t>
      </w:r>
      <w:r>
        <w:rPr>
          <w:color w:val="0BC582"/>
        </w:rPr>
        <w:t>společnost IBM</w:t>
      </w:r>
      <w:r>
        <w:t xml:space="preserve"> uvažuje také o tom, že by </w:t>
      </w:r>
      <w:r>
        <w:rPr>
          <w:color w:val="703B01"/>
        </w:rPr>
        <w:t>jiným společnostem</w:t>
      </w:r>
      <w:r>
        <w:t xml:space="preserve"> dovolila zapojit se do dalších prací na polovodičích, ale odmítl být konkrétnější. </w:t>
      </w:r>
      <w:r>
        <w:rPr>
          <w:color w:val="F7F1DF"/>
        </w:rPr>
        <w:t xml:space="preserve">Společnost IBM, </w:t>
      </w:r>
      <w:r>
        <w:rPr>
          <w:color w:val="118B8A"/>
        </w:rPr>
        <w:t>která</w:t>
      </w:r>
      <w:r>
        <w:rPr>
          <w:color w:val="F7F1DF"/>
        </w:rPr>
        <w:t xml:space="preserve"> před rokem prohlásila, že vyzývá </w:t>
      </w:r>
      <w:r>
        <w:rPr>
          <w:color w:val="4AFEFA"/>
        </w:rPr>
        <w:t>společnosti</w:t>
      </w:r>
      <w:r>
        <w:rPr>
          <w:color w:val="F7F1DF"/>
        </w:rPr>
        <w:t>, aby</w:t>
      </w:r>
      <w:r>
        <w:t xml:space="preserve"> </w:t>
      </w:r>
      <w:r>
        <w:rPr>
          <w:color w:val="FCB164"/>
        </w:rPr>
        <w:t>se zapojily do některých prací na polovodičích</w:t>
      </w:r>
      <w:r>
        <w:t xml:space="preserve">, se stala mnohem otevřenější ohledně </w:t>
      </w:r>
      <w:r>
        <w:rPr>
          <w:color w:val="0BC582"/>
        </w:rPr>
        <w:t>své</w:t>
      </w:r>
      <w:r>
        <w:t xml:space="preserve"> technologie, když se pokusila sjednotit </w:t>
      </w:r>
      <w:r>
        <w:rPr>
          <w:color w:val="796EE6"/>
        </w:rPr>
        <w:t>americký průmysl</w:t>
      </w:r>
      <w:r>
        <w:t xml:space="preserve">, aby se mohl postavit </w:t>
      </w:r>
      <w:r>
        <w:rPr>
          <w:color w:val="000D2C"/>
        </w:rPr>
        <w:t xml:space="preserve">Japonsku, </w:t>
      </w:r>
      <w:r>
        <w:rPr>
          <w:color w:val="53495F"/>
        </w:rPr>
        <w:t>které</w:t>
      </w:r>
      <w:r>
        <w:rPr>
          <w:color w:val="000D2C"/>
        </w:rPr>
        <w:t xml:space="preserve"> v současné době dominuje trhu s čipy s dynamickou pamětí s libovolným přístupem (DRAM</w:t>
      </w:r>
      <w:r>
        <w:t xml:space="preserve">). </w:t>
      </w:r>
      <w:r>
        <w:rPr>
          <w:color w:val="0BC582"/>
        </w:rPr>
        <w:t>Společnost IBM sídlící v Armonku ve státě New York</w:t>
      </w:r>
      <w:r>
        <w:t xml:space="preserve"> sice vyrábí velké množství </w:t>
      </w:r>
      <w:r>
        <w:rPr>
          <w:color w:val="F95475"/>
        </w:rPr>
        <w:t xml:space="preserve">pamětí DRAM, </w:t>
      </w:r>
      <w:r>
        <w:rPr>
          <w:color w:val="61FC03"/>
        </w:rPr>
        <w:t>které</w:t>
      </w:r>
      <w:r>
        <w:rPr>
          <w:color w:val="F95475"/>
        </w:rPr>
        <w:t xml:space="preserve"> používá</w:t>
      </w:r>
      <w:r>
        <w:t xml:space="preserve">, ale nevyrábí zařízení potřebné k výrobě těchto čipů. A </w:t>
      </w:r>
      <w:r>
        <w:rPr>
          <w:color w:val="0BC582"/>
        </w:rPr>
        <w:t>společnost IBM</w:t>
      </w:r>
      <w:r>
        <w:t xml:space="preserve"> se strachuje, že pokud americké polovodičové společnosti nebudou doma vyrábět dostatek paměťových čipů na to, aby američtí výrobci zařízení zůstali životaschopní, ovládne </w:t>
      </w:r>
      <w:r>
        <w:rPr>
          <w:color w:val="000D2C"/>
        </w:rPr>
        <w:t>Japonsko</w:t>
      </w:r>
      <w:r>
        <w:t xml:space="preserve"> také trh s těmito zařízeními. </w:t>
      </w:r>
      <w:r>
        <w:rPr>
          <w:color w:val="0BC582"/>
        </w:rPr>
        <w:t>Společnost IBM</w:t>
      </w:r>
      <w:r>
        <w:t xml:space="preserve"> se obává, že kvůli bankrotu amerických výrobců zařízení by zůstala závislá </w:t>
      </w:r>
      <w:r>
        <w:rPr>
          <w:color w:val="5D9608"/>
        </w:rPr>
        <w:t xml:space="preserve">na mnoha japonských společnostech, </w:t>
      </w:r>
      <w:r>
        <w:rPr>
          <w:color w:val="DE98FD"/>
        </w:rPr>
        <w:t>které</w:t>
      </w:r>
      <w:r>
        <w:rPr>
          <w:color w:val="5D9608"/>
        </w:rPr>
        <w:t xml:space="preserve"> </w:t>
      </w:r>
      <w:r>
        <w:rPr>
          <w:color w:val="98A088"/>
        </w:rPr>
        <w:t>s ní</w:t>
      </w:r>
      <w:r>
        <w:rPr>
          <w:color w:val="5D9608"/>
        </w:rPr>
        <w:t xml:space="preserve"> soupeří i v jiných oblastech trhu</w:t>
      </w:r>
      <w:r>
        <w:t xml:space="preserve">. </w:t>
      </w:r>
      <w:r>
        <w:rPr>
          <w:color w:val="0BC582"/>
        </w:rPr>
        <w:t>Společnost IBM</w:t>
      </w:r>
      <w:r>
        <w:t xml:space="preserve"> také uvedla, že očekává, že bude profitovat </w:t>
      </w:r>
      <w:r>
        <w:rPr>
          <w:color w:val="4F584E"/>
        </w:rPr>
        <w:t xml:space="preserve">z odborných znalostí, </w:t>
      </w:r>
      <w:r>
        <w:rPr>
          <w:color w:val="248AD0"/>
        </w:rPr>
        <w:t>které</w:t>
      </w:r>
      <w:r>
        <w:rPr>
          <w:color w:val="4F584E"/>
        </w:rPr>
        <w:t xml:space="preserve"> může </w:t>
      </w:r>
      <w:r>
        <w:rPr>
          <w:color w:val="5C5300"/>
        </w:rPr>
        <w:t>společnost Motorola s dalšími společnostmi</w:t>
      </w:r>
      <w:r>
        <w:rPr>
          <w:color w:val="4F584E"/>
        </w:rPr>
        <w:t xml:space="preserve"> přinést, aby</w:t>
      </w:r>
      <w:r>
        <w:t xml:space="preserve"> </w:t>
      </w:r>
      <w:r>
        <w:rPr>
          <w:color w:val="9F6551"/>
        </w:rPr>
        <w:t>se vyřešily vážné problémy týkající se výroby polovodičů</w:t>
      </w:r>
      <w:r>
        <w:t xml:space="preserve">. </w:t>
      </w:r>
      <w:r>
        <w:rPr>
          <w:color w:val="0BC582"/>
        </w:rPr>
        <w:t>Společnost IBM</w:t>
      </w:r>
      <w:r>
        <w:t xml:space="preserve"> se již podílí na jednotném programu </w:t>
      </w:r>
      <w:r>
        <w:rPr>
          <w:color w:val="BCFEC6"/>
        </w:rPr>
        <w:t>celého odvětví</w:t>
      </w:r>
      <w:r>
        <w:t xml:space="preserve"> vylepšit technologii výroby polovodičů. </w:t>
      </w:r>
      <w:r>
        <w:rPr>
          <w:color w:val="0BC582"/>
        </w:rPr>
        <w:t>Společnost IBM</w:t>
      </w:r>
      <w:r>
        <w:t xml:space="preserve"> prohlásila, že očekává, že </w:t>
      </w:r>
      <w:r>
        <w:rPr>
          <w:color w:val="932C70"/>
        </w:rPr>
        <w:t>celoodvětvové programy</w:t>
      </w:r>
      <w:r>
        <w:t xml:space="preserve"> začnou převládat, protože výroba polovodičů se stala tolik nákladnou. Nejmodernější továrna stála </w:t>
      </w:r>
      <w:r>
        <w:rPr>
          <w:color w:val="2B1B04"/>
        </w:rPr>
        <w:t xml:space="preserve">v polovině </w:t>
      </w:r>
      <w:r>
        <w:rPr>
          <w:color w:val="B5AFC4"/>
        </w:rPr>
        <w:t>70. let</w:t>
      </w:r>
      <w:r>
        <w:t xml:space="preserve"> 40 milionů dolarů, dnes ale stojí 500 milionů dolarů, protože technologie je velmi složitá. A </w:t>
      </w:r>
      <w:r>
        <w:rPr>
          <w:color w:val="0BC582"/>
        </w:rPr>
        <w:t>společnost IBM</w:t>
      </w:r>
      <w:r>
        <w:t xml:space="preserve"> uvedla, že očekává další růst nákladů. </w:t>
      </w:r>
      <w:r>
        <w:rPr>
          <w:color w:val="F7F1DF"/>
        </w:rPr>
        <w:t xml:space="preserve">Společnost IBM, </w:t>
      </w:r>
      <w:r>
        <w:rPr>
          <w:color w:val="118B8A"/>
        </w:rPr>
        <w:t>která</w:t>
      </w:r>
      <w:r>
        <w:rPr>
          <w:color w:val="F7F1DF"/>
        </w:rPr>
        <w:t xml:space="preserve"> prohlásila, že </w:t>
      </w:r>
      <w:r>
        <w:rPr>
          <w:color w:val="D4C67A"/>
        </w:rPr>
        <w:t>společnost Motorola</w:t>
      </w:r>
      <w:r>
        <w:rPr>
          <w:color w:val="F7F1DF"/>
        </w:rPr>
        <w:t xml:space="preserve"> nyní platí pouze minimální poplatek, aby</w:t>
      </w:r>
      <w:r>
        <w:t xml:space="preserve"> kryla 21 měsíční dohodu, přiznala, </w:t>
      </w:r>
      <w:r>
        <w:rPr>
          <w:color w:val="AE7AA1"/>
        </w:rPr>
        <w:t xml:space="preserve">že </w:t>
      </w:r>
      <w:r>
        <w:rPr>
          <w:color w:val="C2A393"/>
        </w:rPr>
        <w:t>některé společnosti</w:t>
      </w:r>
      <w:r>
        <w:rPr>
          <w:color w:val="AE7AA1"/>
        </w:rPr>
        <w:t xml:space="preserve"> odmítly </w:t>
      </w:r>
      <w:r>
        <w:rPr>
          <w:color w:val="0232FD"/>
        </w:rPr>
        <w:t>její</w:t>
      </w:r>
      <w:r>
        <w:rPr>
          <w:color w:val="6A3A35"/>
        </w:rPr>
        <w:t xml:space="preserve"> pozvání k účasti</w:t>
      </w:r>
      <w:r>
        <w:t xml:space="preserve">. Uvedla však, že </w:t>
      </w:r>
      <w:r>
        <w:rPr>
          <w:color w:val="AE7AA1"/>
        </w:rPr>
        <w:t>to</w:t>
      </w:r>
      <w:r>
        <w:t xml:space="preserve"> bylo hlavně proto, že </w:t>
      </w:r>
      <w:r>
        <w:rPr>
          <w:color w:val="BA6801"/>
        </w:rPr>
        <w:t>projekt</w:t>
      </w:r>
      <w:r>
        <w:t xml:space="preserve"> až do poloviny 90. let nemusí nést ovoce. </w:t>
      </w:r>
      <w:r>
        <w:rPr>
          <w:color w:val="0BC582"/>
        </w:rPr>
        <w:t>Společnost IBM</w:t>
      </w:r>
      <w:r>
        <w:t xml:space="preserve"> řekla, že se domnívala, že </w:t>
      </w:r>
      <w:r>
        <w:rPr>
          <w:color w:val="BA6801"/>
        </w:rPr>
        <w:t>v průběhu projektu</w:t>
      </w:r>
      <w:r>
        <w:t xml:space="preserve"> se </w:t>
      </w:r>
      <w:r>
        <w:rPr>
          <w:color w:val="BA6801"/>
        </w:rPr>
        <w:t>o něj</w:t>
      </w:r>
      <w:r>
        <w:t xml:space="preserve"> začne zajímat </w:t>
      </w:r>
      <w:r>
        <w:rPr>
          <w:color w:val="168E5C"/>
        </w:rPr>
        <w:t>více společností</w:t>
      </w:r>
      <w:r>
        <w:t xml:space="preserve">. </w:t>
      </w:r>
      <w:r>
        <w:rPr>
          <w:color w:val="BA6801"/>
        </w:rPr>
        <w:t xml:space="preserve">Projekt, </w:t>
      </w:r>
      <w:r>
        <w:rPr>
          <w:color w:val="16C0D0"/>
        </w:rPr>
        <w:t>do kterého</w:t>
      </w:r>
      <w:r>
        <w:rPr>
          <w:color w:val="BA6801"/>
        </w:rPr>
        <w:t xml:space="preserve"> je zapojena </w:t>
      </w:r>
      <w:r>
        <w:rPr>
          <w:color w:val="C62100"/>
        </w:rPr>
        <w:t>i společnost Motorola</w:t>
      </w:r>
      <w:r>
        <w:t xml:space="preserve">, se týká technologie zvané </w:t>
      </w:r>
      <w:r>
        <w:rPr>
          <w:color w:val="014347"/>
        </w:rPr>
        <w:t xml:space="preserve">rentgenová litografie, </w:t>
      </w:r>
      <w:r>
        <w:rPr>
          <w:color w:val="233809"/>
        </w:rPr>
        <w:t>která</w:t>
      </w:r>
      <w:r>
        <w:rPr>
          <w:color w:val="014347"/>
        </w:rPr>
        <w:t xml:space="preserve"> se ukazuje jako rozhodující pro budoucí generace paměťových čipů</w:t>
      </w:r>
      <w:r>
        <w:t xml:space="preserve">. V současné době se čipy vyrábějí </w:t>
      </w:r>
      <w:r>
        <w:rPr>
          <w:color w:val="42083B"/>
        </w:rPr>
        <w:t>zářením světla přes filtr</w:t>
      </w:r>
      <w:r>
        <w:t xml:space="preserve">, </w:t>
      </w:r>
      <w:r>
        <w:rPr>
          <w:color w:val="42083B"/>
        </w:rPr>
        <w:t>čímž</w:t>
      </w:r>
      <w:r>
        <w:t xml:space="preserve"> se na čipu vytvoří obraz, podobně jako fotoaparát vyrábí obraz na filmu. Detaily na čipu ale dnes musí být mimořádně jemné a </w:t>
      </w:r>
      <w:r>
        <w:rPr>
          <w:color w:val="82785D"/>
        </w:rPr>
        <w:t xml:space="preserve">vlnové délky </w:t>
      </w:r>
      <w:r>
        <w:rPr>
          <w:color w:val="023087"/>
        </w:rPr>
        <w:t>rovnoměrného ultrafialového světla</w:t>
      </w:r>
      <w:r>
        <w:rPr>
          <w:color w:val="82785D"/>
        </w:rPr>
        <w:t xml:space="preserve"> jsou příliš dlouhé</w:t>
      </w:r>
      <w:r>
        <w:t xml:space="preserve">, takže </w:t>
      </w:r>
      <w:r>
        <w:rPr>
          <w:color w:val="B7DAD2"/>
        </w:rPr>
        <w:t xml:space="preserve">obrazy, </w:t>
      </w:r>
      <w:r>
        <w:rPr>
          <w:color w:val="196956"/>
        </w:rPr>
        <w:t>které</w:t>
      </w:r>
      <w:r>
        <w:rPr>
          <w:color w:val="B7DAD2"/>
        </w:rPr>
        <w:t xml:space="preserve"> kreslí</w:t>
      </w:r>
      <w:r>
        <w:t xml:space="preserve">, mohou být dost rozmazané - stejně jako by </w:t>
      </w:r>
      <w:r>
        <w:rPr>
          <w:color w:val="8C41BB"/>
        </w:rPr>
        <w:t>někdo</w:t>
      </w:r>
      <w:r>
        <w:t xml:space="preserve"> s tlustým štětcem mohl udělat širokou čáru, ale s namalováním tenké by měl potíže. </w:t>
      </w:r>
      <w:r>
        <w:rPr>
          <w:color w:val="ECEDFE"/>
        </w:rPr>
        <w:t>Rentgenové paprsky</w:t>
      </w:r>
      <w:r>
        <w:t xml:space="preserve"> se </w:t>
      </w:r>
      <w:r>
        <w:rPr>
          <w:color w:val="82785D"/>
        </w:rPr>
        <w:t>naproti tomu</w:t>
      </w:r>
      <w:r>
        <w:t xml:space="preserve"> pohybují rovněji a mohou být zaostřeny přesněji než světlo. Problémy jsou ovšem i </w:t>
      </w:r>
      <w:r>
        <w:rPr>
          <w:color w:val="2B2D32"/>
        </w:rPr>
        <w:t>s rentgenovými paprsky</w:t>
      </w:r>
      <w:r>
        <w:t xml:space="preserve">. Mohou způsobovat křehkost filtrů a potom procházet skrz materiál, </w:t>
      </w:r>
      <w:r>
        <w:rPr>
          <w:color w:val="94C661"/>
        </w:rPr>
        <w:t>přes který</w:t>
      </w:r>
      <w:r>
        <w:t xml:space="preserve"> by neměly. Za předpokladu, že se </w:t>
      </w:r>
      <w:r>
        <w:rPr>
          <w:color w:val="F8907D"/>
        </w:rPr>
        <w:t>tyto problémy</w:t>
      </w:r>
      <w:r>
        <w:t xml:space="preserve"> dají překonat, by však rentgenové paprsky měly dovolit výrobu </w:t>
      </w:r>
      <w:r>
        <w:rPr>
          <w:color w:val="895E6B"/>
        </w:rPr>
        <w:t xml:space="preserve">čipů, </w:t>
      </w:r>
      <w:r>
        <w:rPr>
          <w:color w:val="788E95"/>
        </w:rPr>
        <w:t>které</w:t>
      </w:r>
      <w:r>
        <w:rPr>
          <w:color w:val="895E6B"/>
        </w:rPr>
        <w:t xml:space="preserve"> by se mohly blížit miliardě </w:t>
      </w:r>
      <w:r>
        <w:rPr>
          <w:color w:val="FB6AB8"/>
        </w:rPr>
        <w:t>bitů informací</w:t>
      </w:r>
      <w:r>
        <w:rPr>
          <w:color w:val="895E6B"/>
        </w:rPr>
        <w:t xml:space="preserve"> - 250 krát více, </w:t>
      </w:r>
      <w:r>
        <w:rPr>
          <w:color w:val="576094"/>
        </w:rPr>
        <w:t xml:space="preserve">než je obsaženo </w:t>
      </w:r>
      <w:r>
        <w:rPr>
          <w:color w:val="DB1474"/>
        </w:rPr>
        <w:t xml:space="preserve">ve čtyřmegabitových čipech, </w:t>
      </w:r>
      <w:r>
        <w:rPr>
          <w:color w:val="8489AE"/>
        </w:rPr>
        <w:t>které</w:t>
      </w:r>
      <w:r>
        <w:rPr>
          <w:color w:val="DB1474"/>
        </w:rPr>
        <w:t xml:space="preserve"> právě přicházejí na trh</w:t>
      </w:r>
      <w:r>
        <w:rPr>
          <w:color w:val="895E6B"/>
        </w:rPr>
        <w:t xml:space="preserve">, a milionkrát víc, než bylo možné </w:t>
      </w:r>
      <w:r>
        <w:rPr>
          <w:color w:val="860E04"/>
        </w:rPr>
        <w:t xml:space="preserve">v polovině </w:t>
      </w:r>
      <w:r>
        <w:rPr>
          <w:color w:val="FBC206"/>
        </w:rPr>
        <w:t>70. let</w:t>
      </w:r>
      <w:r>
        <w:t>.</w:t>
      </w:r>
    </w:p>
    <w:p>
      <w:r>
        <w:rPr>
          <w:b/>
        </w:rPr>
        <w:t>Document number 707</w:t>
      </w:r>
    </w:p>
    <w:p>
      <w:r>
        <w:rPr>
          <w:b/>
        </w:rPr>
        <w:t>Document identifier: wsj1005-001</w:t>
      </w:r>
    </w:p>
    <w:p>
      <w:r>
        <w:rPr>
          <w:color w:val="310106"/>
        </w:rPr>
        <w:t>Společnost Allied-Signal Aerospace Co.</w:t>
      </w:r>
      <w:r>
        <w:t xml:space="preserve"> obdržela smlouvu v hodnotě 65 milionů dolarů na vybavení 393 letadel </w:t>
      </w:r>
      <w:r>
        <w:rPr>
          <w:color w:val="04640D"/>
        </w:rPr>
        <w:t>společnosti Continental Airlines</w:t>
      </w:r>
      <w:r>
        <w:t xml:space="preserve"> </w:t>
      </w:r>
      <w:r>
        <w:rPr>
          <w:color w:val="FEFB0A"/>
        </w:rPr>
        <w:t>výstražným protisrážkovým systémem</w:t>
      </w:r>
      <w:r>
        <w:t xml:space="preserve"> od společnosti Bendix/King. </w:t>
      </w:r>
      <w:r>
        <w:rPr>
          <w:color w:val="310106"/>
        </w:rPr>
        <w:t>Společnost Allied-Signal</w:t>
      </w:r>
      <w:r>
        <w:t xml:space="preserve"> prohlásila, že </w:t>
      </w:r>
      <w:r>
        <w:rPr>
          <w:color w:val="FEFB0A"/>
        </w:rPr>
        <w:t>tento letadlový systém</w:t>
      </w:r>
      <w:r>
        <w:t xml:space="preserve"> pracuje nezávisle na pozemních radarových systémech a informuje </w:t>
      </w:r>
      <w:r>
        <w:rPr>
          <w:color w:val="FB5514"/>
        </w:rPr>
        <w:t>piloty</w:t>
      </w:r>
      <w:r>
        <w:t xml:space="preserve"> o blízkém provozu. </w:t>
      </w:r>
      <w:r>
        <w:rPr>
          <w:color w:val="FEFB0A"/>
        </w:rPr>
        <w:t>Systém</w:t>
      </w:r>
      <w:r>
        <w:t xml:space="preserve"> také poskytuje rady ohledně korekce kurzu. </w:t>
      </w:r>
      <w:r>
        <w:rPr>
          <w:color w:val="310106"/>
        </w:rPr>
        <w:t>Společnost Allied-Signal</w:t>
      </w:r>
      <w:r>
        <w:t xml:space="preserve"> je jednotkou společnosti Allied-Signal Inc., výrobce se zájmy o letecký a kosmický průmysl, automobilové výrobky a konstrukční materiály. </w:t>
      </w:r>
      <w:r>
        <w:rPr>
          <w:color w:val="04640D"/>
        </w:rPr>
        <w:t>Společnost Continental Airlines</w:t>
      </w:r>
      <w:r>
        <w:t xml:space="preserve"> je jednotkou společnosti Texas Air Corp. z Houstonu.</w:t>
      </w:r>
    </w:p>
    <w:p>
      <w:r>
        <w:rPr>
          <w:b/>
        </w:rPr>
        <w:t>Document number 708</w:t>
      </w:r>
    </w:p>
    <w:p>
      <w:r>
        <w:rPr>
          <w:b/>
        </w:rPr>
        <w:t>Document identifier: wsj1006-001</w:t>
      </w:r>
    </w:p>
    <w:p>
      <w:r>
        <w:rPr>
          <w:color w:val="310106"/>
        </w:rPr>
        <w:t>Společnost Provigo Inc.</w:t>
      </w:r>
      <w:r>
        <w:t xml:space="preserve"> šokovala změnou zaměření, když prohlásila, že prodá všechny </w:t>
      </w:r>
      <w:r>
        <w:rPr>
          <w:color w:val="310106"/>
        </w:rPr>
        <w:t>své</w:t>
      </w:r>
      <w:r>
        <w:t xml:space="preserve"> nepotravinářské závody a bude se soustředit výhradně na </w:t>
      </w:r>
      <w:r>
        <w:rPr>
          <w:color w:val="310106"/>
        </w:rPr>
        <w:t>své</w:t>
      </w:r>
      <w:r>
        <w:t xml:space="preserve"> maloobchody a velkoobchody v oboru potravinářství. Nepotravinářské závody v posledním fiskálním roce tvořily přibližně 27 % </w:t>
      </w:r>
      <w:r>
        <w:rPr>
          <w:color w:val="04640D"/>
        </w:rPr>
        <w:t xml:space="preserve">obratu </w:t>
      </w:r>
      <w:r>
        <w:rPr>
          <w:color w:val="FEFB0A"/>
        </w:rPr>
        <w:t>společnosti Provigo</w:t>
      </w:r>
      <w:r>
        <w:rPr>
          <w:color w:val="04640D"/>
        </w:rPr>
        <w:t xml:space="preserve">, </w:t>
      </w:r>
      <w:r>
        <w:rPr>
          <w:color w:val="FB5514"/>
        </w:rPr>
        <w:t>který</w:t>
      </w:r>
      <w:r>
        <w:rPr>
          <w:color w:val="04640D"/>
        </w:rPr>
        <w:t xml:space="preserve"> dosáhl 7.38 miliardy kanadských dolarů (6.3 miliardy amerických dolarů</w:t>
      </w:r>
      <w:r>
        <w:t xml:space="preserve">). </w:t>
      </w:r>
      <w:r>
        <w:rPr>
          <w:color w:val="E115C0"/>
        </w:rPr>
        <w:t xml:space="preserve">V této souvislosti odstoupil </w:t>
      </w:r>
      <w:r>
        <w:rPr>
          <w:color w:val="00587F"/>
        </w:rPr>
        <w:t>předseda představenstva a výkonný ředitel Pierre Lortie</w:t>
      </w:r>
      <w:r>
        <w:t xml:space="preserve">. </w:t>
      </w:r>
      <w:r>
        <w:rPr>
          <w:color w:val="0BC582"/>
        </w:rPr>
        <w:t>Lortie</w:t>
      </w:r>
      <w:r>
        <w:t xml:space="preserve"> nastoupil </w:t>
      </w:r>
      <w:r>
        <w:rPr>
          <w:color w:val="310106"/>
        </w:rPr>
        <w:t>do společnosti Provigo</w:t>
      </w:r>
      <w:r>
        <w:t xml:space="preserve"> v roce 1985 a vedl </w:t>
      </w:r>
      <w:r>
        <w:rPr>
          <w:color w:val="310106"/>
        </w:rPr>
        <w:t>společnost</w:t>
      </w:r>
      <w:r>
        <w:t xml:space="preserve"> k rozvoji mimo </w:t>
      </w:r>
      <w:r>
        <w:rPr>
          <w:color w:val="310106"/>
        </w:rPr>
        <w:t>její</w:t>
      </w:r>
      <w:r>
        <w:t xml:space="preserve"> tradiční obchodování s potravinami. </w:t>
      </w:r>
      <w:r>
        <w:rPr>
          <w:color w:val="0BC582"/>
        </w:rPr>
        <w:t>Jeho</w:t>
      </w:r>
      <w:r>
        <w:t xml:space="preserve"> vyjádření se nepodařilo získat. </w:t>
      </w:r>
      <w:r>
        <w:rPr>
          <w:color w:val="FEB8C8"/>
        </w:rPr>
        <w:t xml:space="preserve">Nově jmenovaný předseda představenstva a prozatímní výkonný ředitel </w:t>
      </w:r>
      <w:r>
        <w:rPr>
          <w:color w:val="9E8317"/>
        </w:rPr>
        <w:t>firmy Provigo</w:t>
      </w:r>
      <w:r>
        <w:rPr>
          <w:color w:val="FEB8C8"/>
        </w:rPr>
        <w:t>, Bertin Nadeau</w:t>
      </w:r>
      <w:r>
        <w:t xml:space="preserve">, nechtěl prozradit, zda byl </w:t>
      </w:r>
      <w:r>
        <w:rPr>
          <w:color w:val="0BC582"/>
        </w:rPr>
        <w:t>Lortie</w:t>
      </w:r>
      <w:r>
        <w:t xml:space="preserve"> požádán, aby odešel. "</w:t>
      </w:r>
      <w:r>
        <w:rPr>
          <w:color w:val="0BC582"/>
        </w:rPr>
        <w:t>Pan Lortie</w:t>
      </w:r>
      <w:r>
        <w:t xml:space="preserve"> měl pocit, že </w:t>
      </w:r>
      <w:r>
        <w:rPr>
          <w:color w:val="0BC582"/>
        </w:rPr>
        <w:t>jeho</w:t>
      </w:r>
      <w:r>
        <w:t xml:space="preserve"> setrvání už není vhodné," řekl </w:t>
      </w:r>
      <w:r>
        <w:rPr>
          <w:color w:val="FEB8C8"/>
        </w:rPr>
        <w:t>Nadeau</w:t>
      </w:r>
      <w:r>
        <w:t xml:space="preserve"> </w:t>
      </w:r>
      <w:r>
        <w:rPr>
          <w:color w:val="01190F"/>
        </w:rPr>
        <w:t xml:space="preserve">vzhledem k rozhodnutí </w:t>
      </w:r>
      <w:r>
        <w:rPr>
          <w:color w:val="847D81"/>
        </w:rPr>
        <w:t>společnosti Provigo</w:t>
      </w:r>
      <w:r>
        <w:rPr>
          <w:color w:val="01190F"/>
        </w:rPr>
        <w:t xml:space="preserve"> zbavit se nepotravinářských závodů</w:t>
      </w:r>
      <w:r>
        <w:t xml:space="preserve">. "V této fázi se zdálo, že jako výkonný ředitel jsem asi vhodnější." </w:t>
      </w:r>
      <w:r>
        <w:rPr>
          <w:color w:val="FEB8C8"/>
        </w:rPr>
        <w:t>Nadeau</w:t>
      </w:r>
      <w:r>
        <w:t xml:space="preserve"> je také předseda představenstva a výkonný ředitel společnosti Unigesco Inc., hlavního akcionáře </w:t>
      </w:r>
      <w:r>
        <w:rPr>
          <w:color w:val="310106"/>
        </w:rPr>
        <w:t>společnosti Provigo</w:t>
      </w:r>
      <w:r>
        <w:t xml:space="preserve">. </w:t>
      </w:r>
      <w:r>
        <w:rPr>
          <w:color w:val="FEB8C8"/>
        </w:rPr>
        <w:t>Nadeau</w:t>
      </w:r>
      <w:r>
        <w:t xml:space="preserve"> na tiskové konferenci řekl, že dokončení prodeje </w:t>
      </w:r>
      <w:r>
        <w:rPr>
          <w:color w:val="58018B"/>
        </w:rPr>
        <w:t xml:space="preserve">tří nepotravinářských podniků, </w:t>
      </w:r>
      <w:r>
        <w:rPr>
          <w:color w:val="B70639"/>
        </w:rPr>
        <w:t>které</w:t>
      </w:r>
      <w:r>
        <w:rPr>
          <w:color w:val="58018B"/>
        </w:rPr>
        <w:t xml:space="preserve"> tvoří téměř polovinu aktiv </w:t>
      </w:r>
      <w:r>
        <w:rPr>
          <w:color w:val="703B01"/>
        </w:rPr>
        <w:t>společnosti</w:t>
      </w:r>
      <w:r>
        <w:rPr>
          <w:color w:val="58018B"/>
        </w:rPr>
        <w:t xml:space="preserve"> v hodnotě 900 milionů kanadských dolarů</w:t>
      </w:r>
      <w:r>
        <w:t xml:space="preserve">, by mělo být "záležitostí měsíců". </w:t>
      </w:r>
      <w:r>
        <w:rPr>
          <w:color w:val="58018B"/>
        </w:rPr>
        <w:t>Těmito třemi jednotkami</w:t>
      </w:r>
      <w:r>
        <w:t xml:space="preserve"> jsou </w:t>
      </w:r>
      <w:r>
        <w:rPr>
          <w:color w:val="F7F1DF"/>
        </w:rPr>
        <w:t xml:space="preserve">celonárodní distributor farmaceutických a zdravotnických výrobků, řetězec s drobným sportovním zbožím a </w:t>
      </w:r>
      <w:r>
        <w:rPr>
          <w:color w:val="118B8A"/>
        </w:rPr>
        <w:t xml:space="preserve">řetězec, </w:t>
      </w:r>
      <w:r>
        <w:rPr>
          <w:color w:val="4AFEFA"/>
        </w:rPr>
        <w:t>kde</w:t>
      </w:r>
      <w:r>
        <w:rPr>
          <w:color w:val="118B8A"/>
        </w:rPr>
        <w:t xml:space="preserve"> se nachází předváděcí místnost zásilkového prodeje spolu s hračkářstvím</w:t>
      </w:r>
      <w:r>
        <w:t xml:space="preserve">. Investoři a analytici této zprávě tleskali. </w:t>
      </w:r>
      <w:r>
        <w:rPr>
          <w:color w:val="FCB164"/>
        </w:rPr>
        <w:t xml:space="preserve">Akcie </w:t>
      </w:r>
      <w:r>
        <w:rPr>
          <w:color w:val="796EE6"/>
        </w:rPr>
        <w:t>společnosti Provigo</w:t>
      </w:r>
      <w:r>
        <w:rPr>
          <w:color w:val="000D2C"/>
        </w:rPr>
        <w:t xml:space="preserve"> byly nejaktivnějšími mezi průmyslovými akciemi </w:t>
      </w:r>
      <w:r>
        <w:rPr>
          <w:color w:val="53495F"/>
        </w:rPr>
        <w:t xml:space="preserve">na Montrealské burze, </w:t>
      </w:r>
      <w:r>
        <w:rPr>
          <w:color w:val="F95475"/>
        </w:rPr>
        <w:t>kde</w:t>
      </w:r>
      <w:r>
        <w:rPr>
          <w:color w:val="53495F"/>
        </w:rPr>
        <w:t xml:space="preserve"> uzavíraly na 9.75 kanadského dolaru (8.32 amerického dolaru</w:t>
      </w:r>
      <w:r>
        <w:t xml:space="preserve">), </w:t>
      </w:r>
      <w:r>
        <w:rPr>
          <w:color w:val="000D2C"/>
        </w:rPr>
        <w:t>což</w:t>
      </w:r>
      <w:r>
        <w:t xml:space="preserve"> byl nárůst o 75 kanadských centů. "Myslím, že </w:t>
      </w:r>
      <w:r>
        <w:rPr>
          <w:color w:val="01190F"/>
        </w:rPr>
        <w:t>to</w:t>
      </w:r>
      <w:r>
        <w:t xml:space="preserve"> je velmi pozitivní vývoj," řekl </w:t>
      </w:r>
      <w:r>
        <w:rPr>
          <w:color w:val="01190F"/>
        </w:rPr>
        <w:t>o rozhodnutí soustředit se jen na potravinářské zboží</w:t>
      </w:r>
      <w:r>
        <w:t xml:space="preserve"> </w:t>
      </w:r>
      <w:r>
        <w:rPr>
          <w:color w:val="61FC03"/>
        </w:rPr>
        <w:t>Ross Cowan, finanční analytik u společnosti Levesque Beaubien Geoffrion Inc</w:t>
      </w:r>
      <w:r>
        <w:t xml:space="preserve">. </w:t>
      </w:r>
      <w:r>
        <w:rPr>
          <w:color w:val="01190F"/>
        </w:rPr>
        <w:t>Ve světle této změny strategie</w:t>
      </w:r>
      <w:r>
        <w:t xml:space="preserve"> se </w:t>
      </w:r>
      <w:r>
        <w:rPr>
          <w:color w:val="5D9608"/>
        </w:rPr>
        <w:t>Lortieho</w:t>
      </w:r>
      <w:r>
        <w:rPr>
          <w:color w:val="DE98FD"/>
        </w:rPr>
        <w:t xml:space="preserve"> odchod,</w:t>
      </w:r>
      <w:r>
        <w:t xml:space="preserve"> jakkoli </w:t>
      </w:r>
      <w:r>
        <w:rPr>
          <w:color w:val="98A088"/>
        </w:rPr>
        <w:t>náhlý</w:t>
      </w:r>
      <w:r>
        <w:t xml:space="preserve">, jevil jako nevyhnutelný. "Nepotravinářské závody byly převážně dílem </w:t>
      </w:r>
      <w:r>
        <w:rPr>
          <w:color w:val="0BC582"/>
        </w:rPr>
        <w:t>Lortieho</w:t>
      </w:r>
      <w:r>
        <w:t xml:space="preserve"> (a) </w:t>
      </w:r>
      <w:r>
        <w:rPr>
          <w:color w:val="0BC582"/>
        </w:rPr>
        <w:t>jeho</w:t>
      </w:r>
      <w:r>
        <w:t xml:space="preserve"> strategie nefungovala," řekl Steven Holt, finanční analytik společnosti Midland Doherty Ltd. Výkaz zisku </w:t>
      </w:r>
      <w:r>
        <w:rPr>
          <w:color w:val="310106"/>
        </w:rPr>
        <w:t>společnosti Provigo</w:t>
      </w:r>
      <w:r>
        <w:t xml:space="preserve"> z posledních dvou let poškodil pověst </w:t>
      </w:r>
      <w:r>
        <w:rPr>
          <w:color w:val="310106"/>
        </w:rPr>
        <w:t>společnosti</w:t>
      </w:r>
      <w:r>
        <w:t xml:space="preserve"> i </w:t>
      </w:r>
      <w:r>
        <w:rPr>
          <w:color w:val="0BC582"/>
        </w:rPr>
        <w:t>Lortieho</w:t>
      </w:r>
      <w:r>
        <w:t xml:space="preserve">. </w:t>
      </w:r>
      <w:r>
        <w:rPr>
          <w:color w:val="4F584E"/>
        </w:rPr>
        <w:t xml:space="preserve">Za šestiměsíční období, </w:t>
      </w:r>
      <w:r>
        <w:rPr>
          <w:color w:val="248AD0"/>
        </w:rPr>
        <w:t>které</w:t>
      </w:r>
      <w:r>
        <w:rPr>
          <w:color w:val="4F584E"/>
        </w:rPr>
        <w:t xml:space="preserve"> skončilo 12. srpna</w:t>
      </w:r>
      <w:r>
        <w:t xml:space="preserve">, </w:t>
      </w:r>
      <w:r>
        <w:rPr>
          <w:color w:val="310106"/>
        </w:rPr>
        <w:t>společnost Provigo</w:t>
      </w:r>
      <w:r>
        <w:t xml:space="preserve"> oznámila čistý zisk 6.5 milionu kanadských dolarů, neboli osm kanadských centů na akcii, oproti loňským 18.1 milionu kanadských dolarů, neboli 21 kanadským centům na akcii. Obrat dosáhl 4.2 miliardy kanadských dolarů oproti 3.7 miliardy kanadských dolarů. </w:t>
      </w:r>
      <w:r>
        <w:rPr>
          <w:color w:val="5C5300"/>
        </w:rPr>
        <w:t>Ratingová agentura Canadian Bond Rating Service</w:t>
      </w:r>
      <w:r>
        <w:t xml:space="preserve"> minulý měsíc snížila ohodnocení obchodních cenných papírů a dluhopisů </w:t>
      </w:r>
      <w:r>
        <w:rPr>
          <w:color w:val="310106"/>
        </w:rPr>
        <w:t>společnosti Provigo</w:t>
      </w:r>
      <w:r>
        <w:t xml:space="preserve"> z důvodu </w:t>
      </w:r>
      <w:r>
        <w:rPr>
          <w:color w:val="310106"/>
        </w:rPr>
        <w:t>jejího</w:t>
      </w:r>
      <w:r>
        <w:t xml:space="preserve"> nevýrazného chování. Analytici pochybují, že </w:t>
      </w:r>
      <w:r>
        <w:rPr>
          <w:color w:val="310106"/>
        </w:rPr>
        <w:t>společnost Provigo</w:t>
      </w:r>
      <w:r>
        <w:t xml:space="preserve"> bude schopna prodat </w:t>
      </w:r>
      <w:r>
        <w:rPr>
          <w:color w:val="F7F1DF"/>
        </w:rPr>
        <w:t>nepotravinářské závody</w:t>
      </w:r>
      <w:r>
        <w:t xml:space="preserve"> jako jeden celek alespoň za účetní hodnotu, a předpokládají snížení hodnoty. </w:t>
      </w:r>
      <w:r>
        <w:rPr>
          <w:color w:val="FEB8C8"/>
        </w:rPr>
        <w:t>Nadeau</w:t>
      </w:r>
      <w:r>
        <w:t xml:space="preserve"> řekl, že zatím není schopen říci, zda prodejní ceny budou odpovídat účetním hodnotám. Prohlásil, že </w:t>
      </w:r>
      <w:r>
        <w:rPr>
          <w:color w:val="F7F1DF"/>
        </w:rPr>
        <w:t>všechny tři nepotravinářské závody</w:t>
      </w:r>
      <w:r>
        <w:t xml:space="preserve"> jsou ziskové. </w:t>
      </w:r>
      <w:r>
        <w:rPr>
          <w:color w:val="FEB8C8"/>
        </w:rPr>
        <w:t>Nadeau</w:t>
      </w:r>
      <w:r>
        <w:t xml:space="preserve"> řekl, že již probíhají rozhovory s potenciálními kupci </w:t>
      </w:r>
      <w:r>
        <w:rPr>
          <w:color w:val="F7F1DF"/>
        </w:rPr>
        <w:t>každé jednotky</w:t>
      </w:r>
      <w:r>
        <w:t xml:space="preserve">. Odmítl potvrdit nebo vyvrátit zprávy, že se </w:t>
      </w:r>
      <w:r>
        <w:rPr>
          <w:color w:val="9F6551"/>
        </w:rPr>
        <w:t xml:space="preserve">vedoucí pracovník </w:t>
      </w:r>
      <w:r>
        <w:rPr>
          <w:color w:val="BCFEC6"/>
        </w:rPr>
        <w:t>společnosti Provigo</w:t>
      </w:r>
      <w:r>
        <w:rPr>
          <w:color w:val="9F6551"/>
        </w:rPr>
        <w:t xml:space="preserve"> Henri Roy</w:t>
      </w:r>
      <w:r>
        <w:t xml:space="preserve"> pokouší dát dohromady </w:t>
      </w:r>
      <w:r>
        <w:rPr>
          <w:color w:val="932C70"/>
        </w:rPr>
        <w:t>členy vedení</w:t>
      </w:r>
      <w:r>
        <w:t xml:space="preserve">, aby odkoupili </w:t>
      </w:r>
      <w:r>
        <w:rPr>
          <w:color w:val="2B1B04"/>
        </w:rPr>
        <w:t>jednotku s předváděcími místnostmi zásilkového prodeje</w:t>
      </w:r>
      <w:r>
        <w:t xml:space="preserve">. </w:t>
      </w:r>
      <w:r>
        <w:rPr>
          <w:color w:val="9F6551"/>
        </w:rPr>
        <w:t>Roy</w:t>
      </w:r>
      <w:r>
        <w:t xml:space="preserve"> nebyl k zastižení. Na nový post hlavního výkonného viceprezidenta a provozního ředitele </w:t>
      </w:r>
      <w:r>
        <w:rPr>
          <w:color w:val="310106"/>
        </w:rPr>
        <w:t>společnosti Provigo</w:t>
      </w:r>
      <w:r>
        <w:t xml:space="preserve"> byl jmenován </w:t>
      </w:r>
      <w:r>
        <w:rPr>
          <w:color w:val="B5AFC4"/>
        </w:rPr>
        <w:t>Yvon Bussieres</w:t>
      </w:r>
      <w:r>
        <w:t xml:space="preserve">. </w:t>
      </w:r>
      <w:r>
        <w:rPr>
          <w:color w:val="B5AFC4"/>
        </w:rPr>
        <w:t>Bussieres</w:t>
      </w:r>
      <w:r>
        <w:t xml:space="preserve"> býval prezidentem a provozním ředitelem maloobchodní a velkoobchodní potravinářské jednotky </w:t>
      </w:r>
      <w:r>
        <w:rPr>
          <w:color w:val="310106"/>
        </w:rPr>
        <w:t>společnosti Provigo</w:t>
      </w:r>
      <w:r>
        <w:t xml:space="preserve"> v Quebecu. </w:t>
      </w:r>
      <w:r>
        <w:rPr>
          <w:color w:val="FEB8C8"/>
        </w:rPr>
        <w:t>Nadeau</w:t>
      </w:r>
      <w:r>
        <w:t xml:space="preserve"> řekl, že chce zůstat výkonným ředitelem </w:t>
      </w:r>
      <w:r>
        <w:rPr>
          <w:color w:val="310106"/>
        </w:rPr>
        <w:t>společnosti Provigo</w:t>
      </w:r>
      <w:r>
        <w:t xml:space="preserve"> jen do té doby, </w:t>
      </w:r>
      <w:r>
        <w:rPr>
          <w:color w:val="D4C67A"/>
        </w:rPr>
        <w:t xml:space="preserve">dokud se neprodají </w:t>
      </w:r>
      <w:r>
        <w:rPr>
          <w:color w:val="AE7AA1"/>
        </w:rPr>
        <w:t>nepotravinářské podniky</w:t>
      </w:r>
      <w:r>
        <w:t xml:space="preserve">, až se </w:t>
      </w:r>
      <w:r>
        <w:rPr>
          <w:color w:val="D4C67A"/>
        </w:rPr>
        <w:t>tak</w:t>
      </w:r>
      <w:r>
        <w:t xml:space="preserve"> stane, bude jmenován nový výkonný ředitel.</w:t>
      </w:r>
    </w:p>
    <w:p>
      <w:r>
        <w:rPr>
          <w:b/>
        </w:rPr>
        <w:t>Document number 709</w:t>
      </w:r>
    </w:p>
    <w:p>
      <w:r>
        <w:rPr>
          <w:b/>
        </w:rPr>
        <w:t>Document identifier: wsj1007-001</w:t>
      </w:r>
    </w:p>
    <w:p>
      <w:r>
        <w:rPr>
          <w:color w:val="310106"/>
        </w:rPr>
        <w:t xml:space="preserve">Komentáře </w:t>
      </w:r>
      <w:r>
        <w:rPr>
          <w:color w:val="04640D"/>
        </w:rPr>
        <w:t xml:space="preserve">předsedy Rady </w:t>
      </w:r>
      <w:r>
        <w:rPr>
          <w:color w:val="FEFB0A"/>
        </w:rPr>
        <w:t>Federálního rezervního systému</w:t>
      </w:r>
      <w:r>
        <w:rPr>
          <w:color w:val="04640D"/>
        </w:rPr>
        <w:t xml:space="preserve"> Alana Greenspana</w:t>
      </w:r>
      <w:r>
        <w:t xml:space="preserve"> propůjčily sice </w:t>
      </w:r>
      <w:r>
        <w:rPr>
          <w:color w:val="FB5514"/>
        </w:rPr>
        <w:t>dolaru</w:t>
      </w:r>
      <w:r>
        <w:t xml:space="preserve"> jistou váhu, ale </w:t>
      </w:r>
      <w:r>
        <w:rPr>
          <w:color w:val="FB5514"/>
        </w:rPr>
        <w:t>americká měna</w:t>
      </w:r>
      <w:r>
        <w:t xml:space="preserve"> včera skončila ve srovnání s většinou hlavních měn níže. </w:t>
      </w:r>
      <w:r>
        <w:rPr>
          <w:color w:val="E115C0"/>
        </w:rPr>
        <w:t>Směnárníci</w:t>
      </w:r>
      <w:r>
        <w:t xml:space="preserve"> poznamenali, že dopad </w:t>
      </w:r>
      <w:r>
        <w:rPr>
          <w:color w:val="04640D"/>
        </w:rPr>
        <w:t>předsedových</w:t>
      </w:r>
      <w:r>
        <w:rPr>
          <w:color w:val="310106"/>
        </w:rPr>
        <w:t xml:space="preserve"> slov</w:t>
      </w:r>
      <w:r>
        <w:t xml:space="preserve"> byl malý, a varovali, že </w:t>
      </w:r>
      <w:r>
        <w:rPr>
          <w:color w:val="FB5514"/>
        </w:rPr>
        <w:t>měna</w:t>
      </w:r>
      <w:r>
        <w:t xml:space="preserve"> zůstává citlivá na vývoj na Wall Street. Obchodníci uvedli, že </w:t>
      </w:r>
      <w:r>
        <w:rPr>
          <w:color w:val="00587F"/>
        </w:rPr>
        <w:t xml:space="preserve">pan Greenspan, </w:t>
      </w:r>
      <w:r>
        <w:rPr>
          <w:color w:val="0BC582"/>
        </w:rPr>
        <w:t>jehož</w:t>
      </w:r>
      <w:r>
        <w:rPr>
          <w:color w:val="00587F"/>
        </w:rPr>
        <w:t xml:space="preserve"> výroky jsou obvykle opatrné</w:t>
      </w:r>
      <w:r>
        <w:t xml:space="preserve">, se zvláště pečlivě vyhýbal jakýmkoliv rozporuplným prohlášením, jelikož obavy o kmenové akcie stále ještě vysilují finanční trhy. </w:t>
      </w:r>
      <w:r>
        <w:rPr>
          <w:color w:val="FEB8C8"/>
        </w:rPr>
        <w:t>Při výpovědi před panelem Bankovního výboru Sněmovny</w:t>
      </w:r>
      <w:r>
        <w:t xml:space="preserve"> řekl </w:t>
      </w:r>
      <w:r>
        <w:rPr>
          <w:color w:val="00587F"/>
        </w:rPr>
        <w:t>pan Greenspan</w:t>
      </w:r>
      <w:r>
        <w:t xml:space="preserve">, že krátkodobá hodnota </w:t>
      </w:r>
      <w:r>
        <w:rPr>
          <w:color w:val="FB5514"/>
        </w:rPr>
        <w:t>dolaru</w:t>
      </w:r>
      <w:r>
        <w:t xml:space="preserve"> na devizových trzích není tím, na co se primárně zaměřuje politika </w:t>
      </w:r>
      <w:r>
        <w:rPr>
          <w:color w:val="9E8317"/>
        </w:rPr>
        <w:t>centrální banky</w:t>
      </w:r>
      <w:r>
        <w:t>. "</w:t>
      </w:r>
      <w:r>
        <w:rPr>
          <w:color w:val="9E8317"/>
        </w:rPr>
        <w:t>Naše</w:t>
      </w:r>
      <w:r>
        <w:t xml:space="preserve"> hlavní zaměření je na domácí politiku," řekl </w:t>
      </w:r>
      <w:r>
        <w:rPr>
          <w:color w:val="00587F"/>
        </w:rPr>
        <w:t>Greenspan</w:t>
      </w:r>
      <w:r>
        <w:t xml:space="preserve"> s ohledem na cíl stability cen a stabilní ekonomiky. Ve </w:t>
      </w:r>
      <w:r>
        <w:rPr>
          <w:color w:val="00587F"/>
        </w:rPr>
        <w:t>své</w:t>
      </w:r>
      <w:r>
        <w:t xml:space="preserve"> pravděpodobně nejvíce vypovídající poznámce označil </w:t>
      </w:r>
      <w:r>
        <w:rPr>
          <w:color w:val="00587F"/>
        </w:rPr>
        <w:t>Greenspan</w:t>
      </w:r>
      <w:r>
        <w:t xml:space="preserve"> </w:t>
      </w:r>
      <w:r>
        <w:rPr>
          <w:color w:val="01190F"/>
        </w:rPr>
        <w:t>současnou míru inflace v USA ve výši kolem 4.5 %</w:t>
      </w:r>
      <w:r>
        <w:t xml:space="preserve"> za "příliš vysokou na to, abychom </w:t>
      </w:r>
      <w:r>
        <w:rPr>
          <w:color w:val="01190F"/>
        </w:rPr>
        <w:t>ji</w:t>
      </w:r>
      <w:r>
        <w:t xml:space="preserve"> ignorovali". Dodal však, že inflaci by šlo snížit "téměř na nulu" i bez uvržení ekonomiky do recese. Analytici považují </w:t>
      </w:r>
      <w:r>
        <w:rPr>
          <w:color w:val="310106"/>
        </w:rPr>
        <w:t>poznámky předsedy</w:t>
      </w:r>
      <w:r>
        <w:t xml:space="preserve"> za indikaci toho, že </w:t>
      </w:r>
      <w:r>
        <w:rPr>
          <w:color w:val="9E8317"/>
        </w:rPr>
        <w:t>centrální banka</w:t>
      </w:r>
      <w:r>
        <w:t xml:space="preserve"> nehodlá v blízké budoucnosti dále měnovou politiku uvolňovat. Po zprávách </w:t>
      </w:r>
      <w:r>
        <w:rPr>
          <w:color w:val="FEB8C8"/>
        </w:rPr>
        <w:t xml:space="preserve">o výpovědi </w:t>
      </w:r>
      <w:r>
        <w:rPr>
          <w:color w:val="847D81"/>
        </w:rPr>
        <w:t>pana Greenspana</w:t>
      </w:r>
      <w:r>
        <w:t xml:space="preserve"> </w:t>
      </w:r>
      <w:r>
        <w:rPr>
          <w:color w:val="FB5514"/>
        </w:rPr>
        <w:t>dolar</w:t>
      </w:r>
      <w:r>
        <w:t xml:space="preserve"> ihned stoupl, ale v dalším obchodování, když obchodníci obsadili pozice </w:t>
      </w:r>
      <w:r>
        <w:rPr>
          <w:color w:val="58018B"/>
        </w:rPr>
        <w:t xml:space="preserve">před dnešní předběžnou zprávou </w:t>
      </w:r>
      <w:r>
        <w:rPr>
          <w:color w:val="B70639"/>
        </w:rPr>
        <w:t xml:space="preserve">o hrubém národním produktu USA </w:t>
      </w:r>
      <w:r>
        <w:rPr>
          <w:color w:val="703B01"/>
        </w:rPr>
        <w:t>za třetí čtvrtletí</w:t>
      </w:r>
      <w:r>
        <w:t xml:space="preserve">, se ustálil níže. V pozdním včerejším obchodování v </w:t>
      </w:r>
      <w:r>
        <w:rPr>
          <w:color w:val="F7F1DF"/>
        </w:rPr>
        <w:t>New Yorku</w:t>
      </w:r>
      <w:r>
        <w:t xml:space="preserve"> kotoval </w:t>
      </w:r>
      <w:r>
        <w:rPr>
          <w:color w:val="FB5514"/>
        </w:rPr>
        <w:t>dolar</w:t>
      </w:r>
      <w:r>
        <w:t xml:space="preserve"> </w:t>
      </w:r>
      <w:r>
        <w:rPr>
          <w:color w:val="118B8A"/>
        </w:rPr>
        <w:t>na 1.8353 marky</w:t>
      </w:r>
      <w:r>
        <w:t xml:space="preserve">, </w:t>
      </w:r>
      <w:r>
        <w:rPr>
          <w:color w:val="118B8A"/>
        </w:rPr>
        <w:t>což</w:t>
      </w:r>
      <w:r>
        <w:t xml:space="preserve"> je pokles z úterní hodnoty 1.8355 marky, a </w:t>
      </w:r>
      <w:r>
        <w:rPr>
          <w:color w:val="4AFEFA"/>
        </w:rPr>
        <w:t>na 141.52 jenu</w:t>
      </w:r>
      <w:r>
        <w:t xml:space="preserve">, </w:t>
      </w:r>
      <w:r>
        <w:rPr>
          <w:color w:val="4AFEFA"/>
        </w:rPr>
        <w:t>což</w:t>
      </w:r>
      <w:r>
        <w:t xml:space="preserve"> je růst z pozdně úterní hodnoty 141.45 jenu. Libra kotovala </w:t>
      </w:r>
      <w:r>
        <w:rPr>
          <w:color w:val="FCB164"/>
        </w:rPr>
        <w:t>na 1.6145 dolaru</w:t>
      </w:r>
      <w:r>
        <w:t xml:space="preserve">, </w:t>
      </w:r>
      <w:r>
        <w:rPr>
          <w:color w:val="FCB164"/>
        </w:rPr>
        <w:t>což</w:t>
      </w:r>
      <w:r>
        <w:t xml:space="preserve"> je růst z pozdně úterní hodnoty 1.6055 dolaru. V Tokiu se ve čtvrtek </w:t>
      </w:r>
      <w:r>
        <w:rPr>
          <w:color w:val="FB5514"/>
        </w:rPr>
        <w:t>americká měna</w:t>
      </w:r>
      <w:r>
        <w:t xml:space="preserve"> začala obchodovat </w:t>
      </w:r>
      <w:r>
        <w:rPr>
          <w:color w:val="796EE6"/>
        </w:rPr>
        <w:t>na 141.60 jenu</w:t>
      </w:r>
      <w:r>
        <w:t xml:space="preserve">, </w:t>
      </w:r>
      <w:r>
        <w:rPr>
          <w:color w:val="796EE6"/>
        </w:rPr>
        <w:t>což</w:t>
      </w:r>
      <w:r>
        <w:t xml:space="preserve"> je růst ze středeční uzávěrky 141.55 jenu. Mnoho obchodníků předpovídá pokračování současného klesajícího trendu trhu a předjímá, že se </w:t>
      </w:r>
      <w:r>
        <w:rPr>
          <w:color w:val="FB5514"/>
        </w:rPr>
        <w:t>americká měna</w:t>
      </w:r>
      <w:r>
        <w:t xml:space="preserve"> bude v blízké době pohybovat v relativně úzkém rozmezí a pak klesne. </w:t>
      </w:r>
      <w:r>
        <w:rPr>
          <w:color w:val="000D2C"/>
        </w:rPr>
        <w:t xml:space="preserve">Avšak </w:t>
      </w:r>
      <w:r>
        <w:rPr>
          <w:color w:val="53495F"/>
        </w:rPr>
        <w:t>podle Douga Madisona, firemního obchodníka u Americké banky v Los Angeles</w:t>
      </w:r>
      <w:r>
        <w:rPr>
          <w:color w:val="000D2C"/>
        </w:rPr>
        <w:t>, se nejprve musí narovnat velký počet těsných pozic</w:t>
      </w:r>
      <w:r>
        <w:t xml:space="preserve">, a než bude </w:t>
      </w:r>
      <w:r>
        <w:rPr>
          <w:color w:val="FB5514"/>
        </w:rPr>
        <w:t>jednotka</w:t>
      </w:r>
      <w:r>
        <w:t xml:space="preserve"> moci klesnout, způsobí </w:t>
      </w:r>
      <w:r>
        <w:rPr>
          <w:color w:val="000D2C"/>
        </w:rPr>
        <w:t>to</w:t>
      </w:r>
      <w:r>
        <w:t xml:space="preserve"> krátkodobý výkyv směrem nahoru. </w:t>
      </w:r>
      <w:r>
        <w:rPr>
          <w:color w:val="F95475"/>
        </w:rPr>
        <w:t>Doug Madison</w:t>
      </w:r>
      <w:r>
        <w:t xml:space="preserve"> předpovídá pokles v obchodování </w:t>
      </w:r>
      <w:r>
        <w:rPr>
          <w:color w:val="61FC03"/>
        </w:rPr>
        <w:t>mezi dolarem</w:t>
      </w:r>
      <w:r>
        <w:rPr>
          <w:color w:val="5D9608"/>
        </w:rPr>
        <w:t xml:space="preserve"> a markou</w:t>
      </w:r>
      <w:r>
        <w:t xml:space="preserve"> a méně dramatický skluz </w:t>
      </w:r>
      <w:r>
        <w:rPr>
          <w:color w:val="FB5514"/>
        </w:rPr>
        <w:t>mezi dolarem</w:t>
      </w:r>
      <w:r>
        <w:t xml:space="preserve"> a jenem a poznamenává, </w:t>
      </w:r>
      <w:r>
        <w:rPr>
          <w:color w:val="DE98FD"/>
        </w:rPr>
        <w:t>že přetrvává velký zájem japonských investorů o americké cenné papíry</w:t>
      </w:r>
      <w:r>
        <w:t xml:space="preserve">, </w:t>
      </w:r>
      <w:r>
        <w:rPr>
          <w:color w:val="DE98FD"/>
        </w:rPr>
        <w:t>což</w:t>
      </w:r>
      <w:r>
        <w:t xml:space="preserve"> by mohlo </w:t>
      </w:r>
      <w:r>
        <w:rPr>
          <w:color w:val="FB5514"/>
        </w:rPr>
        <w:t>dolaru</w:t>
      </w:r>
      <w:r>
        <w:t xml:space="preserve"> poskytnout pevný základ kolem 140 jenů. Účastníci trhu doufají, že </w:t>
      </w:r>
      <w:r>
        <w:rPr>
          <w:color w:val="58018B"/>
        </w:rPr>
        <w:t>dnešní zprávy o HNP</w:t>
      </w:r>
      <w:r>
        <w:t xml:space="preserve"> nabídnou hmatatelnější důkazy o ekonomickém růstu USA, ačkoliv analytici rychle dodávají, že tato čísla mohou svěžest ekonomiky poněkud zveličovat. "Slovo na 'r' je zase na obzoru," říká jeden obchodník o přetrvávající obavě mezi některými analytiky trhu, že </w:t>
      </w:r>
      <w:r>
        <w:rPr>
          <w:color w:val="98A088"/>
        </w:rPr>
        <w:t>americká ekonomika</w:t>
      </w:r>
      <w:r>
        <w:t xml:space="preserve"> směřuje k zásadnímu zpomalení, ne-li k recesi. Někteří analytici mají za to, že zatímco čísla </w:t>
      </w:r>
      <w:r>
        <w:rPr>
          <w:color w:val="4F584E"/>
        </w:rPr>
        <w:t>za třetí čtvrtletí</w:t>
      </w:r>
      <w:r>
        <w:t xml:space="preserve"> mohou vykazovat relativně vzestupnou tendenci - konsensus trhu žádá 2.5% meziroční tempo růstu, nezměněné ze druhého čtvrtletí - chtělo by to značně vyšší číslo, aby se změnil dojem na trhu, totiž že ekonomika zpomaluje. Někteří analytici odhadují, že čísla za příští čtvrtletí budou představovat přesnější obrázek </w:t>
      </w:r>
      <w:r>
        <w:rPr>
          <w:color w:val="248AD0"/>
        </w:rPr>
        <w:t>o americké ekonomice</w:t>
      </w:r>
      <w:r>
        <w:t xml:space="preserve"> a ukáží výrazné zpomalení v mnoha sektorech včetně započaté bytové výstavby a v kmenových akciích. Na Komoditní burze v </w:t>
      </w:r>
      <w:r>
        <w:rPr>
          <w:color w:val="F7F1DF"/>
        </w:rPr>
        <w:t>New Yorku</w:t>
      </w:r>
      <w:r>
        <w:t xml:space="preserve"> se </w:t>
      </w:r>
      <w:r>
        <w:rPr>
          <w:color w:val="5C5300"/>
        </w:rPr>
        <w:t>zlato určené k dodání ihned</w:t>
      </w:r>
      <w:r>
        <w:t xml:space="preserve"> ustálilo </w:t>
      </w:r>
      <w:r>
        <w:rPr>
          <w:color w:val="9F6551"/>
        </w:rPr>
        <w:t>na 369.10 dolaru za unci</w:t>
      </w:r>
      <w:r>
        <w:t xml:space="preserve">, </w:t>
      </w:r>
      <w:r>
        <w:rPr>
          <w:color w:val="9F6551"/>
        </w:rPr>
        <w:t>což</w:t>
      </w:r>
      <w:r>
        <w:t xml:space="preserve"> je pokles o 1.10 dolaru. Objem se odhaduje na pouhých 1.7 milionu uncí. V časném čtvrtečním obchodování v Hongkongu kotovalo zlato na 368.24 dolaru za unci.</w:t>
      </w:r>
    </w:p>
    <w:p>
      <w:r>
        <w:rPr>
          <w:b/>
        </w:rPr>
        <w:t>Document number 710</w:t>
      </w:r>
    </w:p>
    <w:p>
      <w:r>
        <w:rPr>
          <w:b/>
        </w:rPr>
        <w:t>Document identifier: wsj1008-001</w:t>
      </w:r>
    </w:p>
    <w:p>
      <w:r>
        <w:rPr>
          <w:color w:val="310106"/>
        </w:rPr>
        <w:t>Společnost Lawrence Insurance Group Inc.</w:t>
      </w:r>
      <w:r>
        <w:t xml:space="preserve"> uvedla, </w:t>
      </w:r>
      <w:r>
        <w:rPr>
          <w:color w:val="04640D"/>
        </w:rPr>
        <w:t xml:space="preserve">že od texaské spořitelny United Savings Association získala za 28 milionů dolarů </w:t>
      </w:r>
      <w:r>
        <w:rPr>
          <w:color w:val="FEFB0A"/>
        </w:rPr>
        <w:t xml:space="preserve">United Republic Reinsurance, zajišťovací společnost z Houstonu, </w:t>
      </w:r>
      <w:r>
        <w:rPr>
          <w:color w:val="FB5514"/>
        </w:rPr>
        <w:t>která</w:t>
      </w:r>
      <w:r>
        <w:rPr>
          <w:color w:val="FEFB0A"/>
        </w:rPr>
        <w:t xml:space="preserve"> poskytuje majetkové a úrazové zajištění</w:t>
      </w:r>
      <w:r>
        <w:t xml:space="preserve">. </w:t>
      </w:r>
      <w:r>
        <w:rPr>
          <w:color w:val="310106"/>
        </w:rPr>
        <w:t>Společnost Lawrence Insurance</w:t>
      </w:r>
      <w:r>
        <w:t xml:space="preserve"> také prodala </w:t>
      </w:r>
      <w:r>
        <w:rPr>
          <w:color w:val="E115C0"/>
        </w:rPr>
        <w:t xml:space="preserve">3.2 milionu </w:t>
      </w:r>
      <w:r>
        <w:rPr>
          <w:color w:val="00587F"/>
        </w:rPr>
        <w:t>svých</w:t>
      </w:r>
      <w:r>
        <w:rPr>
          <w:color w:val="E115C0"/>
        </w:rPr>
        <w:t xml:space="preserve"> akcií</w:t>
      </w:r>
      <w:r>
        <w:t xml:space="preserve"> po 7125 dolaru </w:t>
      </w:r>
      <w:r>
        <w:rPr>
          <w:color w:val="0BC582"/>
        </w:rPr>
        <w:t>své</w:t>
      </w:r>
      <w:r>
        <w:rPr>
          <w:color w:val="FEB8C8"/>
        </w:rPr>
        <w:t xml:space="preserve"> mateřské společnosti Lawrence Group Inc</w:t>
      </w:r>
      <w:r>
        <w:t xml:space="preserve">. </w:t>
      </w:r>
      <w:r>
        <w:rPr>
          <w:color w:val="310106"/>
        </w:rPr>
        <w:t xml:space="preserve">Společnost Lawrence Insurance se sídlem ve městě Albany </w:t>
      </w:r>
      <w:r>
        <w:rPr>
          <w:color w:val="9E8317"/>
        </w:rPr>
        <w:t>ve státě New York</w:t>
      </w:r>
      <w:r>
        <w:t xml:space="preserve"> plánuje použít 22.5 milionu dolarů z tohoto výtěžku na pomoc při financování </w:t>
      </w:r>
      <w:r>
        <w:rPr>
          <w:color w:val="04640D"/>
        </w:rPr>
        <w:t xml:space="preserve">akvizice </w:t>
      </w:r>
      <w:r>
        <w:rPr>
          <w:color w:val="FEFB0A"/>
        </w:rPr>
        <w:t>společnosti United Republic</w:t>
      </w:r>
      <w:r>
        <w:t xml:space="preserve">. Získáním </w:t>
      </w:r>
      <w:r>
        <w:rPr>
          <w:color w:val="E115C0"/>
        </w:rPr>
        <w:t>těchto akcií</w:t>
      </w:r>
      <w:r>
        <w:t xml:space="preserve"> zvýšila </w:t>
      </w:r>
      <w:r>
        <w:rPr>
          <w:color w:val="FEB8C8"/>
        </w:rPr>
        <w:t>společnost Lawrence Group</w:t>
      </w:r>
      <w:r>
        <w:t xml:space="preserve"> </w:t>
      </w:r>
      <w:r>
        <w:rPr>
          <w:color w:val="FEB8C8"/>
        </w:rPr>
        <w:t>svůj</w:t>
      </w:r>
      <w:r>
        <w:t xml:space="preserve"> podíl </w:t>
      </w:r>
      <w:r>
        <w:rPr>
          <w:color w:val="310106"/>
        </w:rPr>
        <w:t>ve společnosti Lawrence Insurance</w:t>
      </w:r>
      <w:r>
        <w:t xml:space="preserve"> na 93.2 % z 91.2 %. Mluvčí </w:t>
      </w:r>
      <w:r>
        <w:rPr>
          <w:color w:val="310106"/>
        </w:rPr>
        <w:t>společnosti</w:t>
      </w:r>
      <w:r>
        <w:t xml:space="preserve"> řekl, že </w:t>
      </w:r>
      <w:r>
        <w:rPr>
          <w:color w:val="310106"/>
        </w:rPr>
        <w:t>společnost Lawrence Insurance</w:t>
      </w:r>
      <w:r>
        <w:t xml:space="preserve"> poskytuje zejména základní pojištění. </w:t>
      </w:r>
      <w:r>
        <w:rPr>
          <w:color w:val="310106"/>
        </w:rPr>
        <w:t>Zajišťovací společnost</w:t>
      </w:r>
      <w:r>
        <w:t xml:space="preserve"> efektivně pojišťuje </w:t>
      </w:r>
      <w:r>
        <w:rPr>
          <w:color w:val="01190F"/>
        </w:rPr>
        <w:t xml:space="preserve">pojišťovny, </w:t>
      </w:r>
      <w:r>
        <w:rPr>
          <w:color w:val="847D81"/>
        </w:rPr>
        <w:t>které</w:t>
      </w:r>
      <w:r>
        <w:rPr>
          <w:color w:val="01190F"/>
        </w:rPr>
        <w:t xml:space="preserve"> chtějí rozložit rizika nějaké konkrétní pojistky</w:t>
      </w:r>
      <w:r>
        <w:t xml:space="preserve">. </w:t>
      </w:r>
      <w:r>
        <w:rPr>
          <w:color w:val="FEB8C8"/>
        </w:rPr>
        <w:t>Společnost Lawrence Group</w:t>
      </w:r>
      <w:r>
        <w:t xml:space="preserve"> také vlastní společnost Lawrence Agency Corp., pojišťovací agenturu a makléřství se sídlem ve městě Schenectady </w:t>
      </w:r>
      <w:r>
        <w:rPr>
          <w:color w:val="58018B"/>
        </w:rPr>
        <w:t>ve státě New York</w:t>
      </w:r>
      <w:r>
        <w:t>.</w:t>
      </w:r>
    </w:p>
    <w:p>
      <w:r>
        <w:rPr>
          <w:b/>
        </w:rPr>
        <w:t>Document number 711</w:t>
      </w:r>
    </w:p>
    <w:p>
      <w:r>
        <w:rPr>
          <w:b/>
        </w:rPr>
        <w:t>Document identifier: wsj1009-001</w:t>
      </w:r>
    </w:p>
    <w:p>
      <w:r>
        <w:rPr>
          <w:color w:val="310106"/>
        </w:rPr>
        <w:t>Společnost Levi Strauss Associates Inc., jeden z malého počtu vlastníků společnosti Levi Strauss &amp; Co.</w:t>
      </w:r>
      <w:r>
        <w:t xml:space="preserve">, oznámila, </w:t>
      </w:r>
      <w:r>
        <w:rPr>
          <w:color w:val="04640D"/>
        </w:rPr>
        <w:t xml:space="preserve">že </w:t>
      </w:r>
      <w:r>
        <w:rPr>
          <w:color w:val="FEFB0A"/>
        </w:rPr>
        <w:t>její</w:t>
      </w:r>
      <w:r>
        <w:rPr>
          <w:color w:val="04640D"/>
        </w:rPr>
        <w:t xml:space="preserve"> příjmy </w:t>
      </w:r>
      <w:r>
        <w:rPr>
          <w:color w:val="FB5514"/>
        </w:rPr>
        <w:t>za třetí fiskální čtvrtletí</w:t>
      </w:r>
      <w:r>
        <w:rPr>
          <w:color w:val="04640D"/>
        </w:rPr>
        <w:t xml:space="preserve"> vzrostly z loňských 31.3 milionu dolarů na 128.6 milionu dolarů</w:t>
      </w:r>
      <w:r>
        <w:t xml:space="preserve">, </w:t>
      </w:r>
      <w:r>
        <w:rPr>
          <w:color w:val="04640D"/>
        </w:rPr>
        <w:t>čemuž</w:t>
      </w:r>
      <w:r>
        <w:t xml:space="preserve"> napomohl zisk 69.8 milionu dolarů z prodeje akcií v japonské přidružené společnosti. </w:t>
      </w:r>
      <w:r>
        <w:rPr>
          <w:color w:val="310106"/>
        </w:rPr>
        <w:t>Tato oděvní holdingová společnost</w:t>
      </w:r>
      <w:r>
        <w:t xml:space="preserve"> měla </w:t>
      </w:r>
      <w:r>
        <w:rPr>
          <w:color w:val="E115C0"/>
        </w:rPr>
        <w:t xml:space="preserve">ve čtvrtletí, </w:t>
      </w:r>
      <w:r>
        <w:rPr>
          <w:color w:val="00587F"/>
        </w:rPr>
        <w:t>které</w:t>
      </w:r>
      <w:r>
        <w:rPr>
          <w:color w:val="E115C0"/>
        </w:rPr>
        <w:t xml:space="preserve"> skončilo 27. srpna</w:t>
      </w:r>
      <w:r>
        <w:t xml:space="preserve">, </w:t>
      </w:r>
      <w:r>
        <w:rPr>
          <w:color w:val="0BC582"/>
        </w:rPr>
        <w:t xml:space="preserve">tržby ve výši </w:t>
      </w:r>
      <w:r>
        <w:rPr>
          <w:color w:val="FEB8C8"/>
        </w:rPr>
        <w:t>1 miliardy dolarů</w:t>
      </w:r>
      <w:r>
        <w:rPr>
          <w:color w:val="0BC582"/>
        </w:rPr>
        <w:t xml:space="preserve">, </w:t>
      </w:r>
      <w:r>
        <w:rPr>
          <w:color w:val="FEB8C8"/>
        </w:rPr>
        <w:t>což</w:t>
      </w:r>
      <w:r>
        <w:rPr>
          <w:color w:val="0BC582"/>
        </w:rPr>
        <w:t xml:space="preserve"> je oproti loňským 908.8 milionu dolarů zvýšení o 12 %</w:t>
      </w:r>
      <w:r>
        <w:t xml:space="preserve">. </w:t>
      </w:r>
      <w:r>
        <w:rPr>
          <w:color w:val="310106"/>
        </w:rPr>
        <w:t>Společnost</w:t>
      </w:r>
      <w:r>
        <w:t xml:space="preserve"> uvedla, že </w:t>
      </w:r>
      <w:r>
        <w:rPr>
          <w:color w:val="310106"/>
        </w:rPr>
        <w:t>její</w:t>
      </w:r>
      <w:r>
        <w:t xml:space="preserve"> čtvrtletní výsledky se nyní sdělují veřejně díky již dřívějšímu vytvoření programů pro investice zaměstnaneckých akcií.</w:t>
      </w:r>
    </w:p>
    <w:p>
      <w:r>
        <w:rPr>
          <w:b/>
        </w:rPr>
        <w:t>Document number 712</w:t>
      </w:r>
    </w:p>
    <w:p>
      <w:r>
        <w:rPr>
          <w:b/>
        </w:rPr>
        <w:t>Document identifier: wsj1010-001</w:t>
      </w:r>
    </w:p>
    <w:p>
      <w:r>
        <w:t xml:space="preserve">Na Wall Street by chtěli, aby </w:t>
      </w:r>
      <w:r>
        <w:rPr>
          <w:color w:val="310106"/>
        </w:rPr>
        <w:t xml:space="preserve">správní rada </w:t>
      </w:r>
      <w:r>
        <w:rPr>
          <w:color w:val="04640D"/>
        </w:rPr>
        <w:t>letecké společnosti UAL</w:t>
      </w:r>
      <w:r>
        <w:t xml:space="preserve"> změnila názor na udržení nezávislosti </w:t>
      </w:r>
      <w:r>
        <w:rPr>
          <w:color w:val="FEFB0A"/>
        </w:rPr>
        <w:t>společnosti</w:t>
      </w:r>
      <w:r>
        <w:t xml:space="preserve">. Ale to, co se stane v pokračujícím dramatu převzetí dále, bude spíše záležet </w:t>
      </w:r>
      <w:r>
        <w:rPr>
          <w:color w:val="FB5514"/>
        </w:rPr>
        <w:t xml:space="preserve">na dvou nejsilnějších a vzpurných odborových organizacích </w:t>
      </w:r>
      <w:r>
        <w:rPr>
          <w:color w:val="E115C0"/>
        </w:rPr>
        <w:t>společnosti</w:t>
      </w:r>
      <w:r>
        <w:rPr>
          <w:color w:val="FB5514"/>
        </w:rPr>
        <w:t xml:space="preserve">: </w:t>
      </w:r>
      <w:r>
        <w:rPr>
          <w:color w:val="00587F"/>
        </w:rPr>
        <w:t>na</w:t>
      </w:r>
      <w:r>
        <w:rPr>
          <w:color w:val="0BC582"/>
        </w:rPr>
        <w:t xml:space="preserve"> pilotech</w:t>
      </w:r>
      <w:r>
        <w:rPr>
          <w:color w:val="FB5514"/>
        </w:rPr>
        <w:t xml:space="preserve"> a </w:t>
      </w:r>
      <w:r>
        <w:rPr>
          <w:color w:val="FEB8C8"/>
        </w:rPr>
        <w:t>mechanicích</w:t>
      </w:r>
      <w:r>
        <w:t xml:space="preserve">. Někteří lidé znalí situace věří, že </w:t>
      </w:r>
      <w:r>
        <w:rPr>
          <w:color w:val="9E8317"/>
        </w:rPr>
        <w:t xml:space="preserve">kolaps </w:t>
      </w:r>
      <w:r>
        <w:rPr>
          <w:color w:val="01190F"/>
        </w:rPr>
        <w:t>předchozího výkupu za 6.79 miliardy dolarů</w:t>
      </w:r>
      <w:r>
        <w:t xml:space="preserve"> mohl, když už nic jiného, alespoň posílit pozice </w:t>
      </w:r>
      <w:r>
        <w:rPr>
          <w:color w:val="FB5514"/>
        </w:rPr>
        <w:t>těchto dvou odborových skupin</w:t>
      </w:r>
      <w:r>
        <w:t xml:space="preserve">. Výsledkem je, že možná mají nyní </w:t>
      </w:r>
      <w:r>
        <w:rPr>
          <w:color w:val="FB5514"/>
        </w:rPr>
        <w:t>obě organizace</w:t>
      </w:r>
      <w:r>
        <w:t xml:space="preserve"> virtuální právo veta na jakoukoliv transakci týkající se </w:t>
      </w:r>
      <w:r>
        <w:rPr>
          <w:color w:val="FEFB0A"/>
        </w:rPr>
        <w:t>společnosti UAL</w:t>
      </w:r>
      <w:r>
        <w:t xml:space="preserve">. Jeden důvod: </w:t>
      </w:r>
      <w:r>
        <w:rPr>
          <w:color w:val="847D81"/>
        </w:rPr>
        <w:t xml:space="preserve">banky - </w:t>
      </w:r>
      <w:r>
        <w:rPr>
          <w:color w:val="58018B"/>
        </w:rPr>
        <w:t>které</w:t>
      </w:r>
      <w:r>
        <w:rPr>
          <w:color w:val="847D81"/>
        </w:rPr>
        <w:t xml:space="preserve"> pravděpodobně zareagují </w:t>
      </w:r>
      <w:r>
        <w:rPr>
          <w:color w:val="B70639"/>
        </w:rPr>
        <w:t xml:space="preserve">na jakýkoli nový obchod týkající se </w:t>
      </w:r>
      <w:r>
        <w:rPr>
          <w:color w:val="703B01"/>
        </w:rPr>
        <w:t>společnosti UAL</w:t>
      </w:r>
      <w:r>
        <w:rPr>
          <w:color w:val="847D81"/>
        </w:rPr>
        <w:t xml:space="preserve"> ještě obezřetněji než poprvé</w:t>
      </w:r>
      <w:r>
        <w:t xml:space="preserve"> - budou pravděpodobně trvat na souladu </w:t>
      </w:r>
      <w:r>
        <w:rPr>
          <w:color w:val="FB5514"/>
        </w:rPr>
        <w:t>odborářů</w:t>
      </w:r>
      <w:r>
        <w:t>, než budou souhlasit s vydáním peněz na jakoukoliv novou nabídku nebo i na nějaký méně ambiciózní rekapitalizační plán. "</w:t>
      </w:r>
      <w:r>
        <w:rPr>
          <w:color w:val="F7F1DF"/>
        </w:rPr>
        <w:t>Sjednocení piloti</w:t>
      </w:r>
      <w:r>
        <w:t xml:space="preserve"> již ukázali při mnoha příležitostech, že jsou ochotni a schopni stávkovat," řekl vedoucí pracovník ve Fuji Bank, jednom z velkých věřitelů </w:t>
      </w:r>
      <w:r>
        <w:rPr>
          <w:color w:val="FEFB0A"/>
        </w:rPr>
        <w:t>společnosti UAL</w:t>
      </w:r>
      <w:r>
        <w:t xml:space="preserve">. "Máte-li </w:t>
      </w:r>
      <w:r>
        <w:rPr>
          <w:color w:val="FB5514"/>
        </w:rPr>
        <w:t>obě (odborové) skupiny</w:t>
      </w:r>
      <w:r>
        <w:t xml:space="preserve"> ve stávce, nemáte žádné příjmy, a </w:t>
      </w:r>
      <w:r>
        <w:rPr>
          <w:color w:val="118B8A"/>
        </w:rPr>
        <w:t>to</w:t>
      </w:r>
      <w:r>
        <w:t xml:space="preserve"> je pro banku velmi děsivá představa." Právě minulý týden požádala </w:t>
      </w:r>
      <w:r>
        <w:rPr>
          <w:color w:val="4AFEFA"/>
        </w:rPr>
        <w:t>přední japonská banka</w:t>
      </w:r>
      <w:r>
        <w:t xml:space="preserve"> o schůzku </w:t>
      </w:r>
      <w:r>
        <w:rPr>
          <w:color w:val="FCB164"/>
        </w:rPr>
        <w:t xml:space="preserve">s předáky </w:t>
      </w:r>
      <w:r>
        <w:rPr>
          <w:color w:val="796EE6"/>
        </w:rPr>
        <w:t>odborů mechaniků</w:t>
      </w:r>
      <w:r>
        <w:t xml:space="preserve">, aby zjistila, na které straně budou stát, pokud by se naskytla další možnost nabídky nebo rekapitalizace. Další důvod: </w:t>
      </w:r>
      <w:r>
        <w:rPr>
          <w:color w:val="000D2C"/>
        </w:rPr>
        <w:t>Mechanici</w:t>
      </w:r>
      <w:r>
        <w:t xml:space="preserve">, povzbuzeni </w:t>
      </w:r>
      <w:r>
        <w:rPr>
          <w:color w:val="53495F"/>
        </w:rPr>
        <w:t>svým</w:t>
      </w:r>
      <w:r>
        <w:rPr>
          <w:color w:val="F95475"/>
        </w:rPr>
        <w:t xml:space="preserve"> úspěchem, </w:t>
      </w:r>
      <w:r>
        <w:rPr>
          <w:color w:val="61FC03"/>
        </w:rPr>
        <w:t>kdy</w:t>
      </w:r>
      <w:r>
        <w:rPr>
          <w:color w:val="F95475"/>
        </w:rPr>
        <w:t xml:space="preserve"> pomohli potopit </w:t>
      </w:r>
      <w:r>
        <w:rPr>
          <w:color w:val="5D9608"/>
        </w:rPr>
        <w:t>předchozí transakci</w:t>
      </w:r>
      <w:r>
        <w:t xml:space="preserve">, budou pravděpodobně agresivnější, objeví-li se nějaký další pokus o výkup. </w:t>
      </w:r>
      <w:r>
        <w:rPr>
          <w:color w:val="FB5514"/>
        </w:rPr>
        <w:t>Obě odborové organizace</w:t>
      </w:r>
      <w:r>
        <w:t xml:space="preserve"> už mají výhodné postavení </w:t>
      </w:r>
      <w:r>
        <w:rPr>
          <w:color w:val="DE98FD"/>
        </w:rPr>
        <w:t xml:space="preserve">v tom, že se </w:t>
      </w:r>
      <w:r>
        <w:rPr>
          <w:color w:val="98A088"/>
        </w:rPr>
        <w:t>jejich</w:t>
      </w:r>
      <w:r>
        <w:rPr>
          <w:color w:val="4F584E"/>
        </w:rPr>
        <w:t xml:space="preserve"> zaměstnavatel</w:t>
      </w:r>
      <w:r>
        <w:rPr>
          <w:color w:val="DE98FD"/>
        </w:rPr>
        <w:t xml:space="preserve"> musí s každou </w:t>
      </w:r>
      <w:r>
        <w:rPr>
          <w:color w:val="248AD0"/>
        </w:rPr>
        <w:t>z nich</w:t>
      </w:r>
      <w:r>
        <w:rPr>
          <w:color w:val="DE98FD"/>
        </w:rPr>
        <w:t xml:space="preserve"> dohodnout na nových smlouvách</w:t>
      </w:r>
      <w:r>
        <w:t xml:space="preserve">. </w:t>
      </w:r>
      <w:r>
        <w:rPr>
          <w:color w:val="DE98FD"/>
        </w:rPr>
        <w:t>To</w:t>
      </w:r>
      <w:r>
        <w:t xml:space="preserve"> dává </w:t>
      </w:r>
      <w:r>
        <w:rPr>
          <w:color w:val="FB5514"/>
        </w:rPr>
        <w:t>oběma</w:t>
      </w:r>
      <w:r>
        <w:t xml:space="preserve"> možnost hrozit stávkou a schopnost odolávat </w:t>
      </w:r>
      <w:r>
        <w:rPr>
          <w:color w:val="5C5300"/>
        </w:rPr>
        <w:t xml:space="preserve">jakýmkoliv ústupkům na mzdách, </w:t>
      </w:r>
      <w:r>
        <w:rPr>
          <w:color w:val="9F6551"/>
        </w:rPr>
        <w:t>které</w:t>
      </w:r>
      <w:r>
        <w:rPr>
          <w:color w:val="5C5300"/>
        </w:rPr>
        <w:t xml:space="preserve"> by mohly být nutné k uskutečnění transakce</w:t>
      </w:r>
      <w:r>
        <w:t xml:space="preserve">. Takže i </w:t>
      </w:r>
      <w:r>
        <w:rPr>
          <w:color w:val="BCFEC6"/>
        </w:rPr>
        <w:t xml:space="preserve">investoři, </w:t>
      </w:r>
      <w:r>
        <w:rPr>
          <w:color w:val="932C70"/>
        </w:rPr>
        <w:t>kteří</w:t>
      </w:r>
      <w:r>
        <w:rPr>
          <w:color w:val="BCFEC6"/>
        </w:rPr>
        <w:t xml:space="preserve"> tlačí </w:t>
      </w:r>
      <w:r>
        <w:rPr>
          <w:color w:val="2B1B04"/>
        </w:rPr>
        <w:t>správní radu</w:t>
      </w:r>
      <w:r>
        <w:rPr>
          <w:color w:val="BCFEC6"/>
        </w:rPr>
        <w:t xml:space="preserve"> </w:t>
      </w:r>
      <w:r>
        <w:rPr>
          <w:color w:val="B5AFC4"/>
        </w:rPr>
        <w:t xml:space="preserve">k rekapitalizaci, </w:t>
      </w:r>
      <w:r>
        <w:rPr>
          <w:color w:val="D4C67A"/>
        </w:rPr>
        <w:t>která</w:t>
      </w:r>
      <w:r>
        <w:rPr>
          <w:color w:val="B5AFC4"/>
        </w:rPr>
        <w:t xml:space="preserve"> by vyplatila akcionářům speciální dividendy a možná zaručila zaměstnancům vlastnický podíl</w:t>
      </w:r>
      <w:r>
        <w:t xml:space="preserve">, uznávají, že </w:t>
      </w:r>
      <w:r>
        <w:rPr>
          <w:color w:val="FB5514"/>
        </w:rPr>
        <w:t>odbory</w:t>
      </w:r>
      <w:r>
        <w:t xml:space="preserve"> hrají klíčovou roli. "Pravděpodobnost vytvoření a dokončení transakce je bez spolupráce </w:t>
      </w:r>
      <w:r>
        <w:rPr>
          <w:color w:val="FB5514"/>
        </w:rPr>
        <w:t>odborů</w:t>
      </w:r>
      <w:r>
        <w:t xml:space="preserve"> a ústupků na mzdách menší," řekl </w:t>
      </w:r>
      <w:r>
        <w:rPr>
          <w:color w:val="AE7AA1"/>
        </w:rPr>
        <w:t>Richard Nye z firmy Baker, Nye Investments, newyorské společnosti obchodující s akciemi při převzetích</w:t>
      </w:r>
      <w:r>
        <w:t xml:space="preserve">. </w:t>
      </w:r>
      <w:r>
        <w:rPr>
          <w:color w:val="AE7AA1"/>
        </w:rPr>
        <w:t>Pan Nye</w:t>
      </w:r>
      <w:r>
        <w:t xml:space="preserve"> se domnívá, že by se </w:t>
      </w:r>
      <w:r>
        <w:rPr>
          <w:color w:val="310106"/>
        </w:rPr>
        <w:t xml:space="preserve">správní rada </w:t>
      </w:r>
      <w:r>
        <w:rPr>
          <w:color w:val="04640D"/>
        </w:rPr>
        <w:t>společnosti UAL</w:t>
      </w:r>
      <w:r>
        <w:t xml:space="preserve"> měla rozpustit, pokud brzy nepodnikne kroky ke zvýšení hodnoty akcionářských podílů. </w:t>
      </w:r>
      <w:r>
        <w:rPr>
          <w:color w:val="0BC582"/>
        </w:rPr>
        <w:t>Piloti</w:t>
      </w:r>
      <w:r>
        <w:rPr>
          <w:color w:val="FB5514"/>
        </w:rPr>
        <w:t xml:space="preserve"> i </w:t>
      </w:r>
      <w:r>
        <w:rPr>
          <w:color w:val="C2A393"/>
        </w:rPr>
        <w:t>mechanici</w:t>
      </w:r>
      <w:r>
        <w:t xml:space="preserve"> dali jasně najevo, že hodlají zablokovat </w:t>
      </w:r>
      <w:r>
        <w:rPr>
          <w:color w:val="0232FD"/>
        </w:rPr>
        <w:t xml:space="preserve">všechny transakce, </w:t>
      </w:r>
      <w:r>
        <w:rPr>
          <w:color w:val="6A3A35"/>
        </w:rPr>
        <w:t>které</w:t>
      </w:r>
      <w:r>
        <w:rPr>
          <w:color w:val="0232FD"/>
        </w:rPr>
        <w:t xml:space="preserve"> se </w:t>
      </w:r>
      <w:r>
        <w:rPr>
          <w:color w:val="BA6801"/>
        </w:rPr>
        <w:t>jim</w:t>
      </w:r>
      <w:r>
        <w:rPr>
          <w:color w:val="0232FD"/>
        </w:rPr>
        <w:t xml:space="preserve"> nebudou líbit</w:t>
      </w:r>
      <w:r>
        <w:t>. "</w:t>
      </w:r>
      <w:r>
        <w:rPr>
          <w:color w:val="F7F1DF"/>
        </w:rPr>
        <w:t>Piloti</w:t>
      </w:r>
      <w:r>
        <w:t xml:space="preserve"> se budou účastnit </w:t>
      </w:r>
      <w:r>
        <w:rPr>
          <w:color w:val="168E5C"/>
        </w:rPr>
        <w:t xml:space="preserve">všech transakcí, </w:t>
      </w:r>
      <w:r>
        <w:rPr>
          <w:color w:val="16C0D0"/>
        </w:rPr>
        <w:t>které</w:t>
      </w:r>
      <w:r>
        <w:rPr>
          <w:color w:val="168E5C"/>
        </w:rPr>
        <w:t xml:space="preserve"> se </w:t>
      </w:r>
      <w:r>
        <w:rPr>
          <w:color w:val="C62100"/>
        </w:rPr>
        <w:t>zde</w:t>
      </w:r>
      <w:r>
        <w:rPr>
          <w:color w:val="168E5C"/>
        </w:rPr>
        <w:t xml:space="preserve"> budou odehrávat</w:t>
      </w:r>
      <w:r>
        <w:t xml:space="preserve">," prohlásil včera </w:t>
      </w:r>
      <w:r>
        <w:rPr>
          <w:color w:val="014347"/>
        </w:rPr>
        <w:t xml:space="preserve">předseda </w:t>
      </w:r>
      <w:r>
        <w:rPr>
          <w:color w:val="233809"/>
        </w:rPr>
        <w:t>odborové organizace pilotů</w:t>
      </w:r>
      <w:r>
        <w:rPr>
          <w:color w:val="014347"/>
        </w:rPr>
        <w:t xml:space="preserve"> Frederick C. Dubinsky</w:t>
      </w:r>
      <w:r>
        <w:t xml:space="preserve">. Ale zda se </w:t>
      </w:r>
      <w:r>
        <w:rPr>
          <w:color w:val="F7F1DF"/>
        </w:rPr>
        <w:t>piloti</w:t>
      </w:r>
      <w:r>
        <w:t xml:space="preserve"> dokáží spojit </w:t>
      </w:r>
      <w:r>
        <w:rPr>
          <w:color w:val="000D2C"/>
        </w:rPr>
        <w:t xml:space="preserve">s mechaniky, </w:t>
      </w:r>
      <w:r>
        <w:rPr>
          <w:color w:val="42083B"/>
        </w:rPr>
        <w:t>svými</w:t>
      </w:r>
      <w:r>
        <w:rPr>
          <w:color w:val="000D2C"/>
        </w:rPr>
        <w:t xml:space="preserve"> dlouholetými protivníky</w:t>
      </w:r>
      <w:r>
        <w:t xml:space="preserve">, je jiná otázka. </w:t>
      </w:r>
      <w:r>
        <w:rPr>
          <w:color w:val="014347"/>
        </w:rPr>
        <w:t xml:space="preserve">Zástupce </w:t>
      </w:r>
      <w:r>
        <w:rPr>
          <w:color w:val="233809"/>
        </w:rPr>
        <w:t>pilotů</w:t>
      </w:r>
      <w:r>
        <w:rPr>
          <w:color w:val="014347"/>
        </w:rPr>
        <w:t xml:space="preserve"> Dubinsky</w:t>
      </w:r>
      <w:r>
        <w:t xml:space="preserve"> říká, </w:t>
      </w:r>
      <w:r>
        <w:rPr>
          <w:color w:val="82785D"/>
        </w:rPr>
        <w:t xml:space="preserve">že </w:t>
      </w:r>
      <w:r>
        <w:rPr>
          <w:color w:val="023087"/>
        </w:rPr>
        <w:t>jeho</w:t>
      </w:r>
      <w:r>
        <w:rPr>
          <w:color w:val="B7DAD2"/>
        </w:rPr>
        <w:t xml:space="preserve"> odbory</w:t>
      </w:r>
      <w:r>
        <w:rPr>
          <w:color w:val="82785D"/>
        </w:rPr>
        <w:t xml:space="preserve"> chtějí majoritní podíl pro zaměstnance</w:t>
      </w:r>
      <w:r>
        <w:t xml:space="preserve">. </w:t>
      </w:r>
      <w:r>
        <w:rPr>
          <w:color w:val="F7F1DF"/>
        </w:rPr>
        <w:t>Piloti</w:t>
      </w:r>
      <w:r>
        <w:t xml:space="preserve"> chtějí přinejmenším nějakou formu kontroly </w:t>
      </w:r>
      <w:r>
        <w:rPr>
          <w:color w:val="FEFB0A"/>
        </w:rPr>
        <w:t>nad leteckou společností</w:t>
      </w:r>
      <w:r>
        <w:t xml:space="preserve">, možná prostřednictvím volebního práva kvalifikované většiny. </w:t>
      </w:r>
      <w:r>
        <w:rPr>
          <w:color w:val="000D2C"/>
        </w:rPr>
        <w:t>Mechanici</w:t>
      </w:r>
      <w:r>
        <w:t xml:space="preserve"> byli na druhou stranu ze zásady vždy proti většinovému vlastnictví a říkali, že podle </w:t>
      </w:r>
      <w:r>
        <w:rPr>
          <w:color w:val="000D2C"/>
        </w:rPr>
        <w:t>jejich</w:t>
      </w:r>
      <w:r>
        <w:t xml:space="preserve"> názoru by zaměstnanci neměli být vlastníky. Nicméně v posledních dnech ukázali předáci </w:t>
      </w:r>
      <w:r>
        <w:rPr>
          <w:color w:val="000D2C"/>
        </w:rPr>
        <w:t>odborové organizace mechaniků</w:t>
      </w:r>
      <w:r>
        <w:t xml:space="preserve"> jistou flexibilitu. "Možná budeme moci dosáhnout </w:t>
      </w:r>
      <w:r>
        <w:rPr>
          <w:color w:val="196956"/>
        </w:rPr>
        <w:t xml:space="preserve">kompromisu, </w:t>
      </w:r>
      <w:r>
        <w:rPr>
          <w:color w:val="8C41BB"/>
        </w:rPr>
        <w:t>v němž</w:t>
      </w:r>
      <w:r>
        <w:rPr>
          <w:color w:val="196956"/>
        </w:rPr>
        <w:t xml:space="preserve"> bude místo pro zájmy (</w:t>
      </w:r>
      <w:r>
        <w:rPr>
          <w:color w:val="ECEDFE"/>
        </w:rPr>
        <w:t>odborové organizace pilotů</w:t>
      </w:r>
      <w:r>
        <w:rPr>
          <w:color w:val="196956"/>
        </w:rPr>
        <w:t xml:space="preserve">) i pro </w:t>
      </w:r>
      <w:r>
        <w:rPr>
          <w:color w:val="2B2D32"/>
        </w:rPr>
        <w:t>naše</w:t>
      </w:r>
      <w:r>
        <w:t xml:space="preserve">," uvedl </w:t>
      </w:r>
      <w:r>
        <w:rPr>
          <w:color w:val="94C661"/>
        </w:rPr>
        <w:t xml:space="preserve">Brian M. Freeman, finanční poradce </w:t>
      </w:r>
      <w:r>
        <w:rPr>
          <w:color w:val="F8907D"/>
        </w:rPr>
        <w:t>mechaniků</w:t>
      </w:r>
      <w:r>
        <w:t xml:space="preserve">. </w:t>
      </w:r>
      <w:r>
        <w:rPr>
          <w:color w:val="94C661"/>
        </w:rPr>
        <w:t>Pan Freeman</w:t>
      </w:r>
      <w:r>
        <w:t xml:space="preserve"> řekl, že </w:t>
      </w:r>
      <w:r>
        <w:rPr>
          <w:color w:val="895E6B"/>
        </w:rPr>
        <w:t xml:space="preserve">poradci </w:t>
      </w:r>
      <w:r>
        <w:rPr>
          <w:color w:val="788E95"/>
        </w:rPr>
        <w:t>odborové organizace mechaniků</w:t>
      </w:r>
      <w:r>
        <w:t xml:space="preserve"> plánují tento týden </w:t>
      </w:r>
      <w:r>
        <w:rPr>
          <w:color w:val="FB6AB8"/>
        </w:rPr>
        <w:t xml:space="preserve">schůzku, </w:t>
      </w:r>
      <w:r>
        <w:rPr>
          <w:color w:val="576094"/>
        </w:rPr>
        <w:t>kde</w:t>
      </w:r>
      <w:r>
        <w:rPr>
          <w:color w:val="FB6AB8"/>
        </w:rPr>
        <w:t xml:space="preserve"> se pokusí vypracovat návrh určité formy </w:t>
      </w:r>
      <w:r>
        <w:rPr>
          <w:color w:val="DB1474"/>
        </w:rPr>
        <w:t xml:space="preserve">rekapitalizace, </w:t>
      </w:r>
      <w:r>
        <w:rPr>
          <w:color w:val="8489AE"/>
        </w:rPr>
        <w:t>která</w:t>
      </w:r>
      <w:r>
        <w:t xml:space="preserve"> by mohla </w:t>
      </w:r>
      <w:r>
        <w:rPr>
          <w:color w:val="860E04"/>
        </w:rPr>
        <w:t>zahrnovat speciální dividendu pro akcionáře, zaměstnanecký podíl</w:t>
      </w:r>
      <w:r>
        <w:t xml:space="preserve"> </w:t>
      </w:r>
      <w:r>
        <w:rPr>
          <w:color w:val="FBC206"/>
        </w:rPr>
        <w:t>a možná investici do akciového kapitálu od spřáteleného investora</w:t>
      </w:r>
      <w:r>
        <w:t xml:space="preserve">. Nepůjde-li dosáhnout kompromisu, trvají </w:t>
      </w:r>
      <w:r>
        <w:rPr>
          <w:color w:val="F7F1DF"/>
        </w:rPr>
        <w:t>piloti</w:t>
      </w:r>
      <w:r>
        <w:t xml:space="preserve"> </w:t>
      </w:r>
      <w:r>
        <w:rPr>
          <w:color w:val="6EAB9B"/>
        </w:rPr>
        <w:t xml:space="preserve">na tom, že mohou provést transakci bez podpory </w:t>
      </w:r>
      <w:r>
        <w:rPr>
          <w:color w:val="F2CDFE"/>
        </w:rPr>
        <w:t>mechaniků</w:t>
      </w:r>
      <w:r>
        <w:t xml:space="preserve">. Ale v této chvíli je </w:t>
      </w:r>
      <w:r>
        <w:rPr>
          <w:color w:val="6EAB9B"/>
        </w:rPr>
        <w:t>to</w:t>
      </w:r>
      <w:r>
        <w:t xml:space="preserve"> možná jen zbožné přání. </w:t>
      </w:r>
      <w:r>
        <w:rPr>
          <w:color w:val="645341"/>
        </w:rPr>
        <w:t>Mechanici</w:t>
      </w:r>
      <w:r>
        <w:rPr>
          <w:color w:val="760035"/>
        </w:rPr>
        <w:t xml:space="preserve"> tvrdě lobovali </w:t>
      </w:r>
      <w:r>
        <w:rPr>
          <w:color w:val="647A41"/>
        </w:rPr>
        <w:t>za společnost</w:t>
      </w:r>
      <w:r>
        <w:rPr>
          <w:color w:val="760035"/>
        </w:rPr>
        <w:t xml:space="preserve"> proti původní nabídce </w:t>
      </w:r>
      <w:r>
        <w:rPr>
          <w:color w:val="496E76"/>
        </w:rPr>
        <w:t>pilotů</w:t>
      </w:r>
      <w:r>
        <w:rPr>
          <w:color w:val="760035"/>
        </w:rPr>
        <w:t xml:space="preserve"> a vedení </w:t>
      </w:r>
      <w:r>
        <w:rPr>
          <w:color w:val="647A41"/>
        </w:rPr>
        <w:t>společnosti UAL</w:t>
      </w:r>
      <w:r>
        <w:t xml:space="preserve">. </w:t>
      </w:r>
      <w:r>
        <w:rPr>
          <w:color w:val="645341"/>
        </w:rPr>
        <w:t>Jejich</w:t>
      </w:r>
      <w:r>
        <w:rPr>
          <w:color w:val="760035"/>
        </w:rPr>
        <w:t xml:space="preserve"> odpor</w:t>
      </w:r>
      <w:r>
        <w:t xml:space="preserve"> pomohl odradit některé japonské banky. </w:t>
      </w:r>
      <w:r>
        <w:rPr>
          <w:color w:val="82785D"/>
        </w:rPr>
        <w:t xml:space="preserve">Trvání </w:t>
      </w:r>
      <w:r>
        <w:rPr>
          <w:color w:val="B7DAD2"/>
        </w:rPr>
        <w:t>pilotů</w:t>
      </w:r>
      <w:r>
        <w:rPr>
          <w:color w:val="82785D"/>
        </w:rPr>
        <w:t xml:space="preserve"> na majoritním vlastnictví</w:t>
      </w:r>
      <w:r>
        <w:t xml:space="preserve"> také může ztížit dosažení myšlenky rekapitalizace. "Kdo by chtěl být veřejným akcionářem investujícím do společnosti ovládané </w:t>
      </w:r>
      <w:r>
        <w:rPr>
          <w:color w:val="E3F894"/>
        </w:rPr>
        <w:t>odborovou organizací pilotů</w:t>
      </w:r>
      <w:r>
        <w:t xml:space="preserve">?" ptá se </w:t>
      </w:r>
      <w:r>
        <w:rPr>
          <w:color w:val="F9D7CD"/>
        </w:rPr>
        <w:t>Candace Browningová, analytička ze společnosti Wertheim Schroeder &amp; Co</w:t>
      </w:r>
      <w:r>
        <w:t xml:space="preserve">. "Pro koho by správní rada pracovala - pro veřejné akcionáře nebo </w:t>
      </w:r>
      <w:r>
        <w:rPr>
          <w:color w:val="E3F894"/>
        </w:rPr>
        <w:t>pro piloty</w:t>
      </w:r>
      <w:r>
        <w:t xml:space="preserve">?" dodává. </w:t>
      </w:r>
      <w:r>
        <w:rPr>
          <w:color w:val="F9D7CD"/>
        </w:rPr>
        <w:t>Browningová</w:t>
      </w:r>
      <w:r>
        <w:t xml:space="preserve"> říká, že věří, že rekapitalizace zahrnující vlastnický podíl zaměstnanců uspěje pouze tehdy, pokud </w:t>
      </w:r>
      <w:r>
        <w:rPr>
          <w:color w:val="F7F1DF"/>
        </w:rPr>
        <w:t>piloti</w:t>
      </w:r>
      <w:r>
        <w:t xml:space="preserve"> zmírní </w:t>
      </w:r>
      <w:r>
        <w:rPr>
          <w:color w:val="F7F1DF"/>
        </w:rPr>
        <w:t>své</w:t>
      </w:r>
      <w:r>
        <w:t xml:space="preserve"> požadavky na kontrolu. Také poznamenává, že když </w:t>
      </w:r>
      <w:r>
        <w:rPr>
          <w:color w:val="F7F1DF"/>
        </w:rPr>
        <w:t>piloti</w:t>
      </w:r>
      <w:r>
        <w:t xml:space="preserve"> nyní přijmou nějaký minoritní podíl, mohou se později vrátit k původní myšlence a pokusit se převzít kontrolu. Další možností je, </w:t>
      </w:r>
      <w:r>
        <w:rPr>
          <w:color w:val="876128"/>
        </w:rPr>
        <w:t xml:space="preserve">že se </w:t>
      </w:r>
      <w:r>
        <w:rPr>
          <w:color w:val="A1A711"/>
        </w:rPr>
        <w:t>piloti</w:t>
      </w:r>
      <w:r>
        <w:rPr>
          <w:color w:val="876128"/>
        </w:rPr>
        <w:t xml:space="preserve"> spojí </w:t>
      </w:r>
      <w:r>
        <w:rPr>
          <w:color w:val="01FB92"/>
        </w:rPr>
        <w:t xml:space="preserve">s vnějším investorem, </w:t>
      </w:r>
      <w:r>
        <w:rPr>
          <w:color w:val="FD0F31"/>
        </w:rPr>
        <w:t>který</w:t>
      </w:r>
      <w:r>
        <w:rPr>
          <w:color w:val="01FB92"/>
        </w:rPr>
        <w:t xml:space="preserve"> by se mohl pokusit vynutit si vypuzení </w:t>
      </w:r>
      <w:r>
        <w:rPr>
          <w:color w:val="BE8485"/>
        </w:rPr>
        <w:t>správní rady</w:t>
      </w:r>
      <w:r>
        <w:rPr>
          <w:color w:val="01FB92"/>
        </w:rPr>
        <w:t xml:space="preserve"> pomocí vyžádaného souhlasu</w:t>
      </w:r>
      <w:r>
        <w:t xml:space="preserve">. </w:t>
      </w:r>
      <w:r>
        <w:rPr>
          <w:color w:val="876128"/>
        </w:rPr>
        <w:t>Tímto způsobem</w:t>
      </w:r>
      <w:r>
        <w:t xml:space="preserve"> by </w:t>
      </w:r>
      <w:r>
        <w:rPr>
          <w:color w:val="F7F1DF"/>
        </w:rPr>
        <w:t>piloti</w:t>
      </w:r>
      <w:r>
        <w:t xml:space="preserve"> mohli přinutit </w:t>
      </w:r>
      <w:r>
        <w:rPr>
          <w:color w:val="310106"/>
        </w:rPr>
        <w:t>radu</w:t>
      </w:r>
      <w:r>
        <w:t xml:space="preserve">, aby schválila </w:t>
      </w:r>
      <w:r>
        <w:rPr>
          <w:color w:val="C660FB"/>
        </w:rPr>
        <w:t xml:space="preserve">rekapitalizaci, </w:t>
      </w:r>
      <w:r>
        <w:rPr>
          <w:color w:val="120104"/>
        </w:rPr>
        <w:t>která</w:t>
      </w:r>
      <w:r>
        <w:rPr>
          <w:color w:val="C660FB"/>
        </w:rPr>
        <w:t xml:space="preserve"> by dala zaměstnancům majoritní podíl</w:t>
      </w:r>
      <w:r>
        <w:t xml:space="preserve">, nebo aby zvážila poslední návrh vedení </w:t>
      </w:r>
      <w:r>
        <w:rPr>
          <w:color w:val="D48958"/>
        </w:rPr>
        <w:t>odborové skupiny</w:t>
      </w:r>
      <w:r>
        <w:t xml:space="preserve">. </w:t>
      </w:r>
      <w:r>
        <w:rPr>
          <w:color w:val="05AEE8"/>
        </w:rPr>
        <w:t>Tato skupina</w:t>
      </w:r>
      <w:r>
        <w:rPr>
          <w:color w:val="C3C1BE"/>
        </w:rPr>
        <w:t xml:space="preserve"> neučinila formální nabídku</w:t>
      </w:r>
      <w:r>
        <w:t xml:space="preserve">, ale </w:t>
      </w:r>
      <w:r>
        <w:rPr>
          <w:color w:val="C3C1BE"/>
        </w:rPr>
        <w:t>namísto toho</w:t>
      </w:r>
      <w:r>
        <w:t xml:space="preserve"> sdělila poradcům </w:t>
      </w:r>
      <w:r>
        <w:rPr>
          <w:color w:val="FEFB0A"/>
        </w:rPr>
        <w:t>společnosti UAL</w:t>
      </w:r>
      <w:r>
        <w:t xml:space="preserve"> před poslední schůzí </w:t>
      </w:r>
      <w:r>
        <w:rPr>
          <w:color w:val="310106"/>
        </w:rPr>
        <w:t>správní rady</w:t>
      </w:r>
      <w:r>
        <w:t xml:space="preserve">, že pracuje na nabídce v hodnotě od 225 do 240 dolarů za akcii. Ale opět budou možná potřebovat pomoc </w:t>
      </w:r>
      <w:r>
        <w:rPr>
          <w:color w:val="000D2C"/>
        </w:rPr>
        <w:t>mechaniků</w:t>
      </w:r>
      <w:r>
        <w:t xml:space="preserve">. "Myslím, že dynamika </w:t>
      </w:r>
      <w:r>
        <w:rPr>
          <w:color w:val="9F98F8"/>
        </w:rPr>
        <w:t>situace</w:t>
      </w:r>
      <w:r>
        <w:t xml:space="preserve"> je taková, že se něco musí stát," řekl </w:t>
      </w:r>
      <w:r>
        <w:rPr>
          <w:color w:val="1167D9"/>
        </w:rPr>
        <w:t xml:space="preserve">jistý představitel znalý </w:t>
      </w:r>
      <w:r>
        <w:rPr>
          <w:color w:val="D19012"/>
        </w:rPr>
        <w:t>situace</w:t>
      </w:r>
      <w:r>
        <w:t xml:space="preserve">. </w:t>
      </w:r>
      <w:r>
        <w:rPr>
          <w:color w:val="B7D802"/>
        </w:rPr>
        <w:t>Správní rada</w:t>
      </w:r>
      <w:r>
        <w:rPr>
          <w:color w:val="826392"/>
        </w:rPr>
        <w:t xml:space="preserve"> a management </w:t>
      </w:r>
      <w:r>
        <w:rPr>
          <w:color w:val="5E7A6A"/>
        </w:rPr>
        <w:t>společnosti UAL</w:t>
      </w:r>
      <w:r>
        <w:rPr>
          <w:color w:val="B29869"/>
        </w:rPr>
        <w:t xml:space="preserve"> se </w:t>
      </w:r>
      <w:r>
        <w:rPr>
          <w:color w:val="1D0051"/>
        </w:rPr>
        <w:t>podle něho</w:t>
      </w:r>
      <w:r>
        <w:rPr>
          <w:color w:val="B29869"/>
        </w:rPr>
        <w:t xml:space="preserve"> "nemohou jen tak vrátit" k běžným povinnostem</w:t>
      </w:r>
      <w:r>
        <w:t>. "</w:t>
      </w:r>
      <w:r>
        <w:rPr>
          <w:color w:val="F7F1DF"/>
        </w:rPr>
        <w:t>Piloti</w:t>
      </w:r>
      <w:r>
        <w:t xml:space="preserve"> </w:t>
      </w:r>
      <w:r>
        <w:rPr>
          <w:color w:val="8BE7FC"/>
        </w:rPr>
        <w:t>jim</w:t>
      </w:r>
      <w:r>
        <w:t xml:space="preserve"> </w:t>
      </w:r>
      <w:r>
        <w:rPr>
          <w:color w:val="B29869"/>
        </w:rPr>
        <w:t>to</w:t>
      </w:r>
      <w:r>
        <w:t xml:space="preserve"> totiž nedovolí.</w:t>
      </w:r>
    </w:p>
    <w:p>
      <w:r>
        <w:rPr>
          <w:b/>
        </w:rPr>
        <w:t>Document number 713</w:t>
      </w:r>
    </w:p>
    <w:p>
      <w:r>
        <w:rPr>
          <w:b/>
        </w:rPr>
        <w:t>Document identifier: wsj1011-001</w:t>
      </w:r>
    </w:p>
    <w:p>
      <w:r>
        <w:rPr>
          <w:color w:val="310106"/>
        </w:rPr>
        <w:t xml:space="preserve">Zisky </w:t>
      </w:r>
      <w:r>
        <w:rPr>
          <w:color w:val="04640D"/>
        </w:rPr>
        <w:t>společnosti Delta Air Lines</w:t>
      </w:r>
      <w:r>
        <w:rPr>
          <w:color w:val="FEFB0A"/>
        </w:rPr>
        <w:t xml:space="preserve"> </w:t>
      </w:r>
      <w:r>
        <w:rPr>
          <w:color w:val="FB5514"/>
        </w:rPr>
        <w:t>v prvním fiskálním čtvrtletí</w:t>
      </w:r>
      <w:r>
        <w:rPr>
          <w:color w:val="FEFB0A"/>
        </w:rPr>
        <w:t xml:space="preserve"> prudce vzrostly o 33 % na rekordní výši</w:t>
      </w:r>
      <w:r>
        <w:t xml:space="preserve"> a vzepřely se tak trendu tohoto odvětví směřujícímu ke klesajícím ziskům. </w:t>
      </w:r>
      <w:r>
        <w:rPr>
          <w:color w:val="E115C0"/>
        </w:rPr>
        <w:t xml:space="preserve">Tato letecká společnost se sídlem </w:t>
      </w:r>
      <w:r>
        <w:rPr>
          <w:color w:val="00587F"/>
        </w:rPr>
        <w:t>v Atlantě</w:t>
      </w:r>
      <w:r>
        <w:rPr>
          <w:color w:val="E115C0"/>
        </w:rPr>
        <w:t>, třetí největší v USA</w:t>
      </w:r>
      <w:r>
        <w:t xml:space="preserve">, přisoudila </w:t>
      </w:r>
      <w:r>
        <w:rPr>
          <w:color w:val="FEFB0A"/>
        </w:rPr>
        <w:t>tento nárůst</w:t>
      </w:r>
      <w:r>
        <w:t xml:space="preserve"> vyšší přepravě osob, novým mezinárodním spojením a omezením služeb </w:t>
      </w:r>
      <w:r>
        <w:rPr>
          <w:color w:val="0BC582"/>
        </w:rPr>
        <w:t xml:space="preserve">konkurenční společnosti Eastern Airlines, </w:t>
      </w:r>
      <w:r>
        <w:rPr>
          <w:color w:val="FEB8C8"/>
        </w:rPr>
        <w:t>která</w:t>
      </w:r>
      <w:r>
        <w:rPr>
          <w:color w:val="0BC582"/>
        </w:rPr>
        <w:t xml:space="preserve"> je v konkurzním řízení </w:t>
      </w:r>
      <w:r>
        <w:rPr>
          <w:color w:val="9E8317"/>
        </w:rPr>
        <w:t xml:space="preserve">v důsledku stávky, </w:t>
      </w:r>
      <w:r>
        <w:rPr>
          <w:color w:val="01190F"/>
        </w:rPr>
        <w:t>která</w:t>
      </w:r>
      <w:r>
        <w:rPr>
          <w:color w:val="9E8317"/>
        </w:rPr>
        <w:t xml:space="preserve"> začala minulé jaro</w:t>
      </w:r>
      <w:r>
        <w:t xml:space="preserve">. </w:t>
      </w:r>
      <w:r>
        <w:rPr>
          <w:color w:val="847D81"/>
        </w:rPr>
        <w:t xml:space="preserve">Za toto čtvrtletí, </w:t>
      </w:r>
      <w:r>
        <w:rPr>
          <w:color w:val="58018B"/>
        </w:rPr>
        <w:t>které</w:t>
      </w:r>
      <w:r>
        <w:rPr>
          <w:color w:val="847D81"/>
        </w:rPr>
        <w:t xml:space="preserve"> skončilo 30. září</w:t>
      </w:r>
      <w:r>
        <w:t xml:space="preserve">, oznámila </w:t>
      </w:r>
      <w:r>
        <w:rPr>
          <w:color w:val="E115C0"/>
        </w:rPr>
        <w:t>společnost Delta</w:t>
      </w:r>
      <w:r>
        <w:t xml:space="preserve"> </w:t>
      </w:r>
      <w:r>
        <w:rPr>
          <w:color w:val="B70639"/>
        </w:rPr>
        <w:t xml:space="preserve">čistý zisk ve výši </w:t>
      </w:r>
      <w:r>
        <w:rPr>
          <w:color w:val="703B01"/>
        </w:rPr>
        <w:t>133.1 milionu dolarů, neboli 2.53 dolaru na akcii</w:t>
      </w:r>
      <w:r>
        <w:t xml:space="preserve">, </w:t>
      </w:r>
      <w:r>
        <w:rPr>
          <w:color w:val="F7F1DF"/>
        </w:rPr>
        <w:t>což</w:t>
      </w:r>
      <w:r>
        <w:t xml:space="preserve"> je zvýšení z loňských 100 milionů dolarů, neboli 2.03 dolaru na akcii. Tržby vzrostly o 15 % na 2.17 miliardy dolarů z 1.89 miliardy dolarů. </w:t>
      </w:r>
      <w:r>
        <w:rPr>
          <w:color w:val="847D81"/>
        </w:rPr>
        <w:t>Během tohoto čtvrtletí</w:t>
      </w:r>
      <w:r>
        <w:t xml:space="preserve"> vydala </w:t>
      </w:r>
      <w:r>
        <w:rPr>
          <w:color w:val="E115C0"/>
        </w:rPr>
        <w:t>Delta</w:t>
      </w:r>
      <w:r>
        <w:t xml:space="preserve"> 2.5 milionu </w:t>
      </w:r>
      <w:r>
        <w:rPr>
          <w:color w:val="E115C0"/>
        </w:rPr>
        <w:t>svých</w:t>
      </w:r>
      <w:r>
        <w:t xml:space="preserve"> kmenových akcií společnosti Swissair a zpětně odkoupila 1.1 milionu akcií pro potřeby </w:t>
      </w:r>
      <w:r>
        <w:rPr>
          <w:color w:val="E115C0"/>
        </w:rPr>
        <w:t>svého</w:t>
      </w:r>
      <w:r>
        <w:t xml:space="preserve"> programu přednostního prodeje akcií vlastním zaměstnancům. "Klíčem k rekordním ziskům </w:t>
      </w:r>
      <w:r>
        <w:rPr>
          <w:color w:val="E115C0"/>
        </w:rPr>
        <w:t>Delty</w:t>
      </w:r>
      <w:r>
        <w:t xml:space="preserve"> zůstává vynikající růst tržeb z přepravy osob," řekl Thomas Roeck, finanční ředitel </w:t>
      </w:r>
      <w:r>
        <w:rPr>
          <w:color w:val="E115C0"/>
        </w:rPr>
        <w:t>společnosti</w:t>
      </w:r>
      <w:r>
        <w:t xml:space="preserve">. Přeprava osob </w:t>
      </w:r>
      <w:r>
        <w:rPr>
          <w:color w:val="847D81"/>
        </w:rPr>
        <w:t>za čtvrtletí</w:t>
      </w:r>
      <w:r>
        <w:t xml:space="preserve"> vzrostla o 14 %, přičemž zisk na cestujícího vzrostl o 2 %. </w:t>
      </w:r>
      <w:r>
        <w:rPr>
          <w:color w:val="E115C0"/>
        </w:rPr>
        <w:t>Delta</w:t>
      </w:r>
      <w:r>
        <w:t xml:space="preserve"> vydělala na oslabení </w:t>
      </w:r>
      <w:r>
        <w:rPr>
          <w:color w:val="0BC582"/>
        </w:rPr>
        <w:t xml:space="preserve">společnosti Eastern Airlines, </w:t>
      </w:r>
      <w:r>
        <w:rPr>
          <w:color w:val="FEB8C8"/>
        </w:rPr>
        <w:t>s níž</w:t>
      </w:r>
      <w:r>
        <w:rPr>
          <w:color w:val="0BC582"/>
        </w:rPr>
        <w:t xml:space="preserve"> sdílí </w:t>
      </w:r>
      <w:r>
        <w:rPr>
          <w:color w:val="118B8A"/>
        </w:rPr>
        <w:t xml:space="preserve">středisko </w:t>
      </w:r>
      <w:r>
        <w:rPr>
          <w:color w:val="4AFEFA"/>
        </w:rPr>
        <w:t>v Atlantě</w:t>
      </w:r>
      <w:r>
        <w:rPr>
          <w:color w:val="0BC582"/>
        </w:rPr>
        <w:t>, více než ostatní dopravci</w:t>
      </w:r>
      <w:r>
        <w:t xml:space="preserve">. Ačkoliv </w:t>
      </w:r>
      <w:r>
        <w:rPr>
          <w:color w:val="0BC582"/>
        </w:rPr>
        <w:t>společnost Eastern</w:t>
      </w:r>
      <w:r>
        <w:t xml:space="preserve"> nyní obnovila asi 80 % </w:t>
      </w:r>
      <w:r>
        <w:rPr>
          <w:color w:val="0BC582"/>
        </w:rPr>
        <w:t>svých</w:t>
      </w:r>
      <w:r>
        <w:t xml:space="preserve"> letů z doby </w:t>
      </w:r>
      <w:r>
        <w:rPr>
          <w:color w:val="FCB164"/>
        </w:rPr>
        <w:t>před stávkou</w:t>
      </w:r>
      <w:r>
        <w:t xml:space="preserve">, </w:t>
      </w:r>
      <w:r>
        <w:rPr>
          <w:color w:val="796EE6"/>
        </w:rPr>
        <w:t>přidružená společnost Texas Air Corp.</w:t>
      </w:r>
      <w:r>
        <w:t xml:space="preserve"> se </w:t>
      </w:r>
      <w:r>
        <w:rPr>
          <w:color w:val="847D81"/>
        </w:rPr>
        <w:t>v průběhu čtvrtletí</w:t>
      </w:r>
      <w:r>
        <w:t xml:space="preserve"> teprve začala stavět na nohy. </w:t>
      </w:r>
      <w:r>
        <w:rPr>
          <w:color w:val="000D2C"/>
        </w:rPr>
        <w:t>Společnost America West Airlines sídlící ve Phoenixu v Arizoně</w:t>
      </w:r>
      <w:r>
        <w:t xml:space="preserve"> nezávisle na tom oznámila </w:t>
      </w:r>
      <w:r>
        <w:rPr>
          <w:color w:val="53495F"/>
        </w:rPr>
        <w:t>růst zisku za třetí čtvrtletí o 45 % na 5.8 milionu dolarů, neboli na 28 centů na akcii, z loňských 4 milionů dolarů, neboli z 24 centů na akcii</w:t>
      </w:r>
      <w:r>
        <w:t xml:space="preserve">. </w:t>
      </w:r>
      <w:r>
        <w:rPr>
          <w:color w:val="53495F"/>
        </w:rPr>
        <w:t>Nejnovější výsledky</w:t>
      </w:r>
      <w:r>
        <w:t xml:space="preserve"> zahrnují </w:t>
      </w:r>
      <w:r>
        <w:rPr>
          <w:color w:val="F95475"/>
        </w:rPr>
        <w:t xml:space="preserve">jednorázovou platbu ve výši 2.6 milionu dolarů </w:t>
      </w:r>
      <w:r>
        <w:rPr>
          <w:color w:val="61FC03"/>
        </w:rPr>
        <w:t>od "zahraničního subjektu</w:t>
      </w:r>
      <w:r>
        <w:t xml:space="preserve">". </w:t>
      </w:r>
      <w:r>
        <w:rPr>
          <w:color w:val="000D2C"/>
        </w:rPr>
        <w:t>Společnost America West</w:t>
      </w:r>
      <w:r>
        <w:t xml:space="preserve"> odmítla </w:t>
      </w:r>
      <w:r>
        <w:rPr>
          <w:color w:val="5D9608"/>
        </w:rPr>
        <w:t>subjekt</w:t>
      </w:r>
      <w:r>
        <w:t xml:space="preserve"> identifikovat, ale uvedla, že </w:t>
      </w:r>
      <w:r>
        <w:rPr>
          <w:color w:val="5D9608"/>
        </w:rPr>
        <w:t>ona zahraniční společnost</w:t>
      </w:r>
      <w:r>
        <w:t xml:space="preserve"> využila </w:t>
      </w:r>
      <w:r>
        <w:rPr>
          <w:color w:val="F95475"/>
        </w:rPr>
        <w:t>touto platbou</w:t>
      </w:r>
      <w:r>
        <w:t xml:space="preserve"> jistých daňových výhod ve spojení s nákupy letadel </w:t>
      </w:r>
      <w:r>
        <w:rPr>
          <w:color w:val="000D2C"/>
        </w:rPr>
        <w:t>společnosti America West</w:t>
      </w:r>
      <w:r>
        <w:t xml:space="preserve">. Loňské výsledky zahrnují mimořádný zisk 1.6 milionu dolarů ze zpětného odkupu konvertibilních podřízených dluhopisů. Tržby vzrostly o 21 % z 201.2 milionu dolarů na 243.4 milionu dolarů. Za uplynulých devět měsíců oznámila </w:t>
      </w:r>
      <w:r>
        <w:rPr>
          <w:color w:val="000D2C"/>
        </w:rPr>
        <w:t>společnost America West</w:t>
      </w:r>
      <w:r>
        <w:t xml:space="preserve"> ve srovnání s loňskou ztrátou 9.7 milionu dolarů, neboli 74 centů na akcii, zisk 18.9 milionu dolarů, neboli 97 centů na akcii. Tržby vzrostly o 27 % z 563.8 milionu dolarů na 715.1 milionu dolarů.</w:t>
      </w:r>
    </w:p>
    <w:p>
      <w:r>
        <w:rPr>
          <w:b/>
        </w:rPr>
        <w:t>Document number 714</w:t>
      </w:r>
    </w:p>
    <w:p>
      <w:r>
        <w:rPr>
          <w:b/>
        </w:rPr>
        <w:t>Document identifier: wsj1012-001</w:t>
      </w:r>
    </w:p>
    <w:p>
      <w:r>
        <w:t xml:space="preserve">TISK: </w:t>
      </w:r>
      <w:r>
        <w:rPr>
          <w:color w:val="310106"/>
        </w:rPr>
        <w:t>Noviny Globe &amp; Mail společnosti Thomson Corp.</w:t>
      </w:r>
      <w:r>
        <w:t xml:space="preserve"> začnou v listopadu zasílat zkušební vydání na faxy vybraných předplatitelů. Čtyřstránkový přehled zpráv bude zaměřen na čtenáře mimo Kanadu nebo </w:t>
      </w:r>
      <w:r>
        <w:rPr>
          <w:color w:val="04640D"/>
        </w:rPr>
        <w:t xml:space="preserve">v kanadských lokalitách, </w:t>
      </w:r>
      <w:r>
        <w:rPr>
          <w:color w:val="FEFB0A"/>
        </w:rPr>
        <w:t>kde</w:t>
      </w:r>
      <w:r>
        <w:rPr>
          <w:color w:val="04640D"/>
        </w:rPr>
        <w:t xml:space="preserve"> </w:t>
      </w:r>
      <w:r>
        <w:rPr>
          <w:color w:val="FB5514"/>
        </w:rPr>
        <w:t>tento celostátní deník</w:t>
      </w:r>
      <w:r>
        <w:rPr>
          <w:color w:val="04640D"/>
        </w:rPr>
        <w:t xml:space="preserve"> není k dostání v den vydání</w:t>
      </w:r>
      <w:r>
        <w:t xml:space="preserve">. Ve Spojených státech má faxové vydání deník Hartford Courant, několik dalších novin tuto myšlenku zvažuje. PROFIL: </w:t>
      </w:r>
      <w:r>
        <w:rPr>
          <w:color w:val="E115C0"/>
        </w:rPr>
        <w:t>Michael T. Carr, reklamní ředitel časopisu Playboy</w:t>
      </w:r>
      <w:r>
        <w:rPr>
          <w:color w:val="00587F"/>
        </w:rPr>
        <w:t>, byl jmenován nakladatelem časopisů National Lampoon a Heavy Metal a vystřídal tak George Agogliu</w:t>
      </w:r>
      <w:r>
        <w:t xml:space="preserve">. Byla </w:t>
      </w:r>
      <w:r>
        <w:rPr>
          <w:color w:val="00587F"/>
        </w:rPr>
        <w:t>to</w:t>
      </w:r>
      <w:r>
        <w:t xml:space="preserve"> první změna ve vedení </w:t>
      </w:r>
      <w:r>
        <w:rPr>
          <w:color w:val="0BC582"/>
        </w:rPr>
        <w:t xml:space="preserve">od března, </w:t>
      </w:r>
      <w:r>
        <w:rPr>
          <w:color w:val="FEB8C8"/>
        </w:rPr>
        <w:t>kdy</w:t>
      </w:r>
      <w:r>
        <w:rPr>
          <w:color w:val="0BC582"/>
        </w:rPr>
        <w:t xml:space="preserve"> </w:t>
      </w:r>
      <w:r>
        <w:rPr>
          <w:color w:val="9E8317"/>
        </w:rPr>
        <w:t>filmaři Daniel Grodnik a Tim Matheson</w:t>
      </w:r>
      <w:r>
        <w:rPr>
          <w:color w:val="0BC582"/>
        </w:rPr>
        <w:t xml:space="preserve"> převzali kontrolu </w:t>
      </w:r>
      <w:r>
        <w:rPr>
          <w:color w:val="01190F"/>
        </w:rPr>
        <w:t>nad společností National Lampoon Inc</w:t>
      </w:r>
      <w:r>
        <w:t xml:space="preserve">. Hledají nového vydavatele </w:t>
      </w:r>
      <w:r>
        <w:rPr>
          <w:color w:val="847D81"/>
        </w:rPr>
        <w:t>pro časopis National Lampoon</w:t>
      </w:r>
      <w:r>
        <w:t xml:space="preserve"> a snaží se prodat časopis Heavy Metal.</w:t>
      </w:r>
    </w:p>
    <w:p>
      <w:r>
        <w:rPr>
          <w:b/>
        </w:rPr>
        <w:t>Document number 715</w:t>
      </w:r>
    </w:p>
    <w:p>
      <w:r>
        <w:rPr>
          <w:b/>
        </w:rPr>
        <w:t>Document identifier: wsj1013-001</w:t>
      </w:r>
    </w:p>
    <w:p>
      <w:r>
        <w:rPr>
          <w:color w:val="310106"/>
        </w:rPr>
        <w:t xml:space="preserve">Spořitelní a úvěrové sdružení Columbia, </w:t>
      </w:r>
      <w:r>
        <w:rPr>
          <w:color w:val="04640D"/>
        </w:rPr>
        <w:t>které</w:t>
      </w:r>
      <w:r>
        <w:rPr>
          <w:color w:val="310106"/>
        </w:rPr>
        <w:t xml:space="preserve"> se potácí </w:t>
      </w:r>
      <w:r>
        <w:rPr>
          <w:color w:val="FEFB0A"/>
        </w:rPr>
        <w:t>v důsledku změn v účetnictví spořitelen nařízených Kongresem</w:t>
      </w:r>
      <w:r>
        <w:rPr>
          <w:color w:val="310106"/>
        </w:rPr>
        <w:t xml:space="preserve"> a v důsledku nedávného kolapsu na trhu s rizikovými obligacemi</w:t>
      </w:r>
      <w:r>
        <w:t xml:space="preserve">, oznámila </w:t>
      </w:r>
      <w:r>
        <w:rPr>
          <w:color w:val="FB5514"/>
        </w:rPr>
        <w:t>za třetí čtvrtletí</w:t>
      </w:r>
      <w:r>
        <w:t xml:space="preserve"> </w:t>
      </w:r>
      <w:r>
        <w:rPr>
          <w:color w:val="E115C0"/>
        </w:rPr>
        <w:t>ztrátu 226.3 milionu dolarů, neboli 11.57 dolaru na akcii</w:t>
      </w:r>
      <w:r>
        <w:t xml:space="preserve">. Za loňské čtvrtletí oznámila </w:t>
      </w:r>
      <w:r>
        <w:rPr>
          <w:color w:val="310106"/>
        </w:rPr>
        <w:t>společnost Columbia</w:t>
      </w:r>
      <w:r>
        <w:t xml:space="preserve"> zisk 16.3 milionu dolarů, neboli 37 centů na akcii. Celkové jmění se </w:t>
      </w:r>
      <w:r>
        <w:rPr>
          <w:color w:val="FB5514"/>
        </w:rPr>
        <w:t>v posledním čtvrtletí</w:t>
      </w:r>
      <w:r>
        <w:t xml:space="preserve"> zvýšilo z loňských 12.4 miliardy dolarů na 12.7 miliardy dolarů . </w:t>
      </w:r>
      <w:r>
        <w:rPr>
          <w:color w:val="E115C0"/>
        </w:rPr>
        <w:t>Ztráta</w:t>
      </w:r>
      <w:r>
        <w:t xml:space="preserve"> pramení z odpisů ve výši 357.5 milionu dolarů z investičního portfolia </w:t>
      </w:r>
      <w:r>
        <w:rPr>
          <w:color w:val="00587F"/>
        </w:rPr>
        <w:t xml:space="preserve">vysoce výnosných cenných papírů ve výši 4.4 miliardy dolarů, </w:t>
      </w:r>
      <w:r>
        <w:rPr>
          <w:color w:val="0BC582"/>
        </w:rPr>
        <w:t>které</w:t>
      </w:r>
      <w:r>
        <w:rPr>
          <w:color w:val="00587F"/>
        </w:rPr>
        <w:t xml:space="preserve"> zahrnují i rizikové obligace v hodnotě asi 3.7 miliardy dolarů, prioritní akcie ve výši 400 milionů dolarů a vládní cenné papíry</w:t>
      </w:r>
      <w:r>
        <w:t xml:space="preserve">. </w:t>
      </w:r>
      <w:r>
        <w:rPr>
          <w:color w:val="310106"/>
        </w:rPr>
        <w:t>Společnost Columbia</w:t>
      </w:r>
      <w:r>
        <w:t xml:space="preserve"> vděčí za </w:t>
      </w:r>
      <w:r>
        <w:rPr>
          <w:color w:val="310106"/>
        </w:rPr>
        <w:t>svůj</w:t>
      </w:r>
      <w:r>
        <w:t xml:space="preserve"> výrazný růst v minulých letech </w:t>
      </w:r>
      <w:r>
        <w:rPr>
          <w:color w:val="FEB8C8"/>
        </w:rPr>
        <w:t>svému</w:t>
      </w:r>
      <w:r>
        <w:rPr>
          <w:color w:val="9E8317"/>
        </w:rPr>
        <w:t xml:space="preserve"> portfoliu rizikových obligací, </w:t>
      </w:r>
      <w:r>
        <w:rPr>
          <w:color w:val="01190F"/>
        </w:rPr>
        <w:t>které</w:t>
      </w:r>
      <w:r>
        <w:rPr>
          <w:color w:val="9E8317"/>
        </w:rPr>
        <w:t xml:space="preserve"> je největší ze všech spořitelen v USA</w:t>
      </w:r>
      <w:r>
        <w:t xml:space="preserve">. Většinu obchodování s rizikovými obligacemi prováděla </w:t>
      </w:r>
      <w:r>
        <w:rPr>
          <w:color w:val="310106"/>
        </w:rPr>
        <w:t>společnost Columbia</w:t>
      </w:r>
      <w:r>
        <w:t xml:space="preserve"> prostřednictvím oddělení vysokých výnosů společnosti Drexel Burnham Lambert Inc., </w:t>
      </w:r>
      <w:r>
        <w:rPr>
          <w:color w:val="310106"/>
        </w:rPr>
        <w:t>svého</w:t>
      </w:r>
      <w:r>
        <w:t xml:space="preserve"> souseda v Beverly Hills. Za devět měsíců činila ztráta 212 milionů dolarů, neboli 10.83 dolaru na akcii, ve srovnání s loňským čistým ziskem 48.7 milionu dolaru, neboli 1.11 dolaru na akcii. Výsledky zahrnují snížení hodnoty </w:t>
      </w:r>
      <w:r>
        <w:rPr>
          <w:color w:val="847D81"/>
        </w:rPr>
        <w:t>cenných papírů ve vysoce výnosovém portfoliu</w:t>
      </w:r>
      <w:r>
        <w:t xml:space="preserve"> o 130.2 milionu dolarů na spodní hranici </w:t>
      </w:r>
      <w:r>
        <w:rPr>
          <w:color w:val="847D81"/>
        </w:rPr>
        <w:t>jejich</w:t>
      </w:r>
      <w:r>
        <w:t xml:space="preserve"> nákupní nebo tržní ceny. </w:t>
      </w:r>
      <w:r>
        <w:rPr>
          <w:color w:val="58018B"/>
        </w:rPr>
        <w:t>Columbia</w:t>
      </w:r>
      <w:r>
        <w:rPr>
          <w:color w:val="B70639"/>
        </w:rPr>
        <w:t xml:space="preserve"> také přidala 227.3 milionu dolarů </w:t>
      </w:r>
      <w:r>
        <w:rPr>
          <w:color w:val="703B01"/>
        </w:rPr>
        <w:t>do rezerv na ztráty z portfolia</w:t>
      </w:r>
      <w:r>
        <w:t xml:space="preserve">, </w:t>
      </w:r>
      <w:r>
        <w:rPr>
          <w:color w:val="B70639"/>
        </w:rPr>
        <w:t>čímž</w:t>
      </w:r>
      <w:r>
        <w:t xml:space="preserve"> navýšila </w:t>
      </w:r>
      <w:r>
        <w:rPr>
          <w:color w:val="F7F1DF"/>
        </w:rPr>
        <w:t>k 30. září</w:t>
      </w:r>
      <w:r>
        <w:t xml:space="preserve"> </w:t>
      </w:r>
      <w:r>
        <w:rPr>
          <w:color w:val="118B8A"/>
        </w:rPr>
        <w:t>rezervní fond</w:t>
      </w:r>
      <w:r>
        <w:t xml:space="preserve"> </w:t>
      </w:r>
      <w:r>
        <w:rPr>
          <w:color w:val="4AFEFA"/>
        </w:rPr>
        <w:t>na 300 milionů dolarů, neboli asi na 6.7 % z celkového portfolia</w:t>
      </w:r>
      <w:r>
        <w:t xml:space="preserve">. 30. června bylo </w:t>
      </w:r>
      <w:r>
        <w:rPr>
          <w:color w:val="118B8A"/>
        </w:rPr>
        <w:t>v rezervním fondu na ztráty</w:t>
      </w:r>
      <w:r>
        <w:t xml:space="preserve"> 108.3 milionu dolarů. Představitelé </w:t>
      </w:r>
      <w:r>
        <w:rPr>
          <w:color w:val="310106"/>
        </w:rPr>
        <w:t>spořitelny</w:t>
      </w:r>
      <w:r>
        <w:t xml:space="preserve"> uvedli, že </w:t>
      </w:r>
      <w:r>
        <w:rPr>
          <w:color w:val="4AFEFA"/>
        </w:rPr>
        <w:t>300 milionová rezerva</w:t>
      </w:r>
      <w:r>
        <w:t xml:space="preserve"> se bude čtvrtletně upravovat a bude odrážet rychlost likvidací a podmínky na trhu. Úpravy vycházejí </w:t>
      </w:r>
      <w:r>
        <w:rPr>
          <w:color w:val="FCB164"/>
        </w:rPr>
        <w:t xml:space="preserve">z nedávno přijaté legislativy o finanční výpomoci spořitelnám, </w:t>
      </w:r>
      <w:r>
        <w:rPr>
          <w:color w:val="796EE6"/>
        </w:rPr>
        <w:t>která</w:t>
      </w:r>
      <w:r>
        <w:rPr>
          <w:color w:val="FCB164"/>
        </w:rPr>
        <w:t xml:space="preserve"> vyžaduje, aby</w:t>
      </w:r>
      <w:r>
        <w:t xml:space="preserve"> </w:t>
      </w:r>
      <w:r>
        <w:rPr>
          <w:color w:val="000D2C"/>
        </w:rPr>
        <w:t>se spořitelny do roku 1994 zbavily investic do vysoce výnosných dluhopisů</w:t>
      </w:r>
      <w:r>
        <w:t xml:space="preserve">. </w:t>
      </w:r>
      <w:r>
        <w:rPr>
          <w:color w:val="310106"/>
        </w:rPr>
        <w:t>Společnost Columbia</w:t>
      </w:r>
      <w:r>
        <w:t xml:space="preserve"> nemusela dříve upravovat </w:t>
      </w:r>
      <w:r>
        <w:rPr>
          <w:color w:val="53495F"/>
        </w:rPr>
        <w:t xml:space="preserve">účetní hodnoty </w:t>
      </w:r>
      <w:r>
        <w:rPr>
          <w:color w:val="F95475"/>
        </w:rPr>
        <w:t>držených rizikových obligací</w:t>
      </w:r>
      <w:r>
        <w:t xml:space="preserve"> tak, aby odrážely poklesy v tržní ceně, protože </w:t>
      </w:r>
      <w:r>
        <w:rPr>
          <w:color w:val="61FC03"/>
        </w:rPr>
        <w:t>je</w:t>
      </w:r>
      <w:r>
        <w:t xml:space="preserve"> držela jako dlouhodobé investice. Protože nyní musí </w:t>
      </w:r>
      <w:r>
        <w:rPr>
          <w:color w:val="310106"/>
        </w:rPr>
        <w:t>Columbia</w:t>
      </w:r>
      <w:r>
        <w:t xml:space="preserve"> tyto obligace do pěti let prodat, účetní pravidla vyžadují, aby </w:t>
      </w:r>
      <w:r>
        <w:rPr>
          <w:color w:val="310106"/>
        </w:rPr>
        <w:t>spořitelna</w:t>
      </w:r>
      <w:r>
        <w:t xml:space="preserve"> obligace ocenila na spodní hranici nákupní nebo tržní ceny. </w:t>
      </w:r>
      <w:r>
        <w:rPr>
          <w:color w:val="5D9608"/>
        </w:rPr>
        <w:t xml:space="preserve">Představitelé </w:t>
      </w:r>
      <w:r>
        <w:rPr>
          <w:color w:val="DE98FD"/>
        </w:rPr>
        <w:t>spořitelny</w:t>
      </w:r>
      <w:r>
        <w:t xml:space="preserve"> řekli, že ve </w:t>
      </w:r>
      <w:r>
        <w:rPr>
          <w:color w:val="5D9608"/>
        </w:rPr>
        <w:t>své</w:t>
      </w:r>
      <w:r>
        <w:t xml:space="preserve"> budoucí strategii může </w:t>
      </w:r>
      <w:r>
        <w:rPr>
          <w:color w:val="310106"/>
        </w:rPr>
        <w:t>Columbia</w:t>
      </w:r>
      <w:r>
        <w:t xml:space="preserve"> rozšířit </w:t>
      </w:r>
      <w:r>
        <w:rPr>
          <w:color w:val="310106"/>
        </w:rPr>
        <w:t>svou</w:t>
      </w:r>
      <w:r>
        <w:t xml:space="preserve"> činnost o komerční úvěry či správu vnějších investic nebo vylepšit tradiční spořitelní aktivity. </w:t>
      </w:r>
      <w:r>
        <w:rPr>
          <w:color w:val="98A088"/>
        </w:rPr>
        <w:t>Čtvrtletní výsledky</w:t>
      </w:r>
      <w:r>
        <w:t xml:space="preserve"> také odrážejí jednorázové ztráty ve výši 21.4 milionu dolarů z aktivit v komerčních realitách v Kalifornii. </w:t>
      </w:r>
      <w:r>
        <w:rPr>
          <w:color w:val="4F584E"/>
        </w:rPr>
        <w:t xml:space="preserve">Předseda </w:t>
      </w:r>
      <w:r>
        <w:rPr>
          <w:color w:val="248AD0"/>
        </w:rPr>
        <w:t>spořitelny</w:t>
      </w:r>
      <w:r>
        <w:rPr>
          <w:color w:val="4F584E"/>
        </w:rPr>
        <w:t xml:space="preserve"> Thomas Spiegel</w:t>
      </w:r>
      <w:r>
        <w:t xml:space="preserve"> v prohlášení uvedl, že je </w:t>
      </w:r>
      <w:r>
        <w:rPr>
          <w:color w:val="310106"/>
        </w:rPr>
        <w:t>spořitelna</w:t>
      </w:r>
      <w:r>
        <w:t xml:space="preserve"> "zklamaná" důsledky </w:t>
      </w:r>
      <w:r>
        <w:rPr>
          <w:color w:val="5C5300"/>
        </w:rPr>
        <w:t>účetních změn</w:t>
      </w:r>
      <w:r>
        <w:t xml:space="preserve">. Uvedl ale, že </w:t>
      </w:r>
      <w:r>
        <w:rPr>
          <w:color w:val="310106"/>
        </w:rPr>
        <w:t>Columbia</w:t>
      </w:r>
      <w:r>
        <w:t xml:space="preserve"> zůstává na základě ekonomické hodnoty </w:t>
      </w:r>
      <w:r>
        <w:rPr>
          <w:color w:val="310106"/>
        </w:rPr>
        <w:t>svého</w:t>
      </w:r>
      <w:r>
        <w:t xml:space="preserve"> jmění a hmotných aktiv "jednou z nejvíce kapitalizovaných spořitelen ve </w:t>
      </w:r>
      <w:r>
        <w:rPr>
          <w:color w:val="310106"/>
        </w:rPr>
        <w:t>svém</w:t>
      </w:r>
      <w:r>
        <w:t xml:space="preserve"> odvětví". </w:t>
      </w:r>
      <w:r>
        <w:rPr>
          <w:color w:val="310106"/>
        </w:rPr>
        <w:t>Columbia</w:t>
      </w:r>
      <w:r>
        <w:t xml:space="preserve"> oznámila </w:t>
      </w:r>
      <w:r>
        <w:rPr>
          <w:color w:val="98A088"/>
        </w:rPr>
        <w:t>výsledky</w:t>
      </w:r>
      <w:r>
        <w:t xml:space="preserve"> po uzavření </w:t>
      </w:r>
      <w:r>
        <w:rPr>
          <w:color w:val="9F6551"/>
        </w:rPr>
        <w:t>burzy</w:t>
      </w:r>
      <w:r>
        <w:t xml:space="preserve">. </w:t>
      </w:r>
      <w:r>
        <w:rPr>
          <w:color w:val="BCFEC6"/>
        </w:rPr>
        <w:t>Její</w:t>
      </w:r>
      <w:r>
        <w:rPr>
          <w:color w:val="932C70"/>
        </w:rPr>
        <w:t xml:space="preserve"> akcie</w:t>
      </w:r>
      <w:r>
        <w:t xml:space="preserve"> uzavřely v kompozitním obchodování </w:t>
      </w:r>
      <w:r>
        <w:rPr>
          <w:color w:val="9F6551"/>
        </w:rPr>
        <w:t>na Newyorské burze cenných papírů</w:t>
      </w:r>
      <w:r>
        <w:t xml:space="preserve"> </w:t>
      </w:r>
      <w:r>
        <w:rPr>
          <w:color w:val="2B1B04"/>
        </w:rPr>
        <w:t>na 5125 dolaru za kus</w:t>
      </w:r>
      <w:r>
        <w:t xml:space="preserve">, </w:t>
      </w:r>
      <w:r>
        <w:rPr>
          <w:color w:val="2B1B04"/>
        </w:rPr>
        <w:t>což</w:t>
      </w:r>
      <w:r>
        <w:t xml:space="preserve"> je pokles o 37.5 centu. </w:t>
      </w:r>
      <w:r>
        <w:rPr>
          <w:color w:val="B5AFC4"/>
        </w:rPr>
        <w:t xml:space="preserve">Cena </w:t>
      </w:r>
      <w:r>
        <w:rPr>
          <w:color w:val="D4C67A"/>
        </w:rPr>
        <w:t xml:space="preserve">akcií </w:t>
      </w:r>
      <w:r>
        <w:rPr>
          <w:color w:val="AE7AA1"/>
        </w:rPr>
        <w:t>spořitelny Columbia</w:t>
      </w:r>
      <w:r>
        <w:t xml:space="preserve"> klesla </w:t>
      </w:r>
      <w:r>
        <w:rPr>
          <w:color w:val="C2A393"/>
        </w:rPr>
        <w:t xml:space="preserve">od srpna, </w:t>
      </w:r>
      <w:r>
        <w:rPr>
          <w:color w:val="0232FD"/>
        </w:rPr>
        <w:t>kdy</w:t>
      </w:r>
      <w:r>
        <w:rPr>
          <w:color w:val="C2A393"/>
        </w:rPr>
        <w:t xml:space="preserve"> se prodávaly za cenu kolem 10 dolarů</w:t>
      </w:r>
      <w:r>
        <w:t xml:space="preserve">, téměř na polovinu, neboť si investoři zjevně uvědomili, že </w:t>
      </w:r>
      <w:r>
        <w:rPr>
          <w:color w:val="310106"/>
        </w:rPr>
        <w:t>spořitelna</w:t>
      </w:r>
      <w:r>
        <w:t xml:space="preserve"> bude muset hodně odepisovat. </w:t>
      </w:r>
      <w:r>
        <w:rPr>
          <w:color w:val="B5AFC4"/>
        </w:rPr>
        <w:t>Cena</w:t>
      </w:r>
      <w:r>
        <w:t xml:space="preserve"> v posledních dvou týdnech rychle klesala </w:t>
      </w:r>
      <w:r>
        <w:rPr>
          <w:color w:val="6A3A35"/>
        </w:rPr>
        <w:t xml:space="preserve">z ceny 8 dolarů za akcii, </w:t>
      </w:r>
      <w:r>
        <w:rPr>
          <w:color w:val="BA6801"/>
        </w:rPr>
        <w:t>která</w:t>
      </w:r>
      <w:r>
        <w:rPr>
          <w:color w:val="6A3A35"/>
        </w:rPr>
        <w:t xml:space="preserve"> platila k 9. říjnu</w:t>
      </w:r>
      <w:r>
        <w:t xml:space="preserve">. </w:t>
      </w:r>
      <w:r>
        <w:rPr>
          <w:color w:val="168E5C"/>
        </w:rPr>
        <w:t xml:space="preserve">Představitelé </w:t>
      </w:r>
      <w:r>
        <w:rPr>
          <w:color w:val="16C0D0"/>
        </w:rPr>
        <w:t>spořitelny</w:t>
      </w:r>
      <w:r>
        <w:t xml:space="preserve"> uvedli, že neví, jak rychle se </w:t>
      </w:r>
      <w:r>
        <w:rPr>
          <w:color w:val="310106"/>
        </w:rPr>
        <w:t>Columbia</w:t>
      </w:r>
      <w:r>
        <w:t xml:space="preserve"> zbaví rizikových obligací, neboť ještě nejsou dokončeny federální předpisy, například takové, </w:t>
      </w:r>
      <w:r>
        <w:rPr>
          <w:color w:val="C62100"/>
        </w:rPr>
        <w:t>které</w:t>
      </w:r>
      <w:r>
        <w:t xml:space="preserve"> by umožnily </w:t>
      </w:r>
      <w:r>
        <w:rPr>
          <w:color w:val="014347"/>
        </w:rPr>
        <w:t>spořitelnám</w:t>
      </w:r>
      <w:r>
        <w:t xml:space="preserve"> nadále držet tyto obligace v odděleně kapitalizovaných přidružených společnostech. Představitelé </w:t>
      </w:r>
      <w:r>
        <w:rPr>
          <w:color w:val="310106"/>
        </w:rPr>
        <w:t>spořitelny</w:t>
      </w:r>
      <w:r>
        <w:t xml:space="preserve"> také řekli, že </w:t>
      </w:r>
      <w:r>
        <w:rPr>
          <w:color w:val="310106"/>
        </w:rPr>
        <w:t>Columbia</w:t>
      </w:r>
      <w:r>
        <w:t xml:space="preserve"> by </w:t>
      </w:r>
      <w:r>
        <w:rPr>
          <w:color w:val="233809"/>
        </w:rPr>
        <w:t>navzdory</w:t>
      </w:r>
      <w:r>
        <w:t xml:space="preserve"> velkým rezervám a odpisům a </w:t>
      </w:r>
      <w:r>
        <w:rPr>
          <w:color w:val="42083B"/>
        </w:rPr>
        <w:t xml:space="preserve">tvrdším předpisům, </w:t>
      </w:r>
      <w:r>
        <w:rPr>
          <w:color w:val="82785D"/>
        </w:rPr>
        <w:t>které</w:t>
      </w:r>
      <w:r>
        <w:rPr>
          <w:color w:val="42083B"/>
        </w:rPr>
        <w:t xml:space="preserve"> by měly začít platit do konce roku</w:t>
      </w:r>
      <w:r>
        <w:t xml:space="preserve">, neměla mít problémy s plněním zákonných požadavků na kapitál. Poměr vlastního hmotného majetku </w:t>
      </w:r>
      <w:r>
        <w:rPr>
          <w:color w:val="310106"/>
        </w:rPr>
        <w:t>spořitelny</w:t>
      </w:r>
      <w:r>
        <w:t xml:space="preserve"> </w:t>
      </w:r>
      <w:r>
        <w:rPr>
          <w:color w:val="023087"/>
        </w:rPr>
        <w:t>k celkovému jmění</w:t>
      </w:r>
      <w:r>
        <w:t xml:space="preserve"> činil </w:t>
      </w:r>
      <w:r>
        <w:rPr>
          <w:color w:val="F7F1DF"/>
        </w:rPr>
        <w:t>k 30. září</w:t>
      </w:r>
      <w:r>
        <w:t xml:space="preserve"> 3.6 % a </w:t>
      </w:r>
      <w:r>
        <w:rPr>
          <w:color w:val="023087"/>
        </w:rPr>
        <w:t>celkové vlastní jmění</w:t>
      </w:r>
      <w:r>
        <w:t xml:space="preserve"> činilo 457.9 milionu dolarů. </w:t>
      </w:r>
      <w:r>
        <w:rPr>
          <w:color w:val="310106"/>
        </w:rPr>
        <w:t>Spořitelna</w:t>
      </w:r>
      <w:r>
        <w:t xml:space="preserve"> zdůraznila, že má velké portfolio kmenových cenných papírů vydaných ve spojitosti s restrukturalizací </w:t>
      </w:r>
      <w:r>
        <w:rPr>
          <w:color w:val="310106"/>
        </w:rPr>
        <w:t>podniku</w:t>
      </w:r>
      <w:r>
        <w:t xml:space="preserve"> a </w:t>
      </w:r>
      <w:r>
        <w:rPr>
          <w:color w:val="B7DAD2"/>
        </w:rPr>
        <w:t xml:space="preserve">s akvizicemi na dluh, </w:t>
      </w:r>
      <w:r>
        <w:rPr>
          <w:color w:val="196956"/>
        </w:rPr>
        <w:t>které</w:t>
      </w:r>
      <w:r>
        <w:rPr>
          <w:color w:val="B7DAD2"/>
        </w:rPr>
        <w:t xml:space="preserve"> mají účetní hodnotu 90 milionů dolarů</w:t>
      </w:r>
      <w:r>
        <w:t xml:space="preserve">. Ačkoliv mnoho transakcí spojených s těmito cennými papíry nebylo dosud dokončeno, </w:t>
      </w:r>
      <w:r>
        <w:rPr>
          <w:color w:val="310106"/>
        </w:rPr>
        <w:t>Columbia</w:t>
      </w:r>
      <w:r>
        <w:t xml:space="preserve"> sdělila, že konečný zisk z prodeje těchto aktiv se bude pohybovat mezi 200 a 300 miliony dolarů. </w:t>
      </w:r>
      <w:r>
        <w:rPr>
          <w:color w:val="310106"/>
        </w:rPr>
        <w:t>Columbia</w:t>
      </w:r>
      <w:r>
        <w:t xml:space="preserve"> má také nerealizované zisky v portfoliu veřejných kmenových akcií v hodnotě více než 70 milionů dolarů. </w:t>
      </w:r>
      <w:r>
        <w:rPr>
          <w:color w:val="8C41BB"/>
        </w:rPr>
        <w:t>Tento článek</w:t>
      </w:r>
      <w:r>
        <w:t xml:space="preserve"> byl napsán s přispěním Davida B. Hildera z New Yorku.</w:t>
      </w:r>
    </w:p>
    <w:p>
      <w:r>
        <w:rPr>
          <w:b/>
        </w:rPr>
        <w:t>Document number 716</w:t>
      </w:r>
    </w:p>
    <w:p>
      <w:r>
        <w:rPr>
          <w:b/>
        </w:rPr>
        <w:t>Document identifier: wsj1014-001</w:t>
      </w:r>
    </w:p>
    <w:p>
      <w:r>
        <w:rPr>
          <w:color w:val="310106"/>
        </w:rPr>
        <w:t>Společnost Anheuser-Busch Cos.</w:t>
      </w:r>
      <w:r>
        <w:rPr>
          <w:color w:val="04640D"/>
        </w:rPr>
        <w:t xml:space="preserve"> uvedla, </w:t>
      </w:r>
      <w:r>
        <w:rPr>
          <w:color w:val="FEFB0A"/>
        </w:rPr>
        <w:t xml:space="preserve">že plánuje agresivně zlevnit </w:t>
      </w:r>
      <w:r>
        <w:rPr>
          <w:color w:val="FB5514"/>
        </w:rPr>
        <w:t>své</w:t>
      </w:r>
      <w:r>
        <w:rPr>
          <w:color w:val="FEFB0A"/>
        </w:rPr>
        <w:t xml:space="preserve"> hlavní značky piva</w:t>
      </w:r>
      <w:r>
        <w:t xml:space="preserve">, </w:t>
      </w:r>
      <w:r>
        <w:rPr>
          <w:color w:val="04640D"/>
        </w:rPr>
        <w:t>čímž</w:t>
      </w:r>
      <w:r>
        <w:t xml:space="preserve"> připravila půdu pro potenciálně tvrdou cenovou válku, protože růst tohoto rozvíjejícího se průmyslu nadále zpomaluje. </w:t>
      </w:r>
      <w:r>
        <w:rPr>
          <w:color w:val="E115C0"/>
        </w:rPr>
        <w:t>Společnost Anheuser, největší výrobce piva na světě a špička na americkém trhu</w:t>
      </w:r>
      <w:r>
        <w:t xml:space="preserve">, se v minulosti zdráhala používat snižování cen jako prostředek pro zvýšení objemu prodeje. Avšak s odchodem opojných dní rostoucího obratu v odvětví se kdysi ojedinělé a krátké slevy stávají v pivním průmyslu běžnými konkurenčními zbraněmi. V létě nabízeli konkurenti </w:t>
      </w:r>
      <w:r>
        <w:rPr>
          <w:color w:val="E115C0"/>
        </w:rPr>
        <w:t>společnosti Anheuser</w:t>
      </w:r>
      <w:r>
        <w:t xml:space="preserve"> slevy </w:t>
      </w:r>
      <w:r>
        <w:rPr>
          <w:color w:val="00587F"/>
        </w:rPr>
        <w:t xml:space="preserve">v takové výši a míře, </w:t>
      </w:r>
      <w:r>
        <w:rPr>
          <w:color w:val="0BC582"/>
        </w:rPr>
        <w:t>jakou</w:t>
      </w:r>
      <w:r>
        <w:rPr>
          <w:color w:val="00587F"/>
        </w:rPr>
        <w:t xml:space="preserve"> pozorovatelé tohoto odvětví dlouho neviděli</w:t>
      </w:r>
      <w:r>
        <w:t xml:space="preserve">. Někteří experti nyní předvídají, že vstup </w:t>
      </w:r>
      <w:r>
        <w:rPr>
          <w:color w:val="E115C0"/>
        </w:rPr>
        <w:t>společnosti Anheuser</w:t>
      </w:r>
      <w:r>
        <w:t xml:space="preserve"> do boje bude obnášet krátkodobé problémy se ziskem pro všechny aktéry odvětví. </w:t>
      </w:r>
      <w:r>
        <w:rPr>
          <w:color w:val="E115C0"/>
        </w:rPr>
        <w:t xml:space="preserve">Tato společnost, </w:t>
      </w:r>
      <w:r>
        <w:rPr>
          <w:color w:val="FEB8C8"/>
        </w:rPr>
        <w:t>která</w:t>
      </w:r>
      <w:r>
        <w:rPr>
          <w:color w:val="E115C0"/>
        </w:rPr>
        <w:t xml:space="preserve"> sídlí v St. Louis</w:t>
      </w:r>
      <w:r>
        <w:t xml:space="preserve">, prohlásila, že </w:t>
      </w:r>
      <w:r>
        <w:rPr>
          <w:color w:val="9E8317"/>
        </w:rPr>
        <w:t>hlavní rivalové</w:t>
      </w:r>
      <w:r>
        <w:rPr>
          <w:color w:val="01190F"/>
        </w:rPr>
        <w:t xml:space="preserve">, </w:t>
      </w:r>
      <w:r>
        <w:rPr>
          <w:color w:val="847D81"/>
        </w:rPr>
        <w:t>jednotka Miller Brewing společnosti Philip Morris Co.</w:t>
      </w:r>
      <w:r>
        <w:rPr>
          <w:color w:val="01190F"/>
        </w:rPr>
        <w:t xml:space="preserve"> a společnost Adolph Coors Co.</w:t>
      </w:r>
      <w:r>
        <w:t xml:space="preserve">, se u </w:t>
      </w:r>
      <w:r>
        <w:rPr>
          <w:color w:val="58018B"/>
        </w:rPr>
        <w:t>svých</w:t>
      </w:r>
      <w:r>
        <w:t xml:space="preserve"> prémiových značek "řídí politikou trvalých a vysokých slev již alespoň 18 měsíců" a na mnoha trzích nasazují cenu za 12 kusové balení až o 25 centů pod cenou značky Budweiser </w:t>
      </w:r>
      <w:r>
        <w:rPr>
          <w:color w:val="E115C0"/>
        </w:rPr>
        <w:t>společnosti Anheuser</w:t>
      </w:r>
      <w:r>
        <w:t xml:space="preserve">. </w:t>
      </w:r>
      <w:r>
        <w:rPr>
          <w:color w:val="E115C0"/>
        </w:rPr>
        <w:t>Společnost Anheuser</w:t>
      </w:r>
      <w:r>
        <w:t xml:space="preserve"> uvedla, že </w:t>
      </w:r>
      <w:r>
        <w:rPr>
          <w:color w:val="B70639"/>
        </w:rPr>
        <w:t>její</w:t>
      </w:r>
      <w:r>
        <w:rPr>
          <w:color w:val="703B01"/>
        </w:rPr>
        <w:t xml:space="preserve"> politika slev</w:t>
      </w:r>
      <w:r>
        <w:t xml:space="preserve"> by v podstatě znamenala následovat takovéto kroky konkurentů trh od trhu. </w:t>
      </w:r>
      <w:r>
        <w:rPr>
          <w:color w:val="E115C0"/>
        </w:rPr>
        <w:t>Společnost Anheuser-Busch</w:t>
      </w:r>
      <w:r>
        <w:t xml:space="preserve"> ohlásila </w:t>
      </w:r>
      <w:r>
        <w:rPr>
          <w:color w:val="F7F1DF"/>
        </w:rPr>
        <w:t>svůj</w:t>
      </w:r>
      <w:r>
        <w:rPr>
          <w:color w:val="118B8A"/>
        </w:rPr>
        <w:t xml:space="preserve"> plán</w:t>
      </w:r>
      <w:r>
        <w:t xml:space="preserve"> </w:t>
      </w:r>
      <w:r>
        <w:rPr>
          <w:color w:val="4AFEFA"/>
        </w:rPr>
        <w:t xml:space="preserve">v době, </w:t>
      </w:r>
      <w:r>
        <w:rPr>
          <w:color w:val="FCB164"/>
        </w:rPr>
        <w:t>kdy</w:t>
      </w:r>
      <w:r>
        <w:rPr>
          <w:color w:val="4AFEFA"/>
        </w:rPr>
        <w:t xml:space="preserve"> oznámila, že </w:t>
      </w:r>
      <w:r>
        <w:rPr>
          <w:color w:val="796EE6"/>
        </w:rPr>
        <w:t>její</w:t>
      </w:r>
      <w:r>
        <w:rPr>
          <w:color w:val="4AFEFA"/>
        </w:rPr>
        <w:t xml:space="preserve"> čistý zisk </w:t>
      </w:r>
      <w:r>
        <w:rPr>
          <w:color w:val="000D2C"/>
        </w:rPr>
        <w:t>za třetí čtvrtletí</w:t>
      </w:r>
      <w:r>
        <w:rPr>
          <w:color w:val="4AFEFA"/>
        </w:rPr>
        <w:t xml:space="preserve"> vrostl neočekávaně méně o 5.2 % na 238.3 milionu dolarů, neboli na 83 centů na akcii, z 226.5 milionu dolarů, neboli ze 78 centů</w:t>
      </w:r>
      <w:r>
        <w:t xml:space="preserve">. </w:t>
      </w:r>
      <w:r>
        <w:rPr>
          <w:color w:val="53495F"/>
        </w:rPr>
        <w:t xml:space="preserve">Tržba </w:t>
      </w:r>
      <w:r>
        <w:rPr>
          <w:color w:val="F95475"/>
        </w:rPr>
        <w:t>za třetí čtvrtletí</w:t>
      </w:r>
      <w:r>
        <w:rPr>
          <w:color w:val="53495F"/>
        </w:rPr>
        <w:t xml:space="preserve"> činila 2.49 miliardy dolarů</w:t>
      </w:r>
      <w:r>
        <w:t xml:space="preserve">, </w:t>
      </w:r>
      <w:r>
        <w:rPr>
          <w:color w:val="53495F"/>
        </w:rPr>
        <w:t>což</w:t>
      </w:r>
      <w:r>
        <w:t xml:space="preserve"> je nárůst z loňských 2.34 miliardy dolarů. </w:t>
      </w:r>
      <w:r>
        <w:rPr>
          <w:color w:val="61FC03"/>
        </w:rPr>
        <w:t>Společnost Anheuser</w:t>
      </w:r>
      <w:r>
        <w:rPr>
          <w:color w:val="5D9608"/>
        </w:rPr>
        <w:t xml:space="preserve"> uvedla, že </w:t>
      </w:r>
      <w:r>
        <w:rPr>
          <w:color w:val="DE98FD"/>
        </w:rPr>
        <w:t>její</w:t>
      </w:r>
      <w:r>
        <w:rPr>
          <w:color w:val="98A088"/>
        </w:rPr>
        <w:t xml:space="preserve"> nová strategie, </w:t>
      </w:r>
      <w:r>
        <w:rPr>
          <w:color w:val="4F584E"/>
        </w:rPr>
        <w:t>která</w:t>
      </w:r>
      <w:r>
        <w:rPr>
          <w:color w:val="98A088"/>
        </w:rPr>
        <w:t xml:space="preserve"> byla na některých trzích spuštěna minulý měsíc a </w:t>
      </w:r>
      <w:r>
        <w:rPr>
          <w:color w:val="4F584E"/>
        </w:rPr>
        <w:t>jejíž</w:t>
      </w:r>
      <w:r>
        <w:rPr>
          <w:color w:val="98A088"/>
        </w:rPr>
        <w:t xml:space="preserve"> brzké zavedení na vybraných trzích v celé zemi se očekává</w:t>
      </w:r>
      <w:r>
        <w:rPr>
          <w:color w:val="5D9608"/>
        </w:rPr>
        <w:t xml:space="preserve">, bude znamenat, že </w:t>
      </w:r>
      <w:r>
        <w:rPr>
          <w:color w:val="248AD0"/>
        </w:rPr>
        <w:t>její</w:t>
      </w:r>
      <w:r>
        <w:rPr>
          <w:color w:val="5C5300"/>
        </w:rPr>
        <w:t xml:space="preserve"> příjmy za poslední polovinu </w:t>
      </w:r>
      <w:r>
        <w:rPr>
          <w:color w:val="9F6551"/>
        </w:rPr>
        <w:t>roku 1989</w:t>
      </w:r>
      <w:r>
        <w:rPr>
          <w:color w:val="5C5300"/>
        </w:rPr>
        <w:t xml:space="preserve"> a </w:t>
      </w:r>
      <w:r>
        <w:rPr>
          <w:color w:val="BCFEC6"/>
        </w:rPr>
        <w:t>v roce 1990</w:t>
      </w:r>
      <w:r>
        <w:rPr>
          <w:color w:val="5D9608"/>
        </w:rPr>
        <w:t xml:space="preserve"> budou nižší, než se očekává</w:t>
      </w:r>
      <w:r>
        <w:t xml:space="preserve">. </w:t>
      </w:r>
      <w:r>
        <w:rPr>
          <w:color w:val="5D9608"/>
        </w:rPr>
        <w:t>Tato předpověď</w:t>
      </w:r>
      <w:r>
        <w:t xml:space="preserve"> způsobila propad </w:t>
      </w:r>
      <w:r>
        <w:rPr>
          <w:color w:val="932C70"/>
        </w:rPr>
        <w:t xml:space="preserve">akcií </w:t>
      </w:r>
      <w:r>
        <w:rPr>
          <w:color w:val="2B1B04"/>
        </w:rPr>
        <w:t>společnosti Anheuser</w:t>
      </w:r>
      <w:r>
        <w:t xml:space="preserve"> při včerejším kompozitním obchodování na Newyorkské burze cenných papírů o 4375 dolaru. Akcie uzavíraly na 38.50 dolaru při velkém objemu přibližně 3.5 milionu akcií. </w:t>
      </w:r>
      <w:r>
        <w:rPr>
          <w:color w:val="B5AFC4"/>
        </w:rPr>
        <w:t xml:space="preserve">Akcie společnosti Coors, jediného veřejně obchodovatelného velkého konkurenta </w:t>
      </w:r>
      <w:r>
        <w:rPr>
          <w:color w:val="D4C67A"/>
        </w:rPr>
        <w:t>společnosti</w:t>
      </w:r>
      <w:r>
        <w:t xml:space="preserve">, v celostátním mimoburzovním obchodování klesly o 1.50 dolaru za kus na 19125 dolaru, zjevně kvůli obavám investora z potenciálního dopadu nadcházejícího cenového boje. </w:t>
      </w:r>
      <w:r>
        <w:rPr>
          <w:color w:val="E115C0"/>
        </w:rPr>
        <w:t>Společnost Anheuser</w:t>
      </w:r>
      <w:r>
        <w:t xml:space="preserve"> poznamenala, že "objem prodeje pivního průmyslu </w:t>
      </w:r>
      <w:r>
        <w:rPr>
          <w:color w:val="AE7AA1"/>
        </w:rPr>
        <w:t>v roce 1989</w:t>
      </w:r>
      <w:r>
        <w:t xml:space="preserve"> sleduje </w:t>
      </w:r>
      <w:r>
        <w:rPr>
          <w:color w:val="C2A393"/>
        </w:rPr>
        <w:t xml:space="preserve">trend, </w:t>
      </w:r>
      <w:r>
        <w:rPr>
          <w:color w:val="0232FD"/>
        </w:rPr>
        <w:t>který</w:t>
      </w:r>
      <w:r>
        <w:rPr>
          <w:color w:val="C2A393"/>
        </w:rPr>
        <w:t xml:space="preserve"> je typický </w:t>
      </w:r>
      <w:r>
        <w:rPr>
          <w:color w:val="6A3A35"/>
        </w:rPr>
        <w:t xml:space="preserve">pro druhou polovinu 80. let, </w:t>
      </w:r>
      <w:r>
        <w:rPr>
          <w:color w:val="BA6801"/>
        </w:rPr>
        <w:t>kdy</w:t>
      </w:r>
      <w:r>
        <w:rPr>
          <w:color w:val="6A3A35"/>
        </w:rPr>
        <w:t xml:space="preserve"> se objem prodeje v zásadě nemění", zatímco konsolidace vytváří menší počet větších hráčů</w:t>
      </w:r>
      <w:r>
        <w:t xml:space="preserve">. "Nemůžeme připustit další trend ke snižování </w:t>
      </w:r>
      <w:r>
        <w:rPr>
          <w:color w:val="E115C0"/>
        </w:rPr>
        <w:t>našeho</w:t>
      </w:r>
      <w:r>
        <w:t xml:space="preserve"> objemu," uvedla </w:t>
      </w:r>
      <w:r>
        <w:rPr>
          <w:color w:val="E115C0"/>
        </w:rPr>
        <w:t>společnost Anheuser</w:t>
      </w:r>
      <w:r>
        <w:t xml:space="preserve"> a dodala, že podnikne "vhodné kroky k vytvoření konkurenceschopné ceny, aby podpořila </w:t>
      </w:r>
      <w:r>
        <w:rPr>
          <w:color w:val="E115C0"/>
        </w:rPr>
        <w:t>svou</w:t>
      </w:r>
      <w:r>
        <w:t xml:space="preserve"> dlouhodobou strategii růstu tržního podílu" prémiových značek. </w:t>
      </w:r>
      <w:r>
        <w:rPr>
          <w:color w:val="E115C0"/>
        </w:rPr>
        <w:t>Společnost Anheuser</w:t>
      </w:r>
      <w:r>
        <w:t xml:space="preserve"> prohlásila, že nadále stojí za </w:t>
      </w:r>
      <w:r>
        <w:rPr>
          <w:color w:val="E115C0"/>
        </w:rPr>
        <w:t>svým</w:t>
      </w:r>
      <w:r>
        <w:t xml:space="preserve"> již dříve oznámeným cílem dosáhnout 50% podílu na americkém trhu do poloviny 90. let. Pod vlažným žargonem </w:t>
      </w:r>
      <w:r>
        <w:rPr>
          <w:color w:val="168E5C"/>
        </w:rPr>
        <w:t>této zveřejněné zprávy</w:t>
      </w:r>
      <w:r>
        <w:t xml:space="preserve"> se skrývá silná hrozba </w:t>
      </w:r>
      <w:r>
        <w:rPr>
          <w:color w:val="E115C0"/>
        </w:rPr>
        <w:t>pivovarnického obra</w:t>
      </w:r>
      <w:r>
        <w:t xml:space="preserve">, </w:t>
      </w:r>
      <w:r>
        <w:rPr>
          <w:color w:val="E115C0"/>
        </w:rPr>
        <w:t>který</w:t>
      </w:r>
      <w:r>
        <w:t xml:space="preserve"> se vloni podílel </w:t>
      </w:r>
      <w:r>
        <w:rPr>
          <w:color w:val="16C0D0"/>
        </w:rPr>
        <w:t>na téměř 41 % odbytu veškerého amerického piva</w:t>
      </w:r>
      <w:r>
        <w:t xml:space="preserve">, a očekává se, že </w:t>
      </w:r>
      <w:r>
        <w:rPr>
          <w:color w:val="AE7AA1"/>
        </w:rPr>
        <w:t>v letošním roce</w:t>
      </w:r>
      <w:r>
        <w:t xml:space="preserve"> </w:t>
      </w:r>
      <w:r>
        <w:rPr>
          <w:color w:val="16C0D0"/>
        </w:rPr>
        <w:t>toto číslo</w:t>
      </w:r>
      <w:r>
        <w:t xml:space="preserve"> vzroste na 42.5 %. "</w:t>
      </w:r>
      <w:r>
        <w:rPr>
          <w:color w:val="E115C0"/>
        </w:rPr>
        <w:t>Společnost Anheuser</w:t>
      </w:r>
      <w:r>
        <w:t xml:space="preserve"> je </w:t>
      </w:r>
      <w:r>
        <w:rPr>
          <w:color w:val="C62100"/>
        </w:rPr>
        <w:t>největší chlap v baru</w:t>
      </w:r>
      <w:r>
        <w:t xml:space="preserve"> a právě se rozhodl zapojit </w:t>
      </w:r>
      <w:r>
        <w:rPr>
          <w:color w:val="014347"/>
        </w:rPr>
        <w:t>do hospodské rvačky</w:t>
      </w:r>
      <w:r>
        <w:t xml:space="preserve">," řekl </w:t>
      </w:r>
      <w:r>
        <w:rPr>
          <w:color w:val="233809"/>
        </w:rPr>
        <w:t xml:space="preserve">Joseph J. Doyle, analytik </w:t>
      </w:r>
      <w:r>
        <w:rPr>
          <w:color w:val="42083B"/>
        </w:rPr>
        <w:t>u společnosti Smith Barney, Harris Upham &amp; Co</w:t>
      </w:r>
      <w:r>
        <w:t xml:space="preserve">. "Bude </w:t>
      </w:r>
      <w:r>
        <w:rPr>
          <w:color w:val="014347"/>
        </w:rPr>
        <w:t>to</w:t>
      </w:r>
      <w:r>
        <w:t xml:space="preserve"> krvavé." </w:t>
      </w:r>
      <w:r>
        <w:rPr>
          <w:color w:val="82785D"/>
        </w:rPr>
        <w:t xml:space="preserve">Jerry Steinman, nakladatel </w:t>
      </w:r>
      <w:r>
        <w:rPr>
          <w:color w:val="023087"/>
        </w:rPr>
        <w:t>obchodního zpravodaje Beer Marketers Insights</w:t>
      </w:r>
      <w:r>
        <w:t xml:space="preserve">, uvedl, že </w:t>
      </w:r>
      <w:r>
        <w:rPr>
          <w:color w:val="168E5C"/>
        </w:rPr>
        <w:t xml:space="preserve">prohlášení </w:t>
      </w:r>
      <w:r>
        <w:rPr>
          <w:color w:val="B7DAD2"/>
        </w:rPr>
        <w:t>společnosti Anheuser</w:t>
      </w:r>
      <w:r>
        <w:t xml:space="preserve"> znamená, že "</w:t>
      </w:r>
      <w:r>
        <w:rPr>
          <w:color w:val="196956"/>
        </w:rPr>
        <w:t>všichni ostatní v odvětví</w:t>
      </w:r>
      <w:r>
        <w:t xml:space="preserve"> budou mít problém s dosažením plánovaného zisku". </w:t>
      </w:r>
      <w:r>
        <w:rPr>
          <w:color w:val="8C41BB"/>
        </w:rPr>
        <w:t>Analytik společnosti Prudential-Bache Securities Inc. George E. Thompson</w:t>
      </w:r>
      <w:r>
        <w:t xml:space="preserve"> zlehčil důležitost </w:t>
      </w:r>
      <w:r>
        <w:rPr>
          <w:color w:val="168E5C"/>
        </w:rPr>
        <w:t>tohoto prohlášení</w:t>
      </w:r>
      <w:r>
        <w:t xml:space="preserve"> a srovnání nadcházející potyčky v pivním průmyslu se zdánlivě nekonečnými "kolovými válkami" nazval bezdůvodným. </w:t>
      </w:r>
      <w:r>
        <w:rPr>
          <w:color w:val="8C41BB"/>
        </w:rPr>
        <w:t>Thompson</w:t>
      </w:r>
      <w:r>
        <w:t xml:space="preserve"> nazývá zlevňování "prohranou hrou pro kohokoliv bez převažujícího podílu na trhu" a předpověděl, že </w:t>
      </w:r>
      <w:r>
        <w:rPr>
          <w:color w:val="168E5C"/>
        </w:rPr>
        <w:t xml:space="preserve">výrok </w:t>
      </w:r>
      <w:r>
        <w:rPr>
          <w:color w:val="B7DAD2"/>
        </w:rPr>
        <w:t>společnosti Anheuser</w:t>
      </w:r>
      <w:r>
        <w:rPr>
          <w:color w:val="168E5C"/>
        </w:rPr>
        <w:t xml:space="preserve"> </w:t>
      </w:r>
      <w:r>
        <w:rPr>
          <w:color w:val="ECEDFE"/>
        </w:rPr>
        <w:t>o záměru</w:t>
      </w:r>
      <w:r>
        <w:t xml:space="preserve"> může být jednoduše prostředkem, jak varovat </w:t>
      </w:r>
      <w:r>
        <w:rPr>
          <w:color w:val="2B2D32"/>
        </w:rPr>
        <w:t>konkurenci</w:t>
      </w:r>
      <w:r>
        <w:t xml:space="preserve">, aby ve snižování cen polevila, nebo bude čelit drahému a marnému boji. </w:t>
      </w:r>
      <w:r>
        <w:rPr>
          <w:color w:val="8C41BB"/>
        </w:rPr>
        <w:t>Thompson</w:t>
      </w:r>
      <w:r>
        <w:t xml:space="preserve"> poznamenal, že </w:t>
      </w:r>
      <w:r>
        <w:rPr>
          <w:color w:val="94C661"/>
        </w:rPr>
        <w:t xml:space="preserve">tyto neuspokojivé zisky, </w:t>
      </w:r>
      <w:r>
        <w:rPr>
          <w:color w:val="F8907D"/>
        </w:rPr>
        <w:t>které</w:t>
      </w:r>
      <w:r>
        <w:rPr>
          <w:color w:val="94C661"/>
        </w:rPr>
        <w:t xml:space="preserve"> byly o pět centů na akcii nižší než </w:t>
      </w:r>
      <w:r>
        <w:rPr>
          <w:color w:val="895E6B"/>
        </w:rPr>
        <w:t>jeho</w:t>
      </w:r>
      <w:r>
        <w:rPr>
          <w:color w:val="94C661"/>
        </w:rPr>
        <w:t xml:space="preserve"> vlastní odhady</w:t>
      </w:r>
      <w:r>
        <w:t xml:space="preserve">, přispěly k tomu, že nervózní a momentálně nesmiřitelná investující veřejnost vyprodávala. </w:t>
      </w:r>
      <w:r>
        <w:rPr>
          <w:color w:val="233809"/>
        </w:rPr>
        <w:t xml:space="preserve">Doyle </w:t>
      </w:r>
      <w:r>
        <w:rPr>
          <w:color w:val="42083B"/>
        </w:rPr>
        <w:t>ze společnosti Smith Barney</w:t>
      </w:r>
      <w:r>
        <w:rPr>
          <w:color w:val="233809"/>
        </w:rPr>
        <w:t xml:space="preserve">, </w:t>
      </w:r>
      <w:r>
        <w:rPr>
          <w:color w:val="788E95"/>
        </w:rPr>
        <w:t>který</w:t>
      </w:r>
      <w:r>
        <w:rPr>
          <w:color w:val="233809"/>
        </w:rPr>
        <w:t xml:space="preserve"> včera snížil </w:t>
      </w:r>
      <w:r>
        <w:rPr>
          <w:color w:val="788E95"/>
        </w:rPr>
        <w:t>své</w:t>
      </w:r>
      <w:r>
        <w:rPr>
          <w:color w:val="233809"/>
        </w:rPr>
        <w:t xml:space="preserve"> odhady výdělků </w:t>
      </w:r>
      <w:r>
        <w:rPr>
          <w:color w:val="FB6AB8"/>
        </w:rPr>
        <w:t>společnosti Anheuser</w:t>
      </w:r>
      <w:r>
        <w:rPr>
          <w:color w:val="233809"/>
        </w:rPr>
        <w:t xml:space="preserve"> </w:t>
      </w:r>
      <w:r>
        <w:rPr>
          <w:color w:val="576094"/>
        </w:rPr>
        <w:t>pro rok 1990</w:t>
      </w:r>
      <w:r>
        <w:rPr>
          <w:color w:val="233809"/>
        </w:rPr>
        <w:t xml:space="preserve"> na 2.95 dolaru na akcii z 3.10 dolaru</w:t>
      </w:r>
      <w:r>
        <w:t xml:space="preserve">, však nazval reakci trhu "oprávněnou". Řekl, že zatímco </w:t>
      </w:r>
      <w:r>
        <w:rPr>
          <w:color w:val="DB1474"/>
        </w:rPr>
        <w:t xml:space="preserve">zisk </w:t>
      </w:r>
      <w:r>
        <w:rPr>
          <w:color w:val="8489AE"/>
        </w:rPr>
        <w:t>za třetí čtvrtletí</w:t>
      </w:r>
      <w:r>
        <w:t xml:space="preserve"> byl "mírným zklamáním, skutečně špatnou zprávou je intenzita cenového boje" v oblasti prémiového piva. </w:t>
      </w:r>
      <w:r>
        <w:rPr>
          <w:color w:val="82785D"/>
        </w:rPr>
        <w:t xml:space="preserve">Podle Steinmana, nakladatele </w:t>
      </w:r>
      <w:r>
        <w:rPr>
          <w:color w:val="023087"/>
        </w:rPr>
        <w:t>již zmíněného zpravodaje</w:t>
      </w:r>
      <w:r>
        <w:t xml:space="preserve">, je podíl </w:t>
      </w:r>
      <w:r>
        <w:rPr>
          <w:color w:val="E115C0"/>
        </w:rPr>
        <w:t>společnosti Anheuser</w:t>
      </w:r>
      <w:r>
        <w:t xml:space="preserve"> na trhu téměř dvakrát větší než podíl </w:t>
      </w:r>
      <w:r>
        <w:rPr>
          <w:color w:val="860E04"/>
        </w:rPr>
        <w:t>jeho</w:t>
      </w:r>
      <w:r>
        <w:rPr>
          <w:color w:val="FBC206"/>
        </w:rPr>
        <w:t xml:space="preserve"> nejbližšího konkurenta, </w:t>
      </w:r>
      <w:r>
        <w:rPr>
          <w:color w:val="6EAB9B"/>
        </w:rPr>
        <w:t xml:space="preserve">společnosti Miller Brewing, </w:t>
      </w:r>
      <w:r>
        <w:rPr>
          <w:color w:val="F2CDFE"/>
        </w:rPr>
        <w:t>která</w:t>
      </w:r>
      <w:r>
        <w:rPr>
          <w:color w:val="6EAB9B"/>
        </w:rPr>
        <w:t xml:space="preserve"> měla vloni podíl 21.2 %</w:t>
      </w:r>
      <w:r>
        <w:t xml:space="preserve">. Následuje </w:t>
      </w:r>
      <w:r>
        <w:rPr>
          <w:color w:val="645341"/>
        </w:rPr>
        <w:t xml:space="preserve">společnost Stroh Brewery, </w:t>
      </w:r>
      <w:r>
        <w:rPr>
          <w:color w:val="760035"/>
        </w:rPr>
        <w:t>která</w:t>
      </w:r>
      <w:r>
        <w:rPr>
          <w:color w:val="645341"/>
        </w:rPr>
        <w:t xml:space="preserve"> souhlasila s prodejem </w:t>
      </w:r>
      <w:r>
        <w:rPr>
          <w:color w:val="760035"/>
        </w:rPr>
        <w:t>svých</w:t>
      </w:r>
      <w:r>
        <w:rPr>
          <w:color w:val="645341"/>
        </w:rPr>
        <w:t xml:space="preserve"> aktiv </w:t>
      </w:r>
      <w:r>
        <w:rPr>
          <w:color w:val="647A41"/>
        </w:rPr>
        <w:t>společnosti Coors</w:t>
      </w:r>
      <w:r>
        <w:t xml:space="preserve">. Jak </w:t>
      </w:r>
      <w:r>
        <w:rPr>
          <w:color w:val="496E76"/>
        </w:rPr>
        <w:t>společnost Coors</w:t>
      </w:r>
      <w:r>
        <w:t xml:space="preserve">, tak i </w:t>
      </w:r>
      <w:r>
        <w:rPr>
          <w:color w:val="645341"/>
        </w:rPr>
        <w:t>společnost Stroh</w:t>
      </w:r>
      <w:r>
        <w:t xml:space="preserve"> v poslední době postupují podíl na trhu </w:t>
      </w:r>
      <w:r>
        <w:rPr>
          <w:color w:val="E3F894"/>
        </w:rPr>
        <w:t>společnostem Miller a Anheuser</w:t>
      </w:r>
      <w:r>
        <w:t>.</w:t>
      </w:r>
    </w:p>
    <w:p>
      <w:r>
        <w:rPr>
          <w:b/>
        </w:rPr>
        <w:t>Document number 717</w:t>
      </w:r>
    </w:p>
    <w:p>
      <w:r>
        <w:rPr>
          <w:b/>
        </w:rPr>
        <w:t>Document identifier: wsj1015-001</w:t>
      </w:r>
    </w:p>
    <w:p>
      <w:r>
        <w:rPr>
          <w:color w:val="310106"/>
        </w:rPr>
        <w:t>Tokijské akcie</w:t>
      </w:r>
      <w:r>
        <w:t xml:space="preserve"> uzavřely již druhý den </w:t>
      </w:r>
      <w:r>
        <w:rPr>
          <w:color w:val="310106"/>
        </w:rPr>
        <w:t>za sebou</w:t>
      </w:r>
      <w:r>
        <w:t xml:space="preserve"> s mírným poklesem a ke konci burzovního odpoledne skončily při prodejích investičních svěřeneckých fondů závislých na růstu životních nákladů na denním minimu. </w:t>
      </w:r>
      <w:r>
        <w:rPr>
          <w:color w:val="04640D"/>
        </w:rPr>
        <w:t>V Londýně</w:t>
      </w:r>
      <w:r>
        <w:t xml:space="preserve"> </w:t>
      </w:r>
      <w:r>
        <w:rPr>
          <w:color w:val="FEFB0A"/>
        </w:rPr>
        <w:t>akcie</w:t>
      </w:r>
      <w:r>
        <w:t xml:space="preserve"> stouply, ale </w:t>
      </w:r>
      <w:r>
        <w:rPr>
          <w:color w:val="FB5514"/>
        </w:rPr>
        <w:t>ve Frankfurtu</w:t>
      </w:r>
      <w:r>
        <w:t xml:space="preserve"> opět klesly. </w:t>
      </w:r>
      <w:r>
        <w:rPr>
          <w:color w:val="E115C0"/>
        </w:rPr>
        <w:t>Tokijský index Nikkei</w:t>
      </w:r>
      <w:r>
        <w:t xml:space="preserve"> klesl o 84.15 bodu na 35442.40. Obchodovalo se čile. Objem </w:t>
      </w:r>
      <w:r>
        <w:rPr>
          <w:color w:val="00587F"/>
        </w:rPr>
        <w:t>první sekce</w:t>
      </w:r>
      <w:r>
        <w:t xml:space="preserve"> se odhadoval </w:t>
      </w:r>
      <w:r>
        <w:rPr>
          <w:color w:val="0BC582"/>
        </w:rPr>
        <w:t>na 1 miliardu akcií</w:t>
      </w:r>
      <w:r>
        <w:t xml:space="preserve">, </w:t>
      </w:r>
      <w:r>
        <w:rPr>
          <w:color w:val="0BC582"/>
        </w:rPr>
        <w:t>což</w:t>
      </w:r>
      <w:r>
        <w:t xml:space="preserve"> je nárůst z úterních 914 milionů. </w:t>
      </w:r>
      <w:r>
        <w:rPr>
          <w:color w:val="E115C0"/>
        </w:rPr>
        <w:t xml:space="preserve">Index </w:t>
      </w:r>
      <w:r>
        <w:rPr>
          <w:color w:val="FEB8C8"/>
        </w:rPr>
        <w:t xml:space="preserve">akcií </w:t>
      </w:r>
      <w:r>
        <w:rPr>
          <w:color w:val="9E8317"/>
        </w:rPr>
        <w:t>tokijské burzy</w:t>
      </w:r>
      <w:r>
        <w:t xml:space="preserve"> </w:t>
      </w:r>
      <w:r>
        <w:rPr>
          <w:color w:val="00587F"/>
        </w:rPr>
        <w:t>v první sekci emisí</w:t>
      </w:r>
      <w:r>
        <w:t xml:space="preserve"> klesl o 8.65 na Při ranním čtvrtečním obchodování </w:t>
      </w:r>
      <w:r>
        <w:rPr>
          <w:color w:val="01190F"/>
        </w:rPr>
        <w:t>v Tokiu</w:t>
      </w:r>
      <w:r>
        <w:t xml:space="preserve"> stoupnul </w:t>
      </w:r>
      <w:r>
        <w:rPr>
          <w:color w:val="E115C0"/>
        </w:rPr>
        <w:t>index Nikkei</w:t>
      </w:r>
      <w:r>
        <w:t xml:space="preserve"> o 145.45 bodu na 35587.85. </w:t>
      </w:r>
      <w:r>
        <w:rPr>
          <w:color w:val="847D81"/>
        </w:rPr>
        <w:t>Ve středu</w:t>
      </w:r>
      <w:r>
        <w:t xml:space="preserve"> začala </w:t>
      </w:r>
      <w:r>
        <w:rPr>
          <w:color w:val="01190F"/>
        </w:rPr>
        <w:t>tato burza</w:t>
      </w:r>
      <w:r>
        <w:t xml:space="preserve"> se stoupající tendencí s velkým obratem a ignorovala nestabilitu newyorských akcií. Ale </w:t>
      </w:r>
      <w:r>
        <w:rPr>
          <w:color w:val="847D81"/>
        </w:rPr>
        <w:t>koncem burzovního dne</w:t>
      </w:r>
      <w:r>
        <w:t xml:space="preserve"> se rozšířily řady těch, co ztratili. Jeden obchodník řekl, že čím více </w:t>
      </w:r>
      <w:r>
        <w:rPr>
          <w:color w:val="58018B"/>
        </w:rPr>
        <w:t>akcie</w:t>
      </w:r>
      <w:r>
        <w:t xml:space="preserve"> nedávno získala, o to větší ztrátu </w:t>
      </w:r>
      <w:r>
        <w:rPr>
          <w:color w:val="847D81"/>
        </w:rPr>
        <w:t>ve středu</w:t>
      </w:r>
      <w:r>
        <w:t xml:space="preserve"> utrpěla. Obchodník ze společnosti Yamaichi Securities uvedl, že nálada </w:t>
      </w:r>
      <w:r>
        <w:rPr>
          <w:color w:val="01190F"/>
        </w:rPr>
        <w:t>na burze</w:t>
      </w:r>
      <w:r>
        <w:t xml:space="preserve"> byla negativně ovlivněna pokračujícím propadem </w:t>
      </w:r>
      <w:r>
        <w:rPr>
          <w:color w:val="B70639"/>
        </w:rPr>
        <w:t xml:space="preserve">akcií </w:t>
      </w:r>
      <w:r>
        <w:rPr>
          <w:color w:val="703B01"/>
        </w:rPr>
        <w:t>společnosti Nippon Telegraph &amp; Telephone</w:t>
      </w:r>
      <w:r>
        <w:rPr>
          <w:color w:val="B70639"/>
        </w:rPr>
        <w:t xml:space="preserve">, </w:t>
      </w:r>
      <w:r>
        <w:rPr>
          <w:color w:val="F7F1DF"/>
        </w:rPr>
        <w:t>které</w:t>
      </w:r>
      <w:r>
        <w:rPr>
          <w:color w:val="B70639"/>
        </w:rPr>
        <w:t xml:space="preserve"> klesly na </w:t>
      </w:r>
      <w:r>
        <w:rPr>
          <w:color w:val="F7F1DF"/>
        </w:rPr>
        <w:t>svou</w:t>
      </w:r>
      <w:r>
        <w:rPr>
          <w:color w:val="B70639"/>
        </w:rPr>
        <w:t xml:space="preserve"> nejnižší úroveň od začátku tohoto roku</w:t>
      </w:r>
      <w:r>
        <w:t xml:space="preserve">. </w:t>
      </w:r>
      <w:r>
        <w:rPr>
          <w:color w:val="118B8A"/>
        </w:rPr>
        <w:t>Společnost NTT</w:t>
      </w:r>
      <w:r>
        <w:t xml:space="preserve"> klesla o 30000 jenů na 1380000 jenů (9756 dolarů). Někteří obchodníci poznamenali, že se jednotliví investoři zbavovali akcií NTT pod cenou navzdory rostoucímu očekávání </w:t>
      </w:r>
      <w:r>
        <w:rPr>
          <w:color w:val="4AFEFA"/>
        </w:rPr>
        <w:t xml:space="preserve">rozdělení </w:t>
      </w:r>
      <w:r>
        <w:rPr>
          <w:color w:val="FCB164"/>
        </w:rPr>
        <w:t>společnosti</w:t>
      </w:r>
      <w:r>
        <w:rPr>
          <w:color w:val="4AFEFA"/>
        </w:rPr>
        <w:t xml:space="preserve">, </w:t>
      </w:r>
      <w:r>
        <w:rPr>
          <w:color w:val="796EE6"/>
        </w:rPr>
        <w:t>které</w:t>
      </w:r>
      <w:r>
        <w:rPr>
          <w:color w:val="4AFEFA"/>
        </w:rPr>
        <w:t xml:space="preserve"> bylo navrženo nedávným panelem sponzorovaným vládou</w:t>
      </w:r>
      <w:r>
        <w:t xml:space="preserve">. </w:t>
      </w:r>
      <w:r>
        <w:rPr>
          <w:color w:val="000D2C"/>
        </w:rPr>
        <w:t>Obchodníci</w:t>
      </w:r>
      <w:r>
        <w:t xml:space="preserve"> uvedli, že </w:t>
      </w:r>
      <w:r>
        <w:rPr>
          <w:color w:val="000D2C"/>
        </w:rPr>
        <w:t>si</w:t>
      </w:r>
      <w:r>
        <w:t xml:space="preserve"> také vybírali zisky, aby ke konci říjnového transakčního období snížili stav akcií na </w:t>
      </w:r>
      <w:r>
        <w:rPr>
          <w:color w:val="000D2C"/>
        </w:rPr>
        <w:t>svém</w:t>
      </w:r>
      <w:r>
        <w:t xml:space="preserve"> vlastním účtu. Z farmaceutických akcií klesla společnost Chugai o 60 jenů na 2290 jenů (16.20 dolaru) a Mochida klesla o 150 na 4290. Mezi další ztrátové akcie patřila </w:t>
      </w:r>
      <w:r>
        <w:rPr>
          <w:color w:val="53495F"/>
        </w:rPr>
        <w:t xml:space="preserve">společnost Showa Shell, </w:t>
      </w:r>
      <w:r>
        <w:rPr>
          <w:color w:val="F95475"/>
        </w:rPr>
        <w:t>jejíž</w:t>
      </w:r>
      <w:r>
        <w:rPr>
          <w:color w:val="53495F"/>
        </w:rPr>
        <w:t xml:space="preserve"> akcie klesly o 40 na 1520</w:t>
      </w:r>
      <w:r>
        <w:t xml:space="preserve">. Akcie společnosti Toyota Motor klesly o 40 na 2680. </w:t>
      </w:r>
      <w:r>
        <w:rPr>
          <w:color w:val="61FC03"/>
        </w:rPr>
        <w:t xml:space="preserve">Společnost Sekisui House, </w:t>
      </w:r>
      <w:r>
        <w:rPr>
          <w:color w:val="5D9608"/>
        </w:rPr>
        <w:t>která</w:t>
      </w:r>
      <w:r>
        <w:rPr>
          <w:color w:val="61FC03"/>
        </w:rPr>
        <w:t xml:space="preserve"> </w:t>
      </w:r>
      <w:r>
        <w:rPr>
          <w:color w:val="DE98FD"/>
        </w:rPr>
        <w:t>v úterý</w:t>
      </w:r>
      <w:r>
        <w:rPr>
          <w:color w:val="61FC03"/>
        </w:rPr>
        <w:t xml:space="preserve"> získala 150</w:t>
      </w:r>
      <w:r>
        <w:t xml:space="preserve">, klesla o 70 na 2640. Společnost Daiwa House také skončila níže, ale společnost Misawa Home byla pevnější. </w:t>
      </w:r>
      <w:r>
        <w:rPr>
          <w:color w:val="98A088"/>
        </w:rPr>
        <w:t xml:space="preserve">Společnosti Pioneer Electronic a Sony, </w:t>
      </w:r>
      <w:r>
        <w:rPr>
          <w:color w:val="4F584E"/>
        </w:rPr>
        <w:t>u nichž</w:t>
      </w:r>
      <w:r>
        <w:rPr>
          <w:color w:val="98A088"/>
        </w:rPr>
        <w:t xml:space="preserve"> na začátku měsíce dominovaly nákupy</w:t>
      </w:r>
      <w:r>
        <w:t xml:space="preserve">, </w:t>
      </w:r>
      <w:r>
        <w:rPr>
          <w:color w:val="847D81"/>
        </w:rPr>
        <w:t>ve středu</w:t>
      </w:r>
      <w:r>
        <w:t xml:space="preserve"> nadále klesaly. Akcie společnosti Pioneer klesly o 90 na 5810 a </w:t>
      </w:r>
      <w:r>
        <w:rPr>
          <w:color w:val="248AD0"/>
        </w:rPr>
        <w:t>Sony</w:t>
      </w:r>
      <w:r>
        <w:rPr>
          <w:color w:val="5C5300"/>
        </w:rPr>
        <w:t xml:space="preserve"> klesla o 40 na 8550, </w:t>
      </w:r>
      <w:r>
        <w:rPr>
          <w:color w:val="9F6551"/>
        </w:rPr>
        <w:t>což</w:t>
      </w:r>
      <w:r>
        <w:rPr>
          <w:color w:val="5C5300"/>
        </w:rPr>
        <w:t xml:space="preserve"> je ještě o 10 % níže, než je </w:t>
      </w:r>
      <w:r>
        <w:rPr>
          <w:color w:val="248AD0"/>
        </w:rPr>
        <w:t>její</w:t>
      </w:r>
      <w:r>
        <w:rPr>
          <w:color w:val="5C5300"/>
        </w:rPr>
        <w:t xml:space="preserve"> rekord z 11. října</w:t>
      </w:r>
      <w:r>
        <w:t xml:space="preserve">. Ceny londýnských akcií uzavřely mírně výše převážně z technických důvodů, ačkoliv byl trh ke konci </w:t>
      </w:r>
      <w:r>
        <w:rPr>
          <w:color w:val="847D81"/>
        </w:rPr>
        <w:t>burzovního dne</w:t>
      </w:r>
      <w:r>
        <w:t xml:space="preserve"> podepřen pevnějším trendem na </w:t>
      </w:r>
      <w:r>
        <w:rPr>
          <w:color w:val="BCFEC6"/>
        </w:rPr>
        <w:t>Wall Street</w:t>
      </w:r>
      <w:r>
        <w:t xml:space="preserve">. 100 akciový index Financial Times skončil na 2161.9 s nárůstem o 12.6 bodu. Obdobný 30 akciový index skončil o 12.6 bodu výše na 1751.9. Objem byl při 374.6 milionu obchodovaných akcií oproti 405.4 milionu </w:t>
      </w:r>
      <w:r>
        <w:rPr>
          <w:color w:val="932C70"/>
        </w:rPr>
        <w:t>v úterý</w:t>
      </w:r>
      <w:r>
        <w:t xml:space="preserve"> slabý. Obchodníci řekli, že </w:t>
      </w:r>
      <w:r>
        <w:rPr>
          <w:color w:val="04640D"/>
        </w:rPr>
        <w:t>burza</w:t>
      </w:r>
      <w:r>
        <w:t xml:space="preserve"> chytila druhý dech při náhlých nákupech </w:t>
      </w:r>
      <w:r>
        <w:rPr>
          <w:color w:val="2B1B04"/>
        </w:rPr>
        <w:t xml:space="preserve">makléřů, </w:t>
      </w:r>
      <w:r>
        <w:rPr>
          <w:color w:val="B5AFC4"/>
        </w:rPr>
        <w:t>kteří</w:t>
      </w:r>
      <w:r>
        <w:rPr>
          <w:color w:val="2B1B04"/>
        </w:rPr>
        <w:t xml:space="preserve"> se zaměřili </w:t>
      </w:r>
      <w:r>
        <w:rPr>
          <w:color w:val="D4C67A"/>
        </w:rPr>
        <w:t>na bezpečné emise a na akcie s nízkou cenou ovlivněnou velkými prodeji při nedávném sestupném trendu trhu</w:t>
      </w:r>
      <w:r>
        <w:t xml:space="preserve">. Kromě toho, co se v podstatě rovnalo účetnímu cvičení, byly londýnské obchody z větší části otupěny absencí aktivního zájmu </w:t>
      </w:r>
      <w:r>
        <w:rPr>
          <w:color w:val="AE7AA1"/>
        </w:rPr>
        <w:t>s výjimkou makléřů</w:t>
      </w:r>
      <w:r>
        <w:t xml:space="preserve">, uvedli obchodníci. Obchodníci dodali, že se pozdní nakupování přeneslo na londýnský trh poté, co se </w:t>
      </w:r>
      <w:r>
        <w:rPr>
          <w:color w:val="BCFEC6"/>
        </w:rPr>
        <w:t>na burze na Wall Street</w:t>
      </w:r>
      <w:r>
        <w:t xml:space="preserve"> po zahájení plném úskalí objevily známky stability. Obchodníci též poznamenali, že </w:t>
      </w:r>
      <w:r>
        <w:rPr>
          <w:color w:val="C2A393"/>
        </w:rPr>
        <w:t xml:space="preserve">akcie, </w:t>
      </w:r>
      <w:r>
        <w:rPr>
          <w:color w:val="0232FD"/>
        </w:rPr>
        <w:t>které</w:t>
      </w:r>
      <w:r>
        <w:rPr>
          <w:color w:val="C2A393"/>
        </w:rPr>
        <w:t xml:space="preserve"> </w:t>
      </w:r>
      <w:r>
        <w:rPr>
          <w:color w:val="6A3A35"/>
        </w:rPr>
        <w:t>ten den</w:t>
      </w:r>
      <w:r>
        <w:rPr>
          <w:color w:val="C2A393"/>
        </w:rPr>
        <w:t xml:space="preserve"> utrpěly</w:t>
      </w:r>
      <w:r>
        <w:t xml:space="preserve">, byly </w:t>
      </w:r>
      <w:r>
        <w:rPr>
          <w:color w:val="BA6801"/>
        </w:rPr>
        <w:t xml:space="preserve">ty, </w:t>
      </w:r>
      <w:r>
        <w:rPr>
          <w:color w:val="168E5C"/>
        </w:rPr>
        <w:t>které</w:t>
      </w:r>
      <w:r>
        <w:rPr>
          <w:color w:val="BA6801"/>
        </w:rPr>
        <w:t xml:space="preserve"> vykazovaly aktivní operace v USA</w:t>
      </w:r>
      <w:r>
        <w:t xml:space="preserve">. Byly </w:t>
      </w:r>
      <w:r>
        <w:rPr>
          <w:color w:val="C2A393"/>
        </w:rPr>
        <w:t>mezi nimi</w:t>
      </w:r>
      <w:r>
        <w:t xml:space="preserve"> </w:t>
      </w:r>
      <w:r>
        <w:rPr>
          <w:color w:val="16C0D0"/>
        </w:rPr>
        <w:t xml:space="preserve">akcie společnosti B. A. T. Industries, </w:t>
      </w:r>
      <w:r>
        <w:rPr>
          <w:color w:val="C62100"/>
        </w:rPr>
        <w:t>které</w:t>
      </w:r>
      <w:r>
        <w:rPr>
          <w:color w:val="16C0D0"/>
        </w:rPr>
        <w:t xml:space="preserve"> skončily o 6 pencí na akcii níže na 753 (12.10 dolaru</w:t>
      </w:r>
      <w:r>
        <w:t xml:space="preserve">). Společnost Hanson uzavřela s 15 miliony prodaných akcií o 2.5 níže na 212.5. Obchodníci uvedli, že akcie utrpěly díky obavám ze zpomalení ekonomiky USA. Akcie společnosti Cable &amp; Wireless těžily z nátlaku na trh a poskočily o 13 výše na 498 při průměrně aktivním objemu. </w:t>
      </w:r>
      <w:r>
        <w:rPr>
          <w:color w:val="014347"/>
        </w:rPr>
        <w:t>Společnost Jaguar</w:t>
      </w:r>
      <w:r>
        <w:t xml:space="preserve"> posílila při dokončovacích nákupech o 21 na 715 poté, co </w:t>
      </w:r>
      <w:r>
        <w:rPr>
          <w:color w:val="233809"/>
        </w:rPr>
        <w:t>společnost Ford Motor</w:t>
      </w:r>
      <w:r>
        <w:t xml:space="preserve"> </w:t>
      </w:r>
      <w:r>
        <w:rPr>
          <w:color w:val="932C70"/>
        </w:rPr>
        <w:t>v úterý</w:t>
      </w:r>
      <w:r>
        <w:t xml:space="preserve"> oznámila, že bude zřejmě připravena učinit úplnou nabídku </w:t>
      </w:r>
      <w:r>
        <w:rPr>
          <w:color w:val="014347"/>
        </w:rPr>
        <w:t>za tohoto britského výrobce luxusních aut</w:t>
      </w:r>
      <w:r>
        <w:t xml:space="preserve">. Dále </w:t>
      </w:r>
      <w:r>
        <w:rPr>
          <w:color w:val="014347"/>
        </w:rPr>
        <w:t>jí</w:t>
      </w:r>
      <w:r>
        <w:t xml:space="preserve"> pomohla </w:t>
      </w:r>
      <w:r>
        <w:rPr>
          <w:color w:val="233809"/>
        </w:rPr>
        <w:t>společnost Ford</w:t>
      </w:r>
      <w:r>
        <w:t xml:space="preserve">, když po londýnské uzávěrce oznámila, že </w:t>
      </w:r>
      <w:r>
        <w:rPr>
          <w:color w:val="932C70"/>
        </w:rPr>
        <w:t>v úterý</w:t>
      </w:r>
      <w:r>
        <w:t xml:space="preserve"> zvýšila </w:t>
      </w:r>
      <w:r>
        <w:rPr>
          <w:color w:val="233809"/>
        </w:rPr>
        <w:t>svůj</w:t>
      </w:r>
      <w:r>
        <w:t xml:space="preserve"> podíl z necelých 11 % na 12 %. </w:t>
      </w:r>
      <w:r>
        <w:rPr>
          <w:color w:val="42083B"/>
        </w:rPr>
        <w:t>Frankfurtské ceny</w:t>
      </w:r>
      <w:r>
        <w:t xml:space="preserve"> uzavřely </w:t>
      </w:r>
      <w:r>
        <w:rPr>
          <w:color w:val="82785D"/>
        </w:rPr>
        <w:t>při slabých obchodech</w:t>
      </w:r>
      <w:r>
        <w:t xml:space="preserve"> prudce níže, poškozeny úterní "horskou dráhou" na </w:t>
      </w:r>
      <w:r>
        <w:rPr>
          <w:color w:val="BCFEC6"/>
        </w:rPr>
        <w:t>Wall Street</w:t>
      </w:r>
      <w:r>
        <w:t xml:space="preserve"> a obavami ze mzdových požadavků </w:t>
      </w:r>
      <w:r>
        <w:rPr>
          <w:color w:val="023087"/>
        </w:rPr>
        <w:t>největší západoněmecké odborové organizace</w:t>
      </w:r>
      <w:r>
        <w:t xml:space="preserve">. </w:t>
      </w:r>
      <w:r>
        <w:rPr>
          <w:color w:val="B7DAD2"/>
        </w:rPr>
        <w:t>Německý akciový index</w:t>
      </w:r>
      <w:r>
        <w:t xml:space="preserve"> prudce klesl o 26.29, aby skončil na "Bylo to celé mrtvé, chabé, depresivní a negativní," řekl jeden obchodník při americké bance </w:t>
      </w:r>
      <w:r>
        <w:rPr>
          <w:color w:val="FB5514"/>
        </w:rPr>
        <w:t>ve Frankfurtu</w:t>
      </w:r>
      <w:r>
        <w:t xml:space="preserve">. "Obrat byl slabý a nebylo </w:t>
      </w:r>
      <w:r>
        <w:rPr>
          <w:color w:val="196956"/>
        </w:rPr>
        <w:t xml:space="preserve">nic, </w:t>
      </w:r>
      <w:r>
        <w:rPr>
          <w:color w:val="8C41BB"/>
        </w:rPr>
        <w:t>co</w:t>
      </w:r>
      <w:r>
        <w:rPr>
          <w:color w:val="196956"/>
        </w:rPr>
        <w:t xml:space="preserve"> by trh stimulovalo</w:t>
      </w:r>
      <w:r>
        <w:t xml:space="preserve">." Průmyslové cenné papíry při zahájení klesly, když úterní kolísání na </w:t>
      </w:r>
      <w:r>
        <w:rPr>
          <w:color w:val="BCFEC6"/>
        </w:rPr>
        <w:t xml:space="preserve">Wall Street, </w:t>
      </w:r>
      <w:r>
        <w:rPr>
          <w:color w:val="ECEDFE"/>
        </w:rPr>
        <w:t>kde</w:t>
      </w:r>
      <w:r>
        <w:rPr>
          <w:color w:val="BCFEC6"/>
        </w:rPr>
        <w:t xml:space="preserve"> Dow-Jonesův index akcií průmyslových společností dohnal většinu z 80 bodové ztráty</w:t>
      </w:r>
      <w:r>
        <w:t xml:space="preserve">, podpořil podle brokerů obavy z dalšího krachu akciového trhu. Brokeři uvedli, že tvrdé vyjednávání </w:t>
      </w:r>
      <w:r>
        <w:rPr>
          <w:color w:val="2B2D32"/>
        </w:rPr>
        <w:t>představitelů odborů</w:t>
      </w:r>
      <w:r>
        <w:t xml:space="preserve"> na konferenci </w:t>
      </w:r>
      <w:r>
        <w:rPr>
          <w:color w:val="023087"/>
        </w:rPr>
        <w:t>mocné odborové organizace pracovníků železáren IG Metall</w:t>
      </w:r>
      <w:r>
        <w:t xml:space="preserve"> v Západním Berlíně vyvolalo strašidlo celonárodních stávek na jaře </w:t>
      </w:r>
      <w:r>
        <w:rPr>
          <w:color w:val="94C661"/>
        </w:rPr>
        <w:t>příštího roku</w:t>
      </w:r>
      <w:r>
        <w:t xml:space="preserve">. V jednáních o mzdách </w:t>
      </w:r>
      <w:r>
        <w:rPr>
          <w:color w:val="94C661"/>
        </w:rPr>
        <w:t>v roce 1990</w:t>
      </w:r>
      <w:r>
        <w:t xml:space="preserve"> požaduje </w:t>
      </w:r>
      <w:r>
        <w:rPr>
          <w:color w:val="023087"/>
        </w:rPr>
        <w:t>společnost IG Metall</w:t>
      </w:r>
      <w:r>
        <w:t xml:space="preserve"> </w:t>
      </w:r>
      <w:r>
        <w:rPr>
          <w:color w:val="F8907D"/>
        </w:rPr>
        <w:t>další zkrácení německého pracovního týdne a strmý nárůst mezd</w:t>
      </w:r>
      <w:r>
        <w:t xml:space="preserve">, </w:t>
      </w:r>
      <w:r>
        <w:rPr>
          <w:color w:val="F8907D"/>
        </w:rPr>
        <w:t>což</w:t>
      </w:r>
      <w:r>
        <w:t xml:space="preserve"> by pro německý průmysl mohlo znamenat prudké zvýšení nákladů. "Všechna pozitivní čísla o ekonomice jsou již za námi a lidé se více zaměřují na nebezpečí </w:t>
      </w:r>
      <w:r>
        <w:rPr>
          <w:color w:val="94C661"/>
        </w:rPr>
        <w:t>příštího roku</w:t>
      </w:r>
      <w:r>
        <w:t xml:space="preserve">, zejména na jednání o mzdách a na (parlamentní) volby," řekl americký obchodník. Jak uvedli </w:t>
      </w:r>
      <w:r>
        <w:rPr>
          <w:color w:val="895E6B"/>
        </w:rPr>
        <w:t>obchodníci</w:t>
      </w:r>
      <w:r>
        <w:t xml:space="preserve">, trh rovněž setřásl pozitivní faktory, jako jsou vyšší ceny dluhopisů a zářijové zpomalení měnového růstu. Řekli, že očekávají, že špatná nálada ještě chvíli potrvá, neboť objem obchodů ke konci roku klesá a trh se stává méně stabilním. V automobilovém sektoru prudce klesly akcie společnosti Bayerische Motoren Werke o 14.5 marky na 529 marek (288 dolarů), akcie společnosti Daimler-Benz klesly o 10.5 na 700 a akcie společnosti Volkswagen se propadly o 9 na 435.5. </w:t>
      </w:r>
      <w:r>
        <w:rPr>
          <w:color w:val="788E95"/>
        </w:rPr>
        <w:t>Společnost Continental</w:t>
      </w:r>
      <w:r>
        <w:t xml:space="preserve"> ztratila něco ze </w:t>
      </w:r>
      <w:r>
        <w:rPr>
          <w:color w:val="788E95"/>
        </w:rPr>
        <w:t>svého</w:t>
      </w:r>
      <w:r>
        <w:t xml:space="preserve"> nedávného zisku při poklesu o 8 na 338, když jak uvedli makléři, utichla šeptanda o hrozícím pokusu převzít </w:t>
      </w:r>
      <w:r>
        <w:rPr>
          <w:color w:val="788E95"/>
        </w:rPr>
        <w:t>nad tímto výrobcem pneumatik</w:t>
      </w:r>
      <w:r>
        <w:t xml:space="preserve"> kontrolu. </w:t>
      </w:r>
      <w:r>
        <w:rPr>
          <w:color w:val="FB6AB8"/>
        </w:rPr>
        <w:t>Akcie banky Deutsche Bank</w:t>
      </w:r>
      <w:r>
        <w:t xml:space="preserve">, poškozeny všeobecnou náladou, klesly o 12 na 645. Ostatní banky byly poněkud houževnatější, Dresdner Bank ztratila 4.8 na 320 a Commerzbank sklouzla o 2.5 na Nestabilita </w:t>
      </w:r>
      <w:r>
        <w:rPr>
          <w:color w:val="BCFEC6"/>
        </w:rPr>
        <w:t>na burze na Wall Street</w:t>
      </w:r>
      <w:r>
        <w:t xml:space="preserve"> mezitím znervóznila investory i na ostatních trzích. </w:t>
      </w:r>
      <w:r>
        <w:rPr>
          <w:color w:val="576094"/>
        </w:rPr>
        <w:t xml:space="preserve">Ceny </w:t>
      </w:r>
      <w:r>
        <w:rPr>
          <w:color w:val="DB1474"/>
        </w:rPr>
        <w:t>akcií</w:t>
      </w:r>
      <w:r>
        <w:t xml:space="preserve"> uzavřely níže v Paříži, Curychu, Bruselu, Miláně a Stockholmu a přibližně stejně v Amsterodamu. Na tichomořských trzích uzavřely ceny níže v Sydney, Soulu, Hongkongu, Manile, Singapuru a ve Wellingtonu. V Taipei se během národního svátku neobchodovalo. Zde jsou </w:t>
      </w:r>
      <w:r>
        <w:rPr>
          <w:color w:val="8489AE"/>
        </w:rPr>
        <w:t>cenové trendy na hlavních světových akciových trzích</w:t>
      </w:r>
      <w:r>
        <w:t xml:space="preserve">, jak </w:t>
      </w:r>
      <w:r>
        <w:rPr>
          <w:color w:val="8489AE"/>
        </w:rPr>
        <w:t>je</w:t>
      </w:r>
      <w:r>
        <w:t xml:space="preserve"> vypočítala firma Morgan Stanley Capital International Perspective z Ženevy. Aby se daly přímo porovnat, je </w:t>
      </w:r>
      <w:r>
        <w:rPr>
          <w:color w:val="860E04"/>
        </w:rPr>
        <w:t>každý index</w:t>
      </w:r>
      <w:r>
        <w:t xml:space="preserve"> založen na uzávěrce z roku 1969 rovnající se 100. Procentuální změna je od konce roku.</w:t>
      </w:r>
    </w:p>
    <w:p>
      <w:r>
        <w:rPr>
          <w:b/>
        </w:rPr>
        <w:t>Document number 718</w:t>
      </w:r>
    </w:p>
    <w:p>
      <w:r>
        <w:rPr>
          <w:b/>
        </w:rPr>
        <w:t>Document identifier: wsj1016-001</w:t>
      </w:r>
    </w:p>
    <w:p>
      <w:r>
        <w:rPr>
          <w:color w:val="310106"/>
        </w:rPr>
        <w:t>Francouzská chemická skupina Orkem S. A.</w:t>
      </w:r>
      <w:r>
        <w:t xml:space="preserve"> ve středu oznámila, že učinila </w:t>
      </w:r>
      <w:r>
        <w:rPr>
          <w:color w:val="04640D"/>
        </w:rPr>
        <w:t xml:space="preserve">nabídku na dozor </w:t>
      </w:r>
      <w:r>
        <w:rPr>
          <w:color w:val="FEFB0A"/>
        </w:rPr>
        <w:t>nad společností Coates Brothers PLC, britským výrobcem inkoustů a polyesterových pryskyřic</w:t>
      </w:r>
      <w:r>
        <w:t xml:space="preserve">. </w:t>
      </w:r>
      <w:r>
        <w:rPr>
          <w:color w:val="310106"/>
        </w:rPr>
        <w:t>Státem řízená společnost Orkem</w:t>
      </w:r>
      <w:r>
        <w:t xml:space="preserve"> již vlastní 40.6 % </w:t>
      </w:r>
      <w:r>
        <w:rPr>
          <w:color w:val="FB5514"/>
        </w:rPr>
        <w:t>společnosti Coates</w:t>
      </w:r>
      <w:r>
        <w:t xml:space="preserve">. Mluvčí </w:t>
      </w:r>
      <w:r>
        <w:rPr>
          <w:color w:val="310106"/>
        </w:rPr>
        <w:t>francouzské skupiny</w:t>
      </w:r>
      <w:r>
        <w:t xml:space="preserve"> řekla, že zbývající část drží veřejnost a obchodní rodiny. </w:t>
      </w:r>
      <w:r>
        <w:rPr>
          <w:color w:val="310106"/>
        </w:rPr>
        <w:t>Společnost Orkem</w:t>
      </w:r>
      <w:r>
        <w:t xml:space="preserve"> odmítla poskytnout detaily </w:t>
      </w:r>
      <w:r>
        <w:rPr>
          <w:color w:val="04640D"/>
        </w:rPr>
        <w:t xml:space="preserve">ohledně </w:t>
      </w:r>
      <w:r>
        <w:rPr>
          <w:color w:val="E115C0"/>
        </w:rPr>
        <w:t>své</w:t>
      </w:r>
      <w:r>
        <w:rPr>
          <w:color w:val="04640D"/>
        </w:rPr>
        <w:t xml:space="preserve"> nabídky</w:t>
      </w:r>
      <w:r>
        <w:t xml:space="preserve"> a pouze uvedla, že </w:t>
      </w:r>
      <w:r>
        <w:rPr>
          <w:color w:val="04640D"/>
        </w:rPr>
        <w:t>tato nabídka</w:t>
      </w:r>
      <w:r>
        <w:t xml:space="preserve"> bude předána ke schválení </w:t>
      </w:r>
      <w:r>
        <w:rPr>
          <w:color w:val="00587F"/>
        </w:rPr>
        <w:t xml:space="preserve">správní radě </w:t>
      </w:r>
      <w:r>
        <w:rPr>
          <w:color w:val="0BC582"/>
        </w:rPr>
        <w:t>britské společnosti</w:t>
      </w:r>
      <w:r>
        <w:t>.</w:t>
      </w:r>
    </w:p>
    <w:p>
      <w:r>
        <w:rPr>
          <w:b/>
        </w:rPr>
        <w:t>Document number 719</w:t>
      </w:r>
    </w:p>
    <w:p>
      <w:r>
        <w:rPr>
          <w:b/>
        </w:rPr>
        <w:t>Document identifier: wsj1017-001</w:t>
      </w:r>
    </w:p>
    <w:p>
      <w:r>
        <w:rPr>
          <w:color w:val="310106"/>
        </w:rPr>
        <w:t>Demokraty ovládaná Sněmovna</w:t>
      </w:r>
      <w:r>
        <w:t xml:space="preserve"> nezvládla o 51 hlasů přehlasovat veto </w:t>
      </w:r>
      <w:r>
        <w:rPr>
          <w:color w:val="04640D"/>
        </w:rPr>
        <w:t>prezidenta Bushe</w:t>
      </w:r>
      <w:r>
        <w:t xml:space="preserve"> o zákonné úpravě obnovující federální podporu potratů v rámci programu Medicaid určeného </w:t>
      </w:r>
      <w:r>
        <w:rPr>
          <w:color w:val="FEFB0A"/>
        </w:rPr>
        <w:t xml:space="preserve">chudým ženám, </w:t>
      </w:r>
      <w:r>
        <w:rPr>
          <w:color w:val="FB5514"/>
        </w:rPr>
        <w:t>které</w:t>
      </w:r>
      <w:r>
        <w:rPr>
          <w:color w:val="FEFB0A"/>
        </w:rPr>
        <w:t xml:space="preserve"> se staly oběťmi znásilnění a incestu</w:t>
      </w:r>
      <w:r>
        <w:t xml:space="preserve">. Poměr hlasů 231 ku 191 ilustruje </w:t>
      </w:r>
      <w:r>
        <w:rPr>
          <w:color w:val="E115C0"/>
        </w:rPr>
        <w:t xml:space="preserve">omezený vliv, </w:t>
      </w:r>
      <w:r>
        <w:rPr>
          <w:color w:val="00587F"/>
        </w:rPr>
        <w:t>s nímž</w:t>
      </w:r>
      <w:r>
        <w:rPr>
          <w:color w:val="E115C0"/>
        </w:rPr>
        <w:t xml:space="preserve"> se </w:t>
      </w:r>
      <w:r>
        <w:rPr>
          <w:color w:val="0BC582"/>
        </w:rPr>
        <w:t>ožívající hnutí za práva na potrat</w:t>
      </w:r>
      <w:r>
        <w:rPr>
          <w:color w:val="E115C0"/>
        </w:rPr>
        <w:t xml:space="preserve"> stále potýká</w:t>
      </w:r>
      <w:r>
        <w:t xml:space="preserve">. </w:t>
      </w:r>
      <w:r>
        <w:rPr>
          <w:color w:val="310106"/>
        </w:rPr>
        <w:t>V komoře</w:t>
      </w:r>
      <w:r>
        <w:t xml:space="preserve"> sice dále získává </w:t>
      </w:r>
      <w:r>
        <w:rPr>
          <w:color w:val="FEB8C8"/>
        </w:rPr>
        <w:t>na síle</w:t>
      </w:r>
      <w:r>
        <w:t xml:space="preserve">, ale </w:t>
      </w:r>
      <w:r>
        <w:rPr>
          <w:color w:val="FEB8C8"/>
        </w:rPr>
        <w:t>ta</w:t>
      </w:r>
      <w:r>
        <w:t xml:space="preserve"> </w:t>
      </w:r>
      <w:r>
        <w:rPr>
          <w:color w:val="9E8317"/>
        </w:rPr>
        <w:t>mu</w:t>
      </w:r>
      <w:r>
        <w:t xml:space="preserve"> zatím zdaleka nestačí pro dvoutřetinovou většinu potřebnou pro přehlasování </w:t>
      </w:r>
      <w:r>
        <w:rPr>
          <w:color w:val="04640D"/>
        </w:rPr>
        <w:t>prezidenta Bushe</w:t>
      </w:r>
      <w:r>
        <w:t xml:space="preserve">. Demokraté hlasovali </w:t>
      </w:r>
      <w:r>
        <w:rPr>
          <w:color w:val="01190F"/>
        </w:rPr>
        <w:t>pro přehlasování</w:t>
      </w:r>
      <w:r>
        <w:t xml:space="preserve"> v poměru 3 : 1, ale republikáni stejně silně podpořili </w:t>
      </w:r>
      <w:r>
        <w:rPr>
          <w:color w:val="04640D"/>
        </w:rPr>
        <w:t xml:space="preserve">prezidenta, </w:t>
      </w:r>
      <w:r>
        <w:rPr>
          <w:color w:val="847D81"/>
        </w:rPr>
        <w:t>který</w:t>
      </w:r>
      <w:r>
        <w:rPr>
          <w:color w:val="04640D"/>
        </w:rPr>
        <w:t xml:space="preserve"> pohrozil, že z potratů učiní rozhodující bod </w:t>
      </w:r>
      <w:r>
        <w:rPr>
          <w:color w:val="58018B"/>
        </w:rPr>
        <w:t xml:space="preserve">v nejméně třech samostatných návrzích zákonů o výdajích </w:t>
      </w:r>
      <w:r>
        <w:rPr>
          <w:color w:val="B70639"/>
        </w:rPr>
        <w:t>ve fiskálním roce 1990</w:t>
      </w:r>
      <w:r>
        <w:t xml:space="preserve">. </w:t>
      </w:r>
      <w:r>
        <w:rPr>
          <w:color w:val="703B01"/>
        </w:rPr>
        <w:t>Včerejší hlasování</w:t>
      </w:r>
      <w:r>
        <w:t xml:space="preserve"> se týkalo </w:t>
      </w:r>
      <w:r>
        <w:rPr>
          <w:color w:val="F7F1DF"/>
        </w:rPr>
        <w:t xml:space="preserve">největšího </w:t>
      </w:r>
      <w:r>
        <w:rPr>
          <w:color w:val="118B8A"/>
        </w:rPr>
        <w:t>z těchto návrhů</w:t>
      </w:r>
      <w:r>
        <w:rPr>
          <w:color w:val="F7F1DF"/>
        </w:rPr>
        <w:t xml:space="preserve">, opatření odhadovaného na 156.7 miliardy dolarů, </w:t>
      </w:r>
      <w:r>
        <w:rPr>
          <w:color w:val="4AFEFA"/>
        </w:rPr>
        <w:t>kterým</w:t>
      </w:r>
      <w:r>
        <w:rPr>
          <w:color w:val="F7F1DF"/>
        </w:rPr>
        <w:t xml:space="preserve"> se financuje ministerstvo práce, školství, zdravotnictví a sociálních věcí</w:t>
      </w:r>
      <w:r>
        <w:t xml:space="preserve">. Aby získali větší podporu, mohou se </w:t>
      </w:r>
      <w:r>
        <w:rPr>
          <w:color w:val="FCB164"/>
        </w:rPr>
        <w:t>zastánci potratových práv</w:t>
      </w:r>
      <w:r>
        <w:t xml:space="preserve"> příští měsíc pokusit zahrnout </w:t>
      </w:r>
      <w:r>
        <w:rPr>
          <w:color w:val="F7F1DF"/>
        </w:rPr>
        <w:t>tento návrh</w:t>
      </w:r>
      <w:r>
        <w:t xml:space="preserve"> do souhrnného stálého řešení. Avšak </w:t>
      </w:r>
      <w:r>
        <w:rPr>
          <w:color w:val="796EE6"/>
        </w:rPr>
        <w:t xml:space="preserve">včerejší čísla - </w:t>
      </w:r>
      <w:r>
        <w:rPr>
          <w:color w:val="000D2C"/>
        </w:rPr>
        <w:t>kdy</w:t>
      </w:r>
      <w:r>
        <w:rPr>
          <w:color w:val="796EE6"/>
        </w:rPr>
        <w:t xml:space="preserve"> bylo zapotřebí 282 hlasů</w:t>
      </w:r>
      <w:r>
        <w:t xml:space="preserve"> - ukazují, že </w:t>
      </w:r>
      <w:r>
        <w:rPr>
          <w:color w:val="04640D"/>
        </w:rPr>
        <w:t>prezident</w:t>
      </w:r>
      <w:r>
        <w:t xml:space="preserve"> je alespoň letos v pozici velitele. "Pokud se </w:t>
      </w:r>
      <w:r>
        <w:rPr>
          <w:color w:val="04640D"/>
        </w:rPr>
        <w:t>prezident</w:t>
      </w:r>
      <w:r>
        <w:t xml:space="preserve"> nezmění, prohrají," řekl poradce demokratického vedení. </w:t>
      </w:r>
      <w:r>
        <w:rPr>
          <w:color w:val="703B01"/>
        </w:rPr>
        <w:t>K hlasování</w:t>
      </w:r>
      <w:r>
        <w:t xml:space="preserve"> došlo </w:t>
      </w:r>
      <w:r>
        <w:rPr>
          <w:color w:val="53495F"/>
        </w:rPr>
        <w:t xml:space="preserve">v době, </w:t>
      </w:r>
      <w:r>
        <w:rPr>
          <w:color w:val="F95475"/>
        </w:rPr>
        <w:t>kdy</w:t>
      </w:r>
      <w:r>
        <w:rPr>
          <w:color w:val="53495F"/>
        </w:rPr>
        <w:t xml:space="preserve"> </w:t>
      </w:r>
      <w:r>
        <w:rPr>
          <w:color w:val="61FC03"/>
        </w:rPr>
        <w:t>Kongres</w:t>
      </w:r>
      <w:r>
        <w:rPr>
          <w:color w:val="53495F"/>
        </w:rPr>
        <w:t xml:space="preserve"> včera zaslal </w:t>
      </w:r>
      <w:r>
        <w:rPr>
          <w:color w:val="5D9608"/>
        </w:rPr>
        <w:t>prezidentovi</w:t>
      </w:r>
      <w:r>
        <w:rPr>
          <w:color w:val="53495F"/>
        </w:rPr>
        <w:t xml:space="preserve"> </w:t>
      </w:r>
      <w:r>
        <w:rPr>
          <w:color w:val="DE98FD"/>
        </w:rPr>
        <w:t xml:space="preserve">návrh prozatímního zákona o výdajích umožňující fungování </w:t>
      </w:r>
      <w:r>
        <w:rPr>
          <w:color w:val="98A088"/>
        </w:rPr>
        <w:t>vlády</w:t>
      </w:r>
      <w:r>
        <w:rPr>
          <w:color w:val="DE98FD"/>
        </w:rPr>
        <w:t xml:space="preserve"> do 15. listopadu a poskytující podporu 2.85 miliardy dolarů z fondů pro případ mimořádných událostí na odstranění škod </w:t>
      </w:r>
      <w:r>
        <w:rPr>
          <w:color w:val="4F584E"/>
        </w:rPr>
        <w:t>po</w:t>
      </w:r>
      <w:r>
        <w:rPr>
          <w:color w:val="248AD0"/>
        </w:rPr>
        <w:t xml:space="preserve"> hurikánu Hugo</w:t>
      </w:r>
      <w:r>
        <w:rPr>
          <w:color w:val="5C5300"/>
        </w:rPr>
        <w:t xml:space="preserve"> a </w:t>
      </w:r>
      <w:r>
        <w:rPr>
          <w:color w:val="9F6551"/>
        </w:rPr>
        <w:t>kalifornském zemětřesení</w:t>
      </w:r>
      <w:r>
        <w:t xml:space="preserve">. </w:t>
      </w:r>
      <w:r>
        <w:rPr>
          <w:color w:val="BCFEC6"/>
        </w:rPr>
        <w:t>Senát</w:t>
      </w:r>
      <w:r>
        <w:t xml:space="preserve"> </w:t>
      </w:r>
      <w:r>
        <w:rPr>
          <w:color w:val="932C70"/>
        </w:rPr>
        <w:t>opatření</w:t>
      </w:r>
      <w:r>
        <w:t xml:space="preserve"> schválil po připojení dalších ustanovení požadovaných vlivnou kalifornskou delegací nevyváženým poměrem 97 : 1 a </w:t>
      </w:r>
      <w:r>
        <w:rPr>
          <w:color w:val="310106"/>
        </w:rPr>
        <w:t>Sněmovna</w:t>
      </w:r>
      <w:r>
        <w:t xml:space="preserve"> </w:t>
      </w:r>
      <w:r>
        <w:rPr>
          <w:color w:val="932C70"/>
        </w:rPr>
        <w:t>návrh</w:t>
      </w:r>
      <w:r>
        <w:t xml:space="preserve"> navzdory výhradám přijala v poměru 303 : 107. </w:t>
      </w:r>
      <w:r>
        <w:rPr>
          <w:color w:val="932C70"/>
        </w:rPr>
        <w:t>Balíček</w:t>
      </w:r>
      <w:r>
        <w:t xml:space="preserve"> převyšuje o více než 1 miliardu dolarů doporučení vedoucího Rozpočtového oddělení Richarda Darmana z tohoto týdne. Vzhledem k politickému významu </w:t>
      </w:r>
      <w:r>
        <w:rPr>
          <w:color w:val="2B1B04"/>
        </w:rPr>
        <w:t>Kalifornie</w:t>
      </w:r>
      <w:r>
        <w:t xml:space="preserve"> byla však </w:t>
      </w:r>
      <w:r>
        <w:rPr>
          <w:color w:val="B5AFC4"/>
        </w:rPr>
        <w:t>administrativa</w:t>
      </w:r>
      <w:r>
        <w:t xml:space="preserve"> ochotna použít </w:t>
      </w:r>
      <w:r>
        <w:rPr>
          <w:color w:val="B5AFC4"/>
        </w:rPr>
        <w:t>svůj</w:t>
      </w:r>
      <w:r>
        <w:t xml:space="preserve"> vliv, aby zabránila </w:t>
      </w:r>
      <w:r>
        <w:rPr>
          <w:color w:val="D4C67A"/>
        </w:rPr>
        <w:t xml:space="preserve">jakýmkoliv senátním pozměňovacím návrhům, </w:t>
      </w:r>
      <w:r>
        <w:rPr>
          <w:color w:val="AE7AA1"/>
        </w:rPr>
        <w:t>které</w:t>
      </w:r>
      <w:r>
        <w:rPr>
          <w:color w:val="D4C67A"/>
        </w:rPr>
        <w:t xml:space="preserve"> by přidaly nové položky</w:t>
      </w:r>
      <w:r>
        <w:t xml:space="preserve">. </w:t>
      </w:r>
      <w:r>
        <w:rPr>
          <w:color w:val="932C70"/>
        </w:rPr>
        <w:t xml:space="preserve">Opatření </w:t>
      </w:r>
      <w:r>
        <w:rPr>
          <w:color w:val="C2A393"/>
        </w:rPr>
        <w:t>za 2.85 miliardy dolarů</w:t>
      </w:r>
      <w:r>
        <w:t xml:space="preserve"> se připojuje </w:t>
      </w:r>
      <w:r>
        <w:rPr>
          <w:color w:val="0232FD"/>
        </w:rPr>
        <w:t xml:space="preserve">k částce 1.1 miliardy dolarů vyhrazené poté, co </w:t>
      </w:r>
      <w:r>
        <w:rPr>
          <w:color w:val="6A3A35"/>
        </w:rPr>
        <w:t>hurikán Hugo</w:t>
      </w:r>
      <w:r>
        <w:rPr>
          <w:color w:val="0232FD"/>
        </w:rPr>
        <w:t xml:space="preserve"> udeřil minulý měsíc v obou Karolínách a v Karibiku</w:t>
      </w:r>
      <w:r>
        <w:t xml:space="preserve">, přičemž </w:t>
      </w:r>
      <w:r>
        <w:rPr>
          <w:color w:val="BA6801"/>
        </w:rPr>
        <w:t>tyto sumy</w:t>
      </w:r>
      <w:r>
        <w:t xml:space="preserve"> neodrážejí další výhody z nízkoúročených půjček souvisejících </w:t>
      </w:r>
      <w:r>
        <w:rPr>
          <w:color w:val="168E5C"/>
        </w:rPr>
        <w:t>s pohromami</w:t>
      </w:r>
      <w:r>
        <w:t xml:space="preserve">. </w:t>
      </w:r>
      <w:r>
        <w:rPr>
          <w:color w:val="168E5C"/>
        </w:rPr>
        <w:t>Včerejší návrh zákona</w:t>
      </w:r>
      <w:r>
        <w:t xml:space="preserve"> zahrnuje 500 milionů dolarů na financování těchto úvěrů a dále aby byly uspokojeny očekávané žádosti o půjčky, šestinásobně zvyšuje strop závazků Správy drobného podnikání na 1.8 miliardy dolarů. Na přímou pomoc v hotovosti je vyhrazena 1 miliarda dolarů z federálního fondu pro stavbu dálnic a 1.35 miliardy dolarů je rozdělena </w:t>
      </w:r>
      <w:r>
        <w:rPr>
          <w:color w:val="16C0D0"/>
        </w:rPr>
        <w:t>mezi</w:t>
      </w:r>
      <w:r>
        <w:t xml:space="preserve"> všeobecnou pomoc v nouzi a </w:t>
      </w:r>
      <w:r>
        <w:rPr>
          <w:color w:val="C62100"/>
        </w:rPr>
        <w:t xml:space="preserve">rezervu, </w:t>
      </w:r>
      <w:r>
        <w:rPr>
          <w:color w:val="014347"/>
        </w:rPr>
        <w:t>která</w:t>
      </w:r>
      <w:r>
        <w:rPr>
          <w:color w:val="C62100"/>
        </w:rPr>
        <w:t xml:space="preserve"> bude </w:t>
      </w:r>
      <w:r>
        <w:rPr>
          <w:color w:val="233809"/>
        </w:rPr>
        <w:t>prezidentovi</w:t>
      </w:r>
      <w:r>
        <w:rPr>
          <w:color w:val="C62100"/>
        </w:rPr>
        <w:t xml:space="preserve"> k dispozici k pokrytí neočekávaných výdajů způsobených </w:t>
      </w:r>
      <w:r>
        <w:rPr>
          <w:color w:val="42083B"/>
        </w:rPr>
        <w:t>těmito dvěma pohromami</w:t>
      </w:r>
      <w:r>
        <w:t xml:space="preserve">. </w:t>
      </w:r>
      <w:r>
        <w:rPr>
          <w:color w:val="BCFEC6"/>
        </w:rPr>
        <w:t>V Senátu</w:t>
      </w:r>
      <w:r>
        <w:t xml:space="preserve"> využil </w:t>
      </w:r>
      <w:r>
        <w:rPr>
          <w:color w:val="82785D"/>
        </w:rPr>
        <w:t>zástupce vůdce většiny Alan Cranston</w:t>
      </w:r>
      <w:r>
        <w:t xml:space="preserve"> </w:t>
      </w:r>
      <w:r>
        <w:rPr>
          <w:color w:val="82785D"/>
        </w:rPr>
        <w:t>svou</w:t>
      </w:r>
      <w:r>
        <w:t xml:space="preserve"> pozici k získání rozšířených úvěrů, ale i </w:t>
      </w:r>
      <w:r>
        <w:rPr>
          <w:color w:val="023087"/>
        </w:rPr>
        <w:t xml:space="preserve">štědřejšího přístupu v rozdělování dálničních fondů v následujících šesti měsících, než povolila </w:t>
      </w:r>
      <w:r>
        <w:rPr>
          <w:color w:val="B7DAD2"/>
        </w:rPr>
        <w:t>Sněmovna</w:t>
      </w:r>
      <w:r>
        <w:t xml:space="preserve">. Pomoc v nouzi se nezapočte do běžného ročního přídělu </w:t>
      </w:r>
      <w:r>
        <w:rPr>
          <w:color w:val="196956"/>
        </w:rPr>
        <w:t>jednotlivým státům</w:t>
      </w:r>
      <w:r>
        <w:t xml:space="preserve"> z dálničních fondů a </w:t>
      </w:r>
      <w:r>
        <w:rPr>
          <w:color w:val="168E5C"/>
        </w:rPr>
        <w:t>návrh zákona</w:t>
      </w:r>
      <w:r>
        <w:t xml:space="preserve"> rovněž obchází </w:t>
      </w:r>
      <w:r>
        <w:rPr>
          <w:color w:val="8C41BB"/>
        </w:rPr>
        <w:t xml:space="preserve">stávající omezení, </w:t>
      </w:r>
      <w:r>
        <w:rPr>
          <w:color w:val="ECEDFE"/>
        </w:rPr>
        <w:t>která</w:t>
      </w:r>
      <w:r>
        <w:rPr>
          <w:color w:val="8C41BB"/>
        </w:rPr>
        <w:t xml:space="preserve"> by jinak nedovolila použít federální pomoc na opravu </w:t>
      </w:r>
      <w:r>
        <w:rPr>
          <w:color w:val="2B2D32"/>
        </w:rPr>
        <w:t xml:space="preserve">silnic, </w:t>
      </w:r>
      <w:r>
        <w:rPr>
          <w:color w:val="94C661"/>
        </w:rPr>
        <w:t>na kterých</w:t>
      </w:r>
      <w:r>
        <w:rPr>
          <w:color w:val="2B2D32"/>
        </w:rPr>
        <w:t xml:space="preserve"> se vybírá mýtné</w:t>
      </w:r>
      <w:r>
        <w:rPr>
          <w:color w:val="8C41BB"/>
        </w:rPr>
        <w:t xml:space="preserve">, jako je například most San Francisco-Oakland Bay Bridge poškozený minulý týden </w:t>
      </w:r>
      <w:r>
        <w:rPr>
          <w:color w:val="F8907D"/>
        </w:rPr>
        <w:t>zemětřesením</w:t>
      </w:r>
      <w:r>
        <w:t xml:space="preserve">. </w:t>
      </w:r>
      <w:r>
        <w:rPr>
          <w:color w:val="168E5C"/>
        </w:rPr>
        <w:t>Vlastní návrh prozatímního zákona</w:t>
      </w:r>
      <w:r>
        <w:t xml:space="preserve"> je </w:t>
      </w:r>
      <w:r>
        <w:rPr>
          <w:color w:val="895E6B"/>
        </w:rPr>
        <w:t xml:space="preserve">druhý, </w:t>
      </w:r>
      <w:r>
        <w:rPr>
          <w:color w:val="788E95"/>
        </w:rPr>
        <w:t>který</w:t>
      </w:r>
      <w:r>
        <w:rPr>
          <w:color w:val="895E6B"/>
        </w:rPr>
        <w:t xml:space="preserve"> </w:t>
      </w:r>
      <w:r>
        <w:rPr>
          <w:color w:val="FB6AB8"/>
        </w:rPr>
        <w:t>Kongres</w:t>
      </w:r>
      <w:r>
        <w:rPr>
          <w:color w:val="895E6B"/>
        </w:rPr>
        <w:t xml:space="preserve"> tento podzim požaduje</w:t>
      </w:r>
      <w:r>
        <w:t xml:space="preserve">, a od té doby, co </w:t>
      </w:r>
      <w:r>
        <w:rPr>
          <w:color w:val="576094"/>
        </w:rPr>
        <w:t>stávající fiskální rok</w:t>
      </w:r>
      <w:r>
        <w:t xml:space="preserve"> 1. října začal, fungují na zákonem permanentně vyhrazených částkách pouze ministerstva energetiky a vnitra. Odložená bitva o potraty určitě přispěje k dalším prodlevám a </w:t>
      </w:r>
      <w:r>
        <w:rPr>
          <w:color w:val="F7F1DF"/>
        </w:rPr>
        <w:t xml:space="preserve">kromě opatření o zdraví a vzdělávání, </w:t>
      </w:r>
      <w:r>
        <w:rPr>
          <w:color w:val="DB1474"/>
        </w:rPr>
        <w:t>které</w:t>
      </w:r>
      <w:r>
        <w:rPr>
          <w:color w:val="8489AE"/>
        </w:rPr>
        <w:t xml:space="preserve"> </w:t>
      </w:r>
      <w:r>
        <w:rPr>
          <w:color w:val="860E04"/>
        </w:rPr>
        <w:t>Bush</w:t>
      </w:r>
      <w:r>
        <w:rPr>
          <w:color w:val="8489AE"/>
        </w:rPr>
        <w:t xml:space="preserve"> vetoval</w:t>
      </w:r>
      <w:r>
        <w:t xml:space="preserve">, jsou v důsledku souvisejících otázek potratů a plánování rodiny v ohrožení </w:t>
      </w:r>
      <w:r>
        <w:rPr>
          <w:color w:val="FBC206"/>
        </w:rPr>
        <w:t>rovněž i návrhy zákonů financující District of Columbia a celý rozpočet USA na zahraniční pomoc</w:t>
      </w:r>
      <w:r>
        <w:t xml:space="preserve">. </w:t>
      </w:r>
      <w:r>
        <w:rPr>
          <w:color w:val="703B01"/>
        </w:rPr>
        <w:t>Včerejší hlasování</w:t>
      </w:r>
      <w:r>
        <w:t xml:space="preserve"> bylo za mnoho let nejstraničtější, a ačkoliv je demokratické vedení ohledně přístupu k otázce potratů rozděleno, diskuse se stále více posouvá do stranické roviny. </w:t>
      </w:r>
      <w:r>
        <w:rPr>
          <w:color w:val="6EAB9B"/>
        </w:rPr>
        <w:t xml:space="preserve">189 demokratů, </w:t>
      </w:r>
      <w:r>
        <w:rPr>
          <w:color w:val="F2CDFE"/>
        </w:rPr>
        <w:t>kteří</w:t>
      </w:r>
      <w:r>
        <w:rPr>
          <w:color w:val="6EAB9B"/>
        </w:rPr>
        <w:t xml:space="preserve"> včera podpořili přehlasování</w:t>
      </w:r>
      <w:r>
        <w:t xml:space="preserve">, lze srovnat </w:t>
      </w:r>
      <w:r>
        <w:rPr>
          <w:color w:val="645341"/>
        </w:rPr>
        <w:t xml:space="preserve">se 175, </w:t>
      </w:r>
      <w:r>
        <w:rPr>
          <w:color w:val="760035"/>
        </w:rPr>
        <w:t>kteří</w:t>
      </w:r>
      <w:r>
        <w:rPr>
          <w:color w:val="645341"/>
        </w:rPr>
        <w:t xml:space="preserve"> před dvěma týdny původně podpořili </w:t>
      </w:r>
      <w:r>
        <w:rPr>
          <w:color w:val="647A41"/>
        </w:rPr>
        <w:t>výjimku při znásilnění a incestu</w:t>
      </w:r>
      <w:r>
        <w:t xml:space="preserve">, a </w:t>
      </w:r>
      <w:r>
        <w:rPr>
          <w:color w:val="496E76"/>
        </w:rPr>
        <w:t xml:space="preserve">se 136, </w:t>
      </w:r>
      <w:r>
        <w:rPr>
          <w:color w:val="E3F894"/>
        </w:rPr>
        <w:t>kteří</w:t>
      </w:r>
      <w:r>
        <w:rPr>
          <w:color w:val="496E76"/>
        </w:rPr>
        <w:t xml:space="preserve"> podobně hlasovali loni</w:t>
      </w:r>
      <w:r>
        <w:t xml:space="preserve">. </w:t>
      </w:r>
      <w:r>
        <w:rPr>
          <w:color w:val="F9D7CD"/>
        </w:rPr>
        <w:t>Republikáni</w:t>
      </w:r>
      <w:r>
        <w:t xml:space="preserve"> proti tomu stáli více </w:t>
      </w:r>
      <w:r>
        <w:rPr>
          <w:color w:val="876128"/>
        </w:rPr>
        <w:t>při hnutí proti potratům</w:t>
      </w:r>
      <w:r>
        <w:t xml:space="preserve">. </w:t>
      </w:r>
      <w:r>
        <w:rPr>
          <w:color w:val="A1A711"/>
        </w:rPr>
        <w:t xml:space="preserve">Pouze 42 </w:t>
      </w:r>
      <w:r>
        <w:rPr>
          <w:color w:val="01FB92"/>
        </w:rPr>
        <w:t>jejich</w:t>
      </w:r>
      <w:r>
        <w:rPr>
          <w:color w:val="A1A711"/>
        </w:rPr>
        <w:t xml:space="preserve"> poslanců</w:t>
      </w:r>
      <w:r>
        <w:rPr>
          <w:color w:val="FD0F31"/>
        </w:rPr>
        <w:t xml:space="preserve"> se postavilo </w:t>
      </w:r>
      <w:r>
        <w:rPr>
          <w:color w:val="BE8485"/>
        </w:rPr>
        <w:t xml:space="preserve">proti </w:t>
      </w:r>
      <w:r>
        <w:rPr>
          <w:color w:val="C660FB"/>
        </w:rPr>
        <w:t>prezidentovu</w:t>
      </w:r>
      <w:r>
        <w:rPr>
          <w:color w:val="BE8485"/>
        </w:rPr>
        <w:t xml:space="preserve"> vetu</w:t>
      </w:r>
      <w:r>
        <w:t xml:space="preserve">, </w:t>
      </w:r>
      <w:r>
        <w:rPr>
          <w:color w:val="FD0F31"/>
        </w:rPr>
        <w:t>což</w:t>
      </w:r>
      <w:r>
        <w:t xml:space="preserve"> je jen nepatrný nárůst oproti hlasování před dvěma týdny a jen o 12 více </w:t>
      </w:r>
      <w:r>
        <w:rPr>
          <w:color w:val="120104"/>
        </w:rPr>
        <w:t xml:space="preserve">než těch 30, </w:t>
      </w:r>
      <w:r>
        <w:rPr>
          <w:color w:val="D48958"/>
        </w:rPr>
        <w:t>kteří</w:t>
      </w:r>
      <w:r>
        <w:rPr>
          <w:color w:val="120104"/>
        </w:rPr>
        <w:t xml:space="preserve"> podpořili </w:t>
      </w:r>
      <w:r>
        <w:rPr>
          <w:color w:val="05AEE8"/>
        </w:rPr>
        <w:t>výjimku při znásilnění a incestu</w:t>
      </w:r>
      <w:r>
        <w:rPr>
          <w:color w:val="120104"/>
        </w:rPr>
        <w:t xml:space="preserve"> v loňském roce</w:t>
      </w:r>
      <w:r>
        <w:t xml:space="preserve">. Při nedávném setkání v Bílém domě se </w:t>
      </w:r>
      <w:r>
        <w:rPr>
          <w:color w:val="C3C1BE"/>
        </w:rPr>
        <w:t xml:space="preserve">poslanec Silvio Conte (republikán za Massachussetts), služebně nejstarší člen </w:t>
      </w:r>
      <w:r>
        <w:rPr>
          <w:color w:val="9F98F8"/>
        </w:rPr>
        <w:t xml:space="preserve">menšiny </w:t>
      </w:r>
      <w:r>
        <w:rPr>
          <w:color w:val="1167D9"/>
        </w:rPr>
        <w:t>sněmovního Výboru na kontrolu vládních výdajů</w:t>
      </w:r>
      <w:r>
        <w:t xml:space="preserve">, </w:t>
      </w:r>
      <w:r>
        <w:rPr>
          <w:color w:val="04640D"/>
        </w:rPr>
        <w:t xml:space="preserve">se </w:t>
      </w:r>
      <w:r>
        <w:rPr>
          <w:color w:val="D19012"/>
        </w:rPr>
        <w:t>svým</w:t>
      </w:r>
      <w:r>
        <w:rPr>
          <w:color w:val="04640D"/>
        </w:rPr>
        <w:t xml:space="preserve"> přítelem Bushem</w:t>
      </w:r>
      <w:r>
        <w:t xml:space="preserve"> přel </w:t>
      </w:r>
      <w:r>
        <w:rPr>
          <w:color w:val="B7D802"/>
        </w:rPr>
        <w:t xml:space="preserve">o </w:t>
      </w:r>
      <w:r>
        <w:rPr>
          <w:color w:val="826392"/>
        </w:rPr>
        <w:t>jeho</w:t>
      </w:r>
      <w:r>
        <w:rPr>
          <w:color w:val="B7D802"/>
        </w:rPr>
        <w:t xml:space="preserve"> veto</w:t>
      </w:r>
      <w:r>
        <w:t xml:space="preserve">, a ačkoliv </w:t>
      </w:r>
      <w:r>
        <w:rPr>
          <w:color w:val="5E7A6A"/>
        </w:rPr>
        <w:t>Conte</w:t>
      </w:r>
      <w:r>
        <w:rPr>
          <w:color w:val="B29869"/>
        </w:rPr>
        <w:t xml:space="preserve"> a vůdce </w:t>
      </w:r>
      <w:r>
        <w:rPr>
          <w:color w:val="1D0051"/>
        </w:rPr>
        <w:t>menšiny</w:t>
      </w:r>
      <w:r>
        <w:rPr>
          <w:color w:val="B29869"/>
        </w:rPr>
        <w:t xml:space="preserve"> Robert Michel z </w:t>
      </w:r>
      <w:r>
        <w:rPr>
          <w:color w:val="8BE7FC"/>
        </w:rPr>
        <w:t>Illinois</w:t>
      </w:r>
      <w:r>
        <w:t xml:space="preserve"> </w:t>
      </w:r>
      <w:r>
        <w:rPr>
          <w:color w:val="04640D"/>
        </w:rPr>
        <w:t>při prezidentovi</w:t>
      </w:r>
      <w:r>
        <w:t xml:space="preserve"> včera stáli, je </w:t>
      </w:r>
      <w:r>
        <w:rPr>
          <w:color w:val="B29869"/>
        </w:rPr>
        <w:t>jim</w:t>
      </w:r>
      <w:r>
        <w:t xml:space="preserve"> </w:t>
      </w:r>
      <w:r>
        <w:rPr>
          <w:color w:val="04640D"/>
        </w:rPr>
        <w:t>jeho</w:t>
      </w:r>
      <w:r>
        <w:t xml:space="preserve"> postoj zjevně nepříjemný. "</w:t>
      </w:r>
      <w:r>
        <w:rPr>
          <w:color w:val="76E0C1"/>
        </w:rPr>
        <w:t>Toto</w:t>
      </w:r>
      <w:r>
        <w:t xml:space="preserve"> není politická otázka, je </w:t>
      </w:r>
      <w:r>
        <w:rPr>
          <w:color w:val="76E0C1"/>
        </w:rPr>
        <w:t>to</w:t>
      </w:r>
      <w:r>
        <w:t xml:space="preserve"> otázka morálky," řekl poslanec Henry Hyde (republikán za </w:t>
      </w:r>
      <w:r>
        <w:rPr>
          <w:color w:val="BACFA7"/>
        </w:rPr>
        <w:t>Illinois</w:t>
      </w:r>
      <w:r>
        <w:t xml:space="preserve">), nejvýmluvnější mluvčí </w:t>
      </w:r>
      <w:r>
        <w:rPr>
          <w:color w:val="876128"/>
        </w:rPr>
        <w:t>hnutí proti potratům</w:t>
      </w:r>
      <w:r>
        <w:t xml:space="preserve">. Po letech využívání tohoto tématu ve </w:t>
      </w:r>
      <w:r>
        <w:rPr>
          <w:color w:val="F9D7CD"/>
        </w:rPr>
        <w:t>svůj</w:t>
      </w:r>
      <w:r>
        <w:t xml:space="preserve"> prospěch však </w:t>
      </w:r>
      <w:r>
        <w:rPr>
          <w:color w:val="F9D7CD"/>
        </w:rPr>
        <w:t>republikánská strana</w:t>
      </w:r>
      <w:r>
        <w:t xml:space="preserve"> zjišťuje, že </w:t>
      </w:r>
      <w:r>
        <w:rPr>
          <w:color w:val="F9D7CD"/>
        </w:rPr>
        <w:t>její</w:t>
      </w:r>
      <w:r>
        <w:t xml:space="preserve"> kandidáti jsou v defenzívě. </w:t>
      </w:r>
      <w:r>
        <w:rPr>
          <w:color w:val="11BA09"/>
        </w:rPr>
        <w:t>Kandidát na guvernéra státu New Jersey, poslanec James Florio</w:t>
      </w:r>
      <w:r>
        <w:t xml:space="preserve">, se včera okázale vrátil ze </w:t>
      </w:r>
      <w:r>
        <w:rPr>
          <w:color w:val="11BA09"/>
        </w:rPr>
        <w:t>své</w:t>
      </w:r>
      <w:r>
        <w:t xml:space="preserve"> kampaně, aby hlasoval </w:t>
      </w:r>
      <w:r>
        <w:rPr>
          <w:color w:val="04640D"/>
        </w:rPr>
        <w:t>proti prezidentovi</w:t>
      </w:r>
      <w:r>
        <w:t xml:space="preserve">, v kontrastu </w:t>
      </w:r>
      <w:r>
        <w:rPr>
          <w:color w:val="462C36"/>
        </w:rPr>
        <w:t xml:space="preserve">se </w:t>
      </w:r>
      <w:r>
        <w:rPr>
          <w:color w:val="65407D"/>
        </w:rPr>
        <w:t>svým</w:t>
      </w:r>
      <w:r>
        <w:rPr>
          <w:color w:val="462C36"/>
        </w:rPr>
        <w:t xml:space="preserve"> oponentem, republikánským poslancem Jamesem Courterem, </w:t>
      </w:r>
      <w:r>
        <w:rPr>
          <w:color w:val="491803"/>
        </w:rPr>
        <w:t>který</w:t>
      </w:r>
      <w:r>
        <w:rPr>
          <w:color w:val="462C36"/>
        </w:rPr>
        <w:t xml:space="preserve"> v minulosti horečně podporoval omezení potratů</w:t>
      </w:r>
      <w:r>
        <w:t xml:space="preserve">, ale teď nebyl přítomen. V podivné směsici kultur a pravomocí církve a státu káral </w:t>
      </w:r>
      <w:r>
        <w:rPr>
          <w:color w:val="F5D2A8"/>
        </w:rPr>
        <w:t xml:space="preserve">poslanec Robert Dornan (republikán </w:t>
      </w:r>
      <w:r>
        <w:rPr>
          <w:color w:val="03422C"/>
        </w:rPr>
        <w:t>za Kalifornii</w:t>
      </w:r>
      <w:r>
        <w:t xml:space="preserve">) </w:t>
      </w:r>
      <w:r>
        <w:rPr>
          <w:color w:val="72A46E"/>
        </w:rPr>
        <w:t>své</w:t>
      </w:r>
      <w:r>
        <w:rPr>
          <w:color w:val="128EAC"/>
        </w:rPr>
        <w:t xml:space="preserve"> římskokatolické kolegy - </w:t>
      </w:r>
      <w:r>
        <w:rPr>
          <w:color w:val="47545E"/>
        </w:rPr>
        <w:t>včetně poslance Floria</w:t>
      </w:r>
      <w:r>
        <w:t xml:space="preserve"> - za </w:t>
      </w:r>
      <w:r>
        <w:rPr>
          <w:color w:val="128EAC"/>
        </w:rPr>
        <w:t>jejich</w:t>
      </w:r>
      <w:r>
        <w:t xml:space="preserve"> "drzost" nesouhlasit s hierarchií </w:t>
      </w:r>
      <w:r>
        <w:rPr>
          <w:color w:val="128EAC"/>
        </w:rPr>
        <w:t>své</w:t>
      </w:r>
      <w:r>
        <w:t xml:space="preserve"> církve ohledně potratů. </w:t>
      </w:r>
      <w:r>
        <w:rPr>
          <w:color w:val="B95C69"/>
        </w:rPr>
        <w:t>Poslanec Les AuCoin</w:t>
      </w:r>
      <w:r>
        <w:t xml:space="preserve"> byl jako zástupce </w:t>
      </w:r>
      <w:r>
        <w:rPr>
          <w:color w:val="9E8317"/>
        </w:rPr>
        <w:t>hnutí za potratová práva</w:t>
      </w:r>
      <w:r>
        <w:t xml:space="preserve"> stejně neomalený. "Tohle možná </w:t>
      </w:r>
      <w:r>
        <w:rPr>
          <w:color w:val="04640D"/>
        </w:rPr>
        <w:t>z George Bushe</w:t>
      </w:r>
      <w:r>
        <w:t xml:space="preserve"> neučiní prezidenta na jedno období," pronesl </w:t>
      </w:r>
      <w:r>
        <w:rPr>
          <w:color w:val="B95C69"/>
        </w:rPr>
        <w:t>tento liberál z Oregonu</w:t>
      </w:r>
      <w:r>
        <w:t xml:space="preserve"> </w:t>
      </w:r>
      <w:r>
        <w:rPr>
          <w:color w:val="F9D7CD"/>
        </w:rPr>
        <w:t xml:space="preserve">k republikánské straně </w:t>
      </w:r>
      <w:r>
        <w:rPr>
          <w:color w:val="A14D12"/>
        </w:rPr>
        <w:t>ve Sněmovně</w:t>
      </w:r>
      <w:r>
        <w:t xml:space="preserve">. "Ale budete-li podporovat </w:t>
      </w:r>
      <w:r>
        <w:rPr>
          <w:color w:val="04640D"/>
        </w:rPr>
        <w:t>jeho</w:t>
      </w:r>
      <w:r>
        <w:t xml:space="preserve"> namísto obětí znásilnění, může to být </w:t>
      </w:r>
      <w:r>
        <w:rPr>
          <w:color w:val="C4C8FA"/>
        </w:rPr>
        <w:t>vaše</w:t>
      </w:r>
      <w:r>
        <w:t xml:space="preserve"> poslední období." Nezávisle na tom </w:t>
      </w:r>
      <w:r>
        <w:rPr>
          <w:color w:val="310106"/>
        </w:rPr>
        <w:t>Sněmovna</w:t>
      </w:r>
      <w:r>
        <w:t xml:space="preserve"> včera schválila </w:t>
      </w:r>
      <w:r>
        <w:rPr>
          <w:color w:val="372A55"/>
        </w:rPr>
        <w:t xml:space="preserve">kompromisní návrh rozpočtového zákona za téměř 67 miliard dolarů zřizující první fondy na výstavbu ambiciózní kosmické stanice </w:t>
      </w:r>
      <w:r>
        <w:rPr>
          <w:color w:val="3F3610"/>
        </w:rPr>
        <w:t>ve fiskálním roce 1990</w:t>
      </w:r>
      <w:r>
        <w:rPr>
          <w:color w:val="372A55"/>
        </w:rPr>
        <w:t xml:space="preserve"> a zahrnující dalekosáhlá ustanovení ovlivňující federální hypotéční trh</w:t>
      </w:r>
      <w:r>
        <w:t xml:space="preserve">. Současný strop půjček na bydlení pojištěných </w:t>
      </w:r>
      <w:r>
        <w:rPr>
          <w:color w:val="D3A2C6"/>
        </w:rPr>
        <w:t>Federálním úřadem pro bytovou výstavbu(FHA</w:t>
      </w:r>
      <w:r>
        <w:t xml:space="preserve">) se zvyšuje na 124875 dolarů a </w:t>
      </w:r>
      <w:r>
        <w:rPr>
          <w:color w:val="372A55"/>
        </w:rPr>
        <w:t>návrh</w:t>
      </w:r>
      <w:r>
        <w:t xml:space="preserve"> dává </w:t>
      </w:r>
      <w:r>
        <w:rPr>
          <w:color w:val="719FFA"/>
        </w:rPr>
        <w:t>Ministerstvu pro bytovou výstavbu a rozvoj měst</w:t>
      </w:r>
      <w:r>
        <w:t xml:space="preserve"> nové oprávnění usnadnit refinancování dotovaných půjček pro vlastníky s nízkými příjmy. Poměrem hlasů 325 : 92 odrazilo vedení </w:t>
      </w:r>
      <w:r>
        <w:rPr>
          <w:color w:val="0D841A"/>
        </w:rPr>
        <w:t>Výboru na kontrolu vládních výdajů</w:t>
      </w:r>
      <w:r>
        <w:t xml:space="preserve"> včasnou námitku předsedy sněmovního bankovního výboru Henryho Gonzalese (demokrata za Texas) proti ustanovení FHA. A těsnějším poměrem 250 : 170 potvrdili zákonodárci kontroverzní dohody uzavřené na společné konferenci </w:t>
      </w:r>
      <w:r>
        <w:rPr>
          <w:color w:val="310106"/>
        </w:rPr>
        <w:t>Sněmovny</w:t>
      </w:r>
      <w:r>
        <w:t xml:space="preserve"> a </w:t>
      </w:r>
      <w:r>
        <w:rPr>
          <w:color w:val="BCFEC6"/>
        </w:rPr>
        <w:t>Senátu</w:t>
      </w:r>
      <w:r>
        <w:t xml:space="preserve">, vyčleňující veřejné rozvojové fondy pro více </w:t>
      </w:r>
      <w:r>
        <w:rPr>
          <w:color w:val="4C5B32"/>
        </w:rPr>
        <w:t xml:space="preserve">než 40 projektů, </w:t>
      </w:r>
      <w:r>
        <w:rPr>
          <w:color w:val="9DB3B7"/>
        </w:rPr>
        <w:t>za kterými</w:t>
      </w:r>
      <w:r>
        <w:rPr>
          <w:color w:val="4C5B32"/>
        </w:rPr>
        <w:t xml:space="preserve"> často stojí vlivní členové</w:t>
      </w:r>
      <w:r>
        <w:t>.</w:t>
      </w:r>
    </w:p>
    <w:p>
      <w:r>
        <w:rPr>
          <w:b/>
        </w:rPr>
        <w:t>Document number 720</w:t>
      </w:r>
    </w:p>
    <w:p>
      <w:r>
        <w:rPr>
          <w:b/>
        </w:rPr>
        <w:t>Document identifier: wsj1018-001</w:t>
      </w:r>
    </w:p>
    <w:p>
      <w:r>
        <w:rPr>
          <w:color w:val="310106"/>
        </w:rPr>
        <w:t>Rupert Murdoch</w:t>
      </w:r>
      <w:r>
        <w:rPr>
          <w:color w:val="04640D"/>
        </w:rPr>
        <w:t xml:space="preserve"> získal 25% podíl </w:t>
      </w:r>
      <w:r>
        <w:rPr>
          <w:color w:val="FEFB0A"/>
        </w:rPr>
        <w:t>ve společnosti Grupo Zeta S. A.</w:t>
      </w:r>
      <w:r>
        <w:t xml:space="preserve">, uvedl vydavatel předního španělského časopisu a denního tisku. </w:t>
      </w:r>
      <w:r>
        <w:rPr>
          <w:color w:val="04640D"/>
        </w:rPr>
        <w:t>Tato transakce</w:t>
      </w:r>
      <w:r>
        <w:t xml:space="preserve"> byla spojena s požadavkem, aby </w:t>
      </w:r>
      <w:r>
        <w:rPr>
          <w:color w:val="FB5514"/>
        </w:rPr>
        <w:t>si</w:t>
      </w:r>
      <w:r>
        <w:t xml:space="preserve"> </w:t>
      </w:r>
      <w:r>
        <w:rPr>
          <w:color w:val="E115C0"/>
        </w:rPr>
        <w:t>Murdochova</w:t>
      </w:r>
      <w:r>
        <w:rPr>
          <w:color w:val="FB5514"/>
        </w:rPr>
        <w:t xml:space="preserve"> společnost News International PLC, jednotka australské společnosti News Corp.</w:t>
      </w:r>
      <w:r>
        <w:t xml:space="preserve">, předplatila upisovací práva vydaná </w:t>
      </w:r>
      <w:r>
        <w:rPr>
          <w:color w:val="00587F"/>
        </w:rPr>
        <w:t>společností Zeta</w:t>
      </w:r>
      <w:r>
        <w:t xml:space="preserve"> v hodnotě 6.65 miliardy peset (57 milionů dolarů). Emise se zúčastnila i </w:t>
      </w:r>
      <w:r>
        <w:rPr>
          <w:color w:val="0BC582"/>
        </w:rPr>
        <w:t>společnost Servifilm Spain Cinematografica S. A</w:t>
      </w:r>
      <w:r>
        <w:t xml:space="preserve">. </w:t>
      </w:r>
      <w:r>
        <w:rPr>
          <w:color w:val="0BC582"/>
        </w:rPr>
        <w:t xml:space="preserve">Tento producent filmů, </w:t>
      </w:r>
      <w:r>
        <w:rPr>
          <w:color w:val="FEB8C8"/>
        </w:rPr>
        <w:t>kterého</w:t>
      </w:r>
      <w:r>
        <w:rPr>
          <w:color w:val="0BC582"/>
        </w:rPr>
        <w:t xml:space="preserve"> vlastní madridský finančník Jacques Hachuel</w:t>
      </w:r>
      <w:r>
        <w:t xml:space="preserve">, obdržel </w:t>
      </w:r>
      <w:r>
        <w:rPr>
          <w:color w:val="00587F"/>
        </w:rPr>
        <w:t>v barcelonské nakladatelské skupině</w:t>
      </w:r>
      <w:r>
        <w:t xml:space="preserve"> 5% podíl. </w:t>
      </w:r>
      <w:r>
        <w:rPr>
          <w:color w:val="9E8317"/>
        </w:rPr>
        <w:t xml:space="preserve">Peněžní injekce znásobila kapitál </w:t>
      </w:r>
      <w:r>
        <w:rPr>
          <w:color w:val="01190F"/>
        </w:rPr>
        <w:t>společnosti Zeta</w:t>
      </w:r>
      <w:r>
        <w:rPr>
          <w:color w:val="9E8317"/>
        </w:rPr>
        <w:t xml:space="preserve"> více než čtyřikrát z 1.82 miliardy peset na 8.47 miliardy peset</w:t>
      </w:r>
      <w:r>
        <w:t xml:space="preserve">, </w:t>
      </w:r>
      <w:r>
        <w:rPr>
          <w:color w:val="9E8317"/>
        </w:rPr>
        <w:t>což</w:t>
      </w:r>
      <w:r>
        <w:t xml:space="preserve"> značně posílí schopnost </w:t>
      </w:r>
      <w:r>
        <w:rPr>
          <w:color w:val="00587F"/>
        </w:rPr>
        <w:t>této skupiny</w:t>
      </w:r>
      <w:r>
        <w:t xml:space="preserve"> investovat, uvedli představitelé </w:t>
      </w:r>
      <w:r>
        <w:rPr>
          <w:color w:val="00587F"/>
        </w:rPr>
        <w:t>společnosti</w:t>
      </w:r>
      <w:r>
        <w:t xml:space="preserve">. Po neúspěchu v minulém měsíci získat licenci na jednu z prvních tří soukromých televizních stanic ve Španělsku hledá </w:t>
      </w:r>
      <w:r>
        <w:rPr>
          <w:color w:val="00587F"/>
        </w:rPr>
        <w:t>Zeta</w:t>
      </w:r>
      <w:r>
        <w:t xml:space="preserve"> investiční příležitosti v komunikacích a v nakladatelském sektoru. </w:t>
      </w:r>
      <w:r>
        <w:rPr>
          <w:color w:val="00587F"/>
        </w:rPr>
        <w:t xml:space="preserve">Společnost Zeta, </w:t>
      </w:r>
      <w:r>
        <w:rPr>
          <w:color w:val="847D81"/>
        </w:rPr>
        <w:t>která</w:t>
      </w:r>
      <w:r>
        <w:rPr>
          <w:color w:val="00587F"/>
        </w:rPr>
        <w:t xml:space="preserve"> má roční obrat asi 30 miliard peset</w:t>
      </w:r>
      <w:r>
        <w:t xml:space="preserve">, vydává přes tucet časopisů včetně oblíbených Tiempo, Interviu a Panorama a též tři regionální deníky. </w:t>
      </w:r>
      <w:r>
        <w:rPr>
          <w:color w:val="58018B"/>
        </w:rPr>
        <w:t>Předseda Antonio Asensio</w:t>
      </w:r>
      <w:r>
        <w:t xml:space="preserve"> </w:t>
      </w:r>
      <w:r>
        <w:rPr>
          <w:color w:val="58018B"/>
        </w:rPr>
        <w:t>si</w:t>
      </w:r>
      <w:r>
        <w:t xml:space="preserve"> </w:t>
      </w:r>
      <w:r>
        <w:rPr>
          <w:color w:val="00587F"/>
        </w:rPr>
        <w:t>ve společnosti Zeta</w:t>
      </w:r>
      <w:r>
        <w:t xml:space="preserve"> udrží 70% podíl.</w:t>
      </w:r>
    </w:p>
    <w:p>
      <w:r>
        <w:rPr>
          <w:b/>
        </w:rPr>
        <w:t>Document number 721</w:t>
      </w:r>
    </w:p>
    <w:p>
      <w:r>
        <w:rPr>
          <w:b/>
        </w:rPr>
        <w:t>Document identifier: wsj1019-001</w:t>
      </w:r>
    </w:p>
    <w:p>
      <w:r>
        <w:t xml:space="preserve">Očekává se, že </w:t>
      </w:r>
      <w:r>
        <w:rPr>
          <w:color w:val="310106"/>
        </w:rPr>
        <w:t>Newyorská burza cenných papírů (NYSE</w:t>
      </w:r>
      <w:r>
        <w:t xml:space="preserve">) dnes předvede </w:t>
      </w:r>
      <w:r>
        <w:rPr>
          <w:color w:val="04640D"/>
        </w:rPr>
        <w:t xml:space="preserve">vlastní nástroj programem řízeného obchodování, </w:t>
      </w:r>
      <w:r>
        <w:rPr>
          <w:color w:val="FEFB0A"/>
        </w:rPr>
        <w:t>kolem kterého</w:t>
      </w:r>
      <w:r>
        <w:rPr>
          <w:color w:val="04640D"/>
        </w:rPr>
        <w:t xml:space="preserve"> se stupňují spory</w:t>
      </w:r>
      <w:r>
        <w:t xml:space="preserve">. </w:t>
      </w:r>
      <w:r>
        <w:rPr>
          <w:color w:val="310106"/>
        </w:rPr>
        <w:t>Newyorská burza</w:t>
      </w:r>
      <w:r>
        <w:t xml:space="preserve"> plánuje, že dnes dopoledne zahájí obchodování </w:t>
      </w:r>
      <w:r>
        <w:rPr>
          <w:color w:val="FB5514"/>
        </w:rPr>
        <w:t xml:space="preserve">se </w:t>
      </w:r>
      <w:r>
        <w:rPr>
          <w:color w:val="E115C0"/>
        </w:rPr>
        <w:t>svým</w:t>
      </w:r>
      <w:r>
        <w:rPr>
          <w:color w:val="FB5514"/>
        </w:rPr>
        <w:t xml:space="preserve"> "balíčkovým" produktem nazvaným Exchange Stock Portfolio (ESP), prvním nástrojem programem řízeného obchodování oficiálně schváleným </w:t>
      </w:r>
      <w:r>
        <w:rPr>
          <w:color w:val="E115C0"/>
        </w:rPr>
        <w:t>burzou</w:t>
      </w:r>
      <w:r>
        <w:t xml:space="preserve">. ESP umožní </w:t>
      </w:r>
      <w:r>
        <w:rPr>
          <w:color w:val="00587F"/>
        </w:rPr>
        <w:t>institucionálním investorům</w:t>
      </w:r>
      <w:r>
        <w:t xml:space="preserve"> kupovat nebo prodávat všech 500 akcií </w:t>
      </w:r>
      <w:r>
        <w:rPr>
          <w:color w:val="0BC582"/>
        </w:rPr>
        <w:t>v indexu Standard &amp; Poor ´ s (S&amp;P</w:t>
      </w:r>
      <w:r>
        <w:t xml:space="preserve">) v jedné transakci o objemu nejméně 5 milionů dolarů. K dispozici budou i balíčky s menším objemem akcií "šité na míru". </w:t>
      </w:r>
      <w:r>
        <w:rPr>
          <w:color w:val="FEB8C8"/>
        </w:rPr>
        <w:t>Komise pro regulaci prodeje cenných papírů (SEC</w:t>
      </w:r>
      <w:r>
        <w:t xml:space="preserve">) udělila </w:t>
      </w:r>
      <w:r>
        <w:rPr>
          <w:color w:val="FB5514"/>
        </w:rPr>
        <w:t xml:space="preserve">balíčku </w:t>
      </w:r>
      <w:r>
        <w:rPr>
          <w:color w:val="E115C0"/>
        </w:rPr>
        <w:t>Newyorské burzy</w:t>
      </w:r>
      <w:r>
        <w:t xml:space="preserve"> na </w:t>
      </w:r>
      <w:r>
        <w:rPr>
          <w:color w:val="FEB8C8"/>
        </w:rPr>
        <w:t>svém</w:t>
      </w:r>
      <w:r>
        <w:t xml:space="preserve"> včerejším večerním zasedání prozatímní šestiměsíční souhlas. SEC současně schválila podobný, byť </w:t>
      </w:r>
      <w:r>
        <w:rPr>
          <w:color w:val="9E8317"/>
        </w:rPr>
        <w:t xml:space="preserve">menší balíček produktů </w:t>
      </w:r>
      <w:r>
        <w:rPr>
          <w:color w:val="01190F"/>
        </w:rPr>
        <w:t>Chicagské opční burzy (CBOE</w:t>
      </w:r>
      <w:r>
        <w:rPr>
          <w:color w:val="9E8317"/>
        </w:rPr>
        <w:t xml:space="preserve">), </w:t>
      </w:r>
      <w:r>
        <w:rPr>
          <w:color w:val="847D81"/>
        </w:rPr>
        <w:t>kde</w:t>
      </w:r>
      <w:r>
        <w:rPr>
          <w:color w:val="9E8317"/>
        </w:rPr>
        <w:t xml:space="preserve"> minimální objem bude 1.7 milionu dolarů</w:t>
      </w:r>
      <w:r>
        <w:t xml:space="preserve">. Schválen byl i plán obchodu s portfolii přes počítač po skončení pracovní doby </w:t>
      </w:r>
      <w:r>
        <w:rPr>
          <w:color w:val="58018B"/>
        </w:rPr>
        <w:t>na Středozápadní burze cenných papírů</w:t>
      </w:r>
      <w:r>
        <w:t xml:space="preserve">. Tyto balíčkové produkty představují "vývojový krok" v řešení </w:t>
      </w:r>
      <w:r>
        <w:rPr>
          <w:color w:val="B70639"/>
        </w:rPr>
        <w:t xml:space="preserve">problémů při obchodování s velkými bloky akcií, </w:t>
      </w:r>
      <w:r>
        <w:rPr>
          <w:color w:val="703B01"/>
        </w:rPr>
        <w:t>které</w:t>
      </w:r>
      <w:r>
        <w:rPr>
          <w:color w:val="B70639"/>
        </w:rPr>
        <w:t xml:space="preserve"> se objevily při pádu </w:t>
      </w:r>
      <w:r>
        <w:rPr>
          <w:color w:val="F7F1DF"/>
        </w:rPr>
        <w:t>burzy</w:t>
      </w:r>
      <w:r>
        <w:rPr>
          <w:color w:val="B70639"/>
        </w:rPr>
        <w:t xml:space="preserve"> v roce 1987</w:t>
      </w:r>
      <w:r>
        <w:t xml:space="preserve">, uvedl komisař SEC Joseph Grundfest. </w:t>
      </w:r>
      <w:r>
        <w:rPr>
          <w:color w:val="118B8A"/>
        </w:rPr>
        <w:t xml:space="preserve">Nový předseda SEC Richard Breeden, dohlížející na </w:t>
      </w:r>
      <w:r>
        <w:rPr>
          <w:color w:val="4AFEFA"/>
        </w:rPr>
        <w:t>své</w:t>
      </w:r>
      <w:r>
        <w:rPr>
          <w:color w:val="118B8A"/>
        </w:rPr>
        <w:t xml:space="preserve"> první veřejné zasedání</w:t>
      </w:r>
      <w:r>
        <w:t xml:space="preserve">, uvedl, že panují obavy ohledně toho, zda </w:t>
      </w:r>
      <w:r>
        <w:rPr>
          <w:color w:val="310106"/>
        </w:rPr>
        <w:t>Newyorská burza</w:t>
      </w:r>
      <w:r>
        <w:t xml:space="preserve"> nepřiláká </w:t>
      </w:r>
      <w:r>
        <w:rPr>
          <w:color w:val="FCB164"/>
        </w:rPr>
        <w:t xml:space="preserve">investory s "krátkodobou perspektivou", </w:t>
      </w:r>
      <w:r>
        <w:rPr>
          <w:color w:val="796EE6"/>
        </w:rPr>
        <w:t>kteří</w:t>
      </w:r>
      <w:r>
        <w:rPr>
          <w:color w:val="000D2C"/>
        </w:rPr>
        <w:t xml:space="preserve"> produkt rychle koupí a prodají</w:t>
      </w:r>
      <w:r>
        <w:rPr>
          <w:color w:val="FCB164"/>
        </w:rPr>
        <w:t xml:space="preserve">, </w:t>
      </w:r>
      <w:r>
        <w:rPr>
          <w:color w:val="000D2C"/>
        </w:rPr>
        <w:t>čímž</w:t>
      </w:r>
      <w:r>
        <w:rPr>
          <w:color w:val="FCB164"/>
        </w:rPr>
        <w:t xml:space="preserve"> zvýší nestálost trhu</w:t>
      </w:r>
      <w:r>
        <w:t xml:space="preserve">. </w:t>
      </w:r>
      <w:r>
        <w:rPr>
          <w:color w:val="53495F"/>
        </w:rPr>
        <w:t>Vedoucí regulace trhu SEC Richard Ketchum</w:t>
      </w:r>
      <w:r>
        <w:t xml:space="preserve"> však uvedl, že nevěří, že "to bude mít za následek </w:t>
      </w:r>
      <w:r>
        <w:rPr>
          <w:color w:val="F95475"/>
        </w:rPr>
        <w:t xml:space="preserve">výrazně novátorské strategie v programem řízeném obchodování, </w:t>
      </w:r>
      <w:r>
        <w:rPr>
          <w:color w:val="61FC03"/>
        </w:rPr>
        <w:t>které</w:t>
      </w:r>
      <w:r>
        <w:rPr>
          <w:color w:val="F95475"/>
        </w:rPr>
        <w:t xml:space="preserve"> by byly destabilizující</w:t>
      </w:r>
      <w:r>
        <w:t xml:space="preserve">". </w:t>
      </w:r>
      <w:r>
        <w:rPr>
          <w:color w:val="5D9608"/>
        </w:rPr>
        <w:t xml:space="preserve">Balíčky </w:t>
      </w:r>
      <w:r>
        <w:rPr>
          <w:color w:val="DE98FD"/>
        </w:rPr>
        <w:t>na Newyorské burze</w:t>
      </w:r>
      <w:r>
        <w:rPr>
          <w:color w:val="5D9608"/>
        </w:rPr>
        <w:t xml:space="preserve"> a </w:t>
      </w:r>
      <w:r>
        <w:rPr>
          <w:color w:val="98A088"/>
        </w:rPr>
        <w:t>na burze CBOE</w:t>
      </w:r>
      <w:r>
        <w:rPr>
          <w:color w:val="5D9608"/>
        </w:rPr>
        <w:t xml:space="preserve">, </w:t>
      </w:r>
      <w:r>
        <w:rPr>
          <w:color w:val="4F584E"/>
        </w:rPr>
        <w:t>které</w:t>
      </w:r>
      <w:r>
        <w:rPr>
          <w:color w:val="5D9608"/>
        </w:rPr>
        <w:t xml:space="preserve"> zahrnují aktuální akcie </w:t>
      </w:r>
      <w:r>
        <w:rPr>
          <w:color w:val="248AD0"/>
        </w:rPr>
        <w:t>indexu S&amp;P</w:t>
      </w:r>
      <w:r>
        <w:t xml:space="preserve">, začnou na rozdíl od kontraktů </w:t>
      </w:r>
      <w:r>
        <w:rPr>
          <w:color w:val="5C5300"/>
        </w:rPr>
        <w:t xml:space="preserve">indexových akcií, </w:t>
      </w:r>
      <w:r>
        <w:rPr>
          <w:color w:val="9F6551"/>
        </w:rPr>
        <w:t>jež</w:t>
      </w:r>
      <w:r>
        <w:rPr>
          <w:color w:val="5C5300"/>
        </w:rPr>
        <w:t xml:space="preserve"> se právě obchodují na chicagských termínových trzích</w:t>
      </w:r>
      <w:r>
        <w:t xml:space="preserve">, a na rozdíl od indexových opcí </w:t>
      </w:r>
      <w:r>
        <w:rPr>
          <w:color w:val="BCFEC6"/>
        </w:rPr>
        <w:t>na burze CBOE</w:t>
      </w:r>
      <w:r>
        <w:t xml:space="preserve"> být obchodovány, jakmile kritici vystupňují útoky </w:t>
      </w:r>
      <w:r>
        <w:rPr>
          <w:color w:val="932C70"/>
        </w:rPr>
        <w:t>na programem řízené obchodování</w:t>
      </w:r>
      <w:r>
        <w:t xml:space="preserve"> a na </w:t>
      </w:r>
      <w:r>
        <w:rPr>
          <w:color w:val="932C70"/>
        </w:rPr>
        <w:t>jeho</w:t>
      </w:r>
      <w:r>
        <w:t xml:space="preserve"> příspěvek k prudkým změnám cen na akciovém trhu. Představitelé </w:t>
      </w:r>
      <w:r>
        <w:rPr>
          <w:color w:val="310106"/>
        </w:rPr>
        <w:t>Newyorské burzy</w:t>
      </w:r>
      <w:r>
        <w:t xml:space="preserve"> tvrdí, že </w:t>
      </w:r>
      <w:r>
        <w:rPr>
          <w:color w:val="FB5514"/>
        </w:rPr>
        <w:t>tento nový produkt</w:t>
      </w:r>
      <w:r>
        <w:t xml:space="preserve"> </w:t>
      </w:r>
      <w:r>
        <w:rPr>
          <w:color w:val="2B1B04"/>
        </w:rPr>
        <w:t>situaci</w:t>
      </w:r>
      <w:r>
        <w:t xml:space="preserve"> spíše pomůže, než </w:t>
      </w:r>
      <w:r>
        <w:rPr>
          <w:color w:val="2B1B04"/>
        </w:rPr>
        <w:t>jí</w:t>
      </w:r>
      <w:r>
        <w:t xml:space="preserve"> ublíží, a to tím, že patrně vytáhne obchodování vzhůru z méně stabilních forem programem řízeného obchodování. Balíčky ESP jsou zároveň pokusem </w:t>
      </w:r>
      <w:r>
        <w:rPr>
          <w:color w:val="310106"/>
        </w:rPr>
        <w:t>Newyorské burzy</w:t>
      </w:r>
      <w:r>
        <w:t xml:space="preserve"> zabránit exodu programem řízeného obchodování na zahraniční trhy, například do Londýna. Představitelé </w:t>
      </w:r>
      <w:r>
        <w:rPr>
          <w:color w:val="310106"/>
        </w:rPr>
        <w:t>Newyorské burzy</w:t>
      </w:r>
      <w:r>
        <w:t xml:space="preserve"> taktéž doufají, že </w:t>
      </w:r>
      <w:r>
        <w:rPr>
          <w:color w:val="FB5514"/>
        </w:rPr>
        <w:t>o tento burzovní produkt</w:t>
      </w:r>
      <w:r>
        <w:t xml:space="preserve"> projeví zájem japonští investoři. Již teď však řada obchodníků ze samotného parketu </w:t>
      </w:r>
      <w:r>
        <w:rPr>
          <w:color w:val="310106"/>
        </w:rPr>
        <w:t>na Newyorské burze</w:t>
      </w:r>
      <w:r>
        <w:t xml:space="preserve"> varuje, že balíčky ESP jsou riskantní a nejsou v nejlepším zájmu investující veřejnosti. 400 členná Aliance makléřů na burzovním parketu uvedla, že </w:t>
      </w:r>
      <w:r>
        <w:rPr>
          <w:color w:val="FB5514"/>
        </w:rPr>
        <w:t>nový produkt s minimálním objemem 5 milionů dolarů</w:t>
      </w:r>
      <w:r>
        <w:t xml:space="preserve"> bude prospěšný jen pro velké institucionální investory a mohl by vést k "prudkým vlnám nestability". </w:t>
      </w:r>
      <w:r>
        <w:rPr>
          <w:color w:val="B5AFC4"/>
        </w:rPr>
        <w:t xml:space="preserve">Makléři, </w:t>
      </w:r>
      <w:r>
        <w:rPr>
          <w:color w:val="D4C67A"/>
        </w:rPr>
        <w:t>kteří</w:t>
      </w:r>
      <w:r>
        <w:rPr>
          <w:color w:val="B5AFC4"/>
        </w:rPr>
        <w:t xml:space="preserve"> se starají o individuální investory</w:t>
      </w:r>
      <w:r>
        <w:t xml:space="preserve">, uvedli, že </w:t>
      </w:r>
      <w:r>
        <w:rPr>
          <w:color w:val="FB5514"/>
        </w:rPr>
        <w:t xml:space="preserve">nový produkt </w:t>
      </w:r>
      <w:r>
        <w:rPr>
          <w:color w:val="E115C0"/>
        </w:rPr>
        <w:t>Newyorské burzy</w:t>
      </w:r>
      <w:r>
        <w:t xml:space="preserve"> potvrzuje, že </w:t>
      </w:r>
      <w:r>
        <w:rPr>
          <w:color w:val="310106"/>
        </w:rPr>
        <w:t>burza</w:t>
      </w:r>
      <w:r>
        <w:t xml:space="preserve"> nechce zredukovat </w:t>
      </w:r>
      <w:r>
        <w:rPr>
          <w:color w:val="AE7AA1"/>
        </w:rPr>
        <w:t xml:space="preserve">programem řízené obchodování, </w:t>
      </w:r>
      <w:r>
        <w:rPr>
          <w:color w:val="C2A393"/>
        </w:rPr>
        <w:t>které</w:t>
      </w:r>
      <w:r>
        <w:rPr>
          <w:color w:val="AE7AA1"/>
        </w:rPr>
        <w:t xml:space="preserve"> se minulý měsíc zasloužilo o rekordních 13.8 % průměrného denního objemu </w:t>
      </w:r>
      <w:r>
        <w:rPr>
          <w:color w:val="0232FD"/>
        </w:rPr>
        <w:t>na burze</w:t>
      </w:r>
      <w:r>
        <w:t>. "</w:t>
      </w:r>
      <w:r>
        <w:rPr>
          <w:color w:val="310106"/>
        </w:rPr>
        <w:t>Newyorská burza cenných papírů</w:t>
      </w:r>
      <w:r>
        <w:t xml:space="preserve"> v tomto případě ztrácí hlavu," uvedl James Andrews, vedoucí institucionálního obchodování ze společnosti Janney Montgomery Scott Inc. ve Filadelfii. Balíčky nových akcií "usnadní realizaci </w:t>
      </w:r>
      <w:r>
        <w:rPr>
          <w:color w:val="6A3A35"/>
        </w:rPr>
        <w:t>programem řízeného obchodování</w:t>
      </w:r>
      <w:r>
        <w:t xml:space="preserve">. A v důsledku snazšího přístupu k obchodování na různých místech bude prováděno častěji." Jak balíčky Exchange Stock Portfolio </w:t>
      </w:r>
      <w:r>
        <w:rPr>
          <w:color w:val="310106"/>
        </w:rPr>
        <w:t>na Newyorské burze</w:t>
      </w:r>
      <w:r>
        <w:t xml:space="preserve">, tak i tzv. Market Basket </w:t>
      </w:r>
      <w:r>
        <w:rPr>
          <w:color w:val="BCFEC6"/>
        </w:rPr>
        <w:t>na chicagské burze</w:t>
      </w:r>
      <w:r>
        <w:t xml:space="preserve"> jsou určeny institucionálním investorům. </w:t>
      </w:r>
      <w:r>
        <w:rPr>
          <w:color w:val="310106"/>
        </w:rPr>
        <w:t>Newyorská burza</w:t>
      </w:r>
      <w:r>
        <w:t xml:space="preserve"> uvádí jako cílové penzijní programy, manažery investičních fondů a obchodníky s indexovými arbitrážemi. Při indexových arbitrážích kupují a prodávají </w:t>
      </w:r>
      <w:r>
        <w:rPr>
          <w:color w:val="BA6801"/>
        </w:rPr>
        <w:t>obchodníci</w:t>
      </w:r>
      <w:r>
        <w:t xml:space="preserve"> v programem řízeném obchodování akcie a termínované indexované akcie, aby těžili z malých cenových nesrovnalostí mezi burzami. </w:t>
      </w:r>
      <w:r>
        <w:rPr>
          <w:color w:val="168E5C"/>
        </w:rPr>
        <w:t xml:space="preserve">Zároveň </w:t>
      </w:r>
      <w:r>
        <w:rPr>
          <w:color w:val="16C0D0"/>
        </w:rPr>
        <w:t>pouze čtyři firmy obchodující s cennými papíry</w:t>
      </w:r>
      <w:r>
        <w:rPr>
          <w:color w:val="168E5C"/>
        </w:rPr>
        <w:t xml:space="preserve"> podepsaly </w:t>
      </w:r>
      <w:r>
        <w:rPr>
          <w:color w:val="C62100"/>
        </w:rPr>
        <w:t>s Newyorskou burzou</w:t>
      </w:r>
      <w:r>
        <w:rPr>
          <w:color w:val="168E5C"/>
        </w:rPr>
        <w:t xml:space="preserve"> smlouvu o koupi a prodeji balíčků ESP v roli samostatných makléřů</w:t>
      </w:r>
      <w:r>
        <w:t xml:space="preserve">, </w:t>
      </w:r>
      <w:r>
        <w:rPr>
          <w:color w:val="168E5C"/>
        </w:rPr>
        <w:t>což</w:t>
      </w:r>
      <w:r>
        <w:t xml:space="preserve"> je poměrně nedostatečně nadšená reakce. </w:t>
      </w:r>
      <w:r>
        <w:rPr>
          <w:color w:val="014347"/>
        </w:rPr>
        <w:t>Těmito dosavadními samostatnými makléři</w:t>
      </w:r>
      <w:r>
        <w:t xml:space="preserve"> jsou jednotka First Boston Corp. společnosti CS First Boston Group, </w:t>
      </w:r>
      <w:r>
        <w:rPr>
          <w:color w:val="233809"/>
        </w:rPr>
        <w:t>společnost Morgan Stanley &amp; Co.</w:t>
      </w:r>
      <w:r>
        <w:t xml:space="preserve">, PaineWebber Group Inc. a jednotka Salomon Brothers Inc. společnosti Salomon Inc. </w:t>
      </w:r>
      <w:r>
        <w:rPr>
          <w:color w:val="42083B"/>
        </w:rPr>
        <w:t xml:space="preserve">Společnost Kidder, Peabody &amp; Co., jednotka společnosti General Electric Co., </w:t>
      </w:r>
      <w:r>
        <w:rPr>
          <w:color w:val="82785D"/>
        </w:rPr>
        <w:t>která</w:t>
      </w:r>
      <w:r>
        <w:rPr>
          <w:color w:val="42083B"/>
        </w:rPr>
        <w:t xml:space="preserve"> se </w:t>
      </w:r>
      <w:r>
        <w:rPr>
          <w:color w:val="023087"/>
        </w:rPr>
        <w:t>spolu se společností Morgan Stanley</w:t>
      </w:r>
      <w:r>
        <w:rPr>
          <w:color w:val="42083B"/>
        </w:rPr>
        <w:t xml:space="preserve"> stala největším obchodníkem v programem řízeném obchodování</w:t>
      </w:r>
      <w:r>
        <w:rPr>
          <w:color w:val="B7DAD2"/>
        </w:rPr>
        <w:t xml:space="preserve">, není samostatným makléřem, ačkoli </w:t>
      </w:r>
      <w:r>
        <w:rPr>
          <w:color w:val="196956"/>
        </w:rPr>
        <w:t>na Newyorské burze</w:t>
      </w:r>
      <w:r>
        <w:rPr>
          <w:color w:val="B7DAD2"/>
        </w:rPr>
        <w:t xml:space="preserve"> doufají, že se </w:t>
      </w:r>
      <w:r>
        <w:rPr>
          <w:color w:val="8C41BB"/>
        </w:rPr>
        <w:t>to</w:t>
      </w:r>
      <w:r>
        <w:rPr>
          <w:color w:val="B7DAD2"/>
        </w:rPr>
        <w:t xml:space="preserve"> změní</w:t>
      </w:r>
      <w:r>
        <w:t xml:space="preserve">. Podobně </w:t>
      </w:r>
      <w:r>
        <w:rPr>
          <w:color w:val="310106"/>
        </w:rPr>
        <w:t>Newyorská burza</w:t>
      </w:r>
      <w:r>
        <w:t xml:space="preserve"> doufá, že naláká </w:t>
      </w:r>
      <w:r>
        <w:rPr>
          <w:color w:val="ECEDFE"/>
        </w:rPr>
        <w:t>společnost Merrill Lynch &amp; Co</w:t>
      </w:r>
      <w:r>
        <w:t xml:space="preserve">. </w:t>
      </w:r>
      <w:r>
        <w:rPr>
          <w:color w:val="2B2D32"/>
        </w:rPr>
        <w:t xml:space="preserve">Ani jedna </w:t>
      </w:r>
      <w:r>
        <w:rPr>
          <w:color w:val="94C661"/>
        </w:rPr>
        <w:t>z těchto společností</w:t>
      </w:r>
      <w:r>
        <w:t xml:space="preserve"> prozatím nemá v plánu stát se samostatným makléřem. Podle obchodníků se </w:t>
      </w:r>
      <w:r>
        <w:rPr>
          <w:color w:val="F8907D"/>
        </w:rPr>
        <w:t>velké firmy obchodující s cennými papíry</w:t>
      </w:r>
      <w:r>
        <w:t xml:space="preserve"> nechtějí stát samostatnými makléři, jelikož se obávají, že balíčky přilákají pouze omezený zájem o obchodování. Představitelé </w:t>
      </w:r>
      <w:r>
        <w:rPr>
          <w:color w:val="310106"/>
        </w:rPr>
        <w:t>Newyorské burzy</w:t>
      </w:r>
      <w:r>
        <w:t xml:space="preserve"> uvádí, </w:t>
      </w:r>
      <w:r>
        <w:rPr>
          <w:color w:val="895E6B"/>
        </w:rPr>
        <w:t>že zpočátku se může denně uzavírat jen 25 kontraktů</w:t>
      </w:r>
      <w:r>
        <w:t xml:space="preserve">, </w:t>
      </w:r>
      <w:r>
        <w:rPr>
          <w:color w:val="895E6B"/>
        </w:rPr>
        <w:t>což</w:t>
      </w:r>
      <w:r>
        <w:t xml:space="preserve"> je srovnatelné s denním objemem na malé regionální burze. Ačkoli </w:t>
      </w:r>
      <w:r>
        <w:rPr>
          <w:color w:val="310106"/>
        </w:rPr>
        <w:t>Newyorská burza</w:t>
      </w:r>
      <w:r>
        <w:t xml:space="preserve"> tvrdí, že </w:t>
      </w:r>
      <w:r>
        <w:rPr>
          <w:color w:val="E115C0"/>
        </w:rPr>
        <w:t>její</w:t>
      </w:r>
      <w:r>
        <w:rPr>
          <w:color w:val="FB5514"/>
        </w:rPr>
        <w:t xml:space="preserve"> produkt</w:t>
      </w:r>
      <w:r>
        <w:t xml:space="preserve"> představuje "reformu" </w:t>
      </w:r>
      <w:r>
        <w:rPr>
          <w:color w:val="788E95"/>
        </w:rPr>
        <w:t>po krachu trhu</w:t>
      </w:r>
      <w:r>
        <w:t xml:space="preserve">, někteří obchodníci se domnívají, že kdyby se </w:t>
      </w:r>
      <w:r>
        <w:rPr>
          <w:color w:val="FB5514"/>
        </w:rPr>
        <w:t>nový balíček</w:t>
      </w:r>
      <w:r>
        <w:t xml:space="preserve"> obchodoval </w:t>
      </w:r>
      <w:r>
        <w:rPr>
          <w:color w:val="FB6AB8"/>
        </w:rPr>
        <w:t xml:space="preserve">v pátek 13. tohoto měsíce, </w:t>
      </w:r>
      <w:r>
        <w:rPr>
          <w:color w:val="576094"/>
        </w:rPr>
        <w:t>kdy</w:t>
      </w:r>
      <w:r>
        <w:rPr>
          <w:color w:val="FB6AB8"/>
        </w:rPr>
        <w:t xml:space="preserve"> došlo </w:t>
      </w:r>
      <w:r>
        <w:rPr>
          <w:color w:val="DB1474"/>
        </w:rPr>
        <w:t xml:space="preserve">k pádu </w:t>
      </w:r>
      <w:r>
        <w:rPr>
          <w:color w:val="8489AE"/>
        </w:rPr>
        <w:t>burzy</w:t>
      </w:r>
      <w:r>
        <w:t xml:space="preserve">, </w:t>
      </w:r>
      <w:r>
        <w:rPr>
          <w:color w:val="860E04"/>
        </w:rPr>
        <w:t>Dow-Jonesův index akcií průmyslových společností</w:t>
      </w:r>
      <w:r>
        <w:t xml:space="preserve"> mohl klesnout ještě o více než o 190 bodů. Vzhledem k tomu, že termínové obchody byly </w:t>
      </w:r>
      <w:r>
        <w:rPr>
          <w:color w:val="FB6AB8"/>
        </w:rPr>
        <w:t>13. října</w:t>
      </w:r>
      <w:r>
        <w:t xml:space="preserve"> zastaveny a obchodování s některými individuálními akciemi se ztížilo, programoví obchodníci by se nepochybně byli uchýlili k balíčkovému systému, říkají obchodníci. "Kdybychom měli balíčky, odnášeli by </w:t>
      </w:r>
      <w:r>
        <w:rPr>
          <w:color w:val="FBC206"/>
        </w:rPr>
        <w:t>nás</w:t>
      </w:r>
      <w:r>
        <w:t xml:space="preserve"> odsud v rakvích," řekl jeden obchodník. </w:t>
      </w:r>
      <w:r>
        <w:rPr>
          <w:color w:val="118B8A"/>
        </w:rPr>
        <w:t xml:space="preserve">Richard Breeden </w:t>
      </w:r>
      <w:r>
        <w:rPr>
          <w:color w:val="6EAB9B"/>
        </w:rPr>
        <w:t>z komise SEC</w:t>
      </w:r>
      <w:r>
        <w:t xml:space="preserve"> uvedl, že obchodování po uzavření </w:t>
      </w:r>
      <w:r>
        <w:rPr>
          <w:color w:val="58018B"/>
        </w:rPr>
        <w:t>Středozápadní burzy</w:t>
      </w:r>
      <w:r>
        <w:t xml:space="preserve"> pomůže </w:t>
      </w:r>
      <w:r>
        <w:rPr>
          <w:color w:val="F2CDFE"/>
        </w:rPr>
        <w:t>Spojeným státům</w:t>
      </w:r>
      <w:r>
        <w:t xml:space="preserve"> získat zpět </w:t>
      </w:r>
      <w:r>
        <w:rPr>
          <w:color w:val="645341"/>
        </w:rPr>
        <w:t xml:space="preserve">obchody, </w:t>
      </w:r>
      <w:r>
        <w:rPr>
          <w:color w:val="760035"/>
        </w:rPr>
        <w:t>které</w:t>
      </w:r>
      <w:r>
        <w:rPr>
          <w:color w:val="645341"/>
        </w:rPr>
        <w:t xml:space="preserve"> se přesunuly do zámoří, aby</w:t>
      </w:r>
      <w:r>
        <w:t xml:space="preserve"> </w:t>
      </w:r>
      <w:r>
        <w:rPr>
          <w:color w:val="647A41"/>
        </w:rPr>
        <w:t>mohly být realizovány při mimoburzovním obchodování</w:t>
      </w:r>
      <w:r>
        <w:t>.</w:t>
      </w:r>
    </w:p>
    <w:p>
      <w:r>
        <w:rPr>
          <w:b/>
        </w:rPr>
        <w:t>Document number 722</w:t>
      </w:r>
    </w:p>
    <w:p>
      <w:r>
        <w:rPr>
          <w:b/>
        </w:rPr>
        <w:t>Document identifier: wsj1020-001</w:t>
      </w:r>
    </w:p>
    <w:p>
      <w:r>
        <w:rPr>
          <w:color w:val="310106"/>
        </w:rPr>
        <w:t xml:space="preserve">Společnost Comprehensive Care Corp., </w:t>
      </w:r>
      <w:r>
        <w:rPr>
          <w:color w:val="04640D"/>
        </w:rPr>
        <w:t>která</w:t>
      </w:r>
      <w:r>
        <w:rPr>
          <w:color w:val="310106"/>
        </w:rPr>
        <w:t xml:space="preserve"> souhlasila </w:t>
      </w:r>
      <w:r>
        <w:rPr>
          <w:color w:val="FEFB0A"/>
        </w:rPr>
        <w:t xml:space="preserve">s převzetím ze strany </w:t>
      </w:r>
      <w:r>
        <w:rPr>
          <w:color w:val="FB5514"/>
        </w:rPr>
        <w:t>First Hospital Corp., společnosti s nízkým počtem vlastníků</w:t>
      </w:r>
      <w:r>
        <w:t xml:space="preserve">, oznámila </w:t>
      </w:r>
      <w:r>
        <w:rPr>
          <w:color w:val="E115C0"/>
        </w:rPr>
        <w:t xml:space="preserve">za první čtvrtletí končící </w:t>
      </w:r>
      <w:r>
        <w:rPr>
          <w:color w:val="00587F"/>
        </w:rPr>
        <w:t>31. srpna</w:t>
      </w:r>
      <w:r>
        <w:t xml:space="preserve"> </w:t>
      </w:r>
      <w:r>
        <w:rPr>
          <w:color w:val="0BC582"/>
        </w:rPr>
        <w:t>ztrátu ve výši 4.7 milionu dolarů</w:t>
      </w:r>
      <w:r>
        <w:t xml:space="preserve"> a uvedla, že jedná o prodloužení </w:t>
      </w:r>
      <w:r>
        <w:rPr>
          <w:color w:val="FEB8C8"/>
        </w:rPr>
        <w:t xml:space="preserve">termínu splatnosti </w:t>
      </w:r>
      <w:r>
        <w:rPr>
          <w:color w:val="9E8317"/>
        </w:rPr>
        <w:t>prioritního dluhu</w:t>
      </w:r>
      <w:r>
        <w:rPr>
          <w:color w:val="FEB8C8"/>
        </w:rPr>
        <w:t xml:space="preserve"> </w:t>
      </w:r>
      <w:r>
        <w:rPr>
          <w:color w:val="01190F"/>
        </w:rPr>
        <w:t>u banky</w:t>
      </w:r>
      <w:r>
        <w:rPr>
          <w:color w:val="FEB8C8"/>
        </w:rPr>
        <w:t xml:space="preserve">, </w:t>
      </w:r>
      <w:r>
        <w:rPr>
          <w:color w:val="847D81"/>
        </w:rPr>
        <w:t>který</w:t>
      </w:r>
      <w:r>
        <w:rPr>
          <w:color w:val="FEB8C8"/>
        </w:rPr>
        <w:t xml:space="preserve"> má aktuálně splatnost k 18. říjnu</w:t>
      </w:r>
      <w:r>
        <w:t xml:space="preserve">. Při včerejším kompozitním obchodování na Newyorské burze cenných papírů </w:t>
      </w:r>
      <w:r>
        <w:rPr>
          <w:color w:val="58018B"/>
        </w:rPr>
        <w:t xml:space="preserve">akcie </w:t>
      </w:r>
      <w:r>
        <w:rPr>
          <w:color w:val="B70639"/>
        </w:rPr>
        <w:t>společnosti Comprehensive Care</w:t>
      </w:r>
      <w:r>
        <w:t xml:space="preserve"> prudce klesly na 3625 dolaru a uzavřely na 4.75 dolaru při objemu 1177000 akcií. </w:t>
      </w:r>
      <w:r>
        <w:rPr>
          <w:color w:val="0BC582"/>
        </w:rPr>
        <w:t xml:space="preserve">Ztráta </w:t>
      </w:r>
      <w:r>
        <w:rPr>
          <w:color w:val="703B01"/>
        </w:rPr>
        <w:t>společnosti Comprehensive Care</w:t>
      </w:r>
      <w:r>
        <w:t xml:space="preserve"> se </w:t>
      </w:r>
      <w:r>
        <w:rPr>
          <w:color w:val="E115C0"/>
        </w:rPr>
        <w:t>za poslední čtvrtletí</w:t>
      </w:r>
      <w:r>
        <w:t xml:space="preserve"> rovná 46 centům na akcii. Za stejné čtvrtletí loňského roku získala </w:t>
      </w:r>
      <w:r>
        <w:rPr>
          <w:color w:val="310106"/>
        </w:rPr>
        <w:t>společnost Comprehensive Care</w:t>
      </w:r>
      <w:r>
        <w:t xml:space="preserve"> 1.6 milionu dolarů, neboli 18 centů na akcii. </w:t>
      </w:r>
      <w:r>
        <w:rPr>
          <w:color w:val="310106"/>
        </w:rPr>
        <w:t>Společnost</w:t>
      </w:r>
      <w:r>
        <w:t xml:space="preserve"> uvedla, </w:t>
      </w:r>
      <w:r>
        <w:rPr>
          <w:color w:val="F7F1DF"/>
        </w:rPr>
        <w:t xml:space="preserve">že příjmy </w:t>
      </w:r>
      <w:r>
        <w:rPr>
          <w:color w:val="118B8A"/>
        </w:rPr>
        <w:t>za poslední čtvrtletí</w:t>
      </w:r>
      <w:r>
        <w:rPr>
          <w:color w:val="F7F1DF"/>
        </w:rPr>
        <w:t xml:space="preserve"> klesly o 17 % z 53.2 milionu dolarů na 44 milionů dolarů</w:t>
      </w:r>
      <w:r>
        <w:t xml:space="preserve">, </w:t>
      </w:r>
      <w:r>
        <w:rPr>
          <w:color w:val="F7F1DF"/>
        </w:rPr>
        <w:t>což</w:t>
      </w:r>
      <w:r>
        <w:t xml:space="preserve"> odráží nedostatečné využití zařízení </w:t>
      </w:r>
      <w:r>
        <w:rPr>
          <w:color w:val="310106"/>
        </w:rPr>
        <w:t>společnosti</w:t>
      </w:r>
      <w:r>
        <w:t xml:space="preserve"> a </w:t>
      </w:r>
      <w:r>
        <w:rPr>
          <w:color w:val="310106"/>
        </w:rPr>
        <w:t>jejích</w:t>
      </w:r>
      <w:r>
        <w:t xml:space="preserve"> smluv v oblasti behaviorální medicíny. Akcionáři </w:t>
      </w:r>
      <w:r>
        <w:rPr>
          <w:color w:val="310106"/>
        </w:rPr>
        <w:t>společnosti Comprehensive Care</w:t>
      </w:r>
      <w:r>
        <w:t xml:space="preserve"> schválili </w:t>
      </w:r>
      <w:r>
        <w:rPr>
          <w:color w:val="4AFEFA"/>
        </w:rPr>
        <w:t xml:space="preserve">akvizici </w:t>
      </w:r>
      <w:r>
        <w:rPr>
          <w:color w:val="FCB164"/>
        </w:rPr>
        <w:t>tohoto projektanta a provozovatele Programů základní péče v oblasti chemických závislostí a psychiatrie</w:t>
      </w:r>
      <w:r>
        <w:rPr>
          <w:color w:val="4AFEFA"/>
        </w:rPr>
        <w:t xml:space="preserve"> přibližně za 58 milionů dolarů v hotovosti, směnkách a akciích </w:t>
      </w:r>
      <w:r>
        <w:rPr>
          <w:color w:val="796EE6"/>
        </w:rPr>
        <w:t>společnosti First Hospital z Norfolku ve státě Virginie</w:t>
      </w:r>
      <w:r>
        <w:t xml:space="preserve">. Loni v srpnu se cena snížila z uváděné hodnoty 76 milionů dolarů. Ačkoli není jisté, zda bude </w:t>
      </w:r>
      <w:r>
        <w:rPr>
          <w:color w:val="4AFEFA"/>
        </w:rPr>
        <w:t>akvizice</w:t>
      </w:r>
      <w:r>
        <w:t xml:space="preserve"> dokončena, </w:t>
      </w:r>
      <w:r>
        <w:rPr>
          <w:color w:val="310106"/>
        </w:rPr>
        <w:t>společnost Comprehensive Care</w:t>
      </w:r>
      <w:r>
        <w:t xml:space="preserve"> uvedla, že </w:t>
      </w:r>
      <w:r>
        <w:rPr>
          <w:color w:val="000D2C"/>
        </w:rPr>
        <w:t>společnost First Hospital</w:t>
      </w:r>
      <w:r>
        <w:t xml:space="preserve"> </w:t>
      </w:r>
      <w:r>
        <w:rPr>
          <w:color w:val="310106"/>
        </w:rPr>
        <w:t>jí</w:t>
      </w:r>
      <w:r>
        <w:t xml:space="preserve"> sdělila, že </w:t>
      </w:r>
      <w:r>
        <w:rPr>
          <w:color w:val="53495F"/>
        </w:rPr>
        <w:t>dluh u banky</w:t>
      </w:r>
      <w:r>
        <w:t xml:space="preserve"> i prioritní směnky budou </w:t>
      </w:r>
      <w:r>
        <w:rPr>
          <w:color w:val="4AFEFA"/>
        </w:rPr>
        <w:t>po akvizici</w:t>
      </w:r>
      <w:r>
        <w:t xml:space="preserve"> splaceny. Pokud </w:t>
      </w:r>
      <w:r>
        <w:rPr>
          <w:color w:val="4AFEFA"/>
        </w:rPr>
        <w:t>akvizice</w:t>
      </w:r>
      <w:r>
        <w:t xml:space="preserve"> nebude dokončena, uvedla </w:t>
      </w:r>
      <w:r>
        <w:rPr>
          <w:color w:val="310106"/>
        </w:rPr>
        <w:t>společnost Comprehensive Care</w:t>
      </w:r>
      <w:r>
        <w:t xml:space="preserve">, budeme "muset </w:t>
      </w:r>
      <w:r>
        <w:rPr>
          <w:color w:val="F95475"/>
        </w:rPr>
        <w:t>svůj</w:t>
      </w:r>
      <w:r>
        <w:rPr>
          <w:color w:val="53495F"/>
        </w:rPr>
        <w:t xml:space="preserve"> dluh</w:t>
      </w:r>
      <w:r>
        <w:t xml:space="preserve"> okamžitě restrukturovat". </w:t>
      </w:r>
      <w:r>
        <w:rPr>
          <w:color w:val="000D2C"/>
        </w:rPr>
        <w:t>Společnost First Hospital</w:t>
      </w:r>
      <w:r>
        <w:t xml:space="preserve"> informovala </w:t>
      </w:r>
      <w:r>
        <w:rPr>
          <w:color w:val="310106"/>
        </w:rPr>
        <w:t>společnost Comprehensive Care</w:t>
      </w:r>
      <w:r>
        <w:t xml:space="preserve"> o tom, že </w:t>
      </w:r>
      <w:r>
        <w:rPr>
          <w:color w:val="61FC03"/>
        </w:rPr>
        <w:t xml:space="preserve">jednatel </w:t>
      </w:r>
      <w:r>
        <w:rPr>
          <w:color w:val="5D9608"/>
        </w:rPr>
        <w:t xml:space="preserve">finančních institucí, </w:t>
      </w:r>
      <w:r>
        <w:rPr>
          <w:color w:val="DE98FD"/>
        </w:rPr>
        <w:t>které</w:t>
      </w:r>
      <w:r>
        <w:rPr>
          <w:color w:val="5D9608"/>
        </w:rPr>
        <w:t xml:space="preserve"> poskytují finanční prostředky </w:t>
      </w:r>
      <w:r>
        <w:rPr>
          <w:color w:val="98A088"/>
        </w:rPr>
        <w:t>k chystané akvizici</w:t>
      </w:r>
      <w:r>
        <w:t xml:space="preserve">, má zítra v plánu učinit konečné rozhodnutí </w:t>
      </w:r>
      <w:r>
        <w:rPr>
          <w:color w:val="4F584E"/>
        </w:rPr>
        <w:t>o úvěru</w:t>
      </w:r>
      <w:r>
        <w:t xml:space="preserve"> a že by </w:t>
      </w:r>
      <w:r>
        <w:rPr>
          <w:color w:val="248AD0"/>
        </w:rPr>
        <w:t>kladné rozhodnutí</w:t>
      </w:r>
      <w:r>
        <w:t xml:space="preserve"> mohlo vyústit v reorganizaci </w:t>
      </w:r>
      <w:r>
        <w:rPr>
          <w:color w:val="310106"/>
        </w:rPr>
        <w:t>společnosti Comprehensive Care</w:t>
      </w:r>
      <w:r>
        <w:t xml:space="preserve"> "do konce října". Kdyby </w:t>
      </w:r>
      <w:r>
        <w:rPr>
          <w:color w:val="5C5300"/>
        </w:rPr>
        <w:t xml:space="preserve">však </w:t>
      </w:r>
      <w:r>
        <w:rPr>
          <w:color w:val="9F6551"/>
        </w:rPr>
        <w:t>toto rozhodnutí</w:t>
      </w:r>
      <w:r>
        <w:rPr>
          <w:color w:val="5C5300"/>
        </w:rPr>
        <w:t xml:space="preserve"> vydáno nebylo, museli by hlavní ředitelé </w:t>
      </w:r>
      <w:r>
        <w:rPr>
          <w:color w:val="BCFEC6"/>
        </w:rPr>
        <w:t>společnosti Comprehensive Care</w:t>
      </w:r>
      <w:r>
        <w:rPr>
          <w:color w:val="5C5300"/>
        </w:rPr>
        <w:t xml:space="preserve"> "zvážit různé alternativy", uvedla </w:t>
      </w:r>
      <w:r>
        <w:rPr>
          <w:color w:val="BCFEC6"/>
        </w:rPr>
        <w:t>společnost Comprehensive Care</w:t>
      </w:r>
      <w:r>
        <w:rPr>
          <w:color w:val="5C5300"/>
        </w:rPr>
        <w:t xml:space="preserve"> bez dalšího vysvětlení</w:t>
      </w:r>
      <w:r>
        <w:t xml:space="preserve">. </w:t>
      </w:r>
      <w:r>
        <w:rPr>
          <w:color w:val="000D2C"/>
        </w:rPr>
        <w:t>Společnost First Hospital</w:t>
      </w:r>
      <w:r>
        <w:t xml:space="preserve"> </w:t>
      </w:r>
      <w:r>
        <w:rPr>
          <w:color w:val="5C5300"/>
        </w:rPr>
        <w:t>nezávisle na tom</w:t>
      </w:r>
      <w:r>
        <w:t xml:space="preserve"> ohlásila 1.6% nárůst čistého příjmu na 6.1 milionu dolarů za rok končící 30. června při 27% zvýšení příjmů na 110.6 milionu dolarů. Uvedla však, že čistý příjem za dvouměsíční období končící </w:t>
      </w:r>
      <w:r>
        <w:rPr>
          <w:color w:val="932C70"/>
        </w:rPr>
        <w:t>31. srpna</w:t>
      </w:r>
      <w:r>
        <w:t xml:space="preserve"> prudce klesl z loňských 851000 dolarů na 150000 dolarů při 33% nárůstu příjmů na 21.4 milionu dolarů.</w:t>
      </w:r>
    </w:p>
    <w:p>
      <w:r>
        <w:rPr>
          <w:b/>
        </w:rPr>
        <w:t>Document number 723</w:t>
      </w:r>
    </w:p>
    <w:p>
      <w:r>
        <w:rPr>
          <w:b/>
        </w:rPr>
        <w:t>Document identifier: wsj1021-001</w:t>
      </w:r>
    </w:p>
    <w:p>
      <w:r>
        <w:rPr>
          <w:color w:val="310106"/>
        </w:rPr>
        <w:t xml:space="preserve">Podle záznamů </w:t>
      </w:r>
      <w:r>
        <w:rPr>
          <w:color w:val="04640D"/>
        </w:rPr>
        <w:t>Komise pro regulaci prodeje cenných papírů (SEC</w:t>
      </w:r>
      <w:r>
        <w:rPr>
          <w:color w:val="FEFB0A"/>
        </w:rPr>
        <w:t xml:space="preserve">) vlastní </w:t>
      </w:r>
      <w:r>
        <w:rPr>
          <w:color w:val="FB5514"/>
        </w:rPr>
        <w:t xml:space="preserve">skupina zahrnující </w:t>
      </w:r>
      <w:r>
        <w:rPr>
          <w:color w:val="E115C0"/>
        </w:rPr>
        <w:t>newyorské investory</w:t>
      </w:r>
      <w:r>
        <w:rPr>
          <w:color w:val="00587F"/>
        </w:rPr>
        <w:t xml:space="preserve"> Douglase A. Kasse</w:t>
      </w:r>
      <w:r>
        <w:rPr>
          <w:color w:val="FB5514"/>
        </w:rPr>
        <w:t xml:space="preserve"> a </w:t>
      </w:r>
      <w:r>
        <w:rPr>
          <w:color w:val="0BC582"/>
        </w:rPr>
        <w:t>Anthonyho Pedoneho</w:t>
      </w:r>
      <w:r>
        <w:rPr>
          <w:color w:val="FEFB0A"/>
        </w:rPr>
        <w:t xml:space="preserve"> ekvivalent 12.6% podílu </w:t>
      </w:r>
      <w:r>
        <w:rPr>
          <w:color w:val="FEB8C8"/>
        </w:rPr>
        <w:t xml:space="preserve">kmenových akcií </w:t>
      </w:r>
      <w:r>
        <w:rPr>
          <w:color w:val="9E8317"/>
        </w:rPr>
        <w:t>společnosti H. H. Robertson Co.</w:t>
      </w:r>
      <w:r>
        <w:rPr>
          <w:color w:val="FEB8C8"/>
        </w:rPr>
        <w:t xml:space="preserve">, </w:t>
      </w:r>
      <w:r>
        <w:rPr>
          <w:color w:val="01190F"/>
        </w:rPr>
        <w:t>které</w:t>
      </w:r>
      <w:r>
        <w:rPr>
          <w:color w:val="FEB8C8"/>
        </w:rPr>
        <w:t xml:space="preserve"> jsou v oběhu</w:t>
      </w:r>
      <w:r>
        <w:t xml:space="preserve">. </w:t>
      </w:r>
      <w:r>
        <w:rPr>
          <w:color w:val="847D81"/>
        </w:rPr>
        <w:t xml:space="preserve">Představitelé </w:t>
      </w:r>
      <w:r>
        <w:rPr>
          <w:color w:val="58018B"/>
        </w:rPr>
        <w:t>pittsburské společnosti H. H. Robertson, vyrábějící ocelové střešní krytiny, výlohy obchodů a stavební díly</w:t>
      </w:r>
      <w:r>
        <w:t xml:space="preserve">, se </w:t>
      </w:r>
      <w:r>
        <w:rPr>
          <w:color w:val="FEFB0A"/>
        </w:rPr>
        <w:t>k tomu</w:t>
      </w:r>
      <w:r>
        <w:t xml:space="preserve"> odmítli vyjádřit. Jak bylo uvedeno minulý měsíc, </w:t>
      </w:r>
      <w:r>
        <w:rPr>
          <w:color w:val="B70639"/>
        </w:rPr>
        <w:t>pan Kass</w:t>
      </w:r>
      <w:r>
        <w:t xml:space="preserve"> řekl, že má zájem učinit nabídku na koupi </w:t>
      </w:r>
      <w:r>
        <w:rPr>
          <w:color w:val="703B01"/>
        </w:rPr>
        <w:t>společnosti H. H. Robertson</w:t>
      </w:r>
      <w:r>
        <w:t xml:space="preserve"> za 13 dolarů na akcii. </w:t>
      </w:r>
      <w:r>
        <w:rPr>
          <w:color w:val="F7F1DF"/>
        </w:rPr>
        <w:t>Podle záznamů SEC</w:t>
      </w:r>
      <w:r>
        <w:t xml:space="preserve"> </w:t>
      </w:r>
      <w:r>
        <w:rPr>
          <w:color w:val="118B8A"/>
        </w:rPr>
        <w:t xml:space="preserve">skupina </w:t>
      </w:r>
      <w:r>
        <w:rPr>
          <w:color w:val="4AFEFA"/>
        </w:rPr>
        <w:t>kolem</w:t>
      </w:r>
      <w:r>
        <w:rPr>
          <w:color w:val="FCB164"/>
        </w:rPr>
        <w:t xml:space="preserve"> Kasse</w:t>
      </w:r>
      <w:r>
        <w:rPr>
          <w:color w:val="118B8A"/>
        </w:rPr>
        <w:t xml:space="preserve"> a </w:t>
      </w:r>
      <w:r>
        <w:rPr>
          <w:color w:val="796EE6"/>
        </w:rPr>
        <w:t>Pedoneho</w:t>
      </w:r>
      <w:r>
        <w:t xml:space="preserve"> tvrdila, že má v úmyslu získat další akcie </w:t>
      </w:r>
      <w:r>
        <w:rPr>
          <w:color w:val="703B01"/>
        </w:rPr>
        <w:t>společnosti H. H. Robertson</w:t>
      </w:r>
      <w:r>
        <w:t xml:space="preserve"> "se záměrem možné změny kontrolního podílu </w:t>
      </w:r>
      <w:r>
        <w:rPr>
          <w:color w:val="703B01"/>
        </w:rPr>
        <w:t>ve společnosti</w:t>
      </w:r>
      <w:r>
        <w:t xml:space="preserve">". Zatím však neučinila žádnou formální nabídku. </w:t>
      </w:r>
      <w:r>
        <w:rPr>
          <w:color w:val="F7F1DF"/>
        </w:rPr>
        <w:t>V záznamech</w:t>
      </w:r>
      <w:r>
        <w:t xml:space="preserve"> se uvádí, že </w:t>
      </w:r>
      <w:r>
        <w:rPr>
          <w:color w:val="118B8A"/>
        </w:rPr>
        <w:t>tato skupina</w:t>
      </w:r>
      <w:r>
        <w:t xml:space="preserve"> rovněž zahájila jednání </w:t>
      </w:r>
      <w:r>
        <w:rPr>
          <w:color w:val="000D2C"/>
        </w:rPr>
        <w:t>se třetími stranami</w:t>
      </w:r>
      <w:r>
        <w:t xml:space="preserve"> ohledně získání financí na nákup dalších akcií, ale dosud nebyly uzavřeny žádné dohody. </w:t>
      </w:r>
      <w:r>
        <w:rPr>
          <w:color w:val="118B8A"/>
        </w:rPr>
        <w:t>Tato skupina</w:t>
      </w:r>
      <w:r>
        <w:t xml:space="preserve"> má kontrolu </w:t>
      </w:r>
      <w:r>
        <w:rPr>
          <w:color w:val="53495F"/>
        </w:rPr>
        <w:t xml:space="preserve">nad 795900 kmenových akcií </w:t>
      </w:r>
      <w:r>
        <w:rPr>
          <w:color w:val="F95475"/>
        </w:rPr>
        <w:t>společnosti H. H. Robertson</w:t>
      </w:r>
      <w:r>
        <w:t xml:space="preserve">, přičemž zvažuje možnost uplatnění předkupního práva k nákupu </w:t>
      </w:r>
      <w:r>
        <w:rPr>
          <w:color w:val="61FC03"/>
        </w:rPr>
        <w:t xml:space="preserve">dalších 497400 akcií, </w:t>
      </w:r>
      <w:r>
        <w:rPr>
          <w:color w:val="5D9608"/>
        </w:rPr>
        <w:t>které</w:t>
      </w:r>
      <w:r>
        <w:rPr>
          <w:color w:val="61FC03"/>
        </w:rPr>
        <w:t xml:space="preserve"> získala od společnosti Executive Life Insurance Co</w:t>
      </w:r>
      <w:r>
        <w:t xml:space="preserve">. </w:t>
      </w:r>
      <w:r>
        <w:rPr>
          <w:color w:val="DE98FD"/>
        </w:rPr>
        <w:t>Její</w:t>
      </w:r>
      <w:r>
        <w:rPr>
          <w:color w:val="53495F"/>
        </w:rPr>
        <w:t xml:space="preserve"> podíl</w:t>
      </w:r>
      <w:r>
        <w:t xml:space="preserve"> zahrnuje i 106100 akcií zakoupených na volném trhu v období od 30. srpna do 18. října za 10375 až 12125 dolaru za akcii. Při včerejším kompozitním obchodování na Newyorské burze cenných papírů uzavřela </w:t>
      </w:r>
      <w:r>
        <w:rPr>
          <w:color w:val="703B01"/>
        </w:rPr>
        <w:t>společnost H. H. Robertson</w:t>
      </w:r>
      <w:r>
        <w:t xml:space="preserve"> </w:t>
      </w:r>
      <w:r>
        <w:rPr>
          <w:color w:val="98A088"/>
        </w:rPr>
        <w:t>na 11625 dolaru</w:t>
      </w:r>
      <w:r>
        <w:t xml:space="preserve">, </w:t>
      </w:r>
      <w:r>
        <w:rPr>
          <w:color w:val="98A088"/>
        </w:rPr>
        <w:t>což</w:t>
      </w:r>
      <w:r>
        <w:t xml:space="preserve"> je zvýšení o 62.5 centu.</w:t>
      </w:r>
    </w:p>
    <w:p>
      <w:r>
        <w:rPr>
          <w:b/>
        </w:rPr>
        <w:t>Document number 724</w:t>
      </w:r>
    </w:p>
    <w:p>
      <w:r>
        <w:rPr>
          <w:b/>
        </w:rPr>
        <w:t>Document identifier: wsj1022-001</w:t>
      </w:r>
    </w:p>
    <w:p>
      <w:r>
        <w:t xml:space="preserve">Poté, co před rokem téměř dospěli k částečnému vyrovnání, se nyní </w:t>
      </w:r>
      <w:r>
        <w:rPr>
          <w:color w:val="310106"/>
        </w:rPr>
        <w:t xml:space="preserve">akcionáři, </w:t>
      </w:r>
      <w:r>
        <w:rPr>
          <w:color w:val="04640D"/>
        </w:rPr>
        <w:t>kteří</w:t>
      </w:r>
      <w:r>
        <w:rPr>
          <w:color w:val="310106"/>
        </w:rPr>
        <w:t xml:space="preserve"> podali žalobu </w:t>
      </w:r>
      <w:r>
        <w:rPr>
          <w:color w:val="FEFB0A"/>
        </w:rPr>
        <w:t>na Ivana F. Boeskyho</w:t>
      </w:r>
      <w:r>
        <w:rPr>
          <w:color w:val="310106"/>
        </w:rPr>
        <w:t xml:space="preserve"> a </w:t>
      </w:r>
      <w:r>
        <w:rPr>
          <w:color w:val="FB5514"/>
        </w:rPr>
        <w:t xml:space="preserve">na obchodní společnosti, </w:t>
      </w:r>
      <w:r>
        <w:rPr>
          <w:color w:val="E115C0"/>
        </w:rPr>
        <w:t>které</w:t>
      </w:r>
      <w:r>
        <w:rPr>
          <w:color w:val="FB5514"/>
        </w:rPr>
        <w:t xml:space="preserve"> kdysi kontroloval</w:t>
      </w:r>
      <w:r>
        <w:t xml:space="preserve">, znovu blíží k urovnání sporu, uvedli lidé obeznámení s případem. V průběhu několika příštích týdnů se očekává, že </w:t>
      </w:r>
      <w:r>
        <w:rPr>
          <w:color w:val="00587F"/>
        </w:rPr>
        <w:t xml:space="preserve">společníci s ručením omezeným </w:t>
      </w:r>
      <w:r>
        <w:rPr>
          <w:color w:val="0BC582"/>
        </w:rPr>
        <w:t>ve společnosti Ivan F. Boesky &amp; Co. L. P.</w:t>
      </w:r>
      <w:r>
        <w:t xml:space="preserve"> dosáhnou </w:t>
      </w:r>
      <w:r>
        <w:rPr>
          <w:color w:val="FEB8C8"/>
        </w:rPr>
        <w:t xml:space="preserve">částečného vyrovnání </w:t>
      </w:r>
      <w:r>
        <w:rPr>
          <w:color w:val="9E8317"/>
        </w:rPr>
        <w:t>se společností Drexel Burnham Lambert Inc.</w:t>
      </w:r>
      <w:r>
        <w:rPr>
          <w:color w:val="FEB8C8"/>
        </w:rPr>
        <w:t xml:space="preserve"> ohledně rozdělení 330 milionů dolarů v aktivech </w:t>
      </w:r>
      <w:r>
        <w:rPr>
          <w:color w:val="01190F"/>
        </w:rPr>
        <w:t>společnosti</w:t>
      </w:r>
      <w:r>
        <w:t xml:space="preserve">, uvedl jeden </w:t>
      </w:r>
      <w:r>
        <w:rPr>
          <w:color w:val="00587F"/>
        </w:rPr>
        <w:t>z nich</w:t>
      </w:r>
      <w:r>
        <w:t xml:space="preserve">. Podle podmínek vyrovnání stáhnou </w:t>
      </w:r>
      <w:r>
        <w:rPr>
          <w:color w:val="00587F"/>
        </w:rPr>
        <w:t>společníci s ručením omezeným</w:t>
      </w:r>
      <w:r>
        <w:t xml:space="preserve"> </w:t>
      </w:r>
      <w:r>
        <w:rPr>
          <w:color w:val="847D81"/>
        </w:rPr>
        <w:t xml:space="preserve">soudní žaloby podané </w:t>
      </w:r>
      <w:r>
        <w:rPr>
          <w:color w:val="58018B"/>
        </w:rPr>
        <w:t>proti společnosti Drexel</w:t>
      </w:r>
      <w:r>
        <w:rPr>
          <w:color w:val="847D81"/>
        </w:rPr>
        <w:t xml:space="preserve">, </w:t>
      </w:r>
      <w:r>
        <w:rPr>
          <w:color w:val="B70639"/>
        </w:rPr>
        <w:t>které</w:t>
      </w:r>
      <w:r>
        <w:rPr>
          <w:color w:val="847D81"/>
        </w:rPr>
        <w:t xml:space="preserve"> nyní čekají na projednání </w:t>
      </w:r>
      <w:r>
        <w:rPr>
          <w:color w:val="703B01"/>
        </w:rPr>
        <w:t xml:space="preserve">u federálního soudu v </w:t>
      </w:r>
      <w:r>
        <w:rPr>
          <w:color w:val="F7F1DF"/>
        </w:rPr>
        <w:t>New Yorku</w:t>
      </w:r>
      <w:r>
        <w:t xml:space="preserve">, uvedl další zdroj. </w:t>
      </w:r>
      <w:r>
        <w:rPr>
          <w:color w:val="118B8A"/>
        </w:rPr>
        <w:t>Právní zástupci účastnící se jednání</w:t>
      </w:r>
      <w:r>
        <w:t xml:space="preserve"> uvedli, že </w:t>
      </w:r>
      <w:r>
        <w:rPr>
          <w:color w:val="4AFEFA"/>
        </w:rPr>
        <w:t>strany</w:t>
      </w:r>
      <w:r>
        <w:t xml:space="preserve"> jsou </w:t>
      </w:r>
      <w:r>
        <w:rPr>
          <w:color w:val="FCB164"/>
        </w:rPr>
        <w:t>k dohodě</w:t>
      </w:r>
      <w:r>
        <w:t xml:space="preserve"> blíž než </w:t>
      </w:r>
      <w:r>
        <w:rPr>
          <w:color w:val="796EE6"/>
        </w:rPr>
        <w:t xml:space="preserve">před rokem, </w:t>
      </w:r>
      <w:r>
        <w:rPr>
          <w:color w:val="000D2C"/>
        </w:rPr>
        <w:t>kdy</w:t>
      </w:r>
      <w:r>
        <w:rPr>
          <w:color w:val="796EE6"/>
        </w:rPr>
        <w:t xml:space="preserve"> kolovaly zvěsti o bezprostřední dohodě</w:t>
      </w:r>
      <w:r>
        <w:t xml:space="preserve">. Jeden zdroj poznamenal, že </w:t>
      </w:r>
      <w:r>
        <w:rPr>
          <w:color w:val="FCB164"/>
        </w:rPr>
        <w:t>dohoda akcionářů</w:t>
      </w:r>
      <w:r>
        <w:t xml:space="preserve"> je "dobře propracovaná". Méně optimističtí právní zástupci však varovali před tím, že v důsledku nepřehledného vysokého počtu obžalovaných a žalobců s překrývajícími se požadavky vždy existuje možnost, že jednání znovu ztroskotají. </w:t>
      </w:r>
      <w:r>
        <w:rPr>
          <w:color w:val="FCB164"/>
        </w:rPr>
        <w:t>Dohoda akcionářů</w:t>
      </w:r>
      <w:r>
        <w:t xml:space="preserve"> by poskytla první odškodnění </w:t>
      </w:r>
      <w:r>
        <w:rPr>
          <w:color w:val="53495F"/>
        </w:rPr>
        <w:t xml:space="preserve">tisícům jednotlivců a institucí uvádějícím ztráty v důsledku nedovoleného obchodování </w:t>
      </w:r>
      <w:r>
        <w:rPr>
          <w:color w:val="F95475"/>
        </w:rPr>
        <w:t xml:space="preserve">společnosti Boesky &amp; Co., </w:t>
      </w:r>
      <w:r>
        <w:rPr>
          <w:color w:val="61FC03"/>
        </w:rPr>
        <w:t>která</w:t>
      </w:r>
      <w:r>
        <w:rPr>
          <w:color w:val="F95475"/>
        </w:rPr>
        <w:t xml:space="preserve"> kdysi bývala největším arbitrážním fondem ve Spojených státech</w:t>
      </w:r>
      <w:r>
        <w:t xml:space="preserve">. Žalující stranou jsou </w:t>
      </w:r>
      <w:r>
        <w:rPr>
          <w:color w:val="5D9608"/>
        </w:rPr>
        <w:t xml:space="preserve">investoři, </w:t>
      </w:r>
      <w:r>
        <w:rPr>
          <w:color w:val="DE98FD"/>
        </w:rPr>
        <w:t>kteří</w:t>
      </w:r>
      <w:r>
        <w:rPr>
          <w:color w:val="5D9608"/>
        </w:rPr>
        <w:t xml:space="preserve"> kupovali a prodávali </w:t>
      </w:r>
      <w:r>
        <w:rPr>
          <w:color w:val="98A088"/>
        </w:rPr>
        <w:t xml:space="preserve">cenné papíry, </w:t>
      </w:r>
      <w:r>
        <w:rPr>
          <w:color w:val="4F584E"/>
        </w:rPr>
        <w:t>s nimiž</w:t>
      </w:r>
      <w:r>
        <w:rPr>
          <w:color w:val="98A088"/>
        </w:rPr>
        <w:t xml:space="preserve"> obchodoval </w:t>
      </w:r>
      <w:r>
        <w:rPr>
          <w:color w:val="248AD0"/>
        </w:rPr>
        <w:t>pan Boesky</w:t>
      </w:r>
      <w:r>
        <w:rPr>
          <w:color w:val="98A088"/>
        </w:rPr>
        <w:t xml:space="preserve"> a </w:t>
      </w:r>
      <w:r>
        <w:rPr>
          <w:color w:val="5C5300"/>
        </w:rPr>
        <w:t>jeho</w:t>
      </w:r>
      <w:r>
        <w:rPr>
          <w:color w:val="9F6551"/>
        </w:rPr>
        <w:t xml:space="preserve"> obchodní společnosti</w:t>
      </w:r>
      <w:r>
        <w:t xml:space="preserve">. Někteří tvrdí, že utrpěli ztráty, protože prodávali, zatímco </w:t>
      </w:r>
      <w:r>
        <w:rPr>
          <w:color w:val="BCFEC6"/>
        </w:rPr>
        <w:t>on</w:t>
      </w:r>
      <w:r>
        <w:t xml:space="preserve"> nakupoval, a další zase, protože kupovali, zatímco </w:t>
      </w:r>
      <w:r>
        <w:rPr>
          <w:color w:val="BCFEC6"/>
        </w:rPr>
        <w:t>on</w:t>
      </w:r>
      <w:r>
        <w:t xml:space="preserve"> prodával. </w:t>
      </w:r>
      <w:r>
        <w:rPr>
          <w:color w:val="932C70"/>
        </w:rPr>
        <w:t xml:space="preserve">Akcie, </w:t>
      </w:r>
      <w:r>
        <w:rPr>
          <w:color w:val="2B1B04"/>
        </w:rPr>
        <w:t>o něž</w:t>
      </w:r>
      <w:r>
        <w:rPr>
          <w:color w:val="932C70"/>
        </w:rPr>
        <w:t xml:space="preserve"> se v žalobách akcionářů jedná</w:t>
      </w:r>
      <w:r>
        <w:t xml:space="preserve">, zahrnují společnosti Union Carbide, RJR Nabisco, American Natural Resources, Boise Cascade Corp., General Foods Corp., Houston Natural Gas a FMC Corp. </w:t>
      </w:r>
      <w:r>
        <w:rPr>
          <w:color w:val="B5AFC4"/>
        </w:rPr>
        <w:t xml:space="preserve">U federálního soudu v </w:t>
      </w:r>
      <w:r>
        <w:rPr>
          <w:color w:val="D4C67A"/>
        </w:rPr>
        <w:t>New Yorku</w:t>
      </w:r>
      <w:r>
        <w:rPr>
          <w:color w:val="B5AFC4"/>
        </w:rPr>
        <w:t xml:space="preserve"> u soudce okresního soudu Miltona Pollacka</w:t>
      </w:r>
      <w:r>
        <w:t xml:space="preserve"> bylo podáno přinejmenším 27 skupinových žalob akcionářů. Mezi obžalovanými je </w:t>
      </w:r>
      <w:r>
        <w:rPr>
          <w:color w:val="BCFEC6"/>
        </w:rPr>
        <w:t>pan Boesky</w:t>
      </w:r>
      <w:r>
        <w:t xml:space="preserve">, dále </w:t>
      </w:r>
      <w:r>
        <w:rPr>
          <w:color w:val="AE7AA1"/>
        </w:rPr>
        <w:t xml:space="preserve">nyní již zaniklá společnost Ivan F. Boesky &amp; Co., </w:t>
      </w:r>
      <w:r>
        <w:rPr>
          <w:color w:val="C2A393"/>
        </w:rPr>
        <w:t>Boeskyho</w:t>
      </w:r>
      <w:r>
        <w:rPr>
          <w:color w:val="AE7AA1"/>
        </w:rPr>
        <w:t xml:space="preserve"> hlavní upisovatel</w:t>
      </w:r>
      <w:r>
        <w:t xml:space="preserve">, </w:t>
      </w:r>
      <w:r>
        <w:rPr>
          <w:color w:val="0232FD"/>
        </w:rPr>
        <w:t>společnost Drexel Burnham</w:t>
      </w:r>
      <w:r>
        <w:t xml:space="preserve"> a </w:t>
      </w:r>
      <w:r>
        <w:rPr>
          <w:color w:val="6A3A35"/>
        </w:rPr>
        <w:t xml:space="preserve">společnost Cambrian &amp; General Securities PLC, </w:t>
      </w:r>
      <w:r>
        <w:rPr>
          <w:color w:val="BA6801"/>
        </w:rPr>
        <w:t xml:space="preserve">britský investiční fond, </w:t>
      </w:r>
      <w:r>
        <w:rPr>
          <w:color w:val="168E5C"/>
        </w:rPr>
        <w:t>který</w:t>
      </w:r>
      <w:r>
        <w:rPr>
          <w:color w:val="BA6801"/>
        </w:rPr>
        <w:t xml:space="preserve"> kdysi </w:t>
      </w:r>
      <w:r>
        <w:rPr>
          <w:color w:val="16C0D0"/>
        </w:rPr>
        <w:t>Boesky</w:t>
      </w:r>
      <w:r>
        <w:rPr>
          <w:color w:val="BA6801"/>
        </w:rPr>
        <w:t xml:space="preserve"> kontroloval</w:t>
      </w:r>
      <w:r>
        <w:t xml:space="preserve">. Jedinci obeznámení s jednáními uvedli, že </w:t>
      </w:r>
      <w:r>
        <w:rPr>
          <w:color w:val="FEB8C8"/>
        </w:rPr>
        <w:t>projednávané částečné vyrovnání</w:t>
      </w:r>
      <w:r>
        <w:t xml:space="preserve"> by vyřadilo </w:t>
      </w:r>
      <w:r>
        <w:rPr>
          <w:color w:val="C2A393"/>
        </w:rPr>
        <w:t>Boeskyho</w:t>
      </w:r>
      <w:r>
        <w:rPr>
          <w:color w:val="AE7AA1"/>
        </w:rPr>
        <w:t xml:space="preserve"> společný podnik</w:t>
      </w:r>
      <w:r>
        <w:t xml:space="preserve">, </w:t>
      </w:r>
      <w:r>
        <w:rPr>
          <w:color w:val="6A3A35"/>
        </w:rPr>
        <w:t>britský fond</w:t>
      </w:r>
      <w:r>
        <w:t xml:space="preserve"> a </w:t>
      </w:r>
      <w:r>
        <w:rPr>
          <w:color w:val="BCFEC6"/>
        </w:rPr>
        <w:t>pana Boeskyho</w:t>
      </w:r>
      <w:r>
        <w:t xml:space="preserve"> z řad obžalovaných, zatímco </w:t>
      </w:r>
      <w:r>
        <w:rPr>
          <w:color w:val="0232FD"/>
        </w:rPr>
        <w:t>společnost Drexel</w:t>
      </w:r>
      <w:r>
        <w:t xml:space="preserve"> a další obžalovaní by zůstali. Charles Davidow </w:t>
      </w:r>
      <w:r>
        <w:rPr>
          <w:color w:val="C62100"/>
        </w:rPr>
        <w:t xml:space="preserve">z washingtonské právnické firmy Wilmer, Cutler &amp; Pickering, </w:t>
      </w:r>
      <w:r>
        <w:rPr>
          <w:color w:val="014347"/>
        </w:rPr>
        <w:t>která</w:t>
      </w:r>
      <w:r>
        <w:rPr>
          <w:color w:val="C62100"/>
        </w:rPr>
        <w:t xml:space="preserve"> v této záležitosti </w:t>
      </w:r>
      <w:r>
        <w:rPr>
          <w:color w:val="233809"/>
        </w:rPr>
        <w:t>Boeskyho</w:t>
      </w:r>
      <w:r>
        <w:rPr>
          <w:color w:val="C62100"/>
        </w:rPr>
        <w:t xml:space="preserve"> zastupuje</w:t>
      </w:r>
      <w:r>
        <w:t xml:space="preserve">, pouze sdělil: "Jednání probíhají. Prozatím nebylo dosaženo žádné dohody." Je to tři roky, co </w:t>
      </w:r>
      <w:r>
        <w:rPr>
          <w:color w:val="BCFEC6"/>
        </w:rPr>
        <w:t xml:space="preserve">Boesky, </w:t>
      </w:r>
      <w:r>
        <w:rPr>
          <w:color w:val="42083B"/>
        </w:rPr>
        <w:t>který</w:t>
      </w:r>
      <w:r>
        <w:rPr>
          <w:color w:val="BCFEC6"/>
        </w:rPr>
        <w:t xml:space="preserve"> je nyní ve vězení</w:t>
      </w:r>
      <w:r>
        <w:t xml:space="preserve">, souhlasil, že zaplatí </w:t>
      </w:r>
      <w:r>
        <w:rPr>
          <w:color w:val="82785D"/>
        </w:rPr>
        <w:t xml:space="preserve">pokutu ve výši </w:t>
      </w:r>
      <w:r>
        <w:rPr>
          <w:color w:val="023087"/>
        </w:rPr>
        <w:t>100 milionů dolarů</w:t>
      </w:r>
      <w:r>
        <w:t xml:space="preserve"> na pokrytí vládních výdajů plynoucích z toho, že nelegálně obchodoval na základě důvěrných neveřejných informací. </w:t>
      </w:r>
      <w:r>
        <w:rPr>
          <w:color w:val="B7DAD2"/>
        </w:rPr>
        <w:t>Z této částky</w:t>
      </w:r>
      <w:r>
        <w:t xml:space="preserve"> vyhradila </w:t>
      </w:r>
      <w:r>
        <w:rPr>
          <w:color w:val="196956"/>
        </w:rPr>
        <w:t>vláda</w:t>
      </w:r>
      <w:r>
        <w:t xml:space="preserve"> </w:t>
      </w:r>
      <w:r>
        <w:rPr>
          <w:color w:val="8C41BB"/>
        </w:rPr>
        <w:t>fond o 50 milionech dolarů</w:t>
      </w:r>
      <w:r>
        <w:t xml:space="preserve"> </w:t>
      </w:r>
      <w:r>
        <w:rPr>
          <w:color w:val="ECEDFE"/>
        </w:rPr>
        <w:t xml:space="preserve">pro ty žalobce, </w:t>
      </w:r>
      <w:r>
        <w:rPr>
          <w:color w:val="2B2D32"/>
        </w:rPr>
        <w:t>kteří</w:t>
      </w:r>
      <w:r>
        <w:rPr>
          <w:color w:val="ECEDFE"/>
        </w:rPr>
        <w:t xml:space="preserve"> mohou dokázat finanční ztráty</w:t>
      </w:r>
      <w:r>
        <w:t xml:space="preserve">. Podle Williama Orbeho, právního zástupce </w:t>
      </w:r>
      <w:r>
        <w:rPr>
          <w:color w:val="94C661"/>
        </w:rPr>
        <w:t xml:space="preserve">ze společnosti Grais &amp; Richards, </w:t>
      </w:r>
      <w:r>
        <w:rPr>
          <w:color w:val="F8907D"/>
        </w:rPr>
        <w:t>u níž</w:t>
      </w:r>
      <w:r>
        <w:rPr>
          <w:color w:val="94C661"/>
        </w:rPr>
        <w:t xml:space="preserve"> jsou </w:t>
      </w:r>
      <w:r>
        <w:rPr>
          <w:color w:val="895E6B"/>
        </w:rPr>
        <w:t>peníze</w:t>
      </w:r>
      <w:r>
        <w:rPr>
          <w:color w:val="94C661"/>
        </w:rPr>
        <w:t xml:space="preserve"> uloženy</w:t>
      </w:r>
      <w:r>
        <w:t xml:space="preserve">, čítal </w:t>
      </w:r>
      <w:r>
        <w:rPr>
          <w:color w:val="8C41BB"/>
        </w:rPr>
        <w:t>fond</w:t>
      </w:r>
      <w:r>
        <w:t xml:space="preserve"> ke 30. září 60.5 milionu dolarů. Nezávisle na tom vedli právní zástupci asi 42 společníků s ručením omezeným </w:t>
      </w:r>
      <w:r>
        <w:rPr>
          <w:color w:val="788E95"/>
        </w:rPr>
        <w:t xml:space="preserve">vážné diskuze, </w:t>
      </w:r>
      <w:r>
        <w:rPr>
          <w:color w:val="FB6AB8"/>
        </w:rPr>
        <w:t>které</w:t>
      </w:r>
      <w:r>
        <w:rPr>
          <w:color w:val="788E95"/>
        </w:rPr>
        <w:t xml:space="preserve"> by mohly vést k rozdělení aktiv obchodních společností</w:t>
      </w:r>
      <w:r>
        <w:t xml:space="preserve">. Mezi společníky s ručením omezeným patří pojišťovny, finanční instituce a individuální investoři. </w:t>
      </w:r>
      <w:r>
        <w:rPr>
          <w:color w:val="576094"/>
        </w:rPr>
        <w:t xml:space="preserve">Dohoda </w:t>
      </w:r>
      <w:r>
        <w:rPr>
          <w:color w:val="DB1474"/>
        </w:rPr>
        <w:t>se společností Drexel</w:t>
      </w:r>
      <w:r>
        <w:rPr>
          <w:color w:val="576094"/>
        </w:rPr>
        <w:t xml:space="preserve"> ohledně investic společníků s ručením omezeným je klíčovým krokem k získání peněz nazpět</w:t>
      </w:r>
      <w:r>
        <w:t xml:space="preserve">. Je </w:t>
      </w:r>
      <w:r>
        <w:rPr>
          <w:color w:val="576094"/>
        </w:rPr>
        <w:t>tomu</w:t>
      </w:r>
      <w:r>
        <w:t xml:space="preserve"> tak proto, že soud v </w:t>
      </w:r>
      <w:r>
        <w:rPr>
          <w:color w:val="8489AE"/>
        </w:rPr>
        <w:t>Delaware</w:t>
      </w:r>
      <w:r>
        <w:t xml:space="preserve"> na začátku </w:t>
      </w:r>
      <w:r>
        <w:rPr>
          <w:color w:val="860E04"/>
        </w:rPr>
        <w:t>roku</w:t>
      </w:r>
      <w:r>
        <w:t xml:space="preserve"> prohlásil, že </w:t>
      </w:r>
      <w:r>
        <w:rPr>
          <w:color w:val="0232FD"/>
        </w:rPr>
        <w:t>společnost Drexel</w:t>
      </w:r>
      <w:r>
        <w:t xml:space="preserve"> má nárok na znovunabytí </w:t>
      </w:r>
      <w:r>
        <w:rPr>
          <w:color w:val="FBC206"/>
        </w:rPr>
        <w:t>peněz</w:t>
      </w:r>
      <w:r>
        <w:t xml:space="preserve"> před tím, než </w:t>
      </w:r>
      <w:r>
        <w:rPr>
          <w:color w:val="FBC206"/>
        </w:rPr>
        <w:t>je</w:t>
      </w:r>
      <w:r>
        <w:t xml:space="preserve"> obdrží </w:t>
      </w:r>
      <w:r>
        <w:rPr>
          <w:color w:val="6EAB9B"/>
        </w:rPr>
        <w:t>společníci s ručením omezeným</w:t>
      </w:r>
      <w:r>
        <w:t xml:space="preserve">, případně ve stejnou dobu jako </w:t>
      </w:r>
      <w:r>
        <w:rPr>
          <w:color w:val="6EAB9B"/>
        </w:rPr>
        <w:t>oni</w:t>
      </w:r>
      <w:r>
        <w:t xml:space="preserve">. Společníci s ručením omezeným dluží </w:t>
      </w:r>
      <w:r>
        <w:rPr>
          <w:color w:val="0232FD"/>
        </w:rPr>
        <w:t>společnosti Drexel</w:t>
      </w:r>
      <w:r>
        <w:t xml:space="preserve"> 20 milionů dolarů. Jedinec obeznámený s jednáními řekl, že </w:t>
      </w:r>
      <w:r>
        <w:rPr>
          <w:color w:val="F2CDFE"/>
        </w:rPr>
        <w:t xml:space="preserve">investice, </w:t>
      </w:r>
      <w:r>
        <w:rPr>
          <w:color w:val="645341"/>
        </w:rPr>
        <w:t>které</w:t>
      </w:r>
      <w:r>
        <w:rPr>
          <w:color w:val="F2CDFE"/>
        </w:rPr>
        <w:t xml:space="preserve"> by </w:t>
      </w:r>
      <w:r>
        <w:rPr>
          <w:color w:val="760035"/>
        </w:rPr>
        <w:t>společníci s ručením omezeným</w:t>
      </w:r>
      <w:r>
        <w:rPr>
          <w:color w:val="F2CDFE"/>
        </w:rPr>
        <w:t xml:space="preserve"> nezískali ze 330 milionů dolarů v aktivech </w:t>
      </w:r>
      <w:r>
        <w:rPr>
          <w:color w:val="647A41"/>
        </w:rPr>
        <w:t>společností</w:t>
      </w:r>
      <w:r>
        <w:t xml:space="preserve">, obdrží z restitučního fondu čítajícího 350 milionů dolarů pocházejících z vyrovnání </w:t>
      </w:r>
      <w:r>
        <w:rPr>
          <w:color w:val="0232FD"/>
        </w:rPr>
        <w:t>společnosti Drexel</w:t>
      </w:r>
      <w:r>
        <w:t xml:space="preserve"> </w:t>
      </w:r>
      <w:r>
        <w:rPr>
          <w:color w:val="196956"/>
        </w:rPr>
        <w:t>s vládou</w:t>
      </w:r>
      <w:r>
        <w:t xml:space="preserve"> v prosinci 1988. </w:t>
      </w:r>
      <w:r>
        <w:rPr>
          <w:color w:val="0232FD"/>
        </w:rPr>
        <w:t>Společnost Drexel</w:t>
      </w:r>
      <w:r>
        <w:t xml:space="preserve"> připustila vinu v šesti bodech obžaloby a zaplatila </w:t>
      </w:r>
      <w:r>
        <w:rPr>
          <w:color w:val="496E76"/>
        </w:rPr>
        <w:t xml:space="preserve">650 milionů dolarů, </w:t>
      </w:r>
      <w:r>
        <w:rPr>
          <w:color w:val="E3F894"/>
        </w:rPr>
        <w:t>z čehož</w:t>
      </w:r>
      <w:r>
        <w:rPr>
          <w:color w:val="496E76"/>
        </w:rPr>
        <w:t xml:space="preserve"> 350 milionů dolarů bylo uloženo pro akcionáře a další žalující </w:t>
      </w:r>
      <w:r>
        <w:rPr>
          <w:color w:val="F9D7CD"/>
        </w:rPr>
        <w:t xml:space="preserve">včetně společníků s ručením omezeným tvrdících, že </w:t>
      </w:r>
      <w:r>
        <w:rPr>
          <w:color w:val="876128"/>
        </w:rPr>
        <w:t>je</w:t>
      </w:r>
      <w:r>
        <w:rPr>
          <w:color w:val="F9D7CD"/>
        </w:rPr>
        <w:t xml:space="preserve"> </w:t>
      </w:r>
      <w:r>
        <w:rPr>
          <w:color w:val="A1A711"/>
        </w:rPr>
        <w:t>společnost Drexel</w:t>
      </w:r>
      <w:r>
        <w:rPr>
          <w:color w:val="F9D7CD"/>
        </w:rPr>
        <w:t xml:space="preserve"> poškodila</w:t>
      </w:r>
      <w:r>
        <w:t xml:space="preserve">. </w:t>
      </w:r>
      <w:r>
        <w:rPr>
          <w:color w:val="01FB92"/>
        </w:rPr>
        <w:t>UVĚZNĚNÝ AFROAMERICKÝ aktivista</w:t>
      </w:r>
      <w:r>
        <w:t xml:space="preserve"> vyhrál bitvu proti </w:t>
      </w:r>
      <w:r>
        <w:rPr>
          <w:color w:val="FD0F31"/>
        </w:rPr>
        <w:t>Soudce okresního soudu Robert P. Patterson jr</w:t>
      </w:r>
      <w:r>
        <w:rPr>
          <w:color w:val="BE8485"/>
        </w:rPr>
        <w:t>. nařídil FBI, aby</w:t>
      </w:r>
      <w:r>
        <w:t xml:space="preserve"> začala okamžitě řešit </w:t>
      </w:r>
      <w:r>
        <w:rPr>
          <w:color w:val="C660FB"/>
        </w:rPr>
        <w:t xml:space="preserve">žádost </w:t>
      </w:r>
      <w:r>
        <w:rPr>
          <w:color w:val="120104"/>
        </w:rPr>
        <w:t>Hermana Benjamina Fergusona</w:t>
      </w:r>
      <w:r>
        <w:rPr>
          <w:color w:val="C660FB"/>
        </w:rPr>
        <w:t xml:space="preserve"> o vydání </w:t>
      </w:r>
      <w:r>
        <w:rPr>
          <w:color w:val="D48958"/>
        </w:rPr>
        <w:t xml:space="preserve">dokumentů, týkajících se </w:t>
      </w:r>
      <w:r>
        <w:rPr>
          <w:color w:val="05AEE8"/>
        </w:rPr>
        <w:t>jeho</w:t>
      </w:r>
      <w:r>
        <w:rPr>
          <w:color w:val="D48958"/>
        </w:rPr>
        <w:t xml:space="preserve"> vyšetřování ze strany FBI </w:t>
      </w:r>
      <w:r>
        <w:rPr>
          <w:color w:val="C3C1BE"/>
        </w:rPr>
        <w:t>v 60. letech</w:t>
      </w:r>
      <w:r>
        <w:t xml:space="preserve">. FBI uvedla, že </w:t>
      </w:r>
      <w:r>
        <w:rPr>
          <w:color w:val="9F98F8"/>
        </w:rPr>
        <w:t>žádost</w:t>
      </w:r>
      <w:r>
        <w:t xml:space="preserve"> nemůže začít řešit dřív než v červnu. </w:t>
      </w:r>
      <w:r>
        <w:rPr>
          <w:color w:val="01FB92"/>
        </w:rPr>
        <w:t xml:space="preserve">Pan Ferguson, </w:t>
      </w:r>
      <w:r>
        <w:rPr>
          <w:color w:val="1167D9"/>
        </w:rPr>
        <w:t>kterému</w:t>
      </w:r>
      <w:r>
        <w:rPr>
          <w:color w:val="01FB92"/>
        </w:rPr>
        <w:t xml:space="preserve"> je 68 let</w:t>
      </w:r>
      <w:r>
        <w:t xml:space="preserve">, v roce 1970 uprchl ze Spojených států poté, co vyčerpal veškeré možnosti odvolání </w:t>
      </w:r>
      <w:r>
        <w:rPr>
          <w:color w:val="D19012"/>
        </w:rPr>
        <w:t xml:space="preserve">po </w:t>
      </w:r>
      <w:r>
        <w:rPr>
          <w:color w:val="B7D802"/>
        </w:rPr>
        <w:t>svém</w:t>
      </w:r>
      <w:r>
        <w:rPr>
          <w:color w:val="D19012"/>
        </w:rPr>
        <w:t xml:space="preserve"> odsouzení </w:t>
      </w:r>
      <w:r>
        <w:rPr>
          <w:color w:val="826392"/>
        </w:rPr>
        <w:t xml:space="preserve">za spoluúčast na přípravě vraždy </w:t>
      </w:r>
      <w:r>
        <w:rPr>
          <w:color w:val="5E7A6A"/>
        </w:rPr>
        <w:t>v roce 1968</w:t>
      </w:r>
      <w:r>
        <w:t xml:space="preserve">. Na začátku </w:t>
      </w:r>
      <w:r>
        <w:rPr>
          <w:color w:val="860E04"/>
        </w:rPr>
        <w:t>tohoto roku</w:t>
      </w:r>
      <w:r>
        <w:t xml:space="preserve"> se obrátil na úřady v </w:t>
      </w:r>
      <w:r>
        <w:rPr>
          <w:color w:val="B29869"/>
        </w:rPr>
        <w:t>New Yorku</w:t>
      </w:r>
      <w:r>
        <w:t xml:space="preserve">. Trvá na tom, že informace z FBI </w:t>
      </w:r>
      <w:r>
        <w:rPr>
          <w:color w:val="01FB92"/>
        </w:rPr>
        <w:t>mu</w:t>
      </w:r>
      <w:r>
        <w:t xml:space="preserve"> pomohou vyvrátit usvědčení </w:t>
      </w:r>
      <w:r>
        <w:rPr>
          <w:color w:val="1D0051"/>
        </w:rPr>
        <w:t>z roku 1968</w:t>
      </w:r>
      <w:r>
        <w:t xml:space="preserve"> a zrušit obžalobu kvůli tomu, že porušil pravidla propuštění na kauci. </w:t>
      </w:r>
      <w:r>
        <w:rPr>
          <w:color w:val="01FB92"/>
        </w:rPr>
        <w:t>Jeho</w:t>
      </w:r>
      <w:r>
        <w:t xml:space="preserve"> advokáti tvrdí, že byl FBI a newyorskou policií falešně obviněn v rámci kampaně za likvidaci hnutí za zrovnoprávnění černochů </w:t>
      </w:r>
      <w:r>
        <w:rPr>
          <w:color w:val="8BE7FC"/>
        </w:rPr>
        <w:t>v 60. letech</w:t>
      </w:r>
      <w:r>
        <w:t xml:space="preserve">. Vzhledem k tomu, že federální Zákon o svobodě informací nebyl </w:t>
      </w:r>
      <w:r>
        <w:rPr>
          <w:color w:val="8BE7FC"/>
        </w:rPr>
        <w:t>v té době</w:t>
      </w:r>
      <w:r>
        <w:t xml:space="preserve"> ještě uzákoněn, nebyla FBI povinna podávat informace o </w:t>
      </w:r>
      <w:r>
        <w:rPr>
          <w:color w:val="76E0C1"/>
        </w:rPr>
        <w:t>svém</w:t>
      </w:r>
      <w:r>
        <w:t xml:space="preserve"> vyšetřování, když se </w:t>
      </w:r>
      <w:r>
        <w:rPr>
          <w:color w:val="01FB92"/>
        </w:rPr>
        <w:t>pan Ferguson</w:t>
      </w:r>
      <w:r>
        <w:t xml:space="preserve"> </w:t>
      </w:r>
      <w:r>
        <w:rPr>
          <w:color w:val="8BE7FC"/>
        </w:rPr>
        <w:t>v 60. letech</w:t>
      </w:r>
      <w:r>
        <w:t xml:space="preserve"> </w:t>
      </w:r>
      <w:r>
        <w:rPr>
          <w:color w:val="D19012"/>
        </w:rPr>
        <w:t>proti rozsudku</w:t>
      </w:r>
      <w:r>
        <w:t xml:space="preserve"> odvolal. Avšak u federálního soudu na Manhattanu uvedl </w:t>
      </w:r>
      <w:r>
        <w:rPr>
          <w:color w:val="BACFA7"/>
        </w:rPr>
        <w:t>soudce Patterson</w:t>
      </w:r>
      <w:r>
        <w:t xml:space="preserve">, že by </w:t>
      </w:r>
      <w:r>
        <w:rPr>
          <w:color w:val="11BA09"/>
        </w:rPr>
        <w:t>záznamy FBI</w:t>
      </w:r>
      <w:r>
        <w:t xml:space="preserve"> mohly ukázat, že zatčení </w:t>
      </w:r>
      <w:r>
        <w:rPr>
          <w:color w:val="01FB92"/>
        </w:rPr>
        <w:t>pana Fergusona</w:t>
      </w:r>
      <w:r>
        <w:t xml:space="preserve"> bylo výsledkem pochybných právních praktik. </w:t>
      </w:r>
      <w:r>
        <w:rPr>
          <w:color w:val="BACFA7"/>
        </w:rPr>
        <w:t>Soudce</w:t>
      </w:r>
      <w:r>
        <w:t xml:space="preserve"> řekl, že kdyby se </w:t>
      </w:r>
      <w:r>
        <w:rPr>
          <w:color w:val="462C36"/>
        </w:rPr>
        <w:t xml:space="preserve">při vydávání </w:t>
      </w:r>
      <w:r>
        <w:rPr>
          <w:color w:val="65407D"/>
        </w:rPr>
        <w:t>dokumentů</w:t>
      </w:r>
      <w:r>
        <w:t xml:space="preserve"> řídili navrhovaným časovým rozvrhem FBI, "došlo by k více než ročnímu zpoždění a </w:t>
      </w:r>
      <w:r>
        <w:rPr>
          <w:color w:val="01FB92"/>
        </w:rPr>
        <w:t>obžalovaný</w:t>
      </w:r>
      <w:r>
        <w:t xml:space="preserve"> by si do doby, než by obdržel </w:t>
      </w:r>
      <w:r>
        <w:rPr>
          <w:color w:val="11BA09"/>
        </w:rPr>
        <w:t>spisy</w:t>
      </w:r>
      <w:r>
        <w:t xml:space="preserve">, zatím odseděl asi dvě třetiny z minimální sazby 3.5 let". Asistent státního zástupce Gabriel W. Gorenstein, zastupující v tomto případu FBI, uvedl, že dosud nebylo učiněno rozhodnutí o odvolání </w:t>
      </w:r>
      <w:r>
        <w:rPr>
          <w:color w:val="491803"/>
        </w:rPr>
        <w:t xml:space="preserve">proti nařízení </w:t>
      </w:r>
      <w:r>
        <w:rPr>
          <w:color w:val="F5D2A8"/>
        </w:rPr>
        <w:t>soudce</w:t>
      </w:r>
      <w:r>
        <w:t xml:space="preserve">. FEDERÁLNÍ SOUDY NALÉHAJÍ na snížení nákladů a zkrácení prodlení v soudních sporech. </w:t>
      </w:r>
      <w:r>
        <w:rPr>
          <w:color w:val="03422C"/>
        </w:rPr>
        <w:t xml:space="preserve">Studie vypracovaná </w:t>
      </w:r>
      <w:r>
        <w:rPr>
          <w:color w:val="72A46E"/>
        </w:rPr>
        <w:t>komisí při ústavu Brookings Institution</w:t>
      </w:r>
      <w:r>
        <w:t xml:space="preserve"> uvádí, že </w:t>
      </w:r>
      <w:r>
        <w:rPr>
          <w:color w:val="128EAC"/>
        </w:rPr>
        <w:t>Kongres</w:t>
      </w:r>
      <w:r>
        <w:t xml:space="preserve"> by měl </w:t>
      </w:r>
      <w:r>
        <w:rPr>
          <w:color w:val="47545E"/>
        </w:rPr>
        <w:t>od soudů</w:t>
      </w:r>
      <w:r>
        <w:t xml:space="preserve"> požadovat sestavení plánů. </w:t>
      </w:r>
      <w:r>
        <w:rPr>
          <w:color w:val="03422C"/>
        </w:rPr>
        <w:t>Tato studie</w:t>
      </w:r>
      <w:r>
        <w:t xml:space="preserve"> byla iniciována předsedou senátního Justičního výboru Josephem Bidenem (demokratem za </w:t>
      </w:r>
      <w:r>
        <w:rPr>
          <w:color w:val="8489AE"/>
        </w:rPr>
        <w:t>Delaware</w:t>
      </w:r>
      <w:r>
        <w:t xml:space="preserve">). </w:t>
      </w:r>
      <w:r>
        <w:rPr>
          <w:color w:val="B95C69"/>
        </w:rPr>
        <w:t>Skupina odborníků z Washingtonu, D. C.</w:t>
      </w:r>
      <w:r>
        <w:t xml:space="preserve"> doporučuje, aby </w:t>
      </w:r>
      <w:r>
        <w:rPr>
          <w:color w:val="A14D12"/>
        </w:rPr>
        <w:t>soudy</w:t>
      </w:r>
      <w:r>
        <w:t xml:space="preserve"> přijaly odlišné "stupně řešitelnosti" pro různé druhy sporů, aby tak oddělily projednávání velmi složitých sporů od jednodušších. Složité případy, například antitrustové spory a řada obchodních rozepří, by spadala pod bedlivý dohled federálních soudců, aby předběžná líčení nebyla přerušena. Standardní případy by vyžadovaly menší pozornost </w:t>
      </w:r>
      <w:r>
        <w:rPr>
          <w:color w:val="C4C8FA"/>
        </w:rPr>
        <w:t>soudců</w:t>
      </w:r>
      <w:r>
        <w:t xml:space="preserve"> a rychle řešitelné případy by tak mohly být projednány rychle. </w:t>
      </w:r>
      <w:r>
        <w:rPr>
          <w:color w:val="03422C"/>
        </w:rPr>
        <w:t>Studie</w:t>
      </w:r>
      <w:r>
        <w:t xml:space="preserve"> rovněž uvádí, že by </w:t>
      </w:r>
      <w:r>
        <w:rPr>
          <w:color w:val="372A55"/>
        </w:rPr>
        <w:t>si</w:t>
      </w:r>
      <w:r>
        <w:t xml:space="preserve"> </w:t>
      </w:r>
      <w:r>
        <w:rPr>
          <w:color w:val="372A55"/>
        </w:rPr>
        <w:t>každý federální soud</w:t>
      </w:r>
      <w:r>
        <w:t xml:space="preserve"> měl stanovit </w:t>
      </w:r>
      <w:r>
        <w:rPr>
          <w:color w:val="3F3610"/>
        </w:rPr>
        <w:t xml:space="preserve">přísné časové limity pro předsoudní výměnu dokumentů a důkazů, </w:t>
      </w:r>
      <w:r>
        <w:rPr>
          <w:color w:val="D3A2C6"/>
        </w:rPr>
        <w:t>které</w:t>
      </w:r>
      <w:r>
        <w:rPr>
          <w:color w:val="3F3610"/>
        </w:rPr>
        <w:t xml:space="preserve"> by trvaly v rozmezí do 100 dní pro rychle řešitelné případy až po 18 měsíců při složitých sporech</w:t>
      </w:r>
      <w:r>
        <w:t xml:space="preserve">. </w:t>
      </w:r>
      <w:r>
        <w:rPr>
          <w:color w:val="03422C"/>
        </w:rPr>
        <w:t>Ve studii</w:t>
      </w:r>
      <w:r>
        <w:t xml:space="preserve"> se rovněž poznamenává, že by </w:t>
      </w:r>
      <w:r>
        <w:rPr>
          <w:color w:val="372A55"/>
        </w:rPr>
        <w:t>si</w:t>
      </w:r>
      <w:r>
        <w:t xml:space="preserve"> federální soudy měly stanovit pevné termíny stání již na začátku celého procesu. </w:t>
      </w:r>
      <w:r>
        <w:rPr>
          <w:color w:val="03422C"/>
        </w:rPr>
        <w:t>Studie</w:t>
      </w:r>
      <w:r>
        <w:t xml:space="preserve"> uvádí, že při využití místních znaleckých posudků a zvyklostí by </w:t>
      </w:r>
      <w:r>
        <w:rPr>
          <w:color w:val="128EAC"/>
        </w:rPr>
        <w:t>Kongres</w:t>
      </w:r>
      <w:r>
        <w:t xml:space="preserve"> měl od každého </w:t>
      </w:r>
      <w:r>
        <w:rPr>
          <w:color w:val="719FFA"/>
        </w:rPr>
        <w:t>z 94 federálních okresních soudů</w:t>
      </w:r>
      <w:r>
        <w:t xml:space="preserve"> požadovat, aby přijaly </w:t>
      </w:r>
      <w:r>
        <w:rPr>
          <w:color w:val="0D841A"/>
        </w:rPr>
        <w:t xml:space="preserve">vlastní plán na urychlení občanskoprávních řízení a snížení výše </w:t>
      </w:r>
      <w:r>
        <w:rPr>
          <w:color w:val="4C5B32"/>
        </w:rPr>
        <w:t>jejich</w:t>
      </w:r>
      <w:r>
        <w:rPr>
          <w:color w:val="0D841A"/>
        </w:rPr>
        <w:t xml:space="preserve"> nákladů</w:t>
      </w:r>
      <w:r>
        <w:t xml:space="preserve">. </w:t>
      </w:r>
      <w:r>
        <w:rPr>
          <w:color w:val="9DB3B7"/>
        </w:rPr>
        <w:t xml:space="preserve">Ačkoli některá doporučení </w:t>
      </w:r>
      <w:r>
        <w:rPr>
          <w:color w:val="B14F8F"/>
        </w:rPr>
        <w:t>studie</w:t>
      </w:r>
      <w:r>
        <w:rPr>
          <w:color w:val="9DB3B7"/>
        </w:rPr>
        <w:t xml:space="preserve"> připomínají </w:t>
      </w:r>
      <w:r>
        <w:rPr>
          <w:color w:val="747103"/>
        </w:rPr>
        <w:t xml:space="preserve">doporučení, </w:t>
      </w:r>
      <w:r>
        <w:rPr>
          <w:color w:val="9F816D"/>
        </w:rPr>
        <w:t>k nimž</w:t>
      </w:r>
      <w:r>
        <w:rPr>
          <w:color w:val="747103"/>
        </w:rPr>
        <w:t xml:space="preserve"> došly i podobné projekty</w:t>
      </w:r>
      <w:r>
        <w:rPr>
          <w:color w:val="9DB3B7"/>
        </w:rPr>
        <w:t xml:space="preserve">, složení </w:t>
      </w:r>
      <w:r>
        <w:rPr>
          <w:color w:val="D26A5B"/>
        </w:rPr>
        <w:t>komise</w:t>
      </w:r>
      <w:r>
        <w:rPr>
          <w:color w:val="9DB3B7"/>
        </w:rPr>
        <w:t xml:space="preserve"> bylo neobvykle různorodé</w:t>
      </w:r>
      <w:r>
        <w:t xml:space="preserve">, </w:t>
      </w:r>
      <w:r>
        <w:rPr>
          <w:color w:val="9DB3B7"/>
        </w:rPr>
        <w:t>čímž</w:t>
      </w:r>
      <w:r>
        <w:t xml:space="preserve"> </w:t>
      </w:r>
      <w:r>
        <w:rPr>
          <w:color w:val="B95C69"/>
        </w:rPr>
        <w:t>její</w:t>
      </w:r>
      <w:r>
        <w:t xml:space="preserve"> úsilí nabylo na významu. </w:t>
      </w:r>
      <w:r>
        <w:rPr>
          <w:color w:val="B95C69"/>
        </w:rPr>
        <w:t>V komisi</w:t>
      </w:r>
      <w:r>
        <w:t xml:space="preserve"> zasedali právníci z občanských hnutí a spotřebitelských skupin, právníci žalujících stran, obhájci žalovaných, firemní právníci a profesoři práv.</w:t>
      </w:r>
    </w:p>
    <w:p>
      <w:r>
        <w:rPr>
          <w:b/>
        </w:rPr>
        <w:t>Document number 725</w:t>
      </w:r>
    </w:p>
    <w:p>
      <w:r>
        <w:rPr>
          <w:b/>
        </w:rPr>
        <w:t>Document identifier: wsj1023-001</w:t>
      </w:r>
    </w:p>
    <w:p>
      <w:r>
        <w:rPr>
          <w:color w:val="310106"/>
        </w:rPr>
        <w:t>Společnost Businessland Inc.</w:t>
      </w:r>
      <w:r>
        <w:t xml:space="preserve"> uvedla, </w:t>
      </w:r>
      <w:r>
        <w:rPr>
          <w:color w:val="04640D"/>
        </w:rPr>
        <w:t xml:space="preserve">že koupila </w:t>
      </w:r>
      <w:r>
        <w:rPr>
          <w:color w:val="FEFB0A"/>
        </w:rPr>
        <w:t>důležitého oblastního maloobchodního prodejce počítačů, společnost Data Systems Computer Centre Inc. ze Springfieldu ve státě New Jersey</w:t>
      </w:r>
      <w:r>
        <w:t xml:space="preserve">. Podmínky nebyly zveřejněny. </w:t>
      </w:r>
      <w:r>
        <w:rPr>
          <w:color w:val="04640D"/>
        </w:rPr>
        <w:t>Tato koupě</w:t>
      </w:r>
      <w:r>
        <w:t xml:space="preserve"> posílí vazby </w:t>
      </w:r>
      <w:r>
        <w:rPr>
          <w:color w:val="310106"/>
        </w:rPr>
        <w:t>společnosti Businessland, sídlící ve městě San Jose v Kalifornii</w:t>
      </w:r>
      <w:r>
        <w:t xml:space="preserve">, </w:t>
      </w:r>
      <w:r>
        <w:rPr>
          <w:color w:val="FB5514"/>
        </w:rPr>
        <w:t xml:space="preserve">s velkými korporacemi, </w:t>
      </w:r>
      <w:r>
        <w:rPr>
          <w:color w:val="E115C0"/>
        </w:rPr>
        <w:t>které</w:t>
      </w:r>
      <w:r>
        <w:rPr>
          <w:color w:val="FB5514"/>
        </w:rPr>
        <w:t xml:space="preserve"> patří mezi největší kupce počítačů</w:t>
      </w:r>
      <w:r>
        <w:t xml:space="preserve">. </w:t>
      </w:r>
      <w:r>
        <w:rPr>
          <w:color w:val="00587F"/>
        </w:rPr>
        <w:t>Společnost Data Systems</w:t>
      </w:r>
      <w:r>
        <w:t xml:space="preserve"> má pět maloobchodních prodejen na severovýchodě, ale specializuje se na prodej osobních počítačů od společností International Business Machines Corp. a Apple Computer Inc. bankám, makléřským firmám a dalším velkým podnikům sídlícím v centru New Yorku. </w:t>
      </w:r>
      <w:r>
        <w:rPr>
          <w:color w:val="0BC582"/>
        </w:rPr>
        <w:t xml:space="preserve">John Fitzsimmons, generální ředitel </w:t>
      </w:r>
      <w:r>
        <w:rPr>
          <w:color w:val="FEB8C8"/>
        </w:rPr>
        <w:t>společnosti Data Systems</w:t>
      </w:r>
      <w:r>
        <w:t xml:space="preserve">, řekl, že </w:t>
      </w:r>
      <w:r>
        <w:rPr>
          <w:color w:val="00587F"/>
        </w:rPr>
        <w:t>společnost</w:t>
      </w:r>
      <w:r>
        <w:t xml:space="preserve"> byla zisková a tento rok očekávala tržbu ve výši téměř 100 milionů dolarů. Řekl též, že </w:t>
      </w:r>
      <w:r>
        <w:rPr>
          <w:color w:val="310106"/>
        </w:rPr>
        <w:t xml:space="preserve">společnost Businessland, </w:t>
      </w:r>
      <w:r>
        <w:rPr>
          <w:color w:val="9E8317"/>
        </w:rPr>
        <w:t>která</w:t>
      </w:r>
      <w:r>
        <w:rPr>
          <w:color w:val="310106"/>
        </w:rPr>
        <w:t xml:space="preserve"> provozuje obchody v 50 centrech amerických měst</w:t>
      </w:r>
      <w:r>
        <w:t xml:space="preserve">, měla v úmyslu pohltit provozy </w:t>
      </w:r>
      <w:r>
        <w:rPr>
          <w:color w:val="01190F"/>
        </w:rPr>
        <w:t>jeho</w:t>
      </w:r>
      <w:r>
        <w:rPr>
          <w:color w:val="00587F"/>
        </w:rPr>
        <w:t xml:space="preserve"> firmy</w:t>
      </w:r>
      <w:r>
        <w:t>.</w:t>
      </w:r>
    </w:p>
    <w:p>
      <w:r>
        <w:rPr>
          <w:b/>
        </w:rPr>
        <w:t>Document number 726</w:t>
      </w:r>
    </w:p>
    <w:p>
      <w:r>
        <w:rPr>
          <w:b/>
        </w:rPr>
        <w:t>Document identifier: wsj1024-001</w:t>
      </w:r>
    </w:p>
    <w:p>
      <w:r>
        <w:rPr>
          <w:color w:val="310106"/>
        </w:rPr>
        <w:t>Společnost Eastman Kodak Co. z Rochesteru ve státě New York</w:t>
      </w:r>
      <w:r>
        <w:t xml:space="preserve"> uvedla, že </w:t>
      </w:r>
      <w:r>
        <w:rPr>
          <w:color w:val="04640D"/>
        </w:rPr>
        <w:t>její</w:t>
      </w:r>
      <w:r>
        <w:rPr>
          <w:color w:val="FEFB0A"/>
        </w:rPr>
        <w:t xml:space="preserve"> přidružená společnost Lehn &amp; Fink Products</w:t>
      </w:r>
      <w:r>
        <w:t xml:space="preserve"> byla restrukturalizována tak, aby vznikly dvě provozní skupiny, jedna na výrobky pro domácnost, například čisticí a dezinfekční prostředky, a druhá na výrobky pro kutily, například dřevo s povrchovou úpravou a mořené dřevo. </w:t>
      </w:r>
      <w:r>
        <w:rPr>
          <w:color w:val="FEFB0A"/>
        </w:rPr>
        <w:t>Jednotka z města Montvale ve státě New Jersey</w:t>
      </w:r>
      <w:r>
        <w:t xml:space="preserve"> prohlásila, že nová provozní struktura "tvoří </w:t>
      </w:r>
      <w:r>
        <w:rPr>
          <w:color w:val="FB5514"/>
        </w:rPr>
        <w:t xml:space="preserve">lépe zacílenou a přístupnější organizaci, připravenou efektivně zvládat velikost a rozsah současných obchodů </w:t>
      </w:r>
      <w:r>
        <w:rPr>
          <w:color w:val="E115C0"/>
        </w:rPr>
        <w:t>jednotky</w:t>
      </w:r>
      <w:r>
        <w:t xml:space="preserve">". </w:t>
      </w:r>
      <w:r>
        <w:rPr>
          <w:color w:val="FEFB0A"/>
        </w:rPr>
        <w:t>Jednotka spotřebních výrobků</w:t>
      </w:r>
      <w:r>
        <w:t xml:space="preserve"> byla vloni pohlcena </w:t>
      </w:r>
      <w:r>
        <w:rPr>
          <w:color w:val="310106"/>
        </w:rPr>
        <w:t>fotografickým, farmaceutickým a chemickým koncernem</w:t>
      </w:r>
      <w:r>
        <w:t xml:space="preserve">, když získala společnost Sterling Drug Inc. Peter Black, prezident pobočky spotřebních výrobků Minwax, byl v související záležitosti jmenován skupinovým viceprezidentem </w:t>
      </w:r>
      <w:r>
        <w:rPr>
          <w:color w:val="00587F"/>
        </w:rPr>
        <w:t>provozní skupiny na výrobky pro domácnost</w:t>
      </w:r>
      <w:r>
        <w:t xml:space="preserve">. Kenneth M. Evans, prezident pobočky Thompson &amp; Formby, byl jmenován skupinovým viceprezidentem </w:t>
      </w:r>
      <w:r>
        <w:rPr>
          <w:color w:val="0BC582"/>
        </w:rPr>
        <w:t>provozní skupiny na výrobky pro kutily</w:t>
      </w:r>
      <w:r>
        <w:t>.</w:t>
      </w:r>
    </w:p>
    <w:p>
      <w:r>
        <w:rPr>
          <w:b/>
        </w:rPr>
        <w:t>Document number 727</w:t>
      </w:r>
    </w:p>
    <w:p>
      <w:r>
        <w:rPr>
          <w:b/>
        </w:rPr>
        <w:t>Document identifier: wsj1025-001</w:t>
      </w:r>
    </w:p>
    <w:p>
      <w:r>
        <w:rPr>
          <w:color w:val="310106"/>
        </w:rPr>
        <w:t>Sotheby's Holdings Inc., mateřská společnost aukčního domu Sotheby's</w:t>
      </w:r>
      <w:r>
        <w:t xml:space="preserve">, uvedla, že se </w:t>
      </w:r>
      <w:r>
        <w:rPr>
          <w:color w:val="310106"/>
        </w:rPr>
        <w:t>její</w:t>
      </w:r>
      <w:r>
        <w:t xml:space="preserve"> čistá ztráta </w:t>
      </w:r>
      <w:r>
        <w:rPr>
          <w:color w:val="04640D"/>
        </w:rPr>
        <w:t>za sezónně pomalé třetí čtvrtletí</w:t>
      </w:r>
      <w:r>
        <w:t xml:space="preserve"> snížila </w:t>
      </w:r>
      <w:r>
        <w:rPr>
          <w:color w:val="FEFB0A"/>
        </w:rPr>
        <w:t xml:space="preserve">oproti stejnému období </w:t>
      </w:r>
      <w:r>
        <w:rPr>
          <w:color w:val="FB5514"/>
        </w:rPr>
        <w:t>v loňském roce</w:t>
      </w:r>
      <w:r>
        <w:t xml:space="preserve"> díky výraznému zvýšení provozního zisku. </w:t>
      </w:r>
      <w:r>
        <w:rPr>
          <w:color w:val="310106"/>
        </w:rPr>
        <w:t>Tato společnost se sídlem v New Yorku</w:t>
      </w:r>
      <w:r>
        <w:t xml:space="preserve"> oznámila </w:t>
      </w:r>
      <w:r>
        <w:rPr>
          <w:color w:val="04640D"/>
        </w:rPr>
        <w:t>za třetí čtvrtletí</w:t>
      </w:r>
      <w:r>
        <w:t xml:space="preserve"> čistou ztrátu ve výši 5.1 milionu dolarů, neboli 10 centů na akcii, ve srovnání s čistou ztrátou </w:t>
      </w:r>
      <w:r>
        <w:rPr>
          <w:color w:val="FEFB0A"/>
        </w:rPr>
        <w:t xml:space="preserve">za stejné období </w:t>
      </w:r>
      <w:r>
        <w:rPr>
          <w:color w:val="FB5514"/>
        </w:rPr>
        <w:t>minulého roku</w:t>
      </w:r>
      <w:r>
        <w:t xml:space="preserve"> ve výši 6.2 milionu dolarů, neboli 12 centů na akcii. Provozní zisk </w:t>
      </w:r>
      <w:r>
        <w:rPr>
          <w:color w:val="04640D"/>
        </w:rPr>
        <w:t>za poslední období</w:t>
      </w:r>
      <w:r>
        <w:t xml:space="preserve"> prudce vzrostl o 54 % na 42.9 milionu dolarů z 27.7 milionu dolarů. </w:t>
      </w:r>
      <w:r>
        <w:rPr>
          <w:color w:val="310106"/>
        </w:rPr>
        <w:t>Společnost</w:t>
      </w:r>
      <w:r>
        <w:t xml:space="preserve"> uvedla, že 80 % </w:t>
      </w:r>
      <w:r>
        <w:rPr>
          <w:color w:val="310106"/>
        </w:rPr>
        <w:t>jejích</w:t>
      </w:r>
      <w:r>
        <w:t xml:space="preserve"> aukčních aktivit bývá obvykle uskutečněno ve druhém a čtvrtém čtvrtletí, přičemž </w:t>
      </w:r>
      <w:r>
        <w:rPr>
          <w:color w:val="04640D"/>
        </w:rPr>
        <w:t>stávající čtvrtletí</w:t>
      </w:r>
      <w:r>
        <w:t xml:space="preserve"> začalo "neobyčejně dobře.</w:t>
      </w:r>
    </w:p>
    <w:p>
      <w:r>
        <w:rPr>
          <w:b/>
        </w:rPr>
        <w:t>Document number 728</w:t>
      </w:r>
    </w:p>
    <w:p>
      <w:r>
        <w:rPr>
          <w:b/>
        </w:rPr>
        <w:t>Document identifier: wsj1026-001</w:t>
      </w:r>
    </w:p>
    <w:p>
      <w:r>
        <w:t xml:space="preserve">Obchodování </w:t>
      </w:r>
      <w:r>
        <w:rPr>
          <w:color w:val="310106"/>
        </w:rPr>
        <w:t>společnosti West Texas Intermediate</w:t>
      </w:r>
      <w:r>
        <w:t xml:space="preserve">, amerického ropného standardu, se včera </w:t>
      </w:r>
      <w:r>
        <w:rPr>
          <w:color w:val="04640D"/>
        </w:rPr>
        <w:t>na Newyorské obchodní burze</w:t>
      </w:r>
      <w:r>
        <w:t xml:space="preserve"> podle všeho znovu zaseklo. Na základě statistiky Amerického ropného institutu se všeobecně očekávalo, že </w:t>
      </w:r>
      <w:r>
        <w:rPr>
          <w:color w:val="04640D"/>
        </w:rPr>
        <w:t>burza</w:t>
      </w:r>
      <w:r>
        <w:t xml:space="preserve"> zahájí o 10 až 15 centů za barel víc, ale </w:t>
      </w:r>
      <w:r>
        <w:rPr>
          <w:color w:val="FEFB0A"/>
        </w:rPr>
        <w:t>prosincový kontrakt</w:t>
      </w:r>
      <w:r>
        <w:t xml:space="preserve"> dosáhl zahájení se zvýšením o pouhých osm centů. V poslední hodině obchodování učinil </w:t>
      </w:r>
      <w:r>
        <w:rPr>
          <w:color w:val="FEFB0A"/>
        </w:rPr>
        <w:t>prosincový kontrakt</w:t>
      </w:r>
      <w:r>
        <w:t xml:space="preserve"> přemet a ke konci burzovního dne skončil o 10 centů níže na 19.62 dolaru za barel. </w:t>
      </w:r>
      <w:r>
        <w:rPr>
          <w:color w:val="FB5514"/>
        </w:rPr>
        <w:t xml:space="preserve">Nyní, </w:t>
      </w:r>
      <w:r>
        <w:rPr>
          <w:color w:val="E115C0"/>
        </w:rPr>
        <w:t>kdy</w:t>
      </w:r>
      <w:r>
        <w:rPr>
          <w:color w:val="FB5514"/>
        </w:rPr>
        <w:t xml:space="preserve"> cena klesla </w:t>
      </w:r>
      <w:r>
        <w:rPr>
          <w:color w:val="00587F"/>
        </w:rPr>
        <w:t xml:space="preserve">pod hodnotu 19.65 dolaru, </w:t>
      </w:r>
      <w:r>
        <w:rPr>
          <w:color w:val="0BC582"/>
        </w:rPr>
        <w:t>která</w:t>
      </w:r>
      <w:r>
        <w:rPr>
          <w:color w:val="00587F"/>
        </w:rPr>
        <w:t xml:space="preserve"> podle řady lidí vykazovala značnou odolnost</w:t>
      </w:r>
      <w:r>
        <w:t xml:space="preserve">, se někteří obchodníci a analytici domnívají, že už se další pokles ceny na základě technických rozhodnutí nedá zastavit. Jak uvedl </w:t>
      </w:r>
      <w:r>
        <w:rPr>
          <w:color w:val="FEB8C8"/>
        </w:rPr>
        <w:t>Eric Bolling ze společnosti Edge Trading Corp.</w:t>
      </w:r>
      <w:r>
        <w:t>, "</w:t>
      </w:r>
      <w:r>
        <w:rPr>
          <w:color w:val="9E8317"/>
        </w:rPr>
        <w:t>technici</w:t>
      </w:r>
      <w:r>
        <w:t xml:space="preserve"> to chtějí prodat", přičemž pohyby ceny nejsou diktovány žádnými zprávami z ropného odvětví ani žádnými změnami základních parametrů. "A z krátkodobého hlediska by mohlo být </w:t>
      </w:r>
      <w:r>
        <w:rPr>
          <w:color w:val="9E8317"/>
        </w:rPr>
        <w:t>po jejich</w:t>
      </w:r>
      <w:r>
        <w:t xml:space="preserve">." Trh rychle znehodnotil </w:t>
      </w:r>
      <w:r>
        <w:rPr>
          <w:color w:val="01190F"/>
        </w:rPr>
        <w:t xml:space="preserve">týdenní zprávu o rezervách, </w:t>
      </w:r>
      <w:r>
        <w:rPr>
          <w:color w:val="847D81"/>
        </w:rPr>
        <w:t>v níž</w:t>
      </w:r>
      <w:r>
        <w:rPr>
          <w:color w:val="01190F"/>
        </w:rPr>
        <w:t xml:space="preserve"> byl publikován pokles zásob americké ropy o 6.3 milionu barelů </w:t>
      </w:r>
      <w:r>
        <w:rPr>
          <w:color w:val="58018B"/>
        </w:rPr>
        <w:t>v důsledku hurikánu Jerry</w:t>
      </w:r>
      <w:r>
        <w:t xml:space="preserve">. </w:t>
      </w:r>
      <w:r>
        <w:rPr>
          <w:color w:val="B70639"/>
        </w:rPr>
        <w:t>Bouře</w:t>
      </w:r>
      <w:r>
        <w:t xml:space="preserve"> zasáhla Mexický záliv 13. října, takže Louisianský ropný přístav musel být dočasně uzavřen a tankery nemohly být vykládány. Ve zprávě z dalšího týdne by se proto mohl objevit nárůst zásob ropy. </w:t>
      </w:r>
      <w:r>
        <w:rPr>
          <w:color w:val="703B01"/>
        </w:rPr>
        <w:t xml:space="preserve">Obchodníci, </w:t>
      </w:r>
      <w:r>
        <w:rPr>
          <w:color w:val="F7F1DF"/>
        </w:rPr>
        <w:t>kteří</w:t>
      </w:r>
      <w:r>
        <w:rPr>
          <w:color w:val="703B01"/>
        </w:rPr>
        <w:t xml:space="preserve"> nebrali v úvahu čísla </w:t>
      </w:r>
      <w:r>
        <w:rPr>
          <w:color w:val="118B8A"/>
        </w:rPr>
        <w:t>této obchodní skupiny</w:t>
      </w:r>
      <w:r>
        <w:t xml:space="preserve">, tak měli spoustu času na obavy týkající se nejnovějších zpráv o produkci OPEC. Průzkum agentury AP-Dow Jones mezi sjednocenými ropnými společnostmi, nezávislými rafinériemi a poradci v ropném průmyslu naznačuje, že </w:t>
      </w:r>
      <w:r>
        <w:rPr>
          <w:color w:val="4AFEFA"/>
        </w:rPr>
        <w:t>Organizace zemí vyvážejících ropu</w:t>
      </w:r>
      <w:r>
        <w:t xml:space="preserve"> zvýšila v září </w:t>
      </w:r>
      <w:r>
        <w:rPr>
          <w:color w:val="4AFEFA"/>
        </w:rPr>
        <w:t>svou</w:t>
      </w:r>
      <w:r>
        <w:t xml:space="preserve"> produkci na 22.2 barelu denně. Podle odhadů by říjnové výsledky mohly být ještě vyšší. Výše produkce nemusí vzbuzovat žádné obavy, pokud bude poptávka i nadále vysoká, uvedli analytici. První čtvrtletí roku však obvykle bývá nejslabší a nezdá se, že by produkce OPEC v důsledku očekávání této situace ochabovala. Udržení současné poptávky navíc předpokládá, že nedojde k žádnému výraznému zpomalení světové ekonomiky. A na vrcholu pesimistických faktorů </w:t>
      </w:r>
      <w:r>
        <w:rPr>
          <w:color w:val="FCB164"/>
        </w:rPr>
        <w:t>snižování cen akcií</w:t>
      </w:r>
      <w:r>
        <w:t xml:space="preserve">, </w:t>
      </w:r>
      <w:r>
        <w:rPr>
          <w:color w:val="FCB164"/>
        </w:rPr>
        <w:t>které</w:t>
      </w:r>
      <w:r>
        <w:t xml:space="preserve"> ovlivnily včerejší obchodování, je </w:t>
      </w:r>
      <w:r>
        <w:rPr>
          <w:color w:val="796EE6"/>
        </w:rPr>
        <w:t xml:space="preserve">počasí, </w:t>
      </w:r>
      <w:r>
        <w:rPr>
          <w:color w:val="000D2C"/>
        </w:rPr>
        <w:t>které</w:t>
      </w:r>
      <w:r>
        <w:rPr>
          <w:color w:val="796EE6"/>
        </w:rPr>
        <w:t xml:space="preserve"> je na konci </w:t>
      </w:r>
      <w:r>
        <w:rPr>
          <w:color w:val="53495F"/>
        </w:rPr>
        <w:t>října</w:t>
      </w:r>
      <w:r>
        <w:rPr>
          <w:color w:val="796EE6"/>
        </w:rPr>
        <w:t xml:space="preserve"> především na severovýchodě Spojených států i nadále velmi mírné</w:t>
      </w:r>
      <w:r>
        <w:t>, takže termínové obchody s topným olejem jsou chabé. "</w:t>
      </w:r>
      <w:r>
        <w:rPr>
          <w:color w:val="F95475"/>
        </w:rPr>
        <w:t>Tady</w:t>
      </w:r>
      <w:r>
        <w:t xml:space="preserve"> není po chladném počasí ani vidu ani slechu," informuje </w:t>
      </w:r>
      <w:r>
        <w:rPr>
          <w:color w:val="FEB8C8"/>
        </w:rPr>
        <w:t xml:space="preserve">Eric Bolling z </w:t>
      </w:r>
      <w:r>
        <w:rPr>
          <w:color w:val="61FC03"/>
        </w:rPr>
        <w:t>New Yorku</w:t>
      </w:r>
      <w:r>
        <w:t xml:space="preserve">. Z dalších včerejších trhů s komoditami: OBILÍ A SÓJOVÉ BOBY: Ceny termínových obchodů </w:t>
      </w:r>
      <w:r>
        <w:rPr>
          <w:color w:val="5D9608"/>
        </w:rPr>
        <w:t>se sójovými boby a kukuřicí</w:t>
      </w:r>
      <w:r>
        <w:t xml:space="preserve"> se zvýšily na pevný základ nakupování </w:t>
      </w:r>
      <w:r>
        <w:rPr>
          <w:color w:val="DE98FD"/>
        </w:rPr>
        <w:t xml:space="preserve">od manažerů sdružených firem obchodujících s komoditami, </w:t>
      </w:r>
      <w:r>
        <w:rPr>
          <w:color w:val="98A088"/>
        </w:rPr>
        <w:t>kteří</w:t>
      </w:r>
      <w:r>
        <w:rPr>
          <w:color w:val="DE98FD"/>
        </w:rPr>
        <w:t xml:space="preserve"> se snažili vytěžit z technických cenových trendů a stejně tak z pokračujícího silného vývozu</w:t>
      </w:r>
      <w:r>
        <w:t xml:space="preserve">. Stabilizace farmářského prodeje vázaného na sklizeň rovněž částečně odstranila tlak na pokles cen kontraktů s termínovými obchody. </w:t>
      </w:r>
      <w:r>
        <w:rPr>
          <w:color w:val="4F584E"/>
        </w:rPr>
        <w:t xml:space="preserve">Ceny termínových obchodů s pšenicí klesly, částečně však v reakci na údajný prodej kontraktů s termínovými obchody o objemu několika milionů bušlů pšenice </w:t>
      </w:r>
      <w:r>
        <w:rPr>
          <w:color w:val="248AD0"/>
        </w:rPr>
        <w:t>ze strany spekulanta s komoditami Richarda Dennise</w:t>
      </w:r>
      <w:r>
        <w:t xml:space="preserve">. </w:t>
      </w:r>
      <w:r>
        <w:rPr>
          <w:color w:val="5C5300"/>
        </w:rPr>
        <w:t>Richard Dennis</w:t>
      </w:r>
      <w:r>
        <w:rPr>
          <w:color w:val="9F6551"/>
        </w:rPr>
        <w:t xml:space="preserve"> ani zástupci </w:t>
      </w:r>
      <w:r>
        <w:rPr>
          <w:color w:val="5C5300"/>
        </w:rPr>
        <w:t>jeho</w:t>
      </w:r>
      <w:r>
        <w:rPr>
          <w:color w:val="9F6551"/>
        </w:rPr>
        <w:t xml:space="preserve"> chicagské obchodní společnosti C&amp;D Commodities</w:t>
      </w:r>
      <w:r>
        <w:t xml:space="preserve"> nebyli k zastižení, aby se </w:t>
      </w:r>
      <w:r>
        <w:rPr>
          <w:color w:val="4F584E"/>
        </w:rPr>
        <w:t>k tomu</w:t>
      </w:r>
      <w:r>
        <w:t xml:space="preserve"> mohli vyjádřit. Co se týče termínových obchodů </w:t>
      </w:r>
      <w:r>
        <w:rPr>
          <w:color w:val="BCFEC6"/>
        </w:rPr>
        <w:t>s kukuřicí a sójovými boby</w:t>
      </w:r>
      <w:r>
        <w:t xml:space="preserve">, "řada </w:t>
      </w:r>
      <w:r>
        <w:rPr>
          <w:color w:val="932C70"/>
        </w:rPr>
        <w:t xml:space="preserve">nákupů komisionářských firem, </w:t>
      </w:r>
      <w:r>
        <w:rPr>
          <w:color w:val="2B1B04"/>
        </w:rPr>
        <w:t>které</w:t>
      </w:r>
      <w:r>
        <w:rPr>
          <w:color w:val="932C70"/>
        </w:rPr>
        <w:t xml:space="preserve"> se uskutečnily dnes ráno</w:t>
      </w:r>
      <w:r>
        <w:t xml:space="preserve">, a rovněž počítačem řízené nákupy" podpořily při ranním obchodování růst cen, řekl Steven Freed, analytik termínových obchodů chicagské společnosti Dean Witter Reynolds Inc. Termínové obchody se sójovými boby z listopadové dodávky dosáhly zvýšení 5.25 centu za bušl a </w:t>
      </w:r>
      <w:r>
        <w:rPr>
          <w:color w:val="B5AFC4"/>
        </w:rPr>
        <w:t>v Chicagské obchodní komoře</w:t>
      </w:r>
      <w:r>
        <w:t xml:space="preserve"> uzavřely na 5.66 dolaru za bušl. </w:t>
      </w:r>
      <w:r>
        <w:rPr>
          <w:color w:val="D4C67A"/>
        </w:rPr>
        <w:t>Prosincové termínové obchody s kukuřicí</w:t>
      </w:r>
      <w:r>
        <w:t xml:space="preserve"> zaznamenaly zvýšení 2.25 centu za bušl a </w:t>
      </w:r>
      <w:r>
        <w:rPr>
          <w:color w:val="B5AFC4"/>
        </w:rPr>
        <w:t>v Obchodní komoře</w:t>
      </w:r>
      <w:r>
        <w:t xml:space="preserve"> uzavřely na 24225 dolaru za bušl. Oznámené a očekávané nákupy ze zahraničí rovněž podporují ceny termínových obchodů. "Do zálivu už připlouvají ruské lodě, ale na skladě není dost obilí," uvedla Katharina Zimmerová, analytička termínových obchodů newyorské společnosti Merrill Lynch &amp; Co. </w:t>
      </w:r>
      <w:r>
        <w:rPr>
          <w:color w:val="AE7AA1"/>
        </w:rPr>
        <w:t>Sovětský svaz</w:t>
      </w:r>
      <w:r>
        <w:t xml:space="preserve"> zakoupil </w:t>
      </w:r>
      <w:r>
        <w:rPr>
          <w:color w:val="C2A393"/>
        </w:rPr>
        <w:t>tento měsíc</w:t>
      </w:r>
      <w:r>
        <w:t xml:space="preserve"> </w:t>
      </w:r>
      <w:r>
        <w:rPr>
          <w:color w:val="0232FD"/>
        </w:rPr>
        <w:t>zhruba osm milionů tun obilí</w:t>
      </w:r>
      <w:r>
        <w:t xml:space="preserve"> a podle analytiků se očekává, že do konce roku </w:t>
      </w:r>
      <w:r>
        <w:rPr>
          <w:color w:val="0232FD"/>
        </w:rPr>
        <w:t>dodávku</w:t>
      </w:r>
      <w:r>
        <w:t xml:space="preserve"> převezme. BAVLNA: Ceny termínových obchodů mírně vzrostly, avšak objem prodeje nebyl nikterak velký. </w:t>
      </w:r>
      <w:r>
        <w:rPr>
          <w:color w:val="6A3A35"/>
        </w:rPr>
        <w:t>Prosincový kontrakt</w:t>
      </w:r>
      <w:r>
        <w:t xml:space="preserve"> se ustálil </w:t>
      </w:r>
      <w:r>
        <w:rPr>
          <w:color w:val="BA6801"/>
        </w:rPr>
        <w:t>na 73.97 centu za libru</w:t>
      </w:r>
      <w:r>
        <w:t xml:space="preserve">, </w:t>
      </w:r>
      <w:r>
        <w:rPr>
          <w:color w:val="BA6801"/>
        </w:rPr>
        <w:t>což</w:t>
      </w:r>
      <w:r>
        <w:t xml:space="preserve"> je zvýšení o 0.59 centu, avšak </w:t>
      </w:r>
      <w:r>
        <w:rPr>
          <w:color w:val="168E5C"/>
        </w:rPr>
        <w:t>cena rostla až na 74.20 centu</w:t>
      </w:r>
      <w:r>
        <w:t xml:space="preserve">. Několik analytiků na bavlnu uvedlo, že </w:t>
      </w:r>
      <w:r>
        <w:rPr>
          <w:color w:val="168E5C"/>
        </w:rPr>
        <w:t>tento pohyb</w:t>
      </w:r>
      <w:r>
        <w:t xml:space="preserve"> je zřejmě jen technického rázu. </w:t>
      </w:r>
      <w:r>
        <w:rPr>
          <w:color w:val="16C0D0"/>
        </w:rPr>
        <w:t xml:space="preserve">Obchodníci, </w:t>
      </w:r>
      <w:r>
        <w:rPr>
          <w:color w:val="C62100"/>
        </w:rPr>
        <w:t>kteří</w:t>
      </w:r>
      <w:r>
        <w:rPr>
          <w:color w:val="16C0D0"/>
        </w:rPr>
        <w:t xml:space="preserve"> prodali </w:t>
      </w:r>
      <w:r>
        <w:rPr>
          <w:color w:val="014347"/>
        </w:rPr>
        <w:t>kontrakty</w:t>
      </w:r>
      <w:r>
        <w:rPr>
          <w:color w:val="16C0D0"/>
        </w:rPr>
        <w:t xml:space="preserve"> dříve v naději, že </w:t>
      </w:r>
      <w:r>
        <w:rPr>
          <w:color w:val="014347"/>
        </w:rPr>
        <w:t>je</w:t>
      </w:r>
      <w:r>
        <w:rPr>
          <w:color w:val="16C0D0"/>
        </w:rPr>
        <w:t xml:space="preserve"> zpětně vykoupí za nižší cenu</w:t>
      </w:r>
      <w:r>
        <w:t xml:space="preserve">, včera zpětně vykupovali za vyšší cenu, aby omezili </w:t>
      </w:r>
      <w:r>
        <w:rPr>
          <w:color w:val="16C0D0"/>
        </w:rPr>
        <w:t>své</w:t>
      </w:r>
      <w:r>
        <w:t xml:space="preserve"> ztráty. Burzovní obchodníci rovněž uvedli, že trhu možná pomohly </w:t>
      </w:r>
      <w:r>
        <w:rPr>
          <w:color w:val="233809"/>
        </w:rPr>
        <w:t xml:space="preserve">zvěsti, </w:t>
      </w:r>
      <w:r>
        <w:rPr>
          <w:color w:val="42083B"/>
        </w:rPr>
        <w:t>které</w:t>
      </w:r>
      <w:r>
        <w:rPr>
          <w:color w:val="233809"/>
        </w:rPr>
        <w:t xml:space="preserve"> kolovaly poslední dva dny</w:t>
      </w:r>
      <w:r>
        <w:rPr>
          <w:color w:val="82785D"/>
        </w:rPr>
        <w:t xml:space="preserve">, totiž že </w:t>
      </w:r>
      <w:r>
        <w:rPr>
          <w:color w:val="023087"/>
        </w:rPr>
        <w:t>Čína</w:t>
      </w:r>
      <w:r>
        <w:rPr>
          <w:color w:val="82785D"/>
        </w:rPr>
        <w:t xml:space="preserve"> nakupuje </w:t>
      </w:r>
      <w:r>
        <w:rPr>
          <w:color w:val="B7DAD2"/>
        </w:rPr>
        <w:t>bavlnu</w:t>
      </w:r>
      <w:r>
        <w:t xml:space="preserve">. </w:t>
      </w:r>
      <w:r>
        <w:rPr>
          <w:color w:val="82785D"/>
        </w:rPr>
        <w:t xml:space="preserve">Tyto zvěsti, </w:t>
      </w:r>
      <w:r>
        <w:rPr>
          <w:color w:val="196956"/>
        </w:rPr>
        <w:t>které</w:t>
      </w:r>
      <w:r>
        <w:rPr>
          <w:color w:val="82785D"/>
        </w:rPr>
        <w:t xml:space="preserve"> nebyly ani potvrzeny ani vyvráceny</w:t>
      </w:r>
      <w:r>
        <w:t xml:space="preserve">, tvrdí, že </w:t>
      </w:r>
      <w:r>
        <w:rPr>
          <w:color w:val="8C41BB"/>
        </w:rPr>
        <w:t>Čína</w:t>
      </w:r>
      <w:r>
        <w:t xml:space="preserve"> kupuje </w:t>
      </w:r>
      <w:r>
        <w:rPr>
          <w:color w:val="ECEDFE"/>
        </w:rPr>
        <w:t>125000 až 200000 žoků</w:t>
      </w:r>
      <w:r>
        <w:t xml:space="preserve"> s brzkým termínem dodání. Jeden burzovní obchodník řekl, že kdyby </w:t>
      </w:r>
      <w:r>
        <w:rPr>
          <w:color w:val="2B2D32"/>
        </w:rPr>
        <w:t>Čína</w:t>
      </w:r>
      <w:r>
        <w:rPr>
          <w:color w:val="94C661"/>
        </w:rPr>
        <w:t xml:space="preserve"> skutečně nakupovala</w:t>
      </w:r>
      <w:r>
        <w:t xml:space="preserve">, mělo by </w:t>
      </w:r>
      <w:r>
        <w:rPr>
          <w:color w:val="94C661"/>
        </w:rPr>
        <w:t>to</w:t>
      </w:r>
      <w:r>
        <w:t xml:space="preserve"> na trh mnohem větší vliv. Jiný uvedl, </w:t>
      </w:r>
      <w:r>
        <w:rPr>
          <w:color w:val="F8907D"/>
        </w:rPr>
        <w:t>že kdyby</w:t>
      </w:r>
      <w:r>
        <w:t xml:space="preserve"> </w:t>
      </w:r>
      <w:r>
        <w:rPr>
          <w:color w:val="895E6B"/>
        </w:rPr>
        <w:t>Čína</w:t>
      </w:r>
      <w:r>
        <w:rPr>
          <w:color w:val="788E95"/>
        </w:rPr>
        <w:t xml:space="preserve"> nakupovala</w:t>
      </w:r>
      <w:r>
        <w:rPr>
          <w:color w:val="FB6AB8"/>
        </w:rPr>
        <w:t xml:space="preserve">, bylo by </w:t>
      </w:r>
      <w:r>
        <w:rPr>
          <w:color w:val="788E95"/>
        </w:rPr>
        <w:t>to</w:t>
      </w:r>
      <w:r>
        <w:rPr>
          <w:color w:val="FB6AB8"/>
        </w:rPr>
        <w:t xml:space="preserve"> poprvé od sklizně v letech 1979-80</w:t>
      </w:r>
      <w:r>
        <w:t xml:space="preserve">, </w:t>
      </w:r>
      <w:r>
        <w:rPr>
          <w:color w:val="576094"/>
        </w:rPr>
        <w:t>což</w:t>
      </w:r>
      <w:r>
        <w:t xml:space="preserve"> by znamenalo stoupající cenový trend. </w:t>
      </w:r>
      <w:r>
        <w:rPr>
          <w:color w:val="DB1474"/>
        </w:rPr>
        <w:t>Tento obchodník</w:t>
      </w:r>
      <w:r>
        <w:t xml:space="preserve"> popsal současný cenový trend jako souboj </w:t>
      </w:r>
      <w:r>
        <w:rPr>
          <w:color w:val="8489AE"/>
        </w:rPr>
        <w:t>mezi</w:t>
      </w:r>
      <w:r>
        <w:rPr>
          <w:color w:val="860E04"/>
        </w:rPr>
        <w:t xml:space="preserve"> fundamentalisty, </w:t>
      </w:r>
      <w:r>
        <w:rPr>
          <w:color w:val="FBC206"/>
        </w:rPr>
        <w:t>kteří</w:t>
      </w:r>
      <w:r>
        <w:rPr>
          <w:color w:val="860E04"/>
        </w:rPr>
        <w:t xml:space="preserve"> hledí vstříc vyšším cenám</w:t>
      </w:r>
      <w:r>
        <w:t xml:space="preserve">, a </w:t>
      </w:r>
      <w:r>
        <w:rPr>
          <w:color w:val="6EAB9B"/>
        </w:rPr>
        <w:t xml:space="preserve">techniky, </w:t>
      </w:r>
      <w:r>
        <w:rPr>
          <w:color w:val="F2CDFE"/>
        </w:rPr>
        <w:t>kteří</w:t>
      </w:r>
      <w:r>
        <w:rPr>
          <w:color w:val="6EAB9B"/>
        </w:rPr>
        <w:t xml:space="preserve"> v zásadě nakupují </w:t>
      </w:r>
      <w:r>
        <w:rPr>
          <w:color w:val="645341"/>
        </w:rPr>
        <w:t>bavlnu</w:t>
      </w:r>
      <w:r>
        <w:rPr>
          <w:color w:val="6EAB9B"/>
        </w:rPr>
        <w:t xml:space="preserve"> na spodní hranici současného rozpětí cen, kolem 71 centů, a prodávají </w:t>
      </w:r>
      <w:r>
        <w:rPr>
          <w:color w:val="645341"/>
        </w:rPr>
        <w:t>ji</w:t>
      </w:r>
      <w:r>
        <w:rPr>
          <w:color w:val="6EAB9B"/>
        </w:rPr>
        <w:t xml:space="preserve"> </w:t>
      </w:r>
      <w:r>
        <w:rPr>
          <w:color w:val="760035"/>
        </w:rPr>
        <w:t xml:space="preserve">v okamžiku, </w:t>
      </w:r>
      <w:r>
        <w:rPr>
          <w:color w:val="647A41"/>
        </w:rPr>
        <w:t>kdy</w:t>
      </w:r>
      <w:r>
        <w:rPr>
          <w:color w:val="760035"/>
        </w:rPr>
        <w:t xml:space="preserve"> se cena vyšplhá nad 74 centů</w:t>
      </w:r>
      <w:r>
        <w:t xml:space="preserve">. </w:t>
      </w:r>
      <w:r>
        <w:rPr>
          <w:color w:val="DB1474"/>
        </w:rPr>
        <w:t>Tento obchodník</w:t>
      </w:r>
      <w:r>
        <w:t xml:space="preserve"> řekl, že se domníval, že se trh z technického hlediska rázně vydá směrem vzhůru, pokud by </w:t>
      </w:r>
      <w:r>
        <w:rPr>
          <w:color w:val="6A3A35"/>
        </w:rPr>
        <w:t>prosincový kontrakt</w:t>
      </w:r>
      <w:r>
        <w:t xml:space="preserve"> dokázal přesáhnout cenu 75.75 centů. Taktéž poznamenal, že zásoby k 1. srpnu 1990 jsou v současnosti odhadovány </w:t>
      </w:r>
      <w:r>
        <w:rPr>
          <w:color w:val="496E76"/>
        </w:rPr>
        <w:t>na 3.3 milionu žoků</w:t>
      </w:r>
      <w:r>
        <w:t xml:space="preserve">, </w:t>
      </w:r>
      <w:r>
        <w:rPr>
          <w:color w:val="496E76"/>
        </w:rPr>
        <w:t>což</w:t>
      </w:r>
      <w:r>
        <w:t xml:space="preserve"> je nejnižší zásoba na konci sezóny od roku 1985. KAKAO: Mírný trend </w:t>
      </w:r>
      <w:r>
        <w:rPr>
          <w:color w:val="E3F894"/>
        </w:rPr>
        <w:t>prodeje</w:t>
      </w:r>
      <w:r>
        <w:t xml:space="preserve">, </w:t>
      </w:r>
      <w:r>
        <w:rPr>
          <w:color w:val="E3F894"/>
        </w:rPr>
        <w:t>který</w:t>
      </w:r>
      <w:r>
        <w:t xml:space="preserve"> začal v úterý, nadále pokračoval. Prosincový kontrakt skončil </w:t>
      </w:r>
      <w:r>
        <w:rPr>
          <w:color w:val="F9D7CD"/>
        </w:rPr>
        <w:t>na 999 dolarech za metrickou tunu</w:t>
      </w:r>
      <w:r>
        <w:t xml:space="preserve">, </w:t>
      </w:r>
      <w:r>
        <w:rPr>
          <w:color w:val="F9D7CD"/>
        </w:rPr>
        <w:t>což</w:t>
      </w:r>
      <w:r>
        <w:t xml:space="preserve"> je pokles o 15 dolarů. </w:t>
      </w:r>
      <w:r>
        <w:rPr>
          <w:color w:val="876128"/>
        </w:rPr>
        <w:t>Trh</w:t>
      </w:r>
      <w:r>
        <w:t xml:space="preserve"> </w:t>
      </w:r>
      <w:r>
        <w:rPr>
          <w:color w:val="876128"/>
        </w:rPr>
        <w:t>se</w:t>
      </w:r>
      <w:r>
        <w:t xml:space="preserve"> alespoň částečně nechává unášet proudem v důsledku nedostatku informací o úrodě poskytovaných </w:t>
      </w:r>
      <w:r>
        <w:rPr>
          <w:color w:val="A1A711"/>
        </w:rPr>
        <w:t>z</w:t>
      </w:r>
      <w:r>
        <w:rPr>
          <w:color w:val="01FB92"/>
        </w:rPr>
        <w:t xml:space="preserve"> Ghany</w:t>
      </w:r>
      <w:r>
        <w:t xml:space="preserve"> a </w:t>
      </w:r>
      <w:r>
        <w:rPr>
          <w:color w:val="FD0F31"/>
        </w:rPr>
        <w:t>Pobřeží slonoviny</w:t>
      </w:r>
      <w:r>
        <w:t xml:space="preserve">, dvou největších afrických producentů kakaa. </w:t>
      </w:r>
      <w:r>
        <w:rPr>
          <w:color w:val="BE8485"/>
        </w:rPr>
        <w:t xml:space="preserve">Harry Schwartz, specialista na nekovové komodity </w:t>
      </w:r>
      <w:r>
        <w:rPr>
          <w:color w:val="C660FB"/>
        </w:rPr>
        <w:t>z newyorské společnosti Cargill Investors Services</w:t>
      </w:r>
      <w:r>
        <w:t xml:space="preserve">, uvedl, že </w:t>
      </w:r>
      <w:r>
        <w:rPr>
          <w:color w:val="120104"/>
        </w:rPr>
        <w:t xml:space="preserve">v jediné zprávě, </w:t>
      </w:r>
      <w:r>
        <w:rPr>
          <w:color w:val="D48958"/>
        </w:rPr>
        <w:t>kterou</w:t>
      </w:r>
      <w:r>
        <w:rPr>
          <w:color w:val="120104"/>
        </w:rPr>
        <w:t xml:space="preserve"> </w:t>
      </w:r>
      <w:r>
        <w:rPr>
          <w:color w:val="05AEE8"/>
        </w:rPr>
        <w:t>Ghana</w:t>
      </w:r>
      <w:r>
        <w:rPr>
          <w:color w:val="120104"/>
        </w:rPr>
        <w:t xml:space="preserve"> vydala </w:t>
      </w:r>
      <w:r>
        <w:rPr>
          <w:color w:val="C3C1BE"/>
        </w:rPr>
        <w:t>o dodávkách kakaa z vnitrozemí</w:t>
      </w:r>
      <w:r>
        <w:t xml:space="preserve">, se k 12. říjnu uvádělo 7839 metrických tun. </w:t>
      </w:r>
      <w:r>
        <w:rPr>
          <w:color w:val="9F98F8"/>
        </w:rPr>
        <w:t>V loňském roce</w:t>
      </w:r>
      <w:r>
        <w:t xml:space="preserve"> byly v tuto dobu </w:t>
      </w:r>
      <w:r>
        <w:rPr>
          <w:color w:val="BE8485"/>
        </w:rPr>
        <w:t>podle něho</w:t>
      </w:r>
      <w:r>
        <w:t xml:space="preserve"> oznámeny dodávky o objemu 33270 tun. Zjevně podobná situace je </w:t>
      </w:r>
      <w:r>
        <w:rPr>
          <w:color w:val="1167D9"/>
        </w:rPr>
        <w:t xml:space="preserve">na Pobřeží slonoviny, </w:t>
      </w:r>
      <w:r>
        <w:rPr>
          <w:color w:val="D19012"/>
        </w:rPr>
        <w:t>které</w:t>
      </w:r>
      <w:r>
        <w:rPr>
          <w:color w:val="1167D9"/>
        </w:rPr>
        <w:t xml:space="preserve"> letos ještě neuveřejnilo žádná čísla ve srovnání s 55000 tunami za stejné období </w:t>
      </w:r>
      <w:r>
        <w:rPr>
          <w:color w:val="B7D802"/>
        </w:rPr>
        <w:t>minulého roku</w:t>
      </w:r>
      <w:r>
        <w:t xml:space="preserve">. </w:t>
      </w:r>
      <w:r>
        <w:rPr>
          <w:color w:val="BE8485"/>
        </w:rPr>
        <w:t>Harry Schwartz</w:t>
      </w:r>
      <w:r>
        <w:t xml:space="preserve"> uvedl, že pokud do přístavů skutečně dorazilo malé množství kakaa, mohou být zpožděny lodní dodávky. Patrně právě tato obava vnesla na začátku týdne na trh stabilitu, uvedl. Rovněž se projevily obavy z toho, že bez kakaa </w:t>
      </w:r>
      <w:r>
        <w:rPr>
          <w:color w:val="1167D9"/>
        </w:rPr>
        <w:t>z Pobřeží slonoviny</w:t>
      </w:r>
      <w:r>
        <w:t xml:space="preserve"> nebude možná </w:t>
      </w:r>
      <w:r>
        <w:rPr>
          <w:color w:val="826392"/>
        </w:rPr>
        <w:t>velký francouzský obchodník s kakaem, společnost Cie. Financiere Sucre et Denrees</w:t>
      </w:r>
      <w:r>
        <w:t xml:space="preserve">, moci dodat kakao </w:t>
      </w:r>
      <w:r>
        <w:rPr>
          <w:color w:val="5E7A6A"/>
        </w:rPr>
        <w:t xml:space="preserve">na základě kontraktů, </w:t>
      </w:r>
      <w:r>
        <w:rPr>
          <w:color w:val="B29869"/>
        </w:rPr>
        <w:t>které</w:t>
      </w:r>
      <w:r>
        <w:rPr>
          <w:color w:val="5E7A6A"/>
        </w:rPr>
        <w:t xml:space="preserve"> již v Londýně prodal k prosincové dodávce</w:t>
      </w:r>
      <w:r>
        <w:t xml:space="preserve">. </w:t>
      </w:r>
      <w:r>
        <w:rPr>
          <w:color w:val="826392"/>
        </w:rPr>
        <w:t>Tento francouzský velkoobchodník</w:t>
      </w:r>
      <w:r>
        <w:t xml:space="preserve"> však skladuje </w:t>
      </w:r>
      <w:r>
        <w:rPr>
          <w:color w:val="1D0051"/>
        </w:rPr>
        <w:t xml:space="preserve">asi 200000 tun zásob kakaa </w:t>
      </w:r>
      <w:r>
        <w:rPr>
          <w:color w:val="8BE7FC"/>
        </w:rPr>
        <w:t>z Pobřeží slonoviny</w:t>
      </w:r>
      <w:r>
        <w:t xml:space="preserve"> ve skladech v Nizozemí </w:t>
      </w:r>
      <w:r>
        <w:rPr>
          <w:color w:val="76E0C1"/>
        </w:rPr>
        <w:t xml:space="preserve">na základě dohody, </w:t>
      </w:r>
      <w:r>
        <w:rPr>
          <w:color w:val="BACFA7"/>
        </w:rPr>
        <w:t>kterou</w:t>
      </w:r>
      <w:r>
        <w:rPr>
          <w:color w:val="76E0C1"/>
        </w:rPr>
        <w:t xml:space="preserve"> loni na jaře </w:t>
      </w:r>
      <w:r>
        <w:rPr>
          <w:color w:val="11BA09"/>
        </w:rPr>
        <w:t>s Pobřežím slonoviny</w:t>
      </w:r>
      <w:r>
        <w:rPr>
          <w:color w:val="76E0C1"/>
        </w:rPr>
        <w:t xml:space="preserve"> vyjednal</w:t>
      </w:r>
      <w:r>
        <w:t xml:space="preserve">. </w:t>
      </w:r>
      <w:r>
        <w:rPr>
          <w:color w:val="462C36"/>
        </w:rPr>
        <w:t>Společnost Cargill</w:t>
      </w:r>
      <w:r>
        <w:t xml:space="preserve"> se domnívá, že </w:t>
      </w:r>
      <w:r>
        <w:rPr>
          <w:color w:val="76E0C1"/>
        </w:rPr>
        <w:t xml:space="preserve">navzdory smlouvě </w:t>
      </w:r>
      <w:r>
        <w:rPr>
          <w:color w:val="65407D"/>
        </w:rPr>
        <w:t>velkoobchodníka</w:t>
      </w:r>
      <w:r>
        <w:rPr>
          <w:color w:val="76E0C1"/>
        </w:rPr>
        <w:t xml:space="preserve">, </w:t>
      </w:r>
      <w:r>
        <w:rPr>
          <w:color w:val="BACFA7"/>
        </w:rPr>
        <w:t>v níž</w:t>
      </w:r>
      <w:r>
        <w:rPr>
          <w:color w:val="76E0C1"/>
        </w:rPr>
        <w:t xml:space="preserve"> se uvádí, že </w:t>
      </w:r>
      <w:r>
        <w:rPr>
          <w:color w:val="65407D"/>
        </w:rPr>
        <w:t>společnost</w:t>
      </w:r>
      <w:r>
        <w:rPr>
          <w:color w:val="76E0C1"/>
        </w:rPr>
        <w:t xml:space="preserve"> </w:t>
      </w:r>
      <w:r>
        <w:rPr>
          <w:color w:val="491803"/>
        </w:rPr>
        <w:t>dané zásoby kakaa</w:t>
      </w:r>
      <w:r>
        <w:rPr>
          <w:color w:val="76E0C1"/>
        </w:rPr>
        <w:t xml:space="preserve"> nedodá na trh dřív než v dubnu 1991</w:t>
      </w:r>
      <w:r>
        <w:t xml:space="preserve">, existují důkazy o tom, že </w:t>
      </w:r>
      <w:r>
        <w:rPr>
          <w:color w:val="76E0C1"/>
        </w:rPr>
        <w:t>ve smlouvě</w:t>
      </w:r>
      <w:r>
        <w:t xml:space="preserve"> došlo </w:t>
      </w:r>
      <w:r>
        <w:rPr>
          <w:color w:val="F5D2A8"/>
        </w:rPr>
        <w:t>ke změnám</w:t>
      </w:r>
      <w:r>
        <w:t xml:space="preserve">. </w:t>
      </w:r>
      <w:r>
        <w:rPr>
          <w:color w:val="F5D2A8"/>
        </w:rPr>
        <w:t>Tyto změny</w:t>
      </w:r>
      <w:r>
        <w:t xml:space="preserve"> by zjevně umožnily </w:t>
      </w:r>
      <w:r>
        <w:rPr>
          <w:color w:val="826392"/>
        </w:rPr>
        <w:t>francouzskému velkoobchodníkovi</w:t>
      </w:r>
      <w:r>
        <w:t xml:space="preserve"> dodat v případě nutnosti </w:t>
      </w:r>
      <w:r>
        <w:rPr>
          <w:color w:val="1D0051"/>
        </w:rPr>
        <w:t xml:space="preserve">dané zásoby </w:t>
      </w:r>
      <w:r>
        <w:rPr>
          <w:color w:val="03422C"/>
        </w:rPr>
        <w:t>kakaa</w:t>
      </w:r>
      <w:r>
        <w:t xml:space="preserve"> na trh, pokud by se projevil </w:t>
      </w:r>
      <w:r>
        <w:rPr>
          <w:color w:val="72A46E"/>
        </w:rPr>
        <w:t>jeho</w:t>
      </w:r>
      <w:r>
        <w:t xml:space="preserve"> nedostatek.</w:t>
      </w:r>
    </w:p>
    <w:p>
      <w:r>
        <w:rPr>
          <w:b/>
        </w:rPr>
        <w:t>Document number 729</w:t>
      </w:r>
    </w:p>
    <w:p>
      <w:r>
        <w:rPr>
          <w:b/>
        </w:rPr>
        <w:t>Document identifier: wsj1027-001</w:t>
      </w:r>
    </w:p>
    <w:p>
      <w:r>
        <w:t xml:space="preserve">64 letý Richard D. Sutton, předseda </w:t>
      </w:r>
      <w:r>
        <w:rPr>
          <w:color w:val="310106"/>
        </w:rPr>
        <w:t>této bankovní holdingové společnosti</w:t>
      </w:r>
      <w:r>
        <w:t xml:space="preserve">, byl jmenován </w:t>
      </w:r>
      <w:r>
        <w:rPr>
          <w:color w:val="04640D"/>
        </w:rPr>
        <w:t xml:space="preserve">úřadujícím prezidentem a generálním ředitelem </w:t>
      </w:r>
      <w:r>
        <w:rPr>
          <w:color w:val="FEFB0A"/>
        </w:rPr>
        <w:t>společnosti</w:t>
      </w:r>
      <w:r>
        <w:rPr>
          <w:color w:val="04640D"/>
        </w:rPr>
        <w:t xml:space="preserve"> a též </w:t>
      </w:r>
      <w:r>
        <w:rPr>
          <w:color w:val="FEFB0A"/>
        </w:rPr>
        <w:t>její</w:t>
      </w:r>
      <w:r>
        <w:rPr>
          <w:color w:val="04640D"/>
        </w:rPr>
        <w:t xml:space="preserve"> přidružené společnosti First National Bank z města Toms River</w:t>
      </w:r>
      <w:r>
        <w:t xml:space="preserve">. </w:t>
      </w:r>
      <w:r>
        <w:rPr>
          <w:color w:val="310106"/>
        </w:rPr>
        <w:t>Společnost</w:t>
      </w:r>
      <w:r>
        <w:t xml:space="preserve"> uvedla, </w:t>
      </w:r>
      <w:r>
        <w:rPr>
          <w:color w:val="FB5514"/>
        </w:rPr>
        <w:t xml:space="preserve">že </w:t>
      </w:r>
      <w:r>
        <w:rPr>
          <w:color w:val="E115C0"/>
        </w:rPr>
        <w:t>61 letý Joseph W. Robertson</w:t>
      </w:r>
      <w:r>
        <w:rPr>
          <w:color w:val="FB5514"/>
        </w:rPr>
        <w:t xml:space="preserve"> byl </w:t>
      </w:r>
      <w:r>
        <w:rPr>
          <w:color w:val="00587F"/>
        </w:rPr>
        <w:t>z těchto pozic</w:t>
      </w:r>
      <w:r>
        <w:rPr>
          <w:color w:val="FB5514"/>
        </w:rPr>
        <w:t xml:space="preserve"> propuštěn</w:t>
      </w:r>
      <w:r>
        <w:t xml:space="preserve">. Nebylo </w:t>
      </w:r>
      <w:r>
        <w:rPr>
          <w:color w:val="0BC582"/>
        </w:rPr>
        <w:t>jej</w:t>
      </w:r>
      <w:r>
        <w:t xml:space="preserve"> možno zastihnout a mluvčí </w:t>
      </w:r>
      <w:r>
        <w:rPr>
          <w:color w:val="310106"/>
        </w:rPr>
        <w:t>společnosti</w:t>
      </w:r>
      <w:r>
        <w:t xml:space="preserve"> nechtěl propuštění nijak komentovat. </w:t>
      </w:r>
      <w:r>
        <w:rPr>
          <w:color w:val="0BC582"/>
        </w:rPr>
        <w:t>Robertson</w:t>
      </w:r>
      <w:r>
        <w:t xml:space="preserve"> byl rovněž odvolán z předsednictva další jednotky, banky First National Bank z obvodu New Jersey-Salem, a z banky v Toms River.</w:t>
      </w:r>
    </w:p>
    <w:p>
      <w:r>
        <w:rPr>
          <w:b/>
        </w:rPr>
        <w:t>Document number 730</w:t>
      </w:r>
    </w:p>
    <w:p>
      <w:r>
        <w:rPr>
          <w:b/>
        </w:rPr>
        <w:t>Document identifier: wsj1028-001</w:t>
      </w:r>
    </w:p>
    <w:p>
      <w:r>
        <w:rPr>
          <w:color w:val="310106"/>
        </w:rPr>
        <w:t xml:space="preserve">Společnost American Medical International Inc. (AMI), </w:t>
      </w:r>
      <w:r>
        <w:rPr>
          <w:color w:val="04640D"/>
        </w:rPr>
        <w:t>která</w:t>
      </w:r>
      <w:r>
        <w:rPr>
          <w:color w:val="310106"/>
        </w:rPr>
        <w:t xml:space="preserve"> je vlastníkem a provozovatelem nemocnic</w:t>
      </w:r>
      <w:r>
        <w:t xml:space="preserve">, uvedla, že neobdržela žádné další akviziční nabídky, a učinila tedy další krok k dokončení </w:t>
      </w:r>
      <w:r>
        <w:rPr>
          <w:color w:val="FEFB0A"/>
        </w:rPr>
        <w:t>své</w:t>
      </w:r>
      <w:r>
        <w:rPr>
          <w:color w:val="FB5514"/>
        </w:rPr>
        <w:t xml:space="preserve"> akvizice </w:t>
      </w:r>
      <w:r>
        <w:rPr>
          <w:color w:val="E115C0"/>
        </w:rPr>
        <w:t>společností IMA Holdings Corp.</w:t>
      </w:r>
      <w:r>
        <w:rPr>
          <w:color w:val="FB5514"/>
        </w:rPr>
        <w:t xml:space="preserve"> za 3 miliardy dolarů</w:t>
      </w:r>
      <w:r>
        <w:t xml:space="preserve">. </w:t>
      </w:r>
      <w:r>
        <w:rPr>
          <w:color w:val="00587F"/>
        </w:rPr>
        <w:t xml:space="preserve">IMA, investiční skupina, </w:t>
      </w:r>
      <w:r>
        <w:rPr>
          <w:color w:val="0BC582"/>
        </w:rPr>
        <w:t>k níž</w:t>
      </w:r>
      <w:r>
        <w:rPr>
          <w:color w:val="00587F"/>
        </w:rPr>
        <w:t xml:space="preserve"> patří chicagská rodina Pritzker a společnost First Boston Corp.</w:t>
      </w:r>
      <w:r>
        <w:t xml:space="preserve">, předložila na začátku tohoto měsíce poté, co nedokázala financovat </w:t>
      </w:r>
      <w:r>
        <w:rPr>
          <w:color w:val="00587F"/>
        </w:rPr>
        <w:t>svou</w:t>
      </w:r>
      <w:r>
        <w:t xml:space="preserve"> původní nabídku, </w:t>
      </w:r>
      <w:r>
        <w:rPr>
          <w:color w:val="FEB8C8"/>
        </w:rPr>
        <w:t xml:space="preserve">sníženou nabídku na akvizici </w:t>
      </w:r>
      <w:r>
        <w:rPr>
          <w:color w:val="9E8317"/>
        </w:rPr>
        <w:t>společnosti American Medical</w:t>
      </w:r>
      <w:r>
        <w:t xml:space="preserve">. </w:t>
      </w:r>
      <w:r>
        <w:rPr>
          <w:color w:val="FEB8C8"/>
        </w:rPr>
        <w:t>Na základě nové nabídky</w:t>
      </w:r>
      <w:r>
        <w:t xml:space="preserve"> zaplatí </w:t>
      </w:r>
      <w:r>
        <w:rPr>
          <w:color w:val="00587F"/>
        </w:rPr>
        <w:t>společnost IMA</w:t>
      </w:r>
      <w:r>
        <w:t xml:space="preserve"> za 63 milionů akcií, čili přibližně za 86 % akcií v oběhu, 26.50 dolaru na akcii. IMA dále převezme dluh v hodnotě 1.4 miliardy dolarů. Při včerejším kompozitním obchodování na Newyorské burze cenných papírů uzavřely kmenové akcie </w:t>
      </w:r>
      <w:r>
        <w:rPr>
          <w:color w:val="310106"/>
        </w:rPr>
        <w:t>společnosti AMI</w:t>
      </w:r>
      <w:r>
        <w:t xml:space="preserve"> při objemu </w:t>
      </w:r>
      <w:r>
        <w:rPr>
          <w:color w:val="01190F"/>
        </w:rPr>
        <w:t>téměř 1.8 milionu dolarů</w:t>
      </w:r>
      <w:r>
        <w:t xml:space="preserve"> na 23625 dolaru, </w:t>
      </w:r>
      <w:r>
        <w:rPr>
          <w:color w:val="01190F"/>
        </w:rPr>
        <w:t>což</w:t>
      </w:r>
      <w:r>
        <w:t xml:space="preserve"> je zvýšení o 12.5 centu. </w:t>
      </w:r>
      <w:r>
        <w:rPr>
          <w:color w:val="310106"/>
        </w:rPr>
        <w:t>Společnost American Medical</w:t>
      </w:r>
      <w:r>
        <w:t xml:space="preserve"> předtím uvedla, že </w:t>
      </w:r>
      <w:r>
        <w:rPr>
          <w:color w:val="310106"/>
        </w:rPr>
        <w:t>ji</w:t>
      </w:r>
      <w:r>
        <w:t xml:space="preserve"> znovu oslovili </w:t>
      </w:r>
      <w:r>
        <w:rPr>
          <w:color w:val="847D81"/>
        </w:rPr>
        <w:t xml:space="preserve">dva další potenciální zájemci, </w:t>
      </w:r>
      <w:r>
        <w:rPr>
          <w:color w:val="58018B"/>
        </w:rPr>
        <w:t>které</w:t>
      </w:r>
      <w:r>
        <w:rPr>
          <w:color w:val="847D81"/>
        </w:rPr>
        <w:t xml:space="preserve"> nebude jmenovat, ale </w:t>
      </w:r>
      <w:r>
        <w:rPr>
          <w:color w:val="58018B"/>
        </w:rPr>
        <w:t>kteří</w:t>
      </w:r>
      <w:r>
        <w:rPr>
          <w:color w:val="847D81"/>
        </w:rPr>
        <w:t xml:space="preserve"> už dříve předložili </w:t>
      </w:r>
      <w:r>
        <w:rPr>
          <w:color w:val="B70639"/>
        </w:rPr>
        <w:t>společnosti</w:t>
      </w:r>
      <w:r>
        <w:rPr>
          <w:color w:val="847D81"/>
        </w:rPr>
        <w:t xml:space="preserve"> nabídku</w:t>
      </w:r>
      <w:r>
        <w:t xml:space="preserve">. </w:t>
      </w:r>
      <w:r>
        <w:rPr>
          <w:color w:val="310106"/>
        </w:rPr>
        <w:t>Společnost American Medical</w:t>
      </w:r>
      <w:r>
        <w:t xml:space="preserve"> včera uvedla, že </w:t>
      </w:r>
      <w:r>
        <w:rPr>
          <w:color w:val="847D81"/>
        </w:rPr>
        <w:t>obě tyto další strany</w:t>
      </w:r>
      <w:r>
        <w:t xml:space="preserve"> </w:t>
      </w:r>
      <w:r>
        <w:rPr>
          <w:color w:val="310106"/>
        </w:rPr>
        <w:t>společnosti</w:t>
      </w:r>
      <w:r>
        <w:t xml:space="preserve"> sdělily, že v současnosti nemají v úmyslu učinit nabídku na převzetí. </w:t>
      </w:r>
      <w:r>
        <w:rPr>
          <w:color w:val="310106"/>
        </w:rPr>
        <w:t>Společnost American Medical</w:t>
      </w:r>
      <w:r>
        <w:t xml:space="preserve"> dále uvedla, že </w:t>
      </w:r>
      <w:r>
        <w:rPr>
          <w:color w:val="703B01"/>
        </w:rPr>
        <w:t>její</w:t>
      </w:r>
      <w:r>
        <w:rPr>
          <w:color w:val="F7F1DF"/>
        </w:rPr>
        <w:t xml:space="preserve"> ředitelé</w:t>
      </w:r>
      <w:r>
        <w:t xml:space="preserve"> schválili </w:t>
      </w:r>
      <w:r>
        <w:rPr>
          <w:color w:val="118B8A"/>
        </w:rPr>
        <w:t xml:space="preserve">dokument, </w:t>
      </w:r>
      <w:r>
        <w:rPr>
          <w:color w:val="4AFEFA"/>
        </w:rPr>
        <w:t>který</w:t>
      </w:r>
      <w:r>
        <w:rPr>
          <w:color w:val="118B8A"/>
        </w:rPr>
        <w:t xml:space="preserve"> je vlastně návrhem posudku solventnosti </w:t>
      </w:r>
      <w:r>
        <w:rPr>
          <w:color w:val="FCB164"/>
        </w:rPr>
        <w:t>při akvizici</w:t>
      </w:r>
      <w:r>
        <w:rPr>
          <w:color w:val="118B8A"/>
        </w:rPr>
        <w:t>, dodaným losangeleskou firmou Houlian Lokey Howard &amp; Zukin Inc. zabývající se investičním bankovnictvím a evaluačním poradenstvím</w:t>
      </w:r>
      <w:r>
        <w:t xml:space="preserve">. </w:t>
      </w:r>
      <w:r>
        <w:rPr>
          <w:color w:val="796EE6"/>
        </w:rPr>
        <w:t xml:space="preserve">Konečný posudek musí být schválen ještě před přijetím nabízených akcií za úplatu </w:t>
      </w:r>
      <w:r>
        <w:rPr>
          <w:color w:val="000D2C"/>
        </w:rPr>
        <w:t xml:space="preserve">na základě nabídky, </w:t>
      </w:r>
      <w:r>
        <w:rPr>
          <w:color w:val="53495F"/>
        </w:rPr>
        <w:t>jejíž</w:t>
      </w:r>
      <w:r>
        <w:rPr>
          <w:color w:val="000D2C"/>
        </w:rPr>
        <w:t xml:space="preserve"> platnost má vypršet dnes ve 12.01 hodin východního letního času</w:t>
      </w:r>
      <w:r>
        <w:t xml:space="preserve">. </w:t>
      </w:r>
      <w:r>
        <w:rPr>
          <w:color w:val="F95475"/>
        </w:rPr>
        <w:t>Nezávisle na tom</w:t>
      </w:r>
      <w:r>
        <w:rPr>
          <w:color w:val="61FC03"/>
        </w:rPr>
        <w:t xml:space="preserve"> snížila </w:t>
      </w:r>
      <w:r>
        <w:rPr>
          <w:color w:val="5D9608"/>
        </w:rPr>
        <w:t>společnost Moody's Investors Service Inc.</w:t>
      </w:r>
      <w:r>
        <w:rPr>
          <w:color w:val="61FC03"/>
        </w:rPr>
        <w:t xml:space="preserve"> </w:t>
      </w:r>
      <w:r>
        <w:rPr>
          <w:color w:val="DE98FD"/>
        </w:rPr>
        <w:t xml:space="preserve">rating emisí prioritních a podřízených dluhů </w:t>
      </w:r>
      <w:r>
        <w:rPr>
          <w:color w:val="98A088"/>
        </w:rPr>
        <w:t>společnosti American Medical</w:t>
      </w:r>
      <w:r>
        <w:rPr>
          <w:color w:val="DE98FD"/>
        </w:rPr>
        <w:t xml:space="preserve"> a </w:t>
      </w:r>
      <w:r>
        <w:rPr>
          <w:color w:val="98A088"/>
        </w:rPr>
        <w:t>jejích</w:t>
      </w:r>
      <w:r>
        <w:rPr>
          <w:color w:val="DE98FD"/>
        </w:rPr>
        <w:t xml:space="preserve"> mezinárodních přidružených společností</w:t>
      </w:r>
      <w:r>
        <w:t xml:space="preserve">. </w:t>
      </w:r>
      <w:r>
        <w:rPr>
          <w:color w:val="4F584E"/>
        </w:rPr>
        <w:t>Společnost Moody's</w:t>
      </w:r>
      <w:r>
        <w:t xml:space="preserve"> uvedla, že </w:t>
      </w:r>
      <w:r>
        <w:rPr>
          <w:color w:val="61FC03"/>
        </w:rPr>
        <w:t>toto snížení</w:t>
      </w:r>
      <w:r>
        <w:t xml:space="preserve"> počítá s dnešním dokončením </w:t>
      </w:r>
      <w:r>
        <w:rPr>
          <w:color w:val="FB5514"/>
        </w:rPr>
        <w:t xml:space="preserve">akvizice </w:t>
      </w:r>
      <w:r>
        <w:rPr>
          <w:color w:val="E115C0"/>
        </w:rPr>
        <w:t>společností IMA Holdings</w:t>
      </w:r>
      <w:r>
        <w:t xml:space="preserve">. Dále </w:t>
      </w:r>
      <w:r>
        <w:rPr>
          <w:color w:val="4F584E"/>
        </w:rPr>
        <w:t>tento ratingový podnik</w:t>
      </w:r>
      <w:r>
        <w:t xml:space="preserve"> uvedl, že by </w:t>
      </w:r>
      <w:r>
        <w:rPr>
          <w:color w:val="FB5514"/>
        </w:rPr>
        <w:t>tato akvizice</w:t>
      </w:r>
      <w:r>
        <w:t xml:space="preserve"> v důsledku zvýšení výdajů na úroky a v důsledku poplatků za odpisy a amortizaci měla mít za následek </w:t>
      </w:r>
      <w:r>
        <w:rPr>
          <w:color w:val="248AD0"/>
        </w:rPr>
        <w:t>provozní ztráty před zdaněním</w:t>
      </w:r>
      <w:r>
        <w:t xml:space="preserve">, ale že očekává, že </w:t>
      </w:r>
      <w:r>
        <w:rPr>
          <w:color w:val="248AD0"/>
        </w:rPr>
        <w:t>tyto ztráty</w:t>
      </w:r>
      <w:r>
        <w:t xml:space="preserve"> budou sníženy zvýšením produktivity a nadprůměrným růstem nemocnic </w:t>
      </w:r>
      <w:r>
        <w:rPr>
          <w:color w:val="310106"/>
        </w:rPr>
        <w:t>této společnosti</w:t>
      </w:r>
      <w:r>
        <w:t xml:space="preserve">. </w:t>
      </w:r>
      <w:r>
        <w:rPr>
          <w:color w:val="4F584E"/>
        </w:rPr>
        <w:t>Společnost Moody's</w:t>
      </w:r>
      <w:r>
        <w:t xml:space="preserve"> uvedla, že rating počítá v důsledku plánovaného prodeje aktiv </w:t>
      </w:r>
      <w:r>
        <w:rPr>
          <w:color w:val="5C5300"/>
        </w:rPr>
        <w:t>s úspěšným programem na snížení zadluženosti</w:t>
      </w:r>
      <w:r>
        <w:t xml:space="preserve"> a s mírným zlepšením v hotovostním toku přenechaném k volnému uvážení. </w:t>
      </w:r>
      <w:r>
        <w:rPr>
          <w:color w:val="61FC03"/>
        </w:rPr>
        <w:t xml:space="preserve">Změny </w:t>
      </w:r>
      <w:r>
        <w:rPr>
          <w:color w:val="5D9608"/>
        </w:rPr>
        <w:t>společnosti Moody's</w:t>
      </w:r>
      <w:r>
        <w:t xml:space="preserve"> se týkají následujících emisí: </w:t>
      </w:r>
      <w:r>
        <w:rPr>
          <w:color w:val="310106"/>
        </w:rPr>
        <w:t>American Medical International</w:t>
      </w:r>
      <w:r>
        <w:t xml:space="preserve">: prioritní směnky, dlužní úpisy zajištěné umořovacím fondem, směnky evropského kapitálového trhu, euroobligace, dluhopisy ve švýcarských francích, nezajištěné cenné papíry s pevným úrokem z Baa 2 na Ba3; konvertibilní podřízené dluhopisy, směnky a dlužní úpisy zajištěné umořovacím fondem z Baa 3 na B2. American Medical International N. V.: zaručené euroemise z Baa 2 na Ba3. Jedna z mluvčích </w:t>
      </w:r>
      <w:r>
        <w:rPr>
          <w:color w:val="310106"/>
        </w:rPr>
        <w:t>společnosti American Medical</w:t>
      </w:r>
      <w:r>
        <w:t xml:space="preserve"> uvedla, že se </w:t>
      </w:r>
      <w:r>
        <w:rPr>
          <w:color w:val="61FC03"/>
        </w:rPr>
        <w:t>toto snížení</w:t>
      </w:r>
      <w:r>
        <w:t xml:space="preserve"> </w:t>
      </w:r>
      <w:r>
        <w:rPr>
          <w:color w:val="4F584E"/>
        </w:rPr>
        <w:t>od společnosti Moody ´ s</w:t>
      </w:r>
      <w:r>
        <w:t xml:space="preserve"> v důsledku povahy převzetí očekávalo.</w:t>
      </w:r>
    </w:p>
    <w:p>
      <w:r>
        <w:rPr>
          <w:b/>
        </w:rPr>
        <w:t>Document number 731</w:t>
      </w:r>
    </w:p>
    <w:p>
      <w:r>
        <w:rPr>
          <w:b/>
        </w:rPr>
        <w:t>Document identifier: wsj1029-001</w:t>
      </w:r>
    </w:p>
    <w:p>
      <w:r>
        <w:rPr>
          <w:color w:val="310106"/>
        </w:rPr>
        <w:t xml:space="preserve">Bostonská společnost Bay Financial Corp., </w:t>
      </w:r>
      <w:r>
        <w:rPr>
          <w:color w:val="04640D"/>
        </w:rPr>
        <w:t>která</w:t>
      </w:r>
      <w:r>
        <w:rPr>
          <w:color w:val="310106"/>
        </w:rPr>
        <w:t xml:space="preserve"> oznamuje velké ztráty a varuje před možným uplatněním konkurzního práva</w:t>
      </w:r>
      <w:r>
        <w:t xml:space="preserve">, uvedla, </w:t>
      </w:r>
      <w:r>
        <w:rPr>
          <w:color w:val="FEFB0A"/>
        </w:rPr>
        <w:t xml:space="preserve">že </w:t>
      </w:r>
      <w:r>
        <w:rPr>
          <w:color w:val="FB5514"/>
        </w:rPr>
        <w:t>ji</w:t>
      </w:r>
      <w:r>
        <w:rPr>
          <w:color w:val="FEFB0A"/>
        </w:rPr>
        <w:t xml:space="preserve"> zažaloval </w:t>
      </w:r>
      <w:r>
        <w:rPr>
          <w:color w:val="E115C0"/>
        </w:rPr>
        <w:t>jeden z držitelů</w:t>
      </w:r>
      <w:r>
        <w:t xml:space="preserve">. </w:t>
      </w:r>
      <w:r>
        <w:rPr>
          <w:color w:val="310106"/>
        </w:rPr>
        <w:t>Tato investiční společnost obchodující s nemovitostmi</w:t>
      </w:r>
      <w:r>
        <w:t xml:space="preserve"> uvedla, že "</w:t>
      </w:r>
      <w:r>
        <w:rPr>
          <w:color w:val="FEFB0A"/>
        </w:rPr>
        <w:t>údajná skupinová žaloba</w:t>
      </w:r>
      <w:r>
        <w:t xml:space="preserve">" se dožaduje "náhrady škod a dalších opravných prostředků podle federálního zákona o cenných papírech a podle státního zákona". </w:t>
      </w:r>
      <w:r>
        <w:rPr>
          <w:color w:val="00587F"/>
        </w:rPr>
        <w:t xml:space="preserve">Gerald E. Wilson, jednatel </w:t>
      </w:r>
      <w:r>
        <w:rPr>
          <w:color w:val="0BC582"/>
        </w:rPr>
        <w:t>společnosti</w:t>
      </w:r>
      <w:r>
        <w:rPr>
          <w:color w:val="00587F"/>
        </w:rPr>
        <w:t xml:space="preserve"> a právní poradce</w:t>
      </w:r>
      <w:r>
        <w:t xml:space="preserve">, řekl, že </w:t>
      </w:r>
      <w:r>
        <w:rPr>
          <w:color w:val="310106"/>
        </w:rPr>
        <w:t>společnost</w:t>
      </w:r>
      <w:r>
        <w:t xml:space="preserve"> nebude sdělovat další podrobnosti. Odmítl jmenovat </w:t>
      </w:r>
      <w:r>
        <w:rPr>
          <w:color w:val="FEB8C8"/>
        </w:rPr>
        <w:t>zmiňovaného akcionáře</w:t>
      </w:r>
      <w:r>
        <w:t xml:space="preserve">, právníka </w:t>
      </w:r>
      <w:r>
        <w:rPr>
          <w:color w:val="FEB8C8"/>
        </w:rPr>
        <w:t>žalobce</w:t>
      </w:r>
      <w:r>
        <w:t xml:space="preserve"> i </w:t>
      </w:r>
      <w:r>
        <w:rPr>
          <w:color w:val="9E8317"/>
        </w:rPr>
        <w:t xml:space="preserve">soud, </w:t>
      </w:r>
      <w:r>
        <w:rPr>
          <w:color w:val="01190F"/>
        </w:rPr>
        <w:t>u něhož</w:t>
      </w:r>
      <w:r>
        <w:rPr>
          <w:color w:val="9E8317"/>
        </w:rPr>
        <w:t xml:space="preserve"> byla </w:t>
      </w:r>
      <w:r>
        <w:rPr>
          <w:color w:val="847D81"/>
        </w:rPr>
        <w:t>žaloba</w:t>
      </w:r>
      <w:r>
        <w:rPr>
          <w:color w:val="9E8317"/>
        </w:rPr>
        <w:t xml:space="preserve"> podána</w:t>
      </w:r>
      <w:r>
        <w:t xml:space="preserve">. </w:t>
      </w:r>
      <w:r>
        <w:rPr>
          <w:color w:val="310106"/>
        </w:rPr>
        <w:t xml:space="preserve">Společnost Bay, </w:t>
      </w:r>
      <w:r>
        <w:rPr>
          <w:color w:val="04640D"/>
        </w:rPr>
        <w:t>která</w:t>
      </w:r>
      <w:r>
        <w:rPr>
          <w:color w:val="310106"/>
        </w:rPr>
        <w:t xml:space="preserve"> výrazně investovala do váznoucího massachusettského trhu</w:t>
      </w:r>
      <w:r>
        <w:t xml:space="preserve">, oznámila za fiskální rok končící 30. června ztrátu 62 milionů dolarů, neboli 15.97 dolaru </w:t>
      </w:r>
      <w:r>
        <w:rPr>
          <w:color w:val="58018B"/>
        </w:rPr>
        <w:t>na akcii</w:t>
      </w:r>
      <w:r>
        <w:t xml:space="preserve">. Uvedla, že nebude-li moci znovu projednat </w:t>
      </w:r>
      <w:r>
        <w:rPr>
          <w:color w:val="310106"/>
        </w:rPr>
        <w:t>své</w:t>
      </w:r>
      <w:r>
        <w:t xml:space="preserve"> výpůjčky, bude se možná dožadovat ochrany konkurzního soudu před soudními procesy iniciovanými věřiteli. Při kompozitním obchodování na Newyorské burze cenných papírů uzavřela </w:t>
      </w:r>
      <w:r>
        <w:rPr>
          <w:color w:val="310106"/>
        </w:rPr>
        <w:t>společnost Bay</w:t>
      </w:r>
      <w:r>
        <w:t xml:space="preserve"> </w:t>
      </w:r>
      <w:r>
        <w:rPr>
          <w:color w:val="B70639"/>
        </w:rPr>
        <w:t>na 2625 dolaru</w:t>
      </w:r>
      <w:r>
        <w:t xml:space="preserve">, </w:t>
      </w:r>
      <w:r>
        <w:rPr>
          <w:color w:val="B70639"/>
        </w:rPr>
        <w:t>což</w:t>
      </w:r>
      <w:r>
        <w:t xml:space="preserve"> je snížení o 25 centů.</w:t>
      </w:r>
    </w:p>
    <w:p>
      <w:r>
        <w:rPr>
          <w:b/>
        </w:rPr>
        <w:t>Document number 732</w:t>
      </w:r>
    </w:p>
    <w:p>
      <w:r>
        <w:rPr>
          <w:b/>
        </w:rPr>
        <w:t>Document identifier: wsj1030-001</w:t>
      </w:r>
    </w:p>
    <w:p>
      <w:r>
        <w:rPr>
          <w:color w:val="310106"/>
        </w:rPr>
        <w:t>Keith A. Tucker</w:t>
      </w:r>
      <w:r>
        <w:t xml:space="preserve"> byl jmenován členem </w:t>
      </w:r>
      <w:r>
        <w:rPr>
          <w:color w:val="04640D"/>
        </w:rPr>
        <w:t xml:space="preserve">představenstva </w:t>
      </w:r>
      <w:r>
        <w:rPr>
          <w:color w:val="FEFB0A"/>
        </w:rPr>
        <w:t>tohoto koncernu zabývajícího se pojišťovacími a finančními službami</w:t>
      </w:r>
      <w:r>
        <w:t xml:space="preserve">. </w:t>
      </w:r>
      <w:r>
        <w:rPr>
          <w:color w:val="310106"/>
        </w:rPr>
        <w:t>44 letý Tucker</w:t>
      </w:r>
      <w:r>
        <w:t xml:space="preserve"> je prezidentem společnosti Trivest Securities Corp. a hlavním viceprezidentem společnosti Trivest Inc., investičních společností s malým počtem vlastníků, sídlících v Miami. </w:t>
      </w:r>
      <w:r>
        <w:rPr>
          <w:color w:val="310106"/>
        </w:rPr>
        <w:t>Jeho</w:t>
      </w:r>
      <w:r>
        <w:t xml:space="preserve"> zvolením se počet členů </w:t>
      </w:r>
      <w:r>
        <w:rPr>
          <w:color w:val="04640D"/>
        </w:rPr>
        <w:t>představenstva</w:t>
      </w:r>
      <w:r>
        <w:t xml:space="preserve"> zvyšuje na 12. </w:t>
      </w:r>
      <w:r>
        <w:rPr>
          <w:color w:val="FB5514"/>
        </w:rPr>
        <w:t>Společnost Torchmark</w:t>
      </w:r>
      <w:r>
        <w:t xml:space="preserve"> rovněž uvedla, že </w:t>
      </w:r>
      <w:r>
        <w:rPr>
          <w:color w:val="E115C0"/>
        </w:rPr>
        <w:t>37 letý Samuel E. Upchurch jr., viceprezident a generální rada</w:t>
      </w:r>
      <w:r>
        <w:t xml:space="preserve">, byl vybrán, aby po zbytek </w:t>
      </w:r>
      <w:r>
        <w:rPr>
          <w:color w:val="E115C0"/>
        </w:rPr>
        <w:t>svého</w:t>
      </w:r>
      <w:r>
        <w:t xml:space="preserve"> funkčního období zastával pozici </w:t>
      </w:r>
      <w:r>
        <w:rPr>
          <w:color w:val="00587F"/>
        </w:rPr>
        <w:t xml:space="preserve">Johna S. P. Samforda, </w:t>
      </w:r>
      <w:r>
        <w:rPr>
          <w:color w:val="0BC582"/>
        </w:rPr>
        <w:t>který</w:t>
      </w:r>
      <w:r>
        <w:rPr>
          <w:color w:val="00587F"/>
        </w:rPr>
        <w:t xml:space="preserve"> rezignoval na post člena </w:t>
      </w:r>
      <w:r>
        <w:rPr>
          <w:color w:val="FEB8C8"/>
        </w:rPr>
        <w:t>představenstva</w:t>
      </w:r>
      <w:r>
        <w:t>.</w:t>
      </w:r>
    </w:p>
    <w:p>
      <w:r>
        <w:rPr>
          <w:b/>
        </w:rPr>
        <w:t>Document number 733</w:t>
      </w:r>
    </w:p>
    <w:p>
      <w:r>
        <w:rPr>
          <w:b/>
        </w:rPr>
        <w:t>Document identifier: wsj1031-001</w:t>
      </w:r>
    </w:p>
    <w:p>
      <w:r>
        <w:rPr>
          <w:color w:val="310106"/>
        </w:rPr>
        <w:t>Společnost Philip Morris Cos. z New Yorku</w:t>
      </w:r>
      <w:r>
        <w:t xml:space="preserve"> přijala </w:t>
      </w:r>
      <w:r>
        <w:rPr>
          <w:color w:val="04640D"/>
        </w:rPr>
        <w:t xml:space="preserve">ochranné opatření, </w:t>
      </w:r>
      <w:r>
        <w:rPr>
          <w:color w:val="FEFB0A"/>
        </w:rPr>
        <w:t>jehož</w:t>
      </w:r>
      <w:r>
        <w:rPr>
          <w:color w:val="04640D"/>
        </w:rPr>
        <w:t xml:space="preserve"> cílem je učinit nepřátelské převzetí cenově nedosažitelným</w:t>
      </w:r>
      <w:r>
        <w:t xml:space="preserve">. </w:t>
      </w:r>
      <w:r>
        <w:rPr>
          <w:color w:val="310106"/>
        </w:rPr>
        <w:t>Tato gigantická společnost obchodující s potravinami, tabákem a pivem</w:t>
      </w:r>
      <w:r>
        <w:t xml:space="preserve"> uvedla, že vydá </w:t>
      </w:r>
      <w:r>
        <w:rPr>
          <w:color w:val="FB5514"/>
        </w:rPr>
        <w:t>kupní práva na kmenové akcie</w:t>
      </w:r>
      <w:r>
        <w:t xml:space="preserve"> akcionářům registrovaným k 8. listopadu. Za určitých okolností budou </w:t>
      </w:r>
      <w:r>
        <w:rPr>
          <w:color w:val="FB5514"/>
        </w:rPr>
        <w:t>tato práva</w:t>
      </w:r>
      <w:r>
        <w:t xml:space="preserve"> opravňovat akcionáře </w:t>
      </w:r>
      <w:r>
        <w:rPr>
          <w:color w:val="310106"/>
        </w:rPr>
        <w:t>společnosti Philip Morris</w:t>
      </w:r>
      <w:r>
        <w:t xml:space="preserve"> ke koupi akcií buď </w:t>
      </w:r>
      <w:r>
        <w:rPr>
          <w:color w:val="310106"/>
        </w:rPr>
        <w:t>této společnosti</w:t>
      </w:r>
      <w:r>
        <w:t xml:space="preserve"> nebo </w:t>
      </w:r>
      <w:r>
        <w:rPr>
          <w:color w:val="310106"/>
        </w:rPr>
        <w:t>jejího</w:t>
      </w:r>
      <w:r>
        <w:t xml:space="preserve"> nabyvatele za poloviční cenu. </w:t>
      </w:r>
      <w:r>
        <w:rPr>
          <w:color w:val="310106"/>
        </w:rPr>
        <w:t>Společnost</w:t>
      </w:r>
      <w:r>
        <w:t xml:space="preserve"> prohlásila, že představenstvo neví o žádných snahách převzít </w:t>
      </w:r>
      <w:r>
        <w:rPr>
          <w:color w:val="310106"/>
        </w:rPr>
        <w:t>společnost Philip Morris</w:t>
      </w:r>
      <w:r>
        <w:t xml:space="preserve">. Ke 30. září měla </w:t>
      </w:r>
      <w:r>
        <w:rPr>
          <w:color w:val="310106"/>
        </w:rPr>
        <w:t>společnost Philip Morris</w:t>
      </w:r>
      <w:r>
        <w:t xml:space="preserve"> v oběhu 926 milionů akcií. </w:t>
      </w:r>
      <w:r>
        <w:rPr>
          <w:color w:val="E115C0"/>
        </w:rPr>
        <w:t xml:space="preserve">Při včerejším kompozitním obchodování na Newyorské burze cenných papírů uzavřely akcie </w:t>
      </w:r>
      <w:r>
        <w:rPr>
          <w:color w:val="00587F"/>
        </w:rPr>
        <w:t>společnosti Philip Morris</w:t>
      </w:r>
      <w:r>
        <w:rPr>
          <w:color w:val="E115C0"/>
        </w:rPr>
        <w:t xml:space="preserve"> na 43.50 dolaru na každou akcii</w:t>
      </w:r>
      <w:r>
        <w:t xml:space="preserve">, </w:t>
      </w:r>
      <w:r>
        <w:rPr>
          <w:color w:val="E115C0"/>
        </w:rPr>
        <w:t>což</w:t>
      </w:r>
      <w:r>
        <w:t xml:space="preserve"> je pokles o 1 dolar.</w:t>
      </w:r>
    </w:p>
    <w:p>
      <w:r>
        <w:rPr>
          <w:b/>
        </w:rPr>
        <w:t>Document number 734</w:t>
      </w:r>
    </w:p>
    <w:p>
      <w:r>
        <w:rPr>
          <w:b/>
        </w:rPr>
        <w:t>Document identifier: wsj1032-001</w:t>
      </w:r>
    </w:p>
    <w:p>
      <w:r>
        <w:rPr>
          <w:color w:val="310106"/>
        </w:rPr>
        <w:t>Společnost Beghin-Say S. A.</w:t>
      </w:r>
      <w:r>
        <w:t xml:space="preserve"> uvedla, že koncem ledna plánuje </w:t>
      </w:r>
      <w:r>
        <w:rPr>
          <w:color w:val="04640D"/>
        </w:rPr>
        <w:t xml:space="preserve">prodej </w:t>
      </w:r>
      <w:r>
        <w:rPr>
          <w:color w:val="FEFB0A"/>
        </w:rPr>
        <w:t>svých</w:t>
      </w:r>
      <w:r>
        <w:rPr>
          <w:color w:val="04640D"/>
        </w:rPr>
        <w:t xml:space="preserve"> zbývajících provozů na výrobu papíru</w:t>
      </w:r>
      <w:r>
        <w:t xml:space="preserve"> jako součást </w:t>
      </w:r>
      <w:r>
        <w:rPr>
          <w:color w:val="310106"/>
        </w:rPr>
        <w:t>své</w:t>
      </w:r>
      <w:r>
        <w:t xml:space="preserve"> snahy přeorientovat se na potravinářský sektor a snížit </w:t>
      </w:r>
      <w:r>
        <w:rPr>
          <w:color w:val="310106"/>
        </w:rPr>
        <w:t>svůj</w:t>
      </w:r>
      <w:r>
        <w:t xml:space="preserve"> dluh. </w:t>
      </w:r>
      <w:r>
        <w:rPr>
          <w:color w:val="310106"/>
        </w:rPr>
        <w:t xml:space="preserve">Tato francouzská jednotka </w:t>
      </w:r>
      <w:r>
        <w:rPr>
          <w:color w:val="FB5514"/>
        </w:rPr>
        <w:t>společnosti Ferruzzi Agricola Finanziaria</w:t>
      </w:r>
      <w:r>
        <w:t xml:space="preserve"> rovněž uvedla </w:t>
      </w:r>
      <w:r>
        <w:rPr>
          <w:color w:val="E115C0"/>
        </w:rPr>
        <w:t>40% nárůst konsolidovaného čistého zisku</w:t>
      </w:r>
      <w:r>
        <w:t xml:space="preserve"> za první polovinu roku 1989, nepočítaje </w:t>
      </w:r>
      <w:r>
        <w:rPr>
          <w:color w:val="E115C0"/>
        </w:rPr>
        <w:t>v to</w:t>
      </w:r>
      <w:r>
        <w:t xml:space="preserve"> jednorázové účetní položky a doplatky menšinovým zájemcům. </w:t>
      </w:r>
      <w:r>
        <w:rPr>
          <w:color w:val="310106"/>
        </w:rPr>
        <w:t>Společnost Beghin-Say</w:t>
      </w:r>
      <w:r>
        <w:t xml:space="preserve"> sdělila, že </w:t>
      </w:r>
      <w:r>
        <w:rPr>
          <w:color w:val="04640D"/>
        </w:rPr>
        <w:t>prodej</w:t>
      </w:r>
      <w:r>
        <w:t xml:space="preserve"> se uskuteční ve dvou částech a vynese </w:t>
      </w:r>
      <w:r>
        <w:rPr>
          <w:color w:val="310106"/>
        </w:rPr>
        <w:t>jí</w:t>
      </w:r>
      <w:r>
        <w:t xml:space="preserve"> celkem 2025 miliard franků (325 milionů dolarů). Bude se jednat i o prodej </w:t>
      </w:r>
      <w:r>
        <w:rPr>
          <w:color w:val="310106"/>
        </w:rPr>
        <w:t>jejího</w:t>
      </w:r>
      <w:r>
        <w:t xml:space="preserve"> podílu </w:t>
      </w:r>
      <w:r>
        <w:rPr>
          <w:color w:val="00587F"/>
        </w:rPr>
        <w:t>v podniku se společnou majetkovou účastí Beghin Corbehem</w:t>
      </w:r>
      <w:r>
        <w:t xml:space="preserve"> </w:t>
      </w:r>
      <w:r>
        <w:rPr>
          <w:color w:val="0BC582"/>
        </w:rPr>
        <w:t>společnosti Feldemuehle AG</w:t>
      </w:r>
      <w:r>
        <w:t xml:space="preserve">. </w:t>
      </w:r>
      <w:r>
        <w:rPr>
          <w:color w:val="0BC582"/>
        </w:rPr>
        <w:t>Tato západoněmecká papírenská společnost</w:t>
      </w:r>
      <w:r>
        <w:t xml:space="preserve"> vstoupila </w:t>
      </w:r>
      <w:r>
        <w:rPr>
          <w:color w:val="00587F"/>
        </w:rPr>
        <w:t>do podniku</w:t>
      </w:r>
      <w:r>
        <w:t xml:space="preserve"> v dubnu 1988 nákupem 50% podílu, </w:t>
      </w:r>
      <w:r>
        <w:rPr>
          <w:color w:val="310106"/>
        </w:rPr>
        <w:t>rovněž od společnosti Beghin-Say</w:t>
      </w:r>
      <w:r>
        <w:t xml:space="preserve">. Druhá část </w:t>
      </w:r>
      <w:r>
        <w:rPr>
          <w:color w:val="04640D"/>
        </w:rPr>
        <w:t>prodeje</w:t>
      </w:r>
      <w:r>
        <w:t xml:space="preserve"> bude zahrnovat prodej 50% podílu </w:t>
      </w:r>
      <w:r>
        <w:rPr>
          <w:color w:val="310106"/>
        </w:rPr>
        <w:t>společnosti Beghin-Say</w:t>
      </w:r>
      <w:r>
        <w:t xml:space="preserve"> v </w:t>
      </w:r>
      <w:r>
        <w:rPr>
          <w:color w:val="310106"/>
        </w:rPr>
        <w:t>její</w:t>
      </w:r>
      <w:r>
        <w:t xml:space="preserve"> dceřiné papírenské společnosti v Kaysersbergu </w:t>
      </w:r>
      <w:r>
        <w:rPr>
          <w:color w:val="FEB8C8"/>
        </w:rPr>
        <w:t xml:space="preserve">blíže nespecifikované jednotce petrochemické skupiny Montedison S. p. A., </w:t>
      </w:r>
      <w:r>
        <w:rPr>
          <w:color w:val="9E8317"/>
        </w:rPr>
        <w:t>kterou</w:t>
      </w:r>
      <w:r>
        <w:rPr>
          <w:color w:val="FEB8C8"/>
        </w:rPr>
        <w:t xml:space="preserve"> rovněž ovládá </w:t>
      </w:r>
      <w:r>
        <w:rPr>
          <w:color w:val="01190F"/>
        </w:rPr>
        <w:t>společnost Ferruzzi</w:t>
      </w:r>
      <w:r>
        <w:t xml:space="preserve">. A v samostatné transakci prodá </w:t>
      </w:r>
      <w:r>
        <w:rPr>
          <w:color w:val="310106"/>
        </w:rPr>
        <w:t>společnost Beghin-Say</w:t>
      </w:r>
      <w:r>
        <w:t xml:space="preserve"> </w:t>
      </w:r>
      <w:r>
        <w:rPr>
          <w:color w:val="310106"/>
        </w:rPr>
        <w:t>svůj</w:t>
      </w:r>
      <w:r>
        <w:t xml:space="preserve"> zbývající 25% podíl v holdingové společnosti A. T. B. pro mezinárodní obchodní aktiva blíže nespecifikované jednotce </w:t>
      </w:r>
      <w:r>
        <w:rPr>
          <w:color w:val="847D81"/>
        </w:rPr>
        <w:t>společnosti Ferruzzi</w:t>
      </w:r>
      <w:r>
        <w:t xml:space="preserve"> za 258 milionů franků.</w:t>
      </w:r>
    </w:p>
    <w:p>
      <w:r>
        <w:rPr>
          <w:b/>
        </w:rPr>
        <w:t>Document number 735</w:t>
      </w:r>
    </w:p>
    <w:p>
      <w:r>
        <w:rPr>
          <w:b/>
        </w:rPr>
        <w:t>Document identifier: wsj1033-001</w:t>
      </w:r>
    </w:p>
    <w:p>
      <w:r>
        <w:rPr>
          <w:color w:val="310106"/>
        </w:rPr>
        <w:t>Esselte AB, stockholmská společnost dodávající kancelářské potřeby</w:t>
      </w:r>
      <w:r>
        <w:rPr>
          <w:color w:val="04640D"/>
        </w:rPr>
        <w:t xml:space="preserve">, učinila podle očekávání </w:t>
      </w:r>
      <w:r>
        <w:rPr>
          <w:color w:val="FEFB0A"/>
        </w:rPr>
        <w:t xml:space="preserve">nabídku </w:t>
      </w:r>
      <w:r>
        <w:rPr>
          <w:color w:val="FB5514"/>
        </w:rPr>
        <w:t xml:space="preserve">na odkup </w:t>
      </w:r>
      <w:r>
        <w:rPr>
          <w:color w:val="E115C0"/>
        </w:rPr>
        <w:t xml:space="preserve">22% podílu </w:t>
      </w:r>
      <w:r>
        <w:rPr>
          <w:color w:val="00587F"/>
        </w:rPr>
        <w:t>své</w:t>
      </w:r>
      <w:r>
        <w:rPr>
          <w:color w:val="0BC582"/>
        </w:rPr>
        <w:t xml:space="preserve"> americké jednotky Esselte Business Systems Inc.</w:t>
      </w:r>
      <w:r>
        <w:rPr>
          <w:color w:val="E115C0"/>
        </w:rPr>
        <w:t xml:space="preserve">, </w:t>
      </w:r>
      <w:r>
        <w:rPr>
          <w:color w:val="FEB8C8"/>
        </w:rPr>
        <w:t>který</w:t>
      </w:r>
      <w:r>
        <w:rPr>
          <w:color w:val="E115C0"/>
        </w:rPr>
        <w:t xml:space="preserve"> nevlastní</w:t>
      </w:r>
      <w:r>
        <w:t xml:space="preserve">. Cena uvedená </w:t>
      </w:r>
      <w:r>
        <w:rPr>
          <w:color w:val="9E8317"/>
        </w:rPr>
        <w:t>v návrhu</w:t>
      </w:r>
      <w:r>
        <w:t xml:space="preserve"> je 213.2 milionu dolarů, neboli 43.50 dolaru za akcii, z celkového počtu 4.9 milionu </w:t>
      </w:r>
      <w:r>
        <w:rPr>
          <w:color w:val="01190F"/>
        </w:rPr>
        <w:t xml:space="preserve">akcií, </w:t>
      </w:r>
      <w:r>
        <w:rPr>
          <w:color w:val="847D81"/>
        </w:rPr>
        <w:t>které</w:t>
      </w:r>
      <w:r>
        <w:rPr>
          <w:color w:val="01190F"/>
        </w:rPr>
        <w:t xml:space="preserve"> </w:t>
      </w:r>
      <w:r>
        <w:rPr>
          <w:color w:val="58018B"/>
        </w:rPr>
        <w:t>mateřská společnost</w:t>
      </w:r>
      <w:r>
        <w:rPr>
          <w:color w:val="01190F"/>
        </w:rPr>
        <w:t xml:space="preserve"> nevlastní</w:t>
      </w:r>
      <w:r>
        <w:t xml:space="preserve">. Při kompozitním obchodování na Newyorské burze cenných papírů uzavřela včera </w:t>
      </w:r>
      <w:r>
        <w:rPr>
          <w:color w:val="B70639"/>
        </w:rPr>
        <w:t>společnost Esselte</w:t>
      </w:r>
      <w:r>
        <w:t xml:space="preserve"> </w:t>
      </w:r>
      <w:r>
        <w:rPr>
          <w:color w:val="703B01"/>
        </w:rPr>
        <w:t xml:space="preserve">na 43.50 dolaru </w:t>
      </w:r>
      <w:r>
        <w:rPr>
          <w:color w:val="F7F1DF"/>
        </w:rPr>
        <w:t>na akcii</w:t>
      </w:r>
      <w:r>
        <w:t xml:space="preserve">, </w:t>
      </w:r>
      <w:r>
        <w:rPr>
          <w:color w:val="703B01"/>
        </w:rPr>
        <w:t>což</w:t>
      </w:r>
      <w:r>
        <w:t xml:space="preserve"> je zvýšení o 1 dolar. </w:t>
      </w:r>
      <w:r>
        <w:rPr>
          <w:color w:val="118B8A"/>
        </w:rPr>
        <w:t xml:space="preserve">Komise externích ředitelů </w:t>
      </w:r>
      <w:r>
        <w:rPr>
          <w:color w:val="4AFEFA"/>
        </w:rPr>
        <w:t>newyorské jednotky Garden City</w:t>
      </w:r>
      <w:r>
        <w:t xml:space="preserve"> </w:t>
      </w:r>
      <w:r>
        <w:rPr>
          <w:color w:val="9E8317"/>
        </w:rPr>
        <w:t>tento návrh</w:t>
      </w:r>
      <w:r>
        <w:t xml:space="preserve"> zvažuje; </w:t>
      </w:r>
      <w:r>
        <w:rPr>
          <w:color w:val="B70639"/>
        </w:rPr>
        <w:t>mateřská společnost</w:t>
      </w:r>
      <w:r>
        <w:t xml:space="preserve"> </w:t>
      </w:r>
      <w:r>
        <w:rPr>
          <w:color w:val="118B8A"/>
        </w:rPr>
        <w:t>ji</w:t>
      </w:r>
      <w:r>
        <w:t xml:space="preserve"> požádala o odpověď do 31. října. </w:t>
      </w:r>
      <w:r>
        <w:rPr>
          <w:color w:val="FCB164"/>
        </w:rPr>
        <w:t>Jednotka</w:t>
      </w:r>
      <w:r>
        <w:t xml:space="preserve"> uvedla, že nemůže poskytnout záruku, že se </w:t>
      </w:r>
      <w:r>
        <w:rPr>
          <w:color w:val="796EE6"/>
        </w:rPr>
        <w:t>transakce</w:t>
      </w:r>
      <w:r>
        <w:t xml:space="preserve"> uskuteční. </w:t>
      </w:r>
      <w:r>
        <w:rPr>
          <w:color w:val="B70639"/>
        </w:rPr>
        <w:t>Společnost Esselte AB</w:t>
      </w:r>
      <w:r>
        <w:t xml:space="preserve"> prodala menšinový podíl před pěti lety v mezinárodní nabídce akcií ve výši 40 milionů dolarů. </w:t>
      </w:r>
      <w:r>
        <w:rPr>
          <w:color w:val="FCB164"/>
        </w:rPr>
        <w:t xml:space="preserve">Jednotka Esselte Business Systems, </w:t>
      </w:r>
      <w:r>
        <w:rPr>
          <w:color w:val="000D2C"/>
        </w:rPr>
        <w:t>která</w:t>
      </w:r>
      <w:r>
        <w:rPr>
          <w:color w:val="FCB164"/>
        </w:rPr>
        <w:t xml:space="preserve"> je holdingovou společností nešvédských jednotek </w:t>
      </w:r>
      <w:r>
        <w:rPr>
          <w:color w:val="53495F"/>
        </w:rPr>
        <w:t>společnosti Esselte</w:t>
      </w:r>
      <w:r>
        <w:t xml:space="preserve">, loni realizovala 58 % prodeje a 71 % provozního zisku. </w:t>
      </w:r>
      <w:r>
        <w:rPr>
          <w:color w:val="FCB164"/>
        </w:rPr>
        <w:t>Společnost Esselte Business Systems</w:t>
      </w:r>
      <w:r>
        <w:t xml:space="preserve"> kromě toho oznámila, že </w:t>
      </w:r>
      <w:r>
        <w:rPr>
          <w:color w:val="FCB164"/>
        </w:rPr>
        <w:t>její</w:t>
      </w:r>
      <w:r>
        <w:t xml:space="preserve"> čistý zisk za třetí čtvrtletí klesl o 5.9 % na 9.5 milionu dolarů, neboli 46 centů na akcii, z loňských 10.1 milionu dolarů, neboli 49 centů na akcii. Tržby se zvýšily o 2.9 % z 320 milionů dolarů na 329.2 milionu dolarů.</w:t>
      </w:r>
    </w:p>
    <w:p>
      <w:r>
        <w:rPr>
          <w:b/>
        </w:rPr>
        <w:t>Document number 736</w:t>
      </w:r>
    </w:p>
    <w:p>
      <w:r>
        <w:rPr>
          <w:b/>
        </w:rPr>
        <w:t>Document identifier: wsj1034-001</w:t>
      </w:r>
    </w:p>
    <w:p>
      <w:r>
        <w:rPr>
          <w:color w:val="310106"/>
        </w:rPr>
        <w:t xml:space="preserve">Účastníci </w:t>
      </w:r>
      <w:r>
        <w:rPr>
          <w:color w:val="04640D"/>
        </w:rPr>
        <w:t>zasedání</w:t>
      </w:r>
      <w:r>
        <w:rPr>
          <w:color w:val="310106"/>
        </w:rPr>
        <w:t xml:space="preserve"> </w:t>
      </w:r>
      <w:r>
        <w:rPr>
          <w:color w:val="FEFB0A"/>
        </w:rPr>
        <w:t>ze</w:t>
      </w:r>
      <w:r>
        <w:rPr>
          <w:color w:val="FB5514"/>
        </w:rPr>
        <w:t xml:space="preserve"> Sněmovny</w:t>
      </w:r>
      <w:r>
        <w:rPr>
          <w:color w:val="310106"/>
        </w:rPr>
        <w:t xml:space="preserve"> a </w:t>
      </w:r>
      <w:r>
        <w:rPr>
          <w:color w:val="E115C0"/>
        </w:rPr>
        <w:t>Senátu</w:t>
      </w:r>
      <w:r>
        <w:t xml:space="preserve"> se dohodli, že budou pokračovat ve výrobě letounů F-14 </w:t>
      </w:r>
      <w:r>
        <w:rPr>
          <w:color w:val="00587F"/>
        </w:rPr>
        <w:t>společnosti Grumman Corp.</w:t>
      </w:r>
      <w:r>
        <w:t xml:space="preserve"> a </w:t>
      </w:r>
      <w:r>
        <w:rPr>
          <w:color w:val="0BC582"/>
        </w:rPr>
        <w:t>během letošního fiskálního roku</w:t>
      </w:r>
      <w:r>
        <w:t xml:space="preserve"> poskytnou více než 3.8 miliardy dolarů </w:t>
      </w:r>
      <w:r>
        <w:rPr>
          <w:color w:val="FEB8C8"/>
        </w:rPr>
        <w:t>na Iniciativu strategické obrany (SDI</w:t>
      </w:r>
      <w:r>
        <w:t xml:space="preserve">). Zástupci odvětví a poradci </w:t>
      </w:r>
      <w:r>
        <w:rPr>
          <w:color w:val="9E8317"/>
        </w:rPr>
        <w:t>Kongresu</w:t>
      </w:r>
      <w:r>
        <w:t xml:space="preserve"> uvedli, že </w:t>
      </w:r>
      <w:r>
        <w:rPr>
          <w:color w:val="01190F"/>
        </w:rPr>
        <w:t xml:space="preserve">hlavní body </w:t>
      </w:r>
      <w:r>
        <w:rPr>
          <w:color w:val="847D81"/>
        </w:rPr>
        <w:t>kompromisního pověřovacího návrhu zákona o obraně</w:t>
      </w:r>
      <w:r>
        <w:rPr>
          <w:color w:val="01190F"/>
        </w:rPr>
        <w:t xml:space="preserve">, </w:t>
      </w:r>
      <w:r>
        <w:rPr>
          <w:color w:val="58018B"/>
        </w:rPr>
        <w:t>kterých</w:t>
      </w:r>
      <w:r>
        <w:rPr>
          <w:color w:val="01190F"/>
        </w:rPr>
        <w:t xml:space="preserve"> bylo s námahou dosaženo v průběhu celé řady soukromých schůzek během několika posledních dní</w:t>
      </w:r>
      <w:r>
        <w:t xml:space="preserve">, nabízejí slušný kompromis jak pro Bílý dům, tak i pro sněmovní demokraty. </w:t>
      </w:r>
      <w:r>
        <w:rPr>
          <w:color w:val="B70639"/>
        </w:rPr>
        <w:t xml:space="preserve">Ačkoli </w:t>
      </w:r>
      <w:r>
        <w:rPr>
          <w:color w:val="703B01"/>
        </w:rPr>
        <w:t xml:space="preserve">účastníci </w:t>
      </w:r>
      <w:r>
        <w:rPr>
          <w:color w:val="F7F1DF"/>
        </w:rPr>
        <w:t>zasedání</w:t>
      </w:r>
      <w:r>
        <w:rPr>
          <w:color w:val="B70639"/>
        </w:rPr>
        <w:t xml:space="preserve"> stále řeší poslední kosmetické úpravy </w:t>
      </w:r>
      <w:r>
        <w:rPr>
          <w:color w:val="118B8A"/>
        </w:rPr>
        <w:t>balíčku</w:t>
      </w:r>
      <w:r>
        <w:rPr>
          <w:color w:val="B70639"/>
        </w:rPr>
        <w:t>, konečné rozhodnutí by mohlo být oznámeno již zítra</w:t>
      </w:r>
      <w:r>
        <w:t xml:space="preserve">. S větší pravděpodobností </w:t>
      </w:r>
      <w:r>
        <w:rPr>
          <w:color w:val="B70639"/>
        </w:rPr>
        <w:t>tak</w:t>
      </w:r>
      <w:r>
        <w:t xml:space="preserve"> ale bude učiněno až příští týden. </w:t>
      </w:r>
      <w:r>
        <w:rPr>
          <w:color w:val="4AFEFA"/>
        </w:rPr>
        <w:t>Prezident Bush a další zastánci SDI</w:t>
      </w:r>
      <w:r>
        <w:t xml:space="preserve"> </w:t>
      </w:r>
      <w:r>
        <w:rPr>
          <w:color w:val="4AFEFA"/>
        </w:rPr>
        <w:t>si</w:t>
      </w:r>
      <w:r>
        <w:t xml:space="preserve"> budou moci připsat zásluhu za zamezení snah </w:t>
      </w:r>
      <w:r>
        <w:rPr>
          <w:color w:val="FCB164"/>
        </w:rPr>
        <w:t>Sněmovny</w:t>
      </w:r>
      <w:r>
        <w:t xml:space="preserve"> výrazně omezit </w:t>
      </w:r>
      <w:r>
        <w:rPr>
          <w:color w:val="796EE6"/>
        </w:rPr>
        <w:t xml:space="preserve">program rozvoje vesmírného protiraketového systému, </w:t>
      </w:r>
      <w:r>
        <w:rPr>
          <w:color w:val="000D2C"/>
        </w:rPr>
        <w:t>který</w:t>
      </w:r>
      <w:r>
        <w:rPr>
          <w:color w:val="796EE6"/>
        </w:rPr>
        <w:t xml:space="preserve"> už stál přibližně 17 miliard dolarů</w:t>
      </w:r>
      <w:r>
        <w:t xml:space="preserve">. Předseda Senátního branného výboru Sam Nunn (demokrat za stát Georgia) a další účastníci </w:t>
      </w:r>
      <w:r>
        <w:rPr>
          <w:color w:val="53495F"/>
        </w:rPr>
        <w:t>zasedání</w:t>
      </w:r>
      <w:r>
        <w:t xml:space="preserve"> </w:t>
      </w:r>
      <w:r>
        <w:rPr>
          <w:color w:val="F95475"/>
        </w:rPr>
        <w:t>ze Senátu</w:t>
      </w:r>
      <w:r>
        <w:t xml:space="preserve"> vystoupili proti škrtům </w:t>
      </w:r>
      <w:r>
        <w:rPr>
          <w:color w:val="FCB164"/>
        </w:rPr>
        <w:t xml:space="preserve">Sněmovny, </w:t>
      </w:r>
      <w:r>
        <w:rPr>
          <w:color w:val="61FC03"/>
        </w:rPr>
        <w:t>která</w:t>
      </w:r>
      <w:r>
        <w:rPr>
          <w:color w:val="FCB164"/>
        </w:rPr>
        <w:t xml:space="preserve"> již téměř dva měsíce oddaluje rozhodnutí o řadě nákladných položek v rozpočtu </w:t>
      </w:r>
      <w:r>
        <w:rPr>
          <w:color w:val="5D9608"/>
        </w:rPr>
        <w:t>Pentagonu</w:t>
      </w:r>
      <w:r>
        <w:t xml:space="preserve">. </w:t>
      </w:r>
      <w:r>
        <w:rPr>
          <w:color w:val="F95475"/>
        </w:rPr>
        <w:t>Senát</w:t>
      </w:r>
      <w:r>
        <w:t xml:space="preserve"> v hlasování podpořil částku 4.5 miliardy dolarů na výdaje SDI </w:t>
      </w:r>
      <w:r>
        <w:rPr>
          <w:color w:val="0BC582"/>
        </w:rPr>
        <w:t>v tomto fiskálním roce</w:t>
      </w:r>
      <w:r>
        <w:t xml:space="preserve">, ale </w:t>
      </w:r>
      <w:r>
        <w:rPr>
          <w:color w:val="FCB164"/>
        </w:rPr>
        <w:t>Sněmovna</w:t>
      </w:r>
      <w:r>
        <w:t xml:space="preserve"> v reakci na zásadní pokles podpory </w:t>
      </w:r>
      <w:r>
        <w:rPr>
          <w:color w:val="FEB8C8"/>
        </w:rPr>
        <w:t>pro tento program</w:t>
      </w:r>
      <w:r>
        <w:t xml:space="preserve"> vyčlenila jen 3.1 miliardy dolarů. Navzdory rozšiřující se propasti mezi oběma stranami dodrželi </w:t>
      </w:r>
      <w:r>
        <w:rPr>
          <w:color w:val="DE98FD"/>
        </w:rPr>
        <w:t xml:space="preserve">účastníci </w:t>
      </w:r>
      <w:r>
        <w:rPr>
          <w:color w:val="98A088"/>
        </w:rPr>
        <w:t>zasedání</w:t>
      </w:r>
      <w:r>
        <w:t xml:space="preserve"> nakonec vzorec z minulých let a rozhodli se </w:t>
      </w:r>
      <w:r>
        <w:rPr>
          <w:color w:val="4F584E"/>
        </w:rPr>
        <w:t>rozdíl zhruba rozdělit</w:t>
      </w:r>
      <w:r>
        <w:t xml:space="preserve">. </w:t>
      </w:r>
      <w:r>
        <w:rPr>
          <w:color w:val="4F584E"/>
        </w:rPr>
        <w:t>To</w:t>
      </w:r>
      <w:r>
        <w:t xml:space="preserve"> by znamenalo investice </w:t>
      </w:r>
      <w:r>
        <w:rPr>
          <w:color w:val="FEB8C8"/>
        </w:rPr>
        <w:t>do programu</w:t>
      </w:r>
      <w:r>
        <w:t xml:space="preserve"> přibližně ve stejné výši jako loni. Rozhodnutí zachovat výrobu bojových letounů F-14 alespoň ještě další rok je </w:t>
      </w:r>
      <w:r>
        <w:rPr>
          <w:color w:val="FCB164"/>
        </w:rPr>
        <w:t>pro Sněmovnu</w:t>
      </w:r>
      <w:r>
        <w:t xml:space="preserve"> důležitým vítězstvím, především </w:t>
      </w:r>
      <w:r>
        <w:rPr>
          <w:color w:val="248AD0"/>
        </w:rPr>
        <w:t>pro poslance Les Aspina (demokrat za Wisconsin</w:t>
      </w:r>
      <w:r>
        <w:t xml:space="preserve">). </w:t>
      </w:r>
      <w:r>
        <w:rPr>
          <w:color w:val="248AD0"/>
        </w:rPr>
        <w:t>Poslanec Aspin</w:t>
      </w:r>
      <w:r>
        <w:t xml:space="preserve"> byl jako vedoucí účastníků </w:t>
      </w:r>
      <w:r>
        <w:rPr>
          <w:color w:val="53495F"/>
        </w:rPr>
        <w:t>zasedání</w:t>
      </w:r>
      <w:r>
        <w:t xml:space="preserve"> </w:t>
      </w:r>
      <w:r>
        <w:rPr>
          <w:color w:val="FCB164"/>
        </w:rPr>
        <w:t>za Sněmovnu</w:t>
      </w:r>
      <w:r>
        <w:t xml:space="preserve"> pod silným tlakem kolegů, aby odmítl </w:t>
      </w:r>
      <w:r>
        <w:rPr>
          <w:color w:val="5C5300"/>
        </w:rPr>
        <w:t xml:space="preserve">senátní ustanovení, </w:t>
      </w:r>
      <w:r>
        <w:rPr>
          <w:color w:val="9F6551"/>
        </w:rPr>
        <w:t>která</w:t>
      </w:r>
      <w:r>
        <w:rPr>
          <w:color w:val="5C5300"/>
        </w:rPr>
        <w:t xml:space="preserve"> by rázně ukončila další výrobu letounů F-14</w:t>
      </w:r>
      <w:r>
        <w:t xml:space="preserve">. </w:t>
      </w:r>
      <w:r>
        <w:rPr>
          <w:color w:val="BCFEC6"/>
        </w:rPr>
        <w:t>Balíček</w:t>
      </w:r>
      <w:r>
        <w:t xml:space="preserve"> "nabízí </w:t>
      </w:r>
      <w:r>
        <w:rPr>
          <w:color w:val="00587F"/>
        </w:rPr>
        <w:t>společnosti Grumman</w:t>
      </w:r>
      <w:r>
        <w:t xml:space="preserve"> dočasný zlatý padák", uvedl poradce </w:t>
      </w:r>
      <w:r>
        <w:rPr>
          <w:color w:val="9E8317"/>
        </w:rPr>
        <w:t>Kongresu</w:t>
      </w:r>
      <w:r>
        <w:t xml:space="preserve"> obeznámený s jednáními za zavřenými dveřmi. V rámci celkové dohody bude však </w:t>
      </w:r>
      <w:r>
        <w:rPr>
          <w:color w:val="932C70"/>
        </w:rPr>
        <w:t>společnosti Grumman</w:t>
      </w:r>
      <w:r>
        <w:rPr>
          <w:color w:val="2B1B04"/>
        </w:rPr>
        <w:t xml:space="preserve"> a </w:t>
      </w:r>
      <w:r>
        <w:rPr>
          <w:color w:val="932C70"/>
        </w:rPr>
        <w:t>jejím</w:t>
      </w:r>
      <w:r>
        <w:rPr>
          <w:color w:val="2B1B04"/>
        </w:rPr>
        <w:t xml:space="preserve"> otevřeně hovořícím zastáncům </w:t>
      </w:r>
      <w:r>
        <w:rPr>
          <w:color w:val="B5AFC4"/>
        </w:rPr>
        <w:t>z Kapitolu</w:t>
      </w:r>
      <w:r>
        <w:t xml:space="preserve"> efektivně zabráněno, aby se při projednávání rozpočtu na příští rok pokusili opětovně toto emocionální téma nastolit. Ministr obrany Dick Cheney a většina senátorů tvrdí, že letouny F-14 </w:t>
      </w:r>
      <w:r>
        <w:rPr>
          <w:color w:val="D4C67A"/>
        </w:rPr>
        <w:t>námořního letectva</w:t>
      </w:r>
      <w:r>
        <w:t xml:space="preserve"> jsou v éře snižování rozpočtu </w:t>
      </w:r>
      <w:r>
        <w:rPr>
          <w:color w:val="AE7AA1"/>
        </w:rPr>
        <w:t>Pentagonu</w:t>
      </w:r>
      <w:r>
        <w:t xml:space="preserve"> příliš nákladné. Tyto letouny se však pyšní silnou podporou </w:t>
      </w:r>
      <w:r>
        <w:rPr>
          <w:color w:val="FCB164"/>
        </w:rPr>
        <w:t xml:space="preserve">ve Sněmovně, </w:t>
      </w:r>
      <w:r>
        <w:rPr>
          <w:color w:val="61FC03"/>
        </w:rPr>
        <w:t>jejíž</w:t>
      </w:r>
      <w:r>
        <w:rPr>
          <w:color w:val="FCB164"/>
        </w:rPr>
        <w:t xml:space="preserve"> poslanci chtějí zachovat pracovní místa </w:t>
      </w:r>
      <w:r>
        <w:rPr>
          <w:color w:val="C2A393"/>
        </w:rPr>
        <w:t>ve společnosti Grumman</w:t>
      </w:r>
      <w:r>
        <w:rPr>
          <w:color w:val="FCB164"/>
        </w:rPr>
        <w:t xml:space="preserve"> a obávají se potenciálního nedostatku letadel na letadlových lodích na konci 90. let</w:t>
      </w:r>
      <w:r>
        <w:t xml:space="preserve">. </w:t>
      </w:r>
      <w:r>
        <w:rPr>
          <w:color w:val="0232FD"/>
        </w:rPr>
        <w:t xml:space="preserve">Účastníci </w:t>
      </w:r>
      <w:r>
        <w:rPr>
          <w:color w:val="6A3A35"/>
        </w:rPr>
        <w:t>zasedání</w:t>
      </w:r>
      <w:r>
        <w:rPr>
          <w:color w:val="0232FD"/>
        </w:rPr>
        <w:t xml:space="preserve"> rovněž souhlasili s požadavkem </w:t>
      </w:r>
      <w:r>
        <w:rPr>
          <w:color w:val="BA6801"/>
        </w:rPr>
        <w:t>Pentagonu</w:t>
      </w:r>
      <w:r>
        <w:rPr>
          <w:color w:val="0232FD"/>
        </w:rPr>
        <w:t xml:space="preserve"> na vyčlenění celkové částky ve výši téměř 1 miliardy dolarů na vývoj mobilních MX a jaderných střel Midgetman, jak uvedli poradci </w:t>
      </w:r>
      <w:r>
        <w:rPr>
          <w:color w:val="168E5C"/>
        </w:rPr>
        <w:t>Kongresu</w:t>
      </w:r>
      <w:r>
        <w:t xml:space="preserve">. Zákonodárci rovněž provádějí poslední kosmetické úpravy </w:t>
      </w:r>
      <w:r>
        <w:rPr>
          <w:color w:val="16C0D0"/>
        </w:rPr>
        <w:t xml:space="preserve">kompromisního návrhu, </w:t>
      </w:r>
      <w:r>
        <w:rPr>
          <w:color w:val="C62100"/>
        </w:rPr>
        <w:t>který</w:t>
      </w:r>
      <w:r>
        <w:rPr>
          <w:color w:val="16C0D0"/>
        </w:rPr>
        <w:t xml:space="preserve"> by </w:t>
      </w:r>
      <w:r>
        <w:rPr>
          <w:color w:val="014347"/>
        </w:rPr>
        <w:t>vzdušným silám</w:t>
      </w:r>
      <w:r>
        <w:rPr>
          <w:color w:val="16C0D0"/>
        </w:rPr>
        <w:t xml:space="preserve"> poskytl </w:t>
      </w:r>
      <w:r>
        <w:rPr>
          <w:color w:val="233809"/>
        </w:rPr>
        <w:t xml:space="preserve">téměř celou částku 2.4 miliardy dolarů, </w:t>
      </w:r>
      <w:r>
        <w:rPr>
          <w:color w:val="42083B"/>
        </w:rPr>
        <w:t>již</w:t>
      </w:r>
      <w:r>
        <w:rPr>
          <w:color w:val="233809"/>
        </w:rPr>
        <w:t xml:space="preserve"> požadují na výrobu radarem nezachytitelných bombardérů B-2 společnosti Northrop Corp., při ceně 530 milionů dolarů za kus</w:t>
      </w:r>
      <w:r>
        <w:t xml:space="preserve">. </w:t>
      </w:r>
      <w:r>
        <w:rPr>
          <w:color w:val="82785D"/>
        </w:rPr>
        <w:t>Konečná dohoda o bombardérech B-2</w:t>
      </w:r>
      <w:r>
        <w:t xml:space="preserve"> bude bezpochyby vyžadovat podrobné otestování a ověření vlastností bombardérů, avšak poradci </w:t>
      </w:r>
      <w:r>
        <w:rPr>
          <w:color w:val="9E8317"/>
        </w:rPr>
        <w:t>Kongresu</w:t>
      </w:r>
      <w:r>
        <w:t xml:space="preserve"> uvádějí, že </w:t>
      </w:r>
      <w:r>
        <w:rPr>
          <w:color w:val="82785D"/>
        </w:rPr>
        <w:t>dohoda</w:t>
      </w:r>
      <w:r>
        <w:t xml:space="preserve"> nebude zahrnovat </w:t>
      </w:r>
      <w:r>
        <w:rPr>
          <w:color w:val="023087"/>
        </w:rPr>
        <w:t xml:space="preserve">ustanovení schválené </w:t>
      </w:r>
      <w:r>
        <w:rPr>
          <w:color w:val="B7DAD2"/>
        </w:rPr>
        <w:t>Sněmovnou</w:t>
      </w:r>
      <w:r>
        <w:rPr>
          <w:color w:val="023087"/>
        </w:rPr>
        <w:t xml:space="preserve">, </w:t>
      </w:r>
      <w:r>
        <w:rPr>
          <w:color w:val="196956"/>
        </w:rPr>
        <w:t>které</w:t>
      </w:r>
      <w:r>
        <w:rPr>
          <w:color w:val="023087"/>
        </w:rPr>
        <w:t xml:space="preserve"> by zadrželo finanční zdroje na výrobu, dokud </w:t>
      </w:r>
      <w:r>
        <w:rPr>
          <w:color w:val="8C41BB"/>
        </w:rPr>
        <w:t>Kongres</w:t>
      </w:r>
      <w:r>
        <w:rPr>
          <w:color w:val="023087"/>
        </w:rPr>
        <w:t xml:space="preserve"> neschválí </w:t>
      </w:r>
      <w:r>
        <w:rPr>
          <w:color w:val="ECEDFE"/>
        </w:rPr>
        <w:t xml:space="preserve">levnější, zredukovanou verzi letecké flotily 132 letounů B-2 za 70 miliard dolarů, </w:t>
      </w:r>
      <w:r>
        <w:rPr>
          <w:color w:val="2B2D32"/>
        </w:rPr>
        <w:t>kterou</w:t>
      </w:r>
      <w:r>
        <w:rPr>
          <w:color w:val="ECEDFE"/>
        </w:rPr>
        <w:t xml:space="preserve"> si přeje </w:t>
      </w:r>
      <w:r>
        <w:rPr>
          <w:color w:val="94C661"/>
        </w:rPr>
        <w:t>Pentagon</w:t>
      </w:r>
      <w:r>
        <w:t>.</w:t>
      </w:r>
    </w:p>
    <w:p>
      <w:r>
        <w:rPr>
          <w:b/>
        </w:rPr>
        <w:t>Document number 737</w:t>
      </w:r>
    </w:p>
    <w:p>
      <w:r>
        <w:rPr>
          <w:b/>
        </w:rPr>
        <w:t>Document identifier: wsj1035-001</w:t>
      </w:r>
    </w:p>
    <w:p>
      <w:r>
        <w:t xml:space="preserve">S odkazem na očekávané ztráty </w:t>
      </w:r>
      <w:r>
        <w:rPr>
          <w:color w:val="310106"/>
        </w:rPr>
        <w:t xml:space="preserve">ve </w:t>
      </w:r>
      <w:r>
        <w:rPr>
          <w:color w:val="04640D"/>
        </w:rPr>
        <w:t>svém</w:t>
      </w:r>
      <w:r>
        <w:rPr>
          <w:color w:val="310106"/>
        </w:rPr>
        <w:t xml:space="preserve"> přepravním podniku Emery Worldwide</w:t>
      </w:r>
      <w:r>
        <w:t xml:space="preserve"> oznámila </w:t>
      </w:r>
      <w:r>
        <w:rPr>
          <w:color w:val="FEFB0A"/>
        </w:rPr>
        <w:t>společnost Consolidated Freightways Inc.</w:t>
      </w:r>
      <w:r>
        <w:t xml:space="preserve"> 77% pokles čistého příjmu za třetí čtvrtletí. </w:t>
      </w:r>
      <w:r>
        <w:rPr>
          <w:color w:val="FEFB0A"/>
        </w:rPr>
        <w:t>Tato společnost, sídlící v Menlo Parku v Kalifornii</w:t>
      </w:r>
      <w:r>
        <w:t xml:space="preserve">, uvedla, </w:t>
      </w:r>
      <w:r>
        <w:rPr>
          <w:color w:val="FB5514"/>
        </w:rPr>
        <w:t>že čistý příjem byl 7.4 milionu dolarů, čili 22 centů na akcii</w:t>
      </w:r>
      <w:r>
        <w:t xml:space="preserve">, </w:t>
      </w:r>
      <w:r>
        <w:rPr>
          <w:color w:val="FB5514"/>
        </w:rPr>
        <w:t>což</w:t>
      </w:r>
      <w:r>
        <w:t xml:space="preserve"> je oproti loňským 32.3 milionu dolarů, čili 86 centům na akcii, pokles. </w:t>
      </w:r>
      <w:r>
        <w:rPr>
          <w:color w:val="E115C0"/>
        </w:rPr>
        <w:t xml:space="preserve">Celková tržba, </w:t>
      </w:r>
      <w:r>
        <w:rPr>
          <w:color w:val="00587F"/>
        </w:rPr>
        <w:t>do které</w:t>
      </w:r>
      <w:r>
        <w:rPr>
          <w:color w:val="E115C0"/>
        </w:rPr>
        <w:t xml:space="preserve"> je zahrnuta akvizice </w:t>
      </w:r>
      <w:r>
        <w:rPr>
          <w:color w:val="0BC582"/>
        </w:rPr>
        <w:t>společnosti Emery</w:t>
      </w:r>
      <w:r>
        <w:rPr>
          <w:color w:val="E115C0"/>
        </w:rPr>
        <w:t xml:space="preserve"> provedená </w:t>
      </w:r>
      <w:r>
        <w:rPr>
          <w:color w:val="FEB8C8"/>
        </w:rPr>
        <w:t>společností</w:t>
      </w:r>
      <w:r>
        <w:rPr>
          <w:color w:val="E115C0"/>
        </w:rPr>
        <w:t xml:space="preserve"> již dříve v tomto roce</w:t>
      </w:r>
      <w:r>
        <w:rPr>
          <w:color w:val="9E8317"/>
        </w:rPr>
        <w:t>, činila 1.01 miliardy dolarů</w:t>
      </w:r>
      <w:r>
        <w:t xml:space="preserve">, </w:t>
      </w:r>
      <w:r>
        <w:rPr>
          <w:color w:val="9E8317"/>
        </w:rPr>
        <w:t>což</w:t>
      </w:r>
      <w:r>
        <w:t xml:space="preserve"> je oproti 704.4 milionu dolarů 43% nárůst. </w:t>
      </w:r>
      <w:r>
        <w:rPr>
          <w:color w:val="FEFB0A"/>
        </w:rPr>
        <w:t>Společnost</w:t>
      </w:r>
      <w:r>
        <w:t xml:space="preserve"> uvedla, že kvůli "intenzivnímu" snižování cen v provozu dálkové nákladní dopravy utrpěl i zisk. Analytici očekávali, že </w:t>
      </w:r>
      <w:r>
        <w:rPr>
          <w:color w:val="FEFB0A"/>
        </w:rPr>
        <w:t>společnost Consolidated</w:t>
      </w:r>
      <w:r>
        <w:t xml:space="preserve"> vykáže mírný zisk a při včerejším kompozitním obchodování na Newyorské burze cenných papírů klesly akcie </w:t>
      </w:r>
      <w:r>
        <w:rPr>
          <w:color w:val="FEFB0A"/>
        </w:rPr>
        <w:t>společnosti</w:t>
      </w:r>
      <w:r>
        <w:t xml:space="preserve"> jen o 25 centů na 30.25 dolaru. "I nadále </w:t>
      </w:r>
      <w:r>
        <w:rPr>
          <w:color w:val="FEFB0A"/>
        </w:rPr>
        <w:t>si</w:t>
      </w:r>
      <w:r>
        <w:t xml:space="preserve"> musejí utahovat opasky," řekl Craig Kloner, analytik společnosti Goldman, Sachs &amp; Co.</w:t>
      </w:r>
    </w:p>
    <w:p>
      <w:r>
        <w:rPr>
          <w:b/>
        </w:rPr>
        <w:t>Document number 738</w:t>
      </w:r>
    </w:p>
    <w:p>
      <w:r>
        <w:rPr>
          <w:b/>
        </w:rPr>
        <w:t>Document identifier: wsj1036-001</w:t>
      </w:r>
    </w:p>
    <w:p>
      <w:r>
        <w:t xml:space="preserve">Kolo programového systému prodeje termínových obchodů těsně před uzavřením poslalo </w:t>
      </w:r>
      <w:r>
        <w:rPr>
          <w:color w:val="310106"/>
        </w:rPr>
        <w:t>jinak bezcílný akciový trh</w:t>
      </w:r>
      <w:r>
        <w:t xml:space="preserve"> směrem dolů. Nervozita z toho, že </w:t>
      </w:r>
      <w:r>
        <w:rPr>
          <w:color w:val="04640D"/>
        </w:rPr>
        <w:t>trh</w:t>
      </w:r>
      <w:r>
        <w:t xml:space="preserve"> zůstává i nadále nestálý, stejně jako očekávání </w:t>
      </w:r>
      <w:r>
        <w:rPr>
          <w:color w:val="FEFB0A"/>
        </w:rPr>
        <w:t xml:space="preserve">zprávy o výsledcích ekonomiky </w:t>
      </w:r>
      <w:r>
        <w:rPr>
          <w:color w:val="FB5514"/>
        </w:rPr>
        <w:t>za třetí čtvrtletí</w:t>
      </w:r>
      <w:r>
        <w:t xml:space="preserve">, udržovaly jen mírné tempo obchodování. </w:t>
      </w:r>
      <w:r>
        <w:rPr>
          <w:color w:val="E115C0"/>
        </w:rPr>
        <w:t xml:space="preserve">Dow-Jonesův index akcií průmyslových společností, </w:t>
      </w:r>
      <w:r>
        <w:rPr>
          <w:color w:val="00587F"/>
        </w:rPr>
        <w:t>který</w:t>
      </w:r>
      <w:r>
        <w:rPr>
          <w:color w:val="E115C0"/>
        </w:rPr>
        <w:t xml:space="preserve"> v úterý dopoledne zaznamenal </w:t>
      </w:r>
      <w:r>
        <w:rPr>
          <w:color w:val="0BC582"/>
        </w:rPr>
        <w:t>hluboký propad o více než 80 bodů</w:t>
      </w:r>
      <w:r>
        <w:rPr>
          <w:color w:val="E115C0"/>
        </w:rPr>
        <w:t xml:space="preserve"> a před uzavřením se </w:t>
      </w:r>
      <w:r>
        <w:rPr>
          <w:color w:val="0BC582"/>
        </w:rPr>
        <w:t>ze ztráty</w:t>
      </w:r>
      <w:r>
        <w:rPr>
          <w:color w:val="E115C0"/>
        </w:rPr>
        <w:t xml:space="preserve"> takřka zcela zotavil</w:t>
      </w:r>
      <w:r>
        <w:t xml:space="preserve">, </w:t>
      </w:r>
      <w:r>
        <w:rPr>
          <w:color w:val="FEB8C8"/>
        </w:rPr>
        <w:t>v posledním burzovním dni</w:t>
      </w:r>
      <w:r>
        <w:t xml:space="preserve"> klesl o 5.94 na 2653.28. </w:t>
      </w:r>
      <w:r>
        <w:rPr>
          <w:color w:val="E115C0"/>
        </w:rPr>
        <w:t>Index</w:t>
      </w:r>
      <w:r>
        <w:t xml:space="preserve"> fluktuoval </w:t>
      </w:r>
      <w:r>
        <w:rPr>
          <w:color w:val="FEB8C8"/>
        </w:rPr>
        <w:t>v průběhu celého dne</w:t>
      </w:r>
      <w:r>
        <w:t xml:space="preserve"> v obchodním rozmezí kolem 30 bodů. Nižší hranice byla stanovena krátce po otevření při krátké prodejní sérii, horní hranice byla stanovena </w:t>
      </w:r>
      <w:r>
        <w:rPr>
          <w:color w:val="9E8317"/>
        </w:rPr>
        <w:t xml:space="preserve">v poledne, </w:t>
      </w:r>
      <w:r>
        <w:rPr>
          <w:color w:val="01190F"/>
        </w:rPr>
        <w:t>kdy</w:t>
      </w:r>
      <w:r>
        <w:rPr>
          <w:color w:val="9E8317"/>
        </w:rPr>
        <w:t xml:space="preserve"> vzestup cen podnítily rozptýlené snahy o výhodné koupě</w:t>
      </w:r>
      <w:r>
        <w:t xml:space="preserve">. </w:t>
      </w:r>
      <w:r>
        <w:rPr>
          <w:color w:val="847D81"/>
        </w:rPr>
        <w:t xml:space="preserve">Zájem o nákup akcií </w:t>
      </w:r>
      <w:r>
        <w:rPr>
          <w:color w:val="58018B"/>
        </w:rPr>
        <w:t xml:space="preserve">společnosti Du Pont, </w:t>
      </w:r>
      <w:r>
        <w:rPr>
          <w:color w:val="B70639"/>
        </w:rPr>
        <w:t>která</w:t>
      </w:r>
      <w:r>
        <w:rPr>
          <w:color w:val="58018B"/>
        </w:rPr>
        <w:t xml:space="preserve"> deklarovala dělení akcií a zvýšení dividend</w:t>
      </w:r>
      <w:r>
        <w:rPr>
          <w:color w:val="847D81"/>
        </w:rPr>
        <w:t>, a některé další emise nejkvalitnějších akcií</w:t>
      </w:r>
      <w:r>
        <w:t xml:space="preserve"> zajistily </w:t>
      </w:r>
      <w:r>
        <w:rPr>
          <w:color w:val="E115C0"/>
        </w:rPr>
        <w:t>Dow-Jonesovu indexu akcií průmyslových společností</w:t>
      </w:r>
      <w:r>
        <w:t xml:space="preserve"> </w:t>
      </w:r>
      <w:r>
        <w:rPr>
          <w:color w:val="703B01"/>
        </w:rPr>
        <w:t>lepší výsledek než jiným širším indexům</w:t>
      </w:r>
      <w:r>
        <w:t xml:space="preserve">. </w:t>
      </w:r>
      <w:r>
        <w:rPr>
          <w:color w:val="F7F1DF"/>
        </w:rPr>
        <w:t>Index Standard &amp; Poor's 500 klesl o 1.20 na 342.50</w:t>
      </w:r>
      <w:r>
        <w:t xml:space="preserve">; </w:t>
      </w:r>
      <w:r>
        <w:rPr>
          <w:color w:val="F7F1DF"/>
        </w:rPr>
        <w:t>tento pokles</w:t>
      </w:r>
      <w:r>
        <w:t xml:space="preserve"> se rovnal devítibodovému úbytku indexu 30 vybraných akcií. Dow-Jonesův index trhu kmenových akcií klesl o 1.16 na 320.94 a kompozitní index </w:t>
      </w:r>
      <w:r>
        <w:rPr>
          <w:color w:val="118B8A"/>
        </w:rPr>
        <w:t>Newyorské burzy cenných papírů</w:t>
      </w:r>
      <w:r>
        <w:t xml:space="preserve"> klesl o 0.53 na 189.52. </w:t>
      </w:r>
      <w:r>
        <w:rPr>
          <w:color w:val="4AFEFA"/>
        </w:rPr>
        <w:t xml:space="preserve">Navzdory programům pozdního prodeje, </w:t>
      </w:r>
      <w:r>
        <w:rPr>
          <w:color w:val="FCB164"/>
        </w:rPr>
        <w:t>které</w:t>
      </w:r>
      <w:r>
        <w:rPr>
          <w:color w:val="4AFEFA"/>
        </w:rPr>
        <w:t xml:space="preserve"> vyplývají z arbitráže indexových akcií</w:t>
      </w:r>
      <w:r>
        <w:t xml:space="preserve"> však stoupající emise na </w:t>
      </w:r>
      <w:r>
        <w:rPr>
          <w:color w:val="118B8A"/>
        </w:rPr>
        <w:t>Wall Street</w:t>
      </w:r>
      <w:r>
        <w:t xml:space="preserve"> překonaly klesající emise poměrem 784 ku 700. </w:t>
      </w:r>
      <w:r>
        <w:rPr>
          <w:color w:val="4AFEFA"/>
        </w:rPr>
        <w:t>Tyto programy</w:t>
      </w:r>
      <w:r>
        <w:t xml:space="preserve"> se objevily v reakci na pozadí pozdního stažení </w:t>
      </w:r>
      <w:r>
        <w:rPr>
          <w:color w:val="796EE6"/>
        </w:rPr>
        <w:t xml:space="preserve">akcií </w:t>
      </w:r>
      <w:r>
        <w:rPr>
          <w:color w:val="000D2C"/>
        </w:rPr>
        <w:t>letecké společnosti UAL</w:t>
      </w:r>
      <w:r>
        <w:rPr>
          <w:color w:val="796EE6"/>
        </w:rPr>
        <w:t xml:space="preserve">, </w:t>
      </w:r>
      <w:r>
        <w:rPr>
          <w:color w:val="53495F"/>
        </w:rPr>
        <w:t>které</w:t>
      </w:r>
      <w:r>
        <w:rPr>
          <w:color w:val="796EE6"/>
        </w:rPr>
        <w:t xml:space="preserve"> se </w:t>
      </w:r>
      <w:r>
        <w:rPr>
          <w:color w:val="F95475"/>
        </w:rPr>
        <w:t>v průběhu celého burzovního dne</w:t>
      </w:r>
      <w:r>
        <w:rPr>
          <w:color w:val="796EE6"/>
        </w:rPr>
        <w:t xml:space="preserve"> držely na mírně nižších hladinách díky optimismu, že se vynoří další nabídka</w:t>
      </w:r>
      <w:r>
        <w:t xml:space="preserve">. Podle obchodníků nebyla však aktivita </w:t>
      </w:r>
      <w:r>
        <w:rPr>
          <w:color w:val="4AFEFA"/>
        </w:rPr>
        <w:t>programu</w:t>
      </w:r>
      <w:r>
        <w:t xml:space="preserve"> po většinu </w:t>
      </w:r>
      <w:r>
        <w:rPr>
          <w:color w:val="FEB8C8"/>
        </w:rPr>
        <w:t>burzovního dne</w:t>
      </w:r>
      <w:r>
        <w:t xml:space="preserve"> patrná, a jelikož obavy z možných dalších prudkých změn na trhu držely další obchodování v šachu, objem </w:t>
      </w:r>
      <w:r>
        <w:rPr>
          <w:color w:val="118B8A"/>
        </w:rPr>
        <w:t>na burze Wall Street</w:t>
      </w:r>
      <w:r>
        <w:t xml:space="preserve"> poklesl </w:t>
      </w:r>
      <w:r>
        <w:rPr>
          <w:color w:val="61FC03"/>
        </w:rPr>
        <w:t>oproti úterku</w:t>
      </w:r>
      <w:r>
        <w:t xml:space="preserve"> z přibližně 238 milionů akcií na 155650000 akcií. "</w:t>
      </w:r>
      <w:r>
        <w:rPr>
          <w:color w:val="5D9608"/>
        </w:rPr>
        <w:t>Lidé</w:t>
      </w:r>
      <w:r>
        <w:t xml:space="preserve"> jsou příliš nervózní, aby teď něco </w:t>
      </w:r>
      <w:r>
        <w:rPr>
          <w:color w:val="DE98FD"/>
        </w:rPr>
        <w:t>na trhu</w:t>
      </w:r>
      <w:r>
        <w:t xml:space="preserve"> podnikali. Ani telefony tu nezvoní," řekl Don R. Hays, ředitel oddělení investičních strategií ze společnosti Wheat First Butcher &amp; Singer Inc. z Richmondu ve Virginii. </w:t>
      </w:r>
      <w:r>
        <w:rPr>
          <w:color w:val="FEFB0A"/>
        </w:rPr>
        <w:t xml:space="preserve">Zpráva </w:t>
      </w:r>
      <w:r>
        <w:rPr>
          <w:color w:val="98A088"/>
        </w:rPr>
        <w:t xml:space="preserve">o hrubém národním produktu, </w:t>
      </w:r>
      <w:r>
        <w:rPr>
          <w:color w:val="4F584E"/>
        </w:rPr>
        <w:t>která</w:t>
      </w:r>
      <w:r>
        <w:rPr>
          <w:color w:val="98A088"/>
        </w:rPr>
        <w:t xml:space="preserve"> má být vydána před dnešním zahájením obchodování</w:t>
      </w:r>
      <w:r>
        <w:t xml:space="preserve">, by měla ukázat, že se ekonomika </w:t>
      </w:r>
      <w:r>
        <w:rPr>
          <w:color w:val="248AD0"/>
        </w:rPr>
        <w:t>ve třetím čtvrtletí</w:t>
      </w:r>
      <w:r>
        <w:t xml:space="preserve"> i nadále rozvíjela mírným tempem. Podle shodného názoru ekonomů v Dow-Jonesově zprávě o kapitálových trzích by roční nárůst HNP </w:t>
      </w:r>
      <w:r>
        <w:rPr>
          <w:color w:val="248AD0"/>
        </w:rPr>
        <w:t>za toto čtvrtletí</w:t>
      </w:r>
      <w:r>
        <w:t xml:space="preserve"> měl dosáhnout 2.5 %. </w:t>
      </w:r>
      <w:r>
        <w:rPr>
          <w:color w:val="5C5300"/>
        </w:rPr>
        <w:t xml:space="preserve">Společnost Du Pont, </w:t>
      </w:r>
      <w:r>
        <w:rPr>
          <w:color w:val="9F6551"/>
        </w:rPr>
        <w:t>která</w:t>
      </w:r>
      <w:r>
        <w:rPr>
          <w:color w:val="5C5300"/>
        </w:rPr>
        <w:t xml:space="preserve"> oznámila plány na dělení akcií v poměru 3 za 1 a zvýšila čtvrtletní dividendu o 14 %</w:t>
      </w:r>
      <w:r>
        <w:t xml:space="preserve">, poskočila výš o 2 1/2 na 117 3/8. </w:t>
      </w:r>
      <w:r>
        <w:rPr>
          <w:color w:val="5C5300"/>
        </w:rPr>
        <w:t>Tato společnost</w:t>
      </w:r>
      <w:r>
        <w:t xml:space="preserve"> rovněž oznámila </w:t>
      </w:r>
      <w:r>
        <w:rPr>
          <w:color w:val="BCFEC6"/>
        </w:rPr>
        <w:t xml:space="preserve">příjmy </w:t>
      </w:r>
      <w:r>
        <w:rPr>
          <w:color w:val="932C70"/>
        </w:rPr>
        <w:t>za třetí čtvrtletí</w:t>
      </w:r>
      <w:r>
        <w:rPr>
          <w:color w:val="BCFEC6"/>
        </w:rPr>
        <w:t xml:space="preserve">, </w:t>
      </w:r>
      <w:r>
        <w:rPr>
          <w:color w:val="2B1B04"/>
        </w:rPr>
        <w:t>které</w:t>
      </w:r>
      <w:r>
        <w:rPr>
          <w:color w:val="BCFEC6"/>
        </w:rPr>
        <w:t xml:space="preserve"> odpovídají předpokladům analytiků</w:t>
      </w:r>
      <w:r>
        <w:t xml:space="preserve">. Spolehlivé akcie spotřebitelské sféry dopomohly </w:t>
      </w:r>
      <w:r>
        <w:rPr>
          <w:color w:val="E115C0"/>
        </w:rPr>
        <w:t>indexu akcií průmyslových společností</w:t>
      </w:r>
      <w:r>
        <w:t xml:space="preserve"> rovněž k růstu. Společnost American Telephone &amp; Telegraph stoupla při kompozitním obchodování </w:t>
      </w:r>
      <w:r>
        <w:rPr>
          <w:color w:val="118B8A"/>
        </w:rPr>
        <w:t>na Newyorské burze</w:t>
      </w:r>
      <w:r>
        <w:t xml:space="preserve"> o 3/8 na 43 1/2 při objemu 1.5 milionu akcií, společnost Chevron zaznamenala zvýšení o 1 3/4 na 66 5/8 při 2.3 milionu akcií, společnost Woolworth stoupla o 1 na 58 5/8, Coca-Cola Co. získala 5/8 na 72 1/2 a společnost Eastman Kodak přidala 3/8 na 44 1/2. Naopak </w:t>
      </w:r>
      <w:r>
        <w:rPr>
          <w:color w:val="B5AFC4"/>
        </w:rPr>
        <w:t>společnost General Motors</w:t>
      </w:r>
      <w:r>
        <w:t xml:space="preserve"> klesla o 1 7/8 na 44 7/8. </w:t>
      </w:r>
      <w:r>
        <w:rPr>
          <w:color w:val="D4C67A"/>
        </w:rPr>
        <w:t xml:space="preserve">Jednotky </w:t>
      </w:r>
      <w:r>
        <w:rPr>
          <w:color w:val="AE7AA1"/>
        </w:rPr>
        <w:t>této společnosti</w:t>
      </w:r>
      <w:r>
        <w:rPr>
          <w:color w:val="D4C67A"/>
        </w:rPr>
        <w:t xml:space="preserve"> GM Hughes Electronics a finanční služby</w:t>
      </w:r>
      <w:r>
        <w:t xml:space="preserve"> uvedly, že </w:t>
      </w:r>
      <w:r>
        <w:rPr>
          <w:color w:val="C2A393"/>
        </w:rPr>
        <w:t>jejich</w:t>
      </w:r>
      <w:r>
        <w:rPr>
          <w:color w:val="0232FD"/>
        </w:rPr>
        <w:t xml:space="preserve"> příjmy </w:t>
      </w:r>
      <w:r>
        <w:rPr>
          <w:color w:val="6A3A35"/>
        </w:rPr>
        <w:t>za třetí čtvrtletí</w:t>
      </w:r>
      <w:r>
        <w:t xml:space="preserve"> jsou nižší než loni. </w:t>
      </w:r>
      <w:r>
        <w:rPr>
          <w:color w:val="BA6801"/>
        </w:rPr>
        <w:t>Společnost Anheuser-Busch</w:t>
      </w:r>
      <w:r>
        <w:t xml:space="preserve"> se propadla o 4 3/8 na 38 1/2 při objemu 3.5 milionu akcií. </w:t>
      </w:r>
      <w:r>
        <w:rPr>
          <w:color w:val="168E5C"/>
        </w:rPr>
        <w:t>Její</w:t>
      </w:r>
      <w:r>
        <w:rPr>
          <w:color w:val="16C0D0"/>
        </w:rPr>
        <w:t xml:space="preserve"> příjmy</w:t>
      </w:r>
      <w:r>
        <w:t xml:space="preserve"> </w:t>
      </w:r>
      <w:r>
        <w:rPr>
          <w:color w:val="248AD0"/>
        </w:rPr>
        <w:t>za třetí čtvrtletí</w:t>
      </w:r>
      <w:r>
        <w:t xml:space="preserve"> byly nižší, než analytici očekávali, a </w:t>
      </w:r>
      <w:r>
        <w:rPr>
          <w:color w:val="BA6801"/>
        </w:rPr>
        <w:t>společnost</w:t>
      </w:r>
      <w:r>
        <w:t xml:space="preserve"> uvedla, že snížila </w:t>
      </w:r>
      <w:r>
        <w:rPr>
          <w:color w:val="BA6801"/>
        </w:rPr>
        <w:t>své</w:t>
      </w:r>
      <w:r>
        <w:t xml:space="preserve"> vyhlídky na růst příjmů do konce </w:t>
      </w:r>
      <w:r>
        <w:rPr>
          <w:color w:val="C62100"/>
        </w:rPr>
        <w:t>roku 1990</w:t>
      </w:r>
      <w:r>
        <w:t xml:space="preserve"> kvůli plánovanému snižování cen. Společnost Xerox klesla o 3 1/8 na 59 5/8. Zklamání z vlastních příjmů </w:t>
      </w:r>
      <w:r>
        <w:rPr>
          <w:color w:val="248AD0"/>
        </w:rPr>
        <w:t>za dané čtvrtletí</w:t>
      </w:r>
      <w:r>
        <w:t xml:space="preserve"> vedlo podle Dow-Jonesovy zprávy o profesionálních investorech </w:t>
      </w:r>
      <w:r>
        <w:rPr>
          <w:color w:val="014347"/>
        </w:rPr>
        <w:t>společnost Prudential-Bache Securities</w:t>
      </w:r>
      <w:r>
        <w:t xml:space="preserve"> ke snížení odhadů příjmů za roky 1989 a 1990. </w:t>
      </w:r>
      <w:r>
        <w:rPr>
          <w:color w:val="233809"/>
        </w:rPr>
        <w:t xml:space="preserve">Společnost Computer Associates International, nejaktivnější emitent akcií </w:t>
      </w:r>
      <w:r>
        <w:rPr>
          <w:color w:val="42083B"/>
        </w:rPr>
        <w:t>na Newyorské burze</w:t>
      </w:r>
      <w:r>
        <w:t xml:space="preserve">, se stala další obětí rozprodeje v důsledku výše příjmů. </w:t>
      </w:r>
      <w:r>
        <w:rPr>
          <w:color w:val="233809"/>
        </w:rPr>
        <w:t>Její</w:t>
      </w:r>
      <w:r>
        <w:t xml:space="preserve"> akcie klesly o 3/4 na 12 7/8, neboť </w:t>
      </w:r>
      <w:r>
        <w:rPr>
          <w:color w:val="233809"/>
        </w:rPr>
        <w:t>jejích</w:t>
      </w:r>
      <w:r>
        <w:t xml:space="preserve"> 3.6 milionu akcií se obchodovalo ihned po vydání zprávy </w:t>
      </w:r>
      <w:r>
        <w:rPr>
          <w:color w:val="233809"/>
        </w:rPr>
        <w:t>této společnosti</w:t>
      </w:r>
      <w:r>
        <w:t xml:space="preserve">, že </w:t>
      </w:r>
      <w:r>
        <w:rPr>
          <w:color w:val="233809"/>
        </w:rPr>
        <w:t>její</w:t>
      </w:r>
      <w:r>
        <w:t xml:space="preserve"> čistý příjem </w:t>
      </w:r>
      <w:r>
        <w:rPr>
          <w:color w:val="248AD0"/>
        </w:rPr>
        <w:t>za fiskální druhé čtvrtletí</w:t>
      </w:r>
      <w:r>
        <w:t xml:space="preserve"> klesl oproti loňsku o 66 %. Akcie v sektoru pojišťovnictví se vzápětí po zprávě </w:t>
      </w:r>
      <w:r>
        <w:rPr>
          <w:color w:val="82785D"/>
        </w:rPr>
        <w:t>společnosti Chubb</w:t>
      </w:r>
      <w:r>
        <w:t xml:space="preserve"> o silném zvýšení příjmů </w:t>
      </w:r>
      <w:r>
        <w:rPr>
          <w:color w:val="248AD0"/>
        </w:rPr>
        <w:t>za třetí čtvrtletí</w:t>
      </w:r>
      <w:r>
        <w:t xml:space="preserve"> vydaly směrem vzhůru, a následovaly tak spekulace o tom, že ničivé zemětřesení v oblasti San Franciska minulý týden povede k vyšším pojistným sazbám. </w:t>
      </w:r>
      <w:r>
        <w:rPr>
          <w:color w:val="82785D"/>
        </w:rPr>
        <w:t xml:space="preserve">Společnost Chubb, </w:t>
      </w:r>
      <w:r>
        <w:rPr>
          <w:color w:val="023087"/>
        </w:rPr>
        <w:t>jejíž</w:t>
      </w:r>
      <w:r>
        <w:rPr>
          <w:color w:val="82785D"/>
        </w:rPr>
        <w:t xml:space="preserve"> čistý příjem </w:t>
      </w:r>
      <w:r>
        <w:rPr>
          <w:color w:val="B7DAD2"/>
        </w:rPr>
        <w:t>za čtvrtletí</w:t>
      </w:r>
      <w:r>
        <w:rPr>
          <w:color w:val="82785D"/>
        </w:rPr>
        <w:t xml:space="preserve"> překonal očekávání většiny analytiků</w:t>
      </w:r>
      <w:r>
        <w:t xml:space="preserve">, prudce vzrostla o 3 3/4 na 86 1/2. </w:t>
      </w:r>
      <w:r>
        <w:rPr>
          <w:color w:val="196956"/>
        </w:rPr>
        <w:t>Společnost Aetna Life &amp; Casualty</w:t>
      </w:r>
      <w:r>
        <w:t xml:space="preserve"> zaznamenala zvýšení o 1 3/8 na 61 1/8, Cigna pokročila o 7/8 na 64 3/4, Travelers postoupila o 1/2 na 40 3/8 a společnost American International Group zvýšila o 3 1/8 na 107 3/4. </w:t>
      </w:r>
      <w:r>
        <w:rPr>
          <w:color w:val="8C41BB"/>
        </w:rPr>
        <w:t>Společnost Comprehensive Care</w:t>
      </w:r>
      <w:r>
        <w:t xml:space="preserve"> prudce klesla o 4 3/4 na 3 5/8 při objemu 1.2 milionu akcií. </w:t>
      </w:r>
      <w:r>
        <w:rPr>
          <w:color w:val="8C41BB"/>
        </w:rPr>
        <w:t>Tato společnost</w:t>
      </w:r>
      <w:r>
        <w:t xml:space="preserve"> oznámila </w:t>
      </w:r>
      <w:r>
        <w:rPr>
          <w:color w:val="248AD0"/>
        </w:rPr>
        <w:t>za třetí čtvrtletí</w:t>
      </w:r>
      <w:r>
        <w:t xml:space="preserve"> ztrátu a uvedla, že probíhá jednání </w:t>
      </w:r>
      <w:r>
        <w:rPr>
          <w:color w:val="ECEDFE"/>
        </w:rPr>
        <w:t>s bankami</w:t>
      </w:r>
      <w:r>
        <w:t xml:space="preserve"> o prodloužení dob splatnosti některých dlužných částek. </w:t>
      </w:r>
      <w:r>
        <w:rPr>
          <w:color w:val="2B2D32"/>
        </w:rPr>
        <w:t>Společnost TW Services</w:t>
      </w:r>
      <w:r>
        <w:t xml:space="preserve"> klesla o 1 1/4 na 31 1/4 po odkladu </w:t>
      </w:r>
      <w:r>
        <w:rPr>
          <w:color w:val="94C661"/>
        </w:rPr>
        <w:t xml:space="preserve">nabídky rizikových dluhopisů ve výši 1.4 miliardy dolarů, </w:t>
      </w:r>
      <w:r>
        <w:rPr>
          <w:color w:val="F8907D"/>
        </w:rPr>
        <w:t>která</w:t>
      </w:r>
      <w:r>
        <w:rPr>
          <w:color w:val="94C661"/>
        </w:rPr>
        <w:t xml:space="preserve"> by umožnila </w:t>
      </w:r>
      <w:r>
        <w:rPr>
          <w:color w:val="895E6B"/>
        </w:rPr>
        <w:t>společnosti Coniston Partners</w:t>
      </w:r>
      <w:r>
        <w:rPr>
          <w:color w:val="94C661"/>
        </w:rPr>
        <w:t xml:space="preserve"> dokončit převzetí </w:t>
      </w:r>
      <w:r>
        <w:rPr>
          <w:color w:val="788E95"/>
        </w:rPr>
        <w:t>této společnosti</w:t>
      </w:r>
      <w:r>
        <w:t xml:space="preserve">. </w:t>
      </w:r>
      <w:r>
        <w:rPr>
          <w:color w:val="FB6AB8"/>
        </w:rPr>
        <w:t>Společnost Coniston</w:t>
      </w:r>
      <w:r>
        <w:t xml:space="preserve"> uvedla, že vyzkouší "různé finanční alternativy". Akcie </w:t>
      </w:r>
      <w:r>
        <w:rPr>
          <w:color w:val="576094"/>
        </w:rPr>
        <w:t>společnosti UAL</w:t>
      </w:r>
      <w:r>
        <w:t xml:space="preserve"> klesly o 9 na 161 poté, co se neobjevil </w:t>
      </w:r>
      <w:r>
        <w:rPr>
          <w:color w:val="DB1474"/>
        </w:rPr>
        <w:t xml:space="preserve">nikdo, </w:t>
      </w:r>
      <w:r>
        <w:rPr>
          <w:color w:val="8489AE"/>
        </w:rPr>
        <w:t>kdo</w:t>
      </w:r>
      <w:r>
        <w:rPr>
          <w:color w:val="DB1474"/>
        </w:rPr>
        <w:t xml:space="preserve"> by podpořil </w:t>
      </w:r>
      <w:r>
        <w:rPr>
          <w:color w:val="860E04"/>
        </w:rPr>
        <w:t xml:space="preserve">úterní agresivní odkup ze strany společnosti Bear Stearns, </w:t>
      </w:r>
      <w:r>
        <w:rPr>
          <w:color w:val="FBC206"/>
        </w:rPr>
        <w:t>který</w:t>
      </w:r>
      <w:r>
        <w:rPr>
          <w:color w:val="860E04"/>
        </w:rPr>
        <w:t xml:space="preserve"> zapříčinil vzestup akcií </w:t>
      </w:r>
      <w:r>
        <w:rPr>
          <w:color w:val="6EAB9B"/>
        </w:rPr>
        <w:t>společnosti UAL</w:t>
      </w:r>
      <w:r>
        <w:rPr>
          <w:color w:val="860E04"/>
        </w:rPr>
        <w:t xml:space="preserve"> o 35 bodů v průběhu několika hodin</w:t>
      </w:r>
      <w:r>
        <w:t xml:space="preserve">. </w:t>
      </w:r>
      <w:r>
        <w:rPr>
          <w:color w:val="FB6AB8"/>
        </w:rPr>
        <w:t>Úterní údajný kupec, společnost Coniston Partners</w:t>
      </w:r>
      <w:r>
        <w:t xml:space="preserve">, se nevyjádřila ke spekulacím o tom, že by mohla zpochybnit pondělní rozhodnutí předsednictva </w:t>
      </w:r>
      <w:r>
        <w:rPr>
          <w:color w:val="576094"/>
        </w:rPr>
        <w:t>společnosti UAL</w:t>
      </w:r>
      <w:r>
        <w:t xml:space="preserve"> o nezávislosti </w:t>
      </w:r>
      <w:r>
        <w:rPr>
          <w:color w:val="576094"/>
        </w:rPr>
        <w:t>společnosti</w:t>
      </w:r>
      <w:r>
        <w:t xml:space="preserve">, když v roce 1987 s předsednictvem UAL bojovala. Akcie dalších leteckých společností byly proměnlivé. </w:t>
      </w:r>
      <w:r>
        <w:rPr>
          <w:color w:val="F2CDFE"/>
        </w:rPr>
        <w:t xml:space="preserve">Společnost AMR, </w:t>
      </w:r>
      <w:r>
        <w:rPr>
          <w:color w:val="645341"/>
        </w:rPr>
        <w:t>která</w:t>
      </w:r>
      <w:r>
        <w:rPr>
          <w:color w:val="F2CDFE"/>
        </w:rPr>
        <w:t xml:space="preserve"> vlastní American Airlines</w:t>
      </w:r>
      <w:r>
        <w:t xml:space="preserve">, stoupla o 3 3/8 na 72 1/4, skupina US Air Group klesla o 1 1/2 na 38 5/8 a </w:t>
      </w:r>
      <w:r>
        <w:rPr>
          <w:color w:val="760035"/>
        </w:rPr>
        <w:t>společnost Delta Air Lines</w:t>
      </w:r>
      <w:r>
        <w:t xml:space="preserve"> stoupla o 1/2 na 66 1/2 poté, co uvedla zvýšení příjmů </w:t>
      </w:r>
      <w:r>
        <w:rPr>
          <w:color w:val="248AD0"/>
        </w:rPr>
        <w:t>za zářijové čtvrtletí</w:t>
      </w:r>
      <w:r>
        <w:t xml:space="preserve">. </w:t>
      </w:r>
      <w:r>
        <w:rPr>
          <w:color w:val="647A41"/>
        </w:rPr>
        <w:t xml:space="preserve">Akcie, </w:t>
      </w:r>
      <w:r>
        <w:rPr>
          <w:color w:val="496E76"/>
        </w:rPr>
        <w:t>které</w:t>
      </w:r>
      <w:r>
        <w:rPr>
          <w:color w:val="647A41"/>
        </w:rPr>
        <w:t xml:space="preserve"> podle zpráv </w:t>
      </w:r>
      <w:r>
        <w:rPr>
          <w:color w:val="E3F894"/>
        </w:rPr>
        <w:t>v úterý</w:t>
      </w:r>
      <w:r>
        <w:rPr>
          <w:color w:val="647A41"/>
        </w:rPr>
        <w:t xml:space="preserve"> profitovaly z japonského nákupního programu řízeného společností PaineWebber</w:t>
      </w:r>
      <w:r>
        <w:t xml:space="preserve">, musely část </w:t>
      </w:r>
      <w:r>
        <w:rPr>
          <w:color w:val="F9D7CD"/>
        </w:rPr>
        <w:t>svého</w:t>
      </w:r>
      <w:r>
        <w:rPr>
          <w:color w:val="876128"/>
        </w:rPr>
        <w:t xml:space="preserve"> zisku</w:t>
      </w:r>
      <w:r>
        <w:t xml:space="preserve"> vrátit. Společnost Procter &amp; Gamble snížila o 3 1/2 na 130, Dow Jones klesla o 3 1/2 na 37 1/2 a společnost Rockwell International spadla o 2 1/8 na 25. Naopak </w:t>
      </w:r>
      <w:r>
        <w:rPr>
          <w:color w:val="A1A711"/>
        </w:rPr>
        <w:t>společnost Atlantic Richfield</w:t>
      </w:r>
      <w:r>
        <w:t xml:space="preserve"> </w:t>
      </w:r>
      <w:r>
        <w:rPr>
          <w:color w:val="A1A711"/>
        </w:rPr>
        <w:t>si</w:t>
      </w:r>
      <w:r>
        <w:t xml:space="preserve"> udržela dvoubodový náskok z předchozího burzovního dne a posílila o 1/8 na 103 7/8. </w:t>
      </w:r>
      <w:r>
        <w:rPr>
          <w:color w:val="01FB92"/>
        </w:rPr>
        <w:t>Společnost General Mills</w:t>
      </w:r>
      <w:r>
        <w:t xml:space="preserve"> dosáhla zvýšení o 2 1/4 na 72 7/8. </w:t>
      </w:r>
      <w:r>
        <w:rPr>
          <w:color w:val="FD0F31"/>
        </w:rPr>
        <w:t>Společnost Goldman Sachs</w:t>
      </w:r>
      <w:r>
        <w:t xml:space="preserve"> vrátila akcie na </w:t>
      </w:r>
      <w:r>
        <w:rPr>
          <w:color w:val="FD0F31"/>
        </w:rPr>
        <w:t>svůj</w:t>
      </w:r>
      <w:r>
        <w:t xml:space="preserve"> seznam doporučených emisí, zvýšila odhad příjmů </w:t>
      </w:r>
      <w:r>
        <w:rPr>
          <w:color w:val="C62100"/>
        </w:rPr>
        <w:t>za rok 1990</w:t>
      </w:r>
      <w:r>
        <w:t xml:space="preserve"> a doporučila </w:t>
      </w:r>
      <w:r>
        <w:rPr>
          <w:color w:val="BE8485"/>
        </w:rPr>
        <w:t>svým</w:t>
      </w:r>
      <w:r>
        <w:rPr>
          <w:color w:val="C660FB"/>
        </w:rPr>
        <w:t xml:space="preserve"> klientům</w:t>
      </w:r>
      <w:r>
        <w:t xml:space="preserve">, aby přesunuli finanční prostředky </w:t>
      </w:r>
      <w:r>
        <w:rPr>
          <w:color w:val="120104"/>
        </w:rPr>
        <w:t>ze společnosti Kellogg</w:t>
      </w:r>
      <w:r>
        <w:t xml:space="preserve"> </w:t>
      </w:r>
      <w:r>
        <w:rPr>
          <w:color w:val="01FB92"/>
        </w:rPr>
        <w:t>do společnosti General Mills</w:t>
      </w:r>
      <w:r>
        <w:t xml:space="preserve">. </w:t>
      </w:r>
      <w:r>
        <w:rPr>
          <w:color w:val="120104"/>
        </w:rPr>
        <w:t>Společnost Kellogg</w:t>
      </w:r>
      <w:r>
        <w:t xml:space="preserve"> klesla o 1 3/4 na 73 1/4. </w:t>
      </w:r>
      <w:r>
        <w:rPr>
          <w:color w:val="D48958"/>
        </w:rPr>
        <w:t>Společnost Manville</w:t>
      </w:r>
      <w:r>
        <w:t xml:space="preserve"> zvýšila o 3/4 na 10. </w:t>
      </w:r>
      <w:r>
        <w:rPr>
          <w:color w:val="D48958"/>
        </w:rPr>
        <w:t>Tato společnost</w:t>
      </w:r>
      <w:r>
        <w:t xml:space="preserve"> nabídla odkup konvertibilních prioritních akcií ve výši 500 milionů dolarů </w:t>
      </w:r>
      <w:r>
        <w:rPr>
          <w:color w:val="05AEE8"/>
        </w:rPr>
        <w:t xml:space="preserve">od trustu, </w:t>
      </w:r>
      <w:r>
        <w:rPr>
          <w:color w:val="C3C1BE"/>
        </w:rPr>
        <w:t>který</w:t>
      </w:r>
      <w:r>
        <w:rPr>
          <w:color w:val="05AEE8"/>
        </w:rPr>
        <w:t xml:space="preserve"> vyřizuje </w:t>
      </w:r>
      <w:r>
        <w:rPr>
          <w:color w:val="9F98F8"/>
        </w:rPr>
        <w:t>její</w:t>
      </w:r>
      <w:r>
        <w:rPr>
          <w:color w:val="05AEE8"/>
        </w:rPr>
        <w:t xml:space="preserve"> platby lidem se zdravotními následky v důsledku škodlivého působení azbestu</w:t>
      </w:r>
      <w:r>
        <w:t xml:space="preserve">. </w:t>
      </w:r>
      <w:r>
        <w:rPr>
          <w:color w:val="1167D9"/>
        </w:rPr>
        <w:t>Společnost Di Giorgio</w:t>
      </w:r>
      <w:r>
        <w:t xml:space="preserve"> stoupla o 1 na 30 3/4 poté, co uvedla, že zahajuje jednání s nejmenovanými stranami zajímajícími se o akvizici </w:t>
      </w:r>
      <w:r>
        <w:rPr>
          <w:color w:val="D19012"/>
        </w:rPr>
        <w:t>jejích</w:t>
      </w:r>
      <w:r>
        <w:rPr>
          <w:color w:val="B7D802"/>
        </w:rPr>
        <w:t xml:space="preserve"> jednotek</w:t>
      </w:r>
      <w:r>
        <w:t xml:space="preserve">. </w:t>
      </w:r>
      <w:r>
        <w:rPr>
          <w:color w:val="826392"/>
        </w:rPr>
        <w:t>Investor Arthur Goldberg</w:t>
      </w:r>
      <w:r>
        <w:t xml:space="preserve"> provádí nabídku na převzetí ve výši 32 dolarů za akcii. </w:t>
      </w:r>
      <w:r>
        <w:rPr>
          <w:color w:val="5E7A6A"/>
        </w:rPr>
        <w:t>Společnost Esselte Business Systems</w:t>
      </w:r>
      <w:r>
        <w:t xml:space="preserve"> stoupla o 1 na 43 1/2. </w:t>
      </w:r>
      <w:r>
        <w:rPr>
          <w:color w:val="B29869"/>
        </w:rPr>
        <w:t>Švédská společnost Esselte AB</w:t>
      </w:r>
      <w:r>
        <w:t xml:space="preserve"> nabídla 43.50 dolaru za akcii za 22% podíl </w:t>
      </w:r>
      <w:r>
        <w:rPr>
          <w:color w:val="5E7A6A"/>
        </w:rPr>
        <w:t xml:space="preserve">v této společnosti, </w:t>
      </w:r>
      <w:r>
        <w:rPr>
          <w:color w:val="1D0051"/>
        </w:rPr>
        <w:t>kterou</w:t>
      </w:r>
      <w:r>
        <w:rPr>
          <w:color w:val="5E7A6A"/>
        </w:rPr>
        <w:t xml:space="preserve"> již nevlastní</w:t>
      </w:r>
      <w:r>
        <w:t xml:space="preserve">. </w:t>
      </w:r>
      <w:r>
        <w:rPr>
          <w:color w:val="8BE7FC"/>
        </w:rPr>
        <w:t>Společnost Public Service of New Hampshire</w:t>
      </w:r>
      <w:r>
        <w:t xml:space="preserve"> zaznamenala zvýšení o 3/8 na 4. </w:t>
      </w:r>
      <w:r>
        <w:rPr>
          <w:color w:val="76E0C1"/>
        </w:rPr>
        <w:t>Společnost Northeast Utilities</w:t>
      </w:r>
      <w:r>
        <w:t xml:space="preserve"> zvýšila </w:t>
      </w:r>
      <w:r>
        <w:rPr>
          <w:color w:val="76E0C1"/>
        </w:rPr>
        <w:t>svou</w:t>
      </w:r>
      <w:r>
        <w:t xml:space="preserve"> nabídku na akvizici </w:t>
      </w:r>
      <w:r>
        <w:rPr>
          <w:color w:val="8BE7FC"/>
        </w:rPr>
        <w:t>této společnosti</w:t>
      </w:r>
      <w:r>
        <w:t xml:space="preserve"> o 400 milionů dolarů na 2.25 miliardy dolarů. </w:t>
      </w:r>
      <w:r>
        <w:rPr>
          <w:color w:val="BACFA7"/>
        </w:rPr>
        <w:t xml:space="preserve">Společnost Newell, </w:t>
      </w:r>
      <w:r>
        <w:rPr>
          <w:color w:val="11BA09"/>
        </w:rPr>
        <w:t>která</w:t>
      </w:r>
      <w:r>
        <w:rPr>
          <w:color w:val="BACFA7"/>
        </w:rPr>
        <w:t xml:space="preserve"> oznámila dělení akcií v poměru 2 za 1 a zvýšila čtvrtletní dividendy o 14 %</w:t>
      </w:r>
      <w:r>
        <w:t xml:space="preserve">, postoupila o 7/8 na 49 3/8. </w:t>
      </w:r>
      <w:r>
        <w:rPr>
          <w:color w:val="BACFA7"/>
        </w:rPr>
        <w:t>Tato společnost</w:t>
      </w:r>
      <w:r>
        <w:t xml:space="preserve"> oznámila také zvýšení příjmů </w:t>
      </w:r>
      <w:r>
        <w:rPr>
          <w:color w:val="248AD0"/>
        </w:rPr>
        <w:t>za třetí čtvrtletí</w:t>
      </w:r>
      <w:r>
        <w:t xml:space="preserve">. Index tržních hodnot Americké burzy cenných papírů se propadl o 0.44 na 375.92. Objem dosáhl celkového počtu 8930000 akcií. </w:t>
      </w:r>
      <w:r>
        <w:rPr>
          <w:color w:val="462C36"/>
        </w:rPr>
        <w:t>Společnost Mission Resource Partners</w:t>
      </w:r>
      <w:r>
        <w:t xml:space="preserve"> klesla o 5 1/4 na 14 1/8. </w:t>
      </w:r>
      <w:r>
        <w:rPr>
          <w:color w:val="462C36"/>
        </w:rPr>
        <w:t xml:space="preserve">Tato obchodní společnost, </w:t>
      </w:r>
      <w:r>
        <w:rPr>
          <w:color w:val="65407D"/>
        </w:rPr>
        <w:t>která</w:t>
      </w:r>
      <w:r>
        <w:rPr>
          <w:color w:val="462C36"/>
        </w:rPr>
        <w:t xml:space="preserve"> se ucházela o nabídky na převzetí</w:t>
      </w:r>
      <w:r>
        <w:t xml:space="preserve">, uvedla, že se </w:t>
      </w:r>
      <w:r>
        <w:rPr>
          <w:color w:val="462C36"/>
        </w:rPr>
        <w:t>jí</w:t>
      </w:r>
      <w:r>
        <w:t xml:space="preserve"> nepodařilo získat žádné vhodné nabídky na všechny </w:t>
      </w:r>
      <w:r>
        <w:rPr>
          <w:color w:val="462C36"/>
        </w:rPr>
        <w:t>její</w:t>
      </w:r>
      <w:r>
        <w:t xml:space="preserve"> provozy, ale že zvažuje nabídky na jednotlivé nemovitosti.</w:t>
      </w:r>
    </w:p>
    <w:p>
      <w:r>
        <w:rPr>
          <w:b/>
        </w:rPr>
        <w:t>Document number 739</w:t>
      </w:r>
    </w:p>
    <w:p>
      <w:r>
        <w:rPr>
          <w:b/>
        </w:rPr>
        <w:t>Document identifier: wsj1037-001</w:t>
      </w:r>
    </w:p>
    <w:p>
      <w:r>
        <w:rPr>
          <w:color w:val="310106"/>
        </w:rPr>
        <w:t>Japonsko</w:t>
      </w:r>
      <w:r>
        <w:rPr>
          <w:color w:val="04640D"/>
        </w:rPr>
        <w:t xml:space="preserve"> se chystá vyhodit si z kopýtka a investovat kapitál</w:t>
      </w:r>
      <w:r>
        <w:t xml:space="preserve">, </w:t>
      </w:r>
      <w:r>
        <w:rPr>
          <w:color w:val="04640D"/>
        </w:rPr>
        <w:t>což</w:t>
      </w:r>
      <w:r>
        <w:t xml:space="preserve"> by mohlo ještě dále zkomplikovat snížení </w:t>
      </w:r>
      <w:r>
        <w:rPr>
          <w:color w:val="FEFB0A"/>
        </w:rPr>
        <w:t>jeho</w:t>
      </w:r>
      <w:r>
        <w:t xml:space="preserve"> obchodního přebytku. Investiční náklady </w:t>
      </w:r>
      <w:r>
        <w:rPr>
          <w:color w:val="FEFB0A"/>
        </w:rPr>
        <w:t>Japonska</w:t>
      </w:r>
      <w:r>
        <w:t xml:space="preserve"> se </w:t>
      </w:r>
      <w:r>
        <w:rPr>
          <w:color w:val="FB5514"/>
        </w:rPr>
        <w:t>v posledních dvou letech</w:t>
      </w:r>
      <w:r>
        <w:t xml:space="preserve"> zvyšují v desetinásobcích a </w:t>
      </w:r>
      <w:r>
        <w:rPr>
          <w:color w:val="FEFB0A"/>
        </w:rPr>
        <w:t>jeho</w:t>
      </w:r>
      <w:r>
        <w:t xml:space="preserve"> supervýkonní výrobci všeho možného, od aut po počítačové čipy, rychle zvyšují kapacity, modernizují továrny a vyvíjejí nové produkty. "</w:t>
      </w:r>
      <w:r>
        <w:rPr>
          <w:color w:val="E115C0"/>
        </w:rPr>
        <w:t>Rozvoj</w:t>
      </w:r>
      <w:r>
        <w:t xml:space="preserve"> je tak obrovský," říká Mitsuru Saito, ekonom výzkumného ústavu Sanwa Research Institute, "že až připomíná </w:t>
      </w:r>
      <w:r>
        <w:rPr>
          <w:color w:val="00587F"/>
        </w:rPr>
        <w:t xml:space="preserve">zlatá 60. léta", </w:t>
      </w:r>
      <w:r>
        <w:rPr>
          <w:color w:val="0BC582"/>
        </w:rPr>
        <w:t>kdy</w:t>
      </w:r>
      <w:r>
        <w:rPr>
          <w:color w:val="00587F"/>
        </w:rPr>
        <w:t xml:space="preserve"> se </w:t>
      </w:r>
      <w:r>
        <w:rPr>
          <w:color w:val="FEB8C8"/>
        </w:rPr>
        <w:t>Japonsko</w:t>
      </w:r>
      <w:r>
        <w:rPr>
          <w:color w:val="00587F"/>
        </w:rPr>
        <w:t xml:space="preserve"> prudce rozvíjelo</w:t>
      </w:r>
      <w:r>
        <w:t xml:space="preserve">. Čím více provozů a robotů </w:t>
      </w:r>
      <w:r>
        <w:rPr>
          <w:color w:val="9E8317"/>
        </w:rPr>
        <w:t>japonští výrobci</w:t>
      </w:r>
      <w:r>
        <w:t xml:space="preserve"> přidají, tím více budou schopni vyvážet a tím méně budou muset </w:t>
      </w:r>
      <w:r>
        <w:rPr>
          <w:color w:val="9E8317"/>
        </w:rPr>
        <w:t>jejich</w:t>
      </w:r>
      <w:r>
        <w:t xml:space="preserve"> domácí zákazníci dovážet. Například </w:t>
      </w:r>
      <w:r>
        <w:rPr>
          <w:color w:val="01190F"/>
        </w:rPr>
        <w:t>ve společnosti Canon Inc.</w:t>
      </w:r>
      <w:r>
        <w:t xml:space="preserve"> vzrostl prodej </w:t>
      </w:r>
      <w:r>
        <w:rPr>
          <w:color w:val="847D81"/>
        </w:rPr>
        <w:t>v tomto roce</w:t>
      </w:r>
      <w:r>
        <w:t xml:space="preserve"> téměř o 20 %, takže </w:t>
      </w:r>
      <w:r>
        <w:rPr>
          <w:color w:val="01190F"/>
        </w:rPr>
        <w:t>tento výrobce fotoaparátů a počítačových tiskáren</w:t>
      </w:r>
      <w:r>
        <w:t xml:space="preserve"> dělá to, co by za daných okolností udělala každá japonská firma: zvyšuje investiční náklady - o 60 %. Buduje například </w:t>
      </w:r>
      <w:r>
        <w:rPr>
          <w:color w:val="58018B"/>
        </w:rPr>
        <w:t>novou továrnu na laserové tiskárny</w:t>
      </w:r>
      <w:r>
        <w:t xml:space="preserve"> v západním Japonsku, </w:t>
      </w:r>
      <w:r>
        <w:rPr>
          <w:color w:val="B70639"/>
        </w:rPr>
        <w:t>která</w:t>
      </w:r>
      <w:r>
        <w:rPr>
          <w:color w:val="703B01"/>
        </w:rPr>
        <w:t xml:space="preserve"> by v příštím roce mohla vyrobit až 150000 tiskáren</w:t>
      </w:r>
      <w:r>
        <w:t xml:space="preserve">. Asi 70 % má být vyvezeno </w:t>
      </w:r>
      <w:r>
        <w:rPr>
          <w:color w:val="F7F1DF"/>
        </w:rPr>
        <w:t>do Spojených států</w:t>
      </w:r>
      <w:r>
        <w:t xml:space="preserve">. Dokonce i společnosti působící </w:t>
      </w:r>
      <w:r>
        <w:rPr>
          <w:color w:val="118B8A"/>
        </w:rPr>
        <w:t xml:space="preserve">v tradičním těžkém průmyslu, </w:t>
      </w:r>
      <w:r>
        <w:rPr>
          <w:color w:val="4AFEFA"/>
        </w:rPr>
        <w:t>který</w:t>
      </w:r>
      <w:r>
        <w:rPr>
          <w:color w:val="118B8A"/>
        </w:rPr>
        <w:t xml:space="preserve"> bojuje s celosvětovou nadvýrobou</w:t>
      </w:r>
      <w:r>
        <w:t xml:space="preserve">, se </w:t>
      </w:r>
      <w:r>
        <w:rPr>
          <w:color w:val="FCB164"/>
        </w:rPr>
        <w:t>k rozmachu</w:t>
      </w:r>
      <w:r>
        <w:t xml:space="preserve"> připojují. Japonští výrobci oceli </w:t>
      </w:r>
      <w:r>
        <w:rPr>
          <w:color w:val="847D81"/>
        </w:rPr>
        <w:t>v letošním roce</w:t>
      </w:r>
      <w:r>
        <w:t xml:space="preserve"> zvyšují investiční náklady o 22 % na 4.8 miliardy dolarů. </w:t>
      </w:r>
      <w:r>
        <w:rPr>
          <w:color w:val="796EE6"/>
        </w:rPr>
        <w:t xml:space="preserve">Společnost Hitachi Zosen Corp., stavitel lodí, </w:t>
      </w:r>
      <w:r>
        <w:rPr>
          <w:color w:val="000D2C"/>
        </w:rPr>
        <w:t>který</w:t>
      </w:r>
      <w:r>
        <w:rPr>
          <w:color w:val="796EE6"/>
        </w:rPr>
        <w:t xml:space="preserve"> se ještě před několika lety topil v dluzích</w:t>
      </w:r>
      <w:r>
        <w:rPr>
          <w:color w:val="53495F"/>
        </w:rPr>
        <w:t>, bude stavět továrnu na strojní zařízení</w:t>
      </w:r>
      <w:r>
        <w:t xml:space="preserve">, </w:t>
      </w:r>
      <w:r>
        <w:rPr>
          <w:color w:val="53495F"/>
        </w:rPr>
        <w:t>což</w:t>
      </w:r>
      <w:r>
        <w:t xml:space="preserve"> představuje </w:t>
      </w:r>
      <w:r>
        <w:rPr>
          <w:color w:val="F95475"/>
        </w:rPr>
        <w:t>její</w:t>
      </w:r>
      <w:r>
        <w:t xml:space="preserve"> první expanzi za posledních 14 let. Vzestup investičních nákladů je tak velký, že výdaje japonských společností </w:t>
      </w:r>
      <w:r>
        <w:rPr>
          <w:color w:val="FEFB0A"/>
        </w:rPr>
        <w:t>v Japonsku</w:t>
      </w:r>
      <w:r>
        <w:t xml:space="preserve"> za dvanáct měsíců končících 31. března předčily domácí výdaje amerických společností v poměru 521.4 miliardy dolarů ku 494.8 miliardy dolarů, ačkoli celková produkce zboží a služeb </w:t>
      </w:r>
      <w:r>
        <w:rPr>
          <w:color w:val="FEFB0A"/>
        </w:rPr>
        <w:t>v Japonsku</w:t>
      </w:r>
      <w:r>
        <w:t xml:space="preserve"> představuje méně než dvě třetiny americké produkce. Z finančního hlediska nemohl být </w:t>
      </w:r>
      <w:r>
        <w:rPr>
          <w:color w:val="FCB164"/>
        </w:rPr>
        <w:t>rozmach</w:t>
      </w:r>
      <w:r>
        <w:t xml:space="preserve"> lépe načasován. Řada japonských společností očekává </w:t>
      </w:r>
      <w:r>
        <w:rPr>
          <w:color w:val="847D81"/>
        </w:rPr>
        <w:t>v letošním fiskálním roce</w:t>
      </w:r>
      <w:r>
        <w:t xml:space="preserve"> rekordní zisky a </w:t>
      </w:r>
      <w:r>
        <w:rPr>
          <w:color w:val="61FC03"/>
        </w:rPr>
        <w:t>japonské úrokové sazby</w:t>
      </w:r>
      <w:r>
        <w:t xml:space="preserve">, byť se poslední dobou trochu zvýšily, jsou i nadále nízké. A </w:t>
      </w:r>
      <w:r>
        <w:rPr>
          <w:color w:val="5D9608"/>
        </w:rPr>
        <w:t xml:space="preserve">v obchodním systému, </w:t>
      </w:r>
      <w:r>
        <w:rPr>
          <w:color w:val="DE98FD"/>
        </w:rPr>
        <w:t>kde</w:t>
      </w:r>
      <w:r>
        <w:rPr>
          <w:color w:val="5D9608"/>
        </w:rPr>
        <w:t xml:space="preserve"> mají akcionáři jen málo práv a neočekávají vysoké dividendy</w:t>
      </w:r>
      <w:r>
        <w:t xml:space="preserve">, mohou společnosti investovat zisky zpět do továren a vybavení. Ale </w:t>
      </w:r>
      <w:r>
        <w:rPr>
          <w:color w:val="98A088"/>
        </w:rPr>
        <w:t>někteří ekonomové a zástupci vlády</w:t>
      </w:r>
      <w:r>
        <w:t xml:space="preserve"> nejsou nijak nadšení. Obávají se, že by </w:t>
      </w:r>
      <w:r>
        <w:rPr>
          <w:color w:val="4F584E"/>
        </w:rPr>
        <w:t>rozkvět</w:t>
      </w:r>
      <w:r>
        <w:t xml:space="preserve"> mohl být pro dobro </w:t>
      </w:r>
      <w:r>
        <w:rPr>
          <w:color w:val="FEFB0A"/>
        </w:rPr>
        <w:t>Japonska</w:t>
      </w:r>
      <w:r>
        <w:t xml:space="preserve"> či kohokoli jiného příliš velký. "Je </w:t>
      </w:r>
      <w:r>
        <w:rPr>
          <w:color w:val="4F584E"/>
        </w:rPr>
        <w:t>to</w:t>
      </w:r>
      <w:r>
        <w:t xml:space="preserve"> výbušný koktejl" hozený </w:t>
      </w:r>
      <w:r>
        <w:rPr>
          <w:color w:val="248AD0"/>
        </w:rPr>
        <w:t>světu</w:t>
      </w:r>
      <w:r>
        <w:t xml:space="preserve">, říká Kenneth Courtis, hlavní ekonom tokijské jednotky skupiny Deutsche Bank Group. </w:t>
      </w:r>
      <w:r>
        <w:rPr>
          <w:color w:val="5C5300"/>
        </w:rPr>
        <w:t>Ministerstvo zahraničního obchodu a průmyslu (MITI</w:t>
      </w:r>
      <w:r>
        <w:t xml:space="preserve">) má takové obavy, že nedávno podniklo neobvyklý krok a vyzvalo </w:t>
      </w:r>
      <w:r>
        <w:rPr>
          <w:color w:val="9F6551"/>
        </w:rPr>
        <w:t>japonské automobilové společnosti</w:t>
      </w:r>
      <w:r>
        <w:t xml:space="preserve"> k tomu, aby byly při investičních nákladech opatrné. </w:t>
      </w:r>
      <w:r>
        <w:rPr>
          <w:color w:val="BCFEC6"/>
        </w:rPr>
        <w:t xml:space="preserve">Představitelé </w:t>
      </w:r>
      <w:r>
        <w:rPr>
          <w:color w:val="932C70"/>
        </w:rPr>
        <w:t>MITI</w:t>
      </w:r>
      <w:r>
        <w:t xml:space="preserve"> doufají, že se vyhnou ještě dalšímu zdroji obchodních problémů </w:t>
      </w:r>
      <w:r>
        <w:rPr>
          <w:color w:val="F7F1DF"/>
        </w:rPr>
        <w:t>se Spojenými státy</w:t>
      </w:r>
      <w:r>
        <w:t xml:space="preserve">, ačkoli současná vývozní pravidla vývoz japonských aut </w:t>
      </w:r>
      <w:r>
        <w:rPr>
          <w:color w:val="F7F1DF"/>
        </w:rPr>
        <w:t>do Spojených států</w:t>
      </w:r>
      <w:r>
        <w:t xml:space="preserve"> omezují. Všichni však starosti nemají. </w:t>
      </w:r>
      <w:r>
        <w:rPr>
          <w:color w:val="2B1B04"/>
        </w:rPr>
        <w:t>Někteří ekonomové - a řada japonských společností</w:t>
      </w:r>
      <w:r>
        <w:t xml:space="preserve"> - jsou těmito varováními zmateni. Říkají, že </w:t>
      </w:r>
      <w:r>
        <w:rPr>
          <w:color w:val="FCB164"/>
        </w:rPr>
        <w:t>investiční rozmach</w:t>
      </w:r>
      <w:r>
        <w:t xml:space="preserve"> je podnícen především velkou domácí poptávkou a není pravděpodobné, že by výrazně zvýšil vývoz. Většina investic navíc není cílena na zvyšování kapacity. </w:t>
      </w:r>
      <w:r>
        <w:rPr>
          <w:color w:val="B5AFC4"/>
        </w:rPr>
        <w:t xml:space="preserve">Podle výzkumu </w:t>
      </w:r>
      <w:r>
        <w:rPr>
          <w:color w:val="D4C67A"/>
        </w:rPr>
        <w:t>přibližně 2400 velkých společností</w:t>
      </w:r>
      <w:r>
        <w:rPr>
          <w:color w:val="B5AFC4"/>
        </w:rPr>
        <w:t xml:space="preserve">, </w:t>
      </w:r>
      <w:r>
        <w:rPr>
          <w:color w:val="AE7AA1"/>
        </w:rPr>
        <w:t>který</w:t>
      </w:r>
      <w:r>
        <w:rPr>
          <w:color w:val="B5AFC4"/>
        </w:rPr>
        <w:t xml:space="preserve"> provedla </w:t>
      </w:r>
      <w:r>
        <w:rPr>
          <w:color w:val="C2A393"/>
        </w:rPr>
        <w:t>Japonská banka pro rozvoj</w:t>
      </w:r>
      <w:r>
        <w:t xml:space="preserve">, je rozšíření kapacity cílem jen 51.8 % výdajů, samostatně pro výrobce se udává 32 %. </w:t>
      </w:r>
      <w:r>
        <w:rPr>
          <w:color w:val="0232FD"/>
        </w:rPr>
        <w:t>Výrobci</w:t>
      </w:r>
      <w:r>
        <w:t xml:space="preserve"> uvedli, že </w:t>
      </w:r>
      <w:r>
        <w:rPr>
          <w:color w:val="6A3A35"/>
        </w:rPr>
        <w:t>14.2 % výdajů</w:t>
      </w:r>
      <w:r>
        <w:t xml:space="preserve"> má za cíl zlepšení produktů či výrobu nových, </w:t>
      </w:r>
      <w:r>
        <w:rPr>
          <w:color w:val="BA6801"/>
        </w:rPr>
        <w:t>17.5 %</w:t>
      </w:r>
      <w:r>
        <w:t xml:space="preserve"> jde na snížení nákladů, 12.5 % je určeno na výzkum a rozvoj a zbytek je na údržbu a další účely. </w:t>
      </w:r>
      <w:r>
        <w:rPr>
          <w:color w:val="168E5C"/>
        </w:rPr>
        <w:t xml:space="preserve">Ty, </w:t>
      </w:r>
      <w:r>
        <w:rPr>
          <w:color w:val="16C0D0"/>
        </w:rPr>
        <w:t>kteří</w:t>
      </w:r>
      <w:r>
        <w:rPr>
          <w:color w:val="168E5C"/>
        </w:rPr>
        <w:t xml:space="preserve"> mají obavy</w:t>
      </w:r>
      <w:r>
        <w:t xml:space="preserve">, to však nepřesvědčilo. Vzhledem k tomu, že </w:t>
      </w:r>
      <w:r>
        <w:rPr>
          <w:color w:val="FEFB0A"/>
        </w:rPr>
        <w:t>Japonsko</w:t>
      </w:r>
      <w:r>
        <w:t xml:space="preserve"> má oproti většině </w:t>
      </w:r>
      <w:r>
        <w:rPr>
          <w:color w:val="248AD0"/>
        </w:rPr>
        <w:t>světa</w:t>
      </w:r>
      <w:r>
        <w:t xml:space="preserve"> obrovské obchodní přebytky, si totiž myslí, že by mělo pokrýt zvýšenou domácí poptávku větším dovozem. </w:t>
      </w:r>
      <w:r>
        <w:rPr>
          <w:color w:val="C62100"/>
        </w:rPr>
        <w:t>A nakonec, jak tvrdí, bude domácí poptávka slábnout</w:t>
      </w:r>
      <w:r>
        <w:rPr>
          <w:color w:val="014347"/>
        </w:rPr>
        <w:t xml:space="preserve">, takže </w:t>
      </w:r>
      <w:r>
        <w:rPr>
          <w:color w:val="233809"/>
        </w:rPr>
        <w:t>společnosti</w:t>
      </w:r>
      <w:r>
        <w:rPr>
          <w:color w:val="014347"/>
        </w:rPr>
        <w:t xml:space="preserve"> budou nuceny znovu zvýšit důraz na vývoz</w:t>
      </w:r>
      <w:r>
        <w:t>. "</w:t>
      </w:r>
      <w:r>
        <w:rPr>
          <w:color w:val="42083B"/>
        </w:rPr>
        <w:t>Nastane-li další tlak na vývoz</w:t>
      </w:r>
      <w:r>
        <w:t xml:space="preserve">," říká Nobuyuki Arai, ekonom </w:t>
      </w:r>
      <w:r>
        <w:rPr>
          <w:color w:val="82785D"/>
        </w:rPr>
        <w:t>Japonské banky pro rozvoj</w:t>
      </w:r>
      <w:r>
        <w:t xml:space="preserve">, "bude </w:t>
      </w:r>
      <w:r>
        <w:rPr>
          <w:color w:val="42083B"/>
        </w:rPr>
        <w:t>to</w:t>
      </w:r>
      <w:r>
        <w:t xml:space="preserve"> problém." I z krátkodobého hlediska by </w:t>
      </w:r>
      <w:r>
        <w:rPr>
          <w:color w:val="FCB164"/>
        </w:rPr>
        <w:t>investiční rozmach</w:t>
      </w:r>
      <w:r>
        <w:t xml:space="preserve"> mohl zjitřit znepokojivý trend: japonský vývoz vykazuje překvapivě malou tendenci k poklesu. Například </w:t>
      </w:r>
      <w:r>
        <w:rPr>
          <w:color w:val="023087"/>
        </w:rPr>
        <w:t>japonští výrobci aut</w:t>
      </w:r>
      <w:r>
        <w:t xml:space="preserve"> zvyšují </w:t>
      </w:r>
      <w:r>
        <w:rPr>
          <w:color w:val="023087"/>
        </w:rPr>
        <w:t>své</w:t>
      </w:r>
      <w:r>
        <w:t xml:space="preserve"> výrobní kapacity v USA; tato dodatečná výroba by měla částečně nahradit dovážená vozidla </w:t>
      </w:r>
      <w:r>
        <w:rPr>
          <w:color w:val="B7DAD2"/>
        </w:rPr>
        <w:t xml:space="preserve">vozidly, </w:t>
      </w:r>
      <w:r>
        <w:rPr>
          <w:color w:val="196956"/>
        </w:rPr>
        <w:t>která</w:t>
      </w:r>
      <w:r>
        <w:rPr>
          <w:color w:val="B7DAD2"/>
        </w:rPr>
        <w:t xml:space="preserve"> budou vyrobena v místě</w:t>
      </w:r>
      <w:r>
        <w:t xml:space="preserve">. Ačkoli však japonské společnosti zvýšily v období od ledna do září objem automobilové výroby v USA o 42 % ve srovnání se stejným obdobím v minulém roce, vývoz </w:t>
      </w:r>
      <w:r>
        <w:rPr>
          <w:color w:val="F7F1DF"/>
        </w:rPr>
        <w:t>do Spojených států</w:t>
      </w:r>
      <w:r>
        <w:t xml:space="preserve"> letos poklesne podle odhadu výzkumného střediska Nikko Research Center jen o 9 %. V protikladu k předešlým ekonomickým boomům se však </w:t>
      </w:r>
      <w:r>
        <w:rPr>
          <w:color w:val="8C41BB"/>
        </w:rPr>
        <w:t>japonské automobilky</w:t>
      </w:r>
      <w:r>
        <w:t xml:space="preserve"> nesnaží jen zvýšit produkci. Řada </w:t>
      </w:r>
      <w:r>
        <w:rPr>
          <w:color w:val="8C41BB"/>
        </w:rPr>
        <w:t>z nich</w:t>
      </w:r>
      <w:r>
        <w:t xml:space="preserve"> nalévá peníze do vývoje </w:t>
      </w:r>
      <w:r>
        <w:rPr>
          <w:color w:val="ECEDFE"/>
        </w:rPr>
        <w:t xml:space="preserve">vysoce kvalitních produktů, </w:t>
      </w:r>
      <w:r>
        <w:rPr>
          <w:color w:val="2B2D32"/>
        </w:rPr>
        <w:t>kterými</w:t>
      </w:r>
      <w:r>
        <w:rPr>
          <w:color w:val="ECEDFE"/>
        </w:rPr>
        <w:t xml:space="preserve"> chtějí oslovit movité zákazníky a do určité míry se i vyhnout přímému souboji s levnějšími automobily z Jižní Koreje a Taiwanu</w:t>
      </w:r>
      <w:r>
        <w:t xml:space="preserve">. Jiné automobilky nahrazují starší provozy </w:t>
      </w:r>
      <w:r>
        <w:rPr>
          <w:color w:val="94C661"/>
        </w:rPr>
        <w:t xml:space="preserve">flexibilními montážními linkami, </w:t>
      </w:r>
      <w:r>
        <w:rPr>
          <w:color w:val="F8907D"/>
        </w:rPr>
        <w:t>na kterých</w:t>
      </w:r>
      <w:r>
        <w:rPr>
          <w:color w:val="94C661"/>
        </w:rPr>
        <w:t xml:space="preserve"> lze současně vyrábět různé modely aut</w:t>
      </w:r>
      <w:r>
        <w:t xml:space="preserve">. Do nejmodernějšího zařízení investuje tolik společností, že společnost Fanuc Ltd., výrobce robotů, musela rovněž postavit novou továrnu. Díky tomuto rozvoji "je </w:t>
      </w:r>
      <w:r>
        <w:rPr>
          <w:color w:val="FEFB0A"/>
        </w:rPr>
        <w:t>Japonsko</w:t>
      </w:r>
      <w:r>
        <w:t xml:space="preserve"> výkonnější, technicky pokročilejší a konkurenceschopnější", prohlašuje jeden západní diplomat v Tokiu. Ať je však účinek na vývoz a dovoz jakýkoli, </w:t>
      </w:r>
      <w:r>
        <w:rPr>
          <w:color w:val="FCB164"/>
        </w:rPr>
        <w:t xml:space="preserve">investiční rozmach </w:t>
      </w:r>
      <w:r>
        <w:rPr>
          <w:color w:val="895E6B"/>
        </w:rPr>
        <w:t>v Japonsku</w:t>
      </w:r>
      <w:r>
        <w:rPr>
          <w:color w:val="FCB164"/>
        </w:rPr>
        <w:t xml:space="preserve"> </w:t>
      </w:r>
      <w:r>
        <w:rPr>
          <w:color w:val="788E95"/>
        </w:rPr>
        <w:t>v průběhu posledních dvou let</w:t>
      </w:r>
      <w:r>
        <w:t xml:space="preserve"> byl alespoň částečně podnícen prudce stoupající domácí poptávkou. </w:t>
      </w:r>
      <w:r>
        <w:rPr>
          <w:color w:val="FB6AB8"/>
        </w:rPr>
        <w:t xml:space="preserve">Japonská ekonomika "běhu na dlouhou trať", </w:t>
      </w:r>
      <w:r>
        <w:rPr>
          <w:color w:val="576094"/>
        </w:rPr>
        <w:t>která</w:t>
      </w:r>
      <w:r>
        <w:rPr>
          <w:color w:val="FB6AB8"/>
        </w:rPr>
        <w:t xml:space="preserve"> </w:t>
      </w:r>
      <w:r>
        <w:rPr>
          <w:color w:val="DB1474"/>
        </w:rPr>
        <w:t>v letošním roce</w:t>
      </w:r>
      <w:r>
        <w:rPr>
          <w:color w:val="FB6AB8"/>
        </w:rPr>
        <w:t xml:space="preserve"> vzrostla o 4.3 %</w:t>
      </w:r>
      <w:r>
        <w:t xml:space="preserve">, se nyní nachází ve 35. měsíci expanze, a někteří ekonomové sázejí na to, že tento rozkvět překoná 57 měsíční expanzi z konce </w:t>
      </w:r>
      <w:r>
        <w:rPr>
          <w:color w:val="00587F"/>
        </w:rPr>
        <w:t>60. let</w:t>
      </w:r>
      <w:r>
        <w:t xml:space="preserve">. </w:t>
      </w:r>
      <w:r>
        <w:rPr>
          <w:color w:val="8489AE"/>
        </w:rPr>
        <w:t>Japonští spotřebitelé</w:t>
      </w:r>
      <w:r>
        <w:t xml:space="preserve"> jsou stále ochotnější utrácet peníze především za drahé zboží, jako jsou televizory s 29 palcovou obrazovkou a luxusní automobily. Domácí prodej aut </w:t>
      </w:r>
      <w:r>
        <w:rPr>
          <w:color w:val="860E04"/>
        </w:rPr>
        <w:t>společnosti Nissan Motor Co.</w:t>
      </w:r>
      <w:r>
        <w:t xml:space="preserve"> se letos zvýšil o 20 % hlavně díky tomu, že poptávka po </w:t>
      </w:r>
      <w:r>
        <w:rPr>
          <w:color w:val="860E04"/>
        </w:rPr>
        <w:t>jejich</w:t>
      </w:r>
      <w:r>
        <w:t xml:space="preserve"> drahých modelech Cima, Sylvia a Cefiro je velká. "</w:t>
      </w:r>
      <w:r>
        <w:rPr>
          <w:color w:val="FBC206"/>
        </w:rPr>
        <w:t>Jeden obchodník</w:t>
      </w:r>
      <w:r>
        <w:t xml:space="preserve"> </w:t>
      </w:r>
      <w:r>
        <w:rPr>
          <w:color w:val="6EAB9B"/>
        </w:rPr>
        <w:t>mi</w:t>
      </w:r>
      <w:r>
        <w:t xml:space="preserve"> řekl, že kdyby měl </w:t>
      </w:r>
      <w:r>
        <w:rPr>
          <w:color w:val="F2CDFE"/>
        </w:rPr>
        <w:t>víc aut</w:t>
      </w:r>
      <w:r>
        <w:t xml:space="preserve">, hned by byly pryč," říká </w:t>
      </w:r>
      <w:r>
        <w:rPr>
          <w:color w:val="6EAB9B"/>
        </w:rPr>
        <w:t xml:space="preserve">Takuro Endo, výkonný viceprezident </w:t>
      </w:r>
      <w:r>
        <w:rPr>
          <w:color w:val="645341"/>
        </w:rPr>
        <w:t>společnosti Nissan</w:t>
      </w:r>
      <w:r>
        <w:t xml:space="preserve">. Dodává, že </w:t>
      </w:r>
      <w:r>
        <w:rPr>
          <w:color w:val="860E04"/>
        </w:rPr>
        <w:t>společnost</w:t>
      </w:r>
      <w:r>
        <w:t xml:space="preserve"> se snaží udržet krok s poptávkou "přetěžováním" </w:t>
      </w:r>
      <w:r>
        <w:rPr>
          <w:color w:val="860E04"/>
        </w:rPr>
        <w:t>svých</w:t>
      </w:r>
      <w:r>
        <w:t xml:space="preserve"> zaměstnanců. Podobně čilé jsou i prodeje </w:t>
      </w:r>
      <w:r>
        <w:rPr>
          <w:color w:val="760035"/>
        </w:rPr>
        <w:t xml:space="preserve">společnosti Honda Motor Co., </w:t>
      </w:r>
      <w:r>
        <w:rPr>
          <w:color w:val="647A41"/>
        </w:rPr>
        <w:t>jejíž</w:t>
      </w:r>
      <w:r>
        <w:rPr>
          <w:color w:val="496E76"/>
        </w:rPr>
        <w:t xml:space="preserve"> pracovníci</w:t>
      </w:r>
      <w:r>
        <w:rPr>
          <w:color w:val="760035"/>
        </w:rPr>
        <w:t xml:space="preserve"> si stěžují, že už léta nedostali v sobotu volno, navzdory vládní podpoře aktivit provozovaných ve volném čase</w:t>
      </w:r>
      <w:r>
        <w:t xml:space="preserve">. V důsledku rostoucí poptávky a nedostatku pracovních sil investuje </w:t>
      </w:r>
      <w:r>
        <w:rPr>
          <w:color w:val="E3F894"/>
        </w:rPr>
        <w:t>řada japonských výrobců</w:t>
      </w:r>
      <w:r>
        <w:t xml:space="preserve"> velké částky do automatizace. </w:t>
      </w:r>
      <w:r>
        <w:rPr>
          <w:color w:val="E3F894"/>
        </w:rPr>
        <w:t>Mezi ně</w:t>
      </w:r>
      <w:r>
        <w:t xml:space="preserve"> patří i </w:t>
      </w:r>
      <w:r>
        <w:rPr>
          <w:color w:val="F9D7CD"/>
        </w:rPr>
        <w:t xml:space="preserve">výrobci lodí, </w:t>
      </w:r>
      <w:r>
        <w:rPr>
          <w:color w:val="876128"/>
        </w:rPr>
        <w:t>kteří</w:t>
      </w:r>
      <w:r>
        <w:rPr>
          <w:color w:val="F9D7CD"/>
        </w:rPr>
        <w:t xml:space="preserve"> v době vlekoucího se poklesu poptávky snížili kvůli nižším nákladům počet pracovníků v loděnicích o polovinu</w:t>
      </w:r>
      <w:r>
        <w:t xml:space="preserve">, avšak nyní </w:t>
      </w:r>
      <w:r>
        <w:rPr>
          <w:color w:val="F9D7CD"/>
        </w:rPr>
        <w:t>si</w:t>
      </w:r>
      <w:r>
        <w:t xml:space="preserve"> z posilujícího globálního trhu ukrajují stále větší díl. Společnost Sasebo Heavy Industries Co., středně velký výrobce lodí, </w:t>
      </w:r>
      <w:r>
        <w:rPr>
          <w:color w:val="847D81"/>
        </w:rPr>
        <w:t>v letošním roce</w:t>
      </w:r>
      <w:r>
        <w:t xml:space="preserve"> očekává 30% zvýšení prodeje, především v důsledku zvyšující se poptávky po ropných tankerech. Jakmile </w:t>
      </w:r>
      <w:r>
        <w:rPr>
          <w:color w:val="A1A711"/>
        </w:rPr>
        <w:t>některá japonská společnost</w:t>
      </w:r>
      <w:r>
        <w:t xml:space="preserve"> zvýší </w:t>
      </w:r>
      <w:r>
        <w:rPr>
          <w:color w:val="A1A711"/>
        </w:rPr>
        <w:t>své</w:t>
      </w:r>
      <w:r>
        <w:t xml:space="preserve"> investice, celé odvětví se vydá v </w:t>
      </w:r>
      <w:r>
        <w:rPr>
          <w:color w:val="A1A711"/>
        </w:rPr>
        <w:t>jejích</w:t>
      </w:r>
      <w:r>
        <w:t xml:space="preserve"> stopách. Vzhledem k tomu, že </w:t>
      </w:r>
      <w:r>
        <w:rPr>
          <w:color w:val="01FB92"/>
        </w:rPr>
        <w:t>většina firem</w:t>
      </w:r>
      <w:r>
        <w:t xml:space="preserve"> dává přednost </w:t>
      </w:r>
      <w:r>
        <w:rPr>
          <w:color w:val="FD0F31"/>
        </w:rPr>
        <w:t>většímu podílu na trhu</w:t>
      </w:r>
      <w:r>
        <w:t xml:space="preserve"> před ziskovostí, dovolit </w:t>
      </w:r>
      <w:r>
        <w:rPr>
          <w:color w:val="BE8485"/>
        </w:rPr>
        <w:t>konkurentovi</w:t>
      </w:r>
      <w:r>
        <w:t xml:space="preserve"> zvýšit kapacitu a nesnažit se </w:t>
      </w:r>
      <w:r>
        <w:rPr>
          <w:color w:val="BE8485"/>
        </w:rPr>
        <w:t>jej</w:t>
      </w:r>
      <w:r>
        <w:t xml:space="preserve"> dostihnout by znamenalo přiznat porážku. Důraz kladený na podíl na trhu je zřejmý i </w:t>
      </w:r>
      <w:r>
        <w:rPr>
          <w:color w:val="C660FB"/>
        </w:rPr>
        <w:t>ve společnosti Daikin Industries Ltd., japonském největším výrobci průmyslových klimatizací</w:t>
      </w:r>
      <w:r>
        <w:t xml:space="preserve">. </w:t>
      </w:r>
      <w:r>
        <w:rPr>
          <w:color w:val="120104"/>
        </w:rPr>
        <w:t xml:space="preserve">Když </w:t>
      </w:r>
      <w:r>
        <w:rPr>
          <w:color w:val="D48958"/>
        </w:rPr>
        <w:t>společnost</w:t>
      </w:r>
      <w:r>
        <w:rPr>
          <w:color w:val="120104"/>
        </w:rPr>
        <w:t xml:space="preserve"> viděla, jak rostou nové kancelářské budovy a </w:t>
      </w:r>
      <w:r>
        <w:rPr>
          <w:color w:val="D48958"/>
        </w:rPr>
        <w:t>její</w:t>
      </w:r>
      <w:r>
        <w:rPr>
          <w:color w:val="120104"/>
        </w:rPr>
        <w:t xml:space="preserve"> prodej prudce stoupá, staví nyní </w:t>
      </w:r>
      <w:r>
        <w:rPr>
          <w:color w:val="05AEE8"/>
        </w:rPr>
        <w:t xml:space="preserve">další továrnu, </w:t>
      </w:r>
      <w:r>
        <w:rPr>
          <w:color w:val="C3C1BE"/>
        </w:rPr>
        <w:t>která</w:t>
      </w:r>
      <w:r>
        <w:rPr>
          <w:color w:val="05AEE8"/>
        </w:rPr>
        <w:t xml:space="preserve"> zvýší </w:t>
      </w:r>
      <w:r>
        <w:rPr>
          <w:color w:val="9F98F8"/>
        </w:rPr>
        <w:t>její</w:t>
      </w:r>
      <w:r>
        <w:rPr>
          <w:color w:val="05AEE8"/>
        </w:rPr>
        <w:t xml:space="preserve"> výrobní kapacity o 50 %</w:t>
      </w:r>
      <w:r>
        <w:t xml:space="preserve">. </w:t>
      </w:r>
      <w:r>
        <w:rPr>
          <w:color w:val="120104"/>
        </w:rPr>
        <w:t>Tato expanze</w:t>
      </w:r>
      <w:r>
        <w:t xml:space="preserve"> je orientována nejen na uspokojení poptávky, ale i na rozšíření podílu </w:t>
      </w:r>
      <w:r>
        <w:rPr>
          <w:color w:val="C660FB"/>
        </w:rPr>
        <w:t>této společnosti</w:t>
      </w:r>
      <w:r>
        <w:t xml:space="preserve"> na trhu na 30 % ze současných 27 %. Největší konkurenti </w:t>
      </w:r>
      <w:r>
        <w:rPr>
          <w:color w:val="C660FB"/>
        </w:rPr>
        <w:t>společnosti Daikin</w:t>
      </w:r>
      <w:r>
        <w:t xml:space="preserve">, Hitachi Ltd. a Mitsubishi Heavy Industries Ltd., navíc podle mluvčího </w:t>
      </w:r>
      <w:r>
        <w:rPr>
          <w:color w:val="C660FB"/>
        </w:rPr>
        <w:t>společnosti Daikin</w:t>
      </w:r>
      <w:r>
        <w:t xml:space="preserve"> "budují všichni nové výrobní linky". "Dosud jsme se snažili zvýšit produktivitu se stávajícím vybavením. Jenže tak už nedokážeme vyrábět dost." Konkurence je ještě víc vystupňovaná </w:t>
      </w:r>
      <w:r>
        <w:rPr>
          <w:color w:val="1167D9"/>
        </w:rPr>
        <w:t xml:space="preserve">v automobilovém průmyslu, </w:t>
      </w:r>
      <w:r>
        <w:rPr>
          <w:color w:val="D19012"/>
        </w:rPr>
        <w:t>v němž</w:t>
      </w:r>
      <w:r>
        <w:rPr>
          <w:color w:val="1167D9"/>
        </w:rPr>
        <w:t xml:space="preserve"> se </w:t>
      </w:r>
      <w:r>
        <w:rPr>
          <w:color w:val="B7D802"/>
        </w:rPr>
        <w:t>automobilky</w:t>
      </w:r>
      <w:r>
        <w:rPr>
          <w:color w:val="1167D9"/>
        </w:rPr>
        <w:t xml:space="preserve"> vzájemně předhánějí i na celosvětovém trhu</w:t>
      </w:r>
      <w:r>
        <w:t xml:space="preserve">. </w:t>
      </w:r>
      <w:r>
        <w:rPr>
          <w:color w:val="860E04"/>
        </w:rPr>
        <w:t>Společnost Nissan</w:t>
      </w:r>
      <w:r>
        <w:t xml:space="preserve"> chce zvýšit </w:t>
      </w:r>
      <w:r>
        <w:rPr>
          <w:color w:val="860E04"/>
        </w:rPr>
        <w:t>svůj</w:t>
      </w:r>
      <w:r>
        <w:t xml:space="preserve"> 25% podíl na trhu na 30 % tak, že bude investovat 141 milionů dolarů </w:t>
      </w:r>
      <w:r>
        <w:rPr>
          <w:color w:val="826392"/>
        </w:rPr>
        <w:t xml:space="preserve">do továrny v jižním Japonsku, </w:t>
      </w:r>
      <w:r>
        <w:rPr>
          <w:color w:val="5E7A6A"/>
        </w:rPr>
        <w:t>která</w:t>
      </w:r>
      <w:r>
        <w:rPr>
          <w:color w:val="826392"/>
        </w:rPr>
        <w:t xml:space="preserve"> by mohla vyrobit až 240000 automobilů ročně</w:t>
      </w:r>
      <w:r>
        <w:t xml:space="preserve">. Investice ve výši 247 milionů dolarů </w:t>
      </w:r>
      <w:r>
        <w:rPr>
          <w:color w:val="B29869"/>
        </w:rPr>
        <w:t>společnosti Toyota Motor Corp.</w:t>
      </w:r>
      <w:r>
        <w:t xml:space="preserve"> zvyšuje </w:t>
      </w:r>
      <w:r>
        <w:rPr>
          <w:color w:val="B29869"/>
        </w:rPr>
        <w:t>její</w:t>
      </w:r>
      <w:r>
        <w:t xml:space="preserve"> roční kapacitu o 180000 aut a </w:t>
      </w:r>
      <w:r>
        <w:rPr>
          <w:color w:val="760035"/>
        </w:rPr>
        <w:t>Honda</w:t>
      </w:r>
      <w:r>
        <w:t xml:space="preserve"> na rozvoj vynakládá 317 milionů dolarů. </w:t>
      </w:r>
      <w:r>
        <w:rPr>
          <w:color w:val="1D0051"/>
        </w:rPr>
        <w:t>Společnost Mazda Motor Corp.</w:t>
      </w:r>
      <w:r>
        <w:t xml:space="preserve"> stále zvažuje </w:t>
      </w:r>
      <w:r>
        <w:rPr>
          <w:color w:val="1D0051"/>
        </w:rPr>
        <w:t>své</w:t>
      </w:r>
      <w:r>
        <w:t xml:space="preserve"> možnosti, ale směle </w:t>
      </w:r>
      <w:r>
        <w:rPr>
          <w:color w:val="1D0051"/>
        </w:rPr>
        <w:t>si</w:t>
      </w:r>
      <w:r>
        <w:t xml:space="preserve"> pro další čtyři roky stanovila cíl zdvojnásobit roční domácí prodej na 800000 aut. </w:t>
      </w:r>
      <w:r>
        <w:rPr>
          <w:color w:val="8BE7FC"/>
        </w:rPr>
        <w:t xml:space="preserve">Ti, </w:t>
      </w:r>
      <w:r>
        <w:rPr>
          <w:color w:val="76E0C1"/>
        </w:rPr>
        <w:t>kteří</w:t>
      </w:r>
      <w:r>
        <w:rPr>
          <w:color w:val="8BE7FC"/>
        </w:rPr>
        <w:t xml:space="preserve"> se neobávají, zda investice japonských výrobců ovlivní obchod</w:t>
      </w:r>
      <w:r>
        <w:t xml:space="preserve">, poznamenávají, že mnoho nových výrobků není náhradou za dovoz. Ačkoli dovoz obnáší méně než 1 % prodeje piva </w:t>
      </w:r>
      <w:r>
        <w:rPr>
          <w:color w:val="FEFB0A"/>
        </w:rPr>
        <w:t>v Japonsku</w:t>
      </w:r>
      <w:r>
        <w:t xml:space="preserve">, </w:t>
      </w:r>
      <w:r>
        <w:rPr>
          <w:color w:val="BACFA7"/>
        </w:rPr>
        <w:t xml:space="preserve">společnost Asahi Breweries Ltd., </w:t>
      </w:r>
      <w:r>
        <w:rPr>
          <w:color w:val="11BA09"/>
        </w:rPr>
        <w:t>která</w:t>
      </w:r>
      <w:r>
        <w:rPr>
          <w:color w:val="BACFA7"/>
        </w:rPr>
        <w:t xml:space="preserve"> získává podíl na trhu díky </w:t>
      </w:r>
      <w:r>
        <w:rPr>
          <w:color w:val="11BA09"/>
        </w:rPr>
        <w:t>svému</w:t>
      </w:r>
      <w:r>
        <w:rPr>
          <w:color w:val="BACFA7"/>
        </w:rPr>
        <w:t xml:space="preserve"> oblíbenému nealkoholickému pivu</w:t>
      </w:r>
      <w:r>
        <w:t xml:space="preserve">, má v plánu odrazit japonské konkurenty investicí ve výši 1.06 miliardy dolarů </w:t>
      </w:r>
      <w:r>
        <w:rPr>
          <w:color w:val="462C36"/>
        </w:rPr>
        <w:t xml:space="preserve">do zařízení, </w:t>
      </w:r>
      <w:r>
        <w:rPr>
          <w:color w:val="65407D"/>
        </w:rPr>
        <w:t>které</w:t>
      </w:r>
      <w:r>
        <w:rPr>
          <w:color w:val="462C36"/>
        </w:rPr>
        <w:t xml:space="preserve"> by vyrobilo o 50 % piva víc</w:t>
      </w:r>
      <w:r>
        <w:t xml:space="preserve">. Vývoj nových produktů však japonské společnosti posílí a velké investice do "domácích" průmyslových odvětví, například do piva, způsobí, že zahraniční konkurence bude pronikat na japonský trh ještě obtížněji. Většina </w:t>
      </w:r>
      <w:r>
        <w:rPr>
          <w:color w:val="FCB164"/>
        </w:rPr>
        <w:t>investičního rozmachu</w:t>
      </w:r>
      <w:r>
        <w:t xml:space="preserve"> navíc probíhá </w:t>
      </w:r>
      <w:r>
        <w:rPr>
          <w:color w:val="491803"/>
        </w:rPr>
        <w:t xml:space="preserve">v odvětvích s nejnovějšími technologiemi, </w:t>
      </w:r>
      <w:r>
        <w:rPr>
          <w:color w:val="F5D2A8"/>
        </w:rPr>
        <w:t>v nichž</w:t>
      </w:r>
      <w:r>
        <w:rPr>
          <w:color w:val="491803"/>
        </w:rPr>
        <w:t xml:space="preserve"> mají japonské společnosti jen omezenou zahraniční konkurenci</w:t>
      </w:r>
      <w:r>
        <w:t xml:space="preserve">, takže větší investice prakticky zajišťují větší vývoz. </w:t>
      </w:r>
      <w:r>
        <w:rPr>
          <w:color w:val="03422C"/>
        </w:rPr>
        <w:t xml:space="preserve">Například </w:t>
      </w:r>
      <w:r>
        <w:rPr>
          <w:color w:val="72A46E"/>
        </w:rPr>
        <w:t>společnost Toshiba Corp.</w:t>
      </w:r>
      <w:r>
        <w:rPr>
          <w:color w:val="03422C"/>
        </w:rPr>
        <w:t xml:space="preserve"> investuje 986 milionů dolarů </w:t>
      </w:r>
      <w:r>
        <w:rPr>
          <w:color w:val="128EAC"/>
        </w:rPr>
        <w:t xml:space="preserve">do dvou nových továren, </w:t>
      </w:r>
      <w:r>
        <w:rPr>
          <w:color w:val="47545E"/>
        </w:rPr>
        <w:t>kde</w:t>
      </w:r>
      <w:r>
        <w:rPr>
          <w:color w:val="128EAC"/>
        </w:rPr>
        <w:t xml:space="preserve"> bude vyrábět </w:t>
      </w:r>
      <w:r>
        <w:rPr>
          <w:color w:val="B95C69"/>
        </w:rPr>
        <w:t>další generaci počítačových čipů, čtyřmegabitové dynamické paměti s přímým přístupem</w:t>
      </w:r>
      <w:r>
        <w:t xml:space="preserve">. </w:t>
      </w:r>
      <w:r>
        <w:rPr>
          <w:color w:val="A14D12"/>
        </w:rPr>
        <w:t>Tento produkt</w:t>
      </w:r>
      <w:r>
        <w:t xml:space="preserve"> se ještě běžně nepoužívá, ale </w:t>
      </w:r>
      <w:r>
        <w:rPr>
          <w:color w:val="C4C8FA"/>
        </w:rPr>
        <w:t xml:space="preserve">společnost Toshiba, </w:t>
      </w:r>
      <w:r>
        <w:rPr>
          <w:color w:val="372A55"/>
        </w:rPr>
        <w:t>která</w:t>
      </w:r>
      <w:r>
        <w:rPr>
          <w:color w:val="C4C8FA"/>
        </w:rPr>
        <w:t xml:space="preserve"> již porazila všechny výrobce současné generace jednomegabitových pamětí DRAM</w:t>
      </w:r>
      <w:r>
        <w:t xml:space="preserve">, věří, že </w:t>
      </w:r>
      <w:r>
        <w:rPr>
          <w:color w:val="03422C"/>
        </w:rPr>
        <w:t>tato raná investice</w:t>
      </w:r>
      <w:r>
        <w:t xml:space="preserve"> zvýší </w:t>
      </w:r>
      <w:r>
        <w:rPr>
          <w:color w:val="C4C8FA"/>
        </w:rPr>
        <w:t>její</w:t>
      </w:r>
      <w:r>
        <w:t xml:space="preserve"> šance na to, že </w:t>
      </w:r>
      <w:r>
        <w:rPr>
          <w:color w:val="C4C8FA"/>
        </w:rPr>
        <w:t>své</w:t>
      </w:r>
      <w:r>
        <w:t xml:space="preserve"> konkurenty porazí příště znovu. "Získat vedoucí pozici je důležité," říká mluvčí </w:t>
      </w:r>
      <w:r>
        <w:rPr>
          <w:color w:val="C4C8FA"/>
        </w:rPr>
        <w:t>společnosti Toshiba</w:t>
      </w:r>
      <w:r>
        <w:t xml:space="preserve">. Mezitím japonští konkurenti </w:t>
      </w:r>
      <w:r>
        <w:rPr>
          <w:color w:val="C4C8FA"/>
        </w:rPr>
        <w:t>společnosti Toshiba</w:t>
      </w:r>
      <w:r>
        <w:t xml:space="preserve">, firmy Hitachi, Fujitsu Ltd. a NEC Corp., nesedí se založenýma rukama. Po zdvojnásobení produkce v jedné továrně investuje </w:t>
      </w:r>
      <w:r>
        <w:rPr>
          <w:color w:val="3F3610"/>
        </w:rPr>
        <w:t>společnost NEC</w:t>
      </w:r>
      <w:r>
        <w:t xml:space="preserve"> 275 milionů dolarů do výstavby další továrny, přičemž do dvou let bude schopna vyrobit milion čtyřmegabitových pamětí DRAM ročně. Továrny na výrobu nových čipů "nebudou přehnané investice", říká Hajime Sasaki, viceprezident </w:t>
      </w:r>
      <w:r>
        <w:rPr>
          <w:color w:val="3F3610"/>
        </w:rPr>
        <w:t>společnosti NEC</w:t>
      </w:r>
      <w:r>
        <w:t xml:space="preserve">. "Je </w:t>
      </w:r>
      <w:r>
        <w:rPr>
          <w:color w:val="D3A2C6"/>
        </w:rPr>
        <w:t xml:space="preserve">dost produktů, </w:t>
      </w:r>
      <w:r>
        <w:rPr>
          <w:color w:val="719FFA"/>
        </w:rPr>
        <w:t>které</w:t>
      </w:r>
      <w:r>
        <w:rPr>
          <w:color w:val="D3A2C6"/>
        </w:rPr>
        <w:t xml:space="preserve"> můžeme vyrábět</w:t>
      </w:r>
      <w:r>
        <w:t xml:space="preserve">, i dostatek </w:t>
      </w:r>
      <w:r>
        <w:rPr>
          <w:color w:val="0D841A"/>
        </w:rPr>
        <w:t xml:space="preserve">trhů, </w:t>
      </w:r>
      <w:r>
        <w:rPr>
          <w:color w:val="4C5B32"/>
        </w:rPr>
        <w:t>na nichž</w:t>
      </w:r>
      <w:r>
        <w:rPr>
          <w:color w:val="0D841A"/>
        </w:rPr>
        <w:t xml:space="preserve"> se dají prodat</w:t>
      </w:r>
      <w:r>
        <w:t xml:space="preserve">." </w:t>
      </w:r>
      <w:r>
        <w:rPr>
          <w:color w:val="9DB3B7"/>
        </w:rPr>
        <w:t xml:space="preserve">Některé japonské zboží, </w:t>
      </w:r>
      <w:r>
        <w:rPr>
          <w:color w:val="B14F8F"/>
        </w:rPr>
        <w:t>které</w:t>
      </w:r>
      <w:r>
        <w:rPr>
          <w:color w:val="9DB3B7"/>
        </w:rPr>
        <w:t xml:space="preserve"> se vyrábí jako důsledek </w:t>
      </w:r>
      <w:r>
        <w:rPr>
          <w:color w:val="747103"/>
        </w:rPr>
        <w:t>investičního rozmachu</w:t>
      </w:r>
      <w:r>
        <w:t xml:space="preserve">, má už úspěch i v zahraničí. </w:t>
      </w:r>
      <w:r>
        <w:rPr>
          <w:color w:val="9F816D"/>
        </w:rPr>
        <w:t xml:space="preserve">V době, </w:t>
      </w:r>
      <w:r>
        <w:rPr>
          <w:color w:val="D26A5B"/>
        </w:rPr>
        <w:t>kdy</w:t>
      </w:r>
      <w:r>
        <w:rPr>
          <w:color w:val="9F816D"/>
        </w:rPr>
        <w:t xml:space="preserve"> je prodej amerických luxusních vozů nevýrazný</w:t>
      </w:r>
      <w:r>
        <w:t xml:space="preserve">, se množí objednávky </w:t>
      </w:r>
      <w:r>
        <w:rPr>
          <w:color w:val="8B934B"/>
        </w:rPr>
        <w:t xml:space="preserve">na automobil Lexus </w:t>
      </w:r>
      <w:r>
        <w:rPr>
          <w:color w:val="F98500"/>
        </w:rPr>
        <w:t>firmy Toyota</w:t>
      </w:r>
      <w:r>
        <w:rPr>
          <w:color w:val="8B934B"/>
        </w:rPr>
        <w:t xml:space="preserve"> za 35000 dolarů, luxusní model, </w:t>
      </w:r>
      <w:r>
        <w:rPr>
          <w:color w:val="002935"/>
        </w:rPr>
        <w:t>který</w:t>
      </w:r>
      <w:r>
        <w:rPr>
          <w:color w:val="8B934B"/>
        </w:rPr>
        <w:t xml:space="preserve"> </w:t>
      </w:r>
      <w:r>
        <w:rPr>
          <w:color w:val="F98500"/>
        </w:rPr>
        <w:t>společnost</w:t>
      </w:r>
      <w:r>
        <w:rPr>
          <w:color w:val="8B934B"/>
        </w:rPr>
        <w:t xml:space="preserve"> začala zasílat </w:t>
      </w:r>
      <w:r>
        <w:rPr>
          <w:color w:val="D7F3FE"/>
        </w:rPr>
        <w:t>do Spojených států</w:t>
      </w:r>
      <w:r>
        <w:rPr>
          <w:color w:val="8B934B"/>
        </w:rPr>
        <w:t xml:space="preserve"> teprve minulý měsíc</w:t>
      </w:r>
      <w:r>
        <w:t xml:space="preserve">. Až </w:t>
      </w:r>
      <w:r>
        <w:rPr>
          <w:color w:val="B29869"/>
        </w:rPr>
        <w:t>společnost Toyota</w:t>
      </w:r>
      <w:r>
        <w:t xml:space="preserve"> v příštím roce zahájí výrobu v nové továrně, má v plánu zvýšit vývoz </w:t>
      </w:r>
      <w:r>
        <w:rPr>
          <w:color w:val="8B934B"/>
        </w:rPr>
        <w:t>vozu Lexus</w:t>
      </w:r>
      <w:r>
        <w:t xml:space="preserve">. A co když prodej jednoho dne oslabí? </w:t>
      </w:r>
      <w:r>
        <w:rPr>
          <w:color w:val="FCB899"/>
        </w:rPr>
        <w:t>Japonské společnosti</w:t>
      </w:r>
      <w:r>
        <w:t xml:space="preserve"> zaujímají vzhledem ke konkurenci ostražitý postoj. Dojde-li k nadprodukci, říkají, nebudou trpět všichni. Prodělají </w:t>
      </w:r>
      <w:r>
        <w:rPr>
          <w:color w:val="1C0720"/>
        </w:rPr>
        <w:t xml:space="preserve">ti, </w:t>
      </w:r>
      <w:r>
        <w:rPr>
          <w:color w:val="6B5F61"/>
        </w:rPr>
        <w:t>kteří</w:t>
      </w:r>
      <w:r>
        <w:rPr>
          <w:color w:val="1C0720"/>
        </w:rPr>
        <w:t xml:space="preserve"> budou mít nejméně atraktivní výrobky</w:t>
      </w:r>
      <w:r>
        <w:t xml:space="preserve">, a analytici se domnívají, že řada </w:t>
      </w:r>
      <w:r>
        <w:rPr>
          <w:color w:val="1C0720"/>
        </w:rPr>
        <w:t>z nich</w:t>
      </w:r>
      <w:r>
        <w:t xml:space="preserve"> budou zahraniční společnosti.</w:t>
      </w:r>
    </w:p>
    <w:p>
      <w:r>
        <w:rPr>
          <w:b/>
        </w:rPr>
        <w:t>Document number 740</w:t>
      </w:r>
    </w:p>
    <w:p>
      <w:r>
        <w:rPr>
          <w:b/>
        </w:rPr>
        <w:t>Document identifier: wsj1038-001</w:t>
      </w:r>
    </w:p>
    <w:p>
      <w:r>
        <w:rPr>
          <w:color w:val="310106"/>
        </w:rPr>
        <w:t>Federální spořitelní a úvěrové sdružení Benjamina Franklina</w:t>
      </w:r>
      <w:r>
        <w:t xml:space="preserve"> uvedlo, </w:t>
      </w:r>
      <w:r>
        <w:rPr>
          <w:color w:val="04640D"/>
        </w:rPr>
        <w:t xml:space="preserve">že plánuje </w:t>
      </w:r>
      <w:r>
        <w:rPr>
          <w:color w:val="FEFB0A"/>
        </w:rPr>
        <w:t>restrukturalizaci</w:t>
      </w:r>
      <w:r>
        <w:rPr>
          <w:color w:val="04640D"/>
        </w:rPr>
        <w:t xml:space="preserve"> v důsledku ztráty za třetí čtvrtletí ve výši 7.7 milionu dolarů, neboli 1.01 dolaru za akcii</w:t>
      </w:r>
      <w:r>
        <w:t xml:space="preserve">, </w:t>
      </w:r>
      <w:r>
        <w:rPr>
          <w:color w:val="04640D"/>
        </w:rPr>
        <w:t>což</w:t>
      </w:r>
      <w:r>
        <w:t xml:space="preserve"> odráží zvýšení rezerv na ztráty z půjček na 11 milionů dolarů. </w:t>
      </w:r>
      <w:r>
        <w:rPr>
          <w:color w:val="310106"/>
        </w:rPr>
        <w:t>Toto sdružení se sídlem v Portlandu ve státě Oregon</w:t>
      </w:r>
      <w:r>
        <w:t xml:space="preserve"> uvedlo, že by </w:t>
      </w:r>
      <w:r>
        <w:rPr>
          <w:color w:val="310106"/>
        </w:rPr>
        <w:t>mu</w:t>
      </w:r>
      <w:r>
        <w:t xml:space="preserve"> </w:t>
      </w:r>
      <w:r>
        <w:rPr>
          <w:color w:val="FB5514"/>
        </w:rPr>
        <w:t>restrukturalizace</w:t>
      </w:r>
      <w:r>
        <w:t xml:space="preserve"> měla pomoci splnit nové požadavky na kapitál vyplývající </w:t>
      </w:r>
      <w:r>
        <w:rPr>
          <w:color w:val="E115C0"/>
        </w:rPr>
        <w:t xml:space="preserve">ze Zákona o reformě </w:t>
      </w:r>
      <w:r>
        <w:rPr>
          <w:color w:val="00587F"/>
        </w:rPr>
        <w:t>finančních institucí</w:t>
      </w:r>
      <w:r>
        <w:rPr>
          <w:color w:val="E115C0"/>
        </w:rPr>
        <w:t xml:space="preserve">, </w:t>
      </w:r>
      <w:r>
        <w:rPr>
          <w:color w:val="00587F"/>
        </w:rPr>
        <w:t>jejich</w:t>
      </w:r>
      <w:r>
        <w:rPr>
          <w:color w:val="E115C0"/>
        </w:rPr>
        <w:t xml:space="preserve"> ozdravění a výkonu zákona</w:t>
      </w:r>
      <w:r>
        <w:t xml:space="preserve">. Před rokem dosáhlo </w:t>
      </w:r>
      <w:r>
        <w:rPr>
          <w:color w:val="310106"/>
        </w:rPr>
        <w:t>sdružení Benjamina Franklina</w:t>
      </w:r>
      <w:r>
        <w:t xml:space="preserve"> zisku ve výši 1.8 milionu dolarů, neboli 23 centů za akcii. Na včerejším mimoburzovním trhu stouply akcie </w:t>
      </w:r>
      <w:r>
        <w:rPr>
          <w:color w:val="310106"/>
        </w:rPr>
        <w:t>sdružení Benjamina Franklina</w:t>
      </w:r>
      <w:r>
        <w:t xml:space="preserve"> o 25 centů na 4.25 dolaru. </w:t>
      </w:r>
      <w:r>
        <w:rPr>
          <w:color w:val="310106"/>
        </w:rPr>
        <w:t>Sdružení</w:t>
      </w:r>
      <w:r>
        <w:t xml:space="preserve"> uvedlo, že úvodní fáze </w:t>
      </w:r>
      <w:r>
        <w:rPr>
          <w:color w:val="FB5514"/>
        </w:rPr>
        <w:t>restrukturalizace</w:t>
      </w:r>
      <w:r>
        <w:t xml:space="preserve"> bude zahrnovat postupné snižování aktiv a stavu zaměstnanců. V plánu může být i prodej poboček, konsolidace nebo rušení oddělení a ukončení činnosti či prodej neziskových jednotek do 18 měsíců. </w:t>
      </w:r>
      <w:r>
        <w:rPr>
          <w:color w:val="310106"/>
        </w:rPr>
        <w:t>Společnost</w:t>
      </w:r>
      <w:r>
        <w:t xml:space="preserve"> původně uvedla, že zruší divizi půjček na koupi komerčních nemovitostí a přestane u </w:t>
      </w:r>
      <w:r>
        <w:rPr>
          <w:color w:val="310106"/>
        </w:rPr>
        <w:t>své</w:t>
      </w:r>
      <w:r>
        <w:t xml:space="preserve"> pobočky komerčních pronájmů iniciovat nové pronájmy. Podrobnosti </w:t>
      </w:r>
      <w:r>
        <w:rPr>
          <w:color w:val="FB5514"/>
        </w:rPr>
        <w:t>restrukturalizace</w:t>
      </w:r>
      <w:r>
        <w:t xml:space="preserve"> nebudou dokončeny, dokud regulátoři neschválí předpisy nařízené </w:t>
      </w:r>
      <w:r>
        <w:rPr>
          <w:color w:val="E115C0"/>
        </w:rPr>
        <w:t>novým federálním zákonem</w:t>
      </w:r>
      <w:r>
        <w:t xml:space="preserve">, uvedla </w:t>
      </w:r>
      <w:r>
        <w:rPr>
          <w:color w:val="310106"/>
        </w:rPr>
        <w:t>společnost</w:t>
      </w:r>
      <w:r>
        <w:t>.</w:t>
      </w:r>
    </w:p>
    <w:p>
      <w:r>
        <w:rPr>
          <w:b/>
        </w:rPr>
        <w:t>Document number 741</w:t>
      </w:r>
    </w:p>
    <w:p>
      <w:r>
        <w:rPr>
          <w:b/>
        </w:rPr>
        <w:t>Document identifier: wsj1039-001</w:t>
      </w:r>
    </w:p>
    <w:p>
      <w:r>
        <w:t xml:space="preserve">S odkazem na snižování cen </w:t>
      </w:r>
      <w:r>
        <w:rPr>
          <w:color w:val="310106"/>
        </w:rPr>
        <w:t>konkurence</w:t>
      </w:r>
      <w:r>
        <w:t xml:space="preserve"> a nepříznivý dopad silného amerického dolaru oznámila </w:t>
      </w:r>
      <w:r>
        <w:rPr>
          <w:color w:val="04640D"/>
        </w:rPr>
        <w:t>společnost Amdahl Corp., výrobce sálových počítačů</w:t>
      </w:r>
      <w:r>
        <w:t xml:space="preserve">, prudký pokles čistého příjmu </w:t>
      </w:r>
      <w:r>
        <w:rPr>
          <w:color w:val="FEFB0A"/>
        </w:rPr>
        <w:t>za třetí čtvrtletí</w:t>
      </w:r>
      <w:r>
        <w:t xml:space="preserve">. Čistý příjem klesl oproti stejnému období v loňském roce o 37 % z 52.2 milionu dolarů, čili 48 centů na akcii, na 32.9 milionu dolarů, čili 30 centů na akcii. Tržba stoupla o 15 % z 464.7 milionu dolarů na 534.3 milionu dolarů. </w:t>
      </w:r>
      <w:r>
        <w:rPr>
          <w:color w:val="FB5514"/>
        </w:rPr>
        <w:t xml:space="preserve">Výsledky </w:t>
      </w:r>
      <w:r>
        <w:rPr>
          <w:color w:val="E115C0"/>
        </w:rPr>
        <w:t>společnosti Amdahl</w:t>
      </w:r>
      <w:r>
        <w:t xml:space="preserve"> byly poněkud horší, než se čekalo. </w:t>
      </w:r>
      <w:r>
        <w:rPr>
          <w:color w:val="00587F"/>
        </w:rPr>
        <w:t>Jay Stevens, analytik ze společnosti Dean Witter Reynolds</w:t>
      </w:r>
      <w:r>
        <w:t xml:space="preserve">, řekl, že očekával, že </w:t>
      </w:r>
      <w:r>
        <w:rPr>
          <w:color w:val="04640D"/>
        </w:rPr>
        <w:t>tato společnost ze Sunnyvalu z Kalifornie</w:t>
      </w:r>
      <w:r>
        <w:t xml:space="preserve"> vydělá </w:t>
      </w:r>
      <w:r>
        <w:rPr>
          <w:color w:val="FEFB0A"/>
        </w:rPr>
        <w:t>za dané čtvrtletí</w:t>
      </w:r>
      <w:r>
        <w:t xml:space="preserve"> 35 centů na akcii, a uvedl, že nižší zisk </w:t>
      </w:r>
      <w:r>
        <w:rPr>
          <w:color w:val="04640D"/>
        </w:rPr>
        <w:t>společnosti</w:t>
      </w:r>
      <w:r>
        <w:t xml:space="preserve"> byl částečně následkem zvýšené konkurence ze strany společnosti International Business Machines Corp., hlavního konkurenta </w:t>
      </w:r>
      <w:r>
        <w:rPr>
          <w:color w:val="04640D"/>
        </w:rPr>
        <w:t>společnosti Amdahl</w:t>
      </w:r>
      <w:r>
        <w:t xml:space="preserve"> v prodeji sálových počítačů.</w:t>
      </w:r>
    </w:p>
    <w:p>
      <w:r>
        <w:rPr>
          <w:b/>
        </w:rPr>
        <w:t>Document number 742</w:t>
      </w:r>
    </w:p>
    <w:p>
      <w:r>
        <w:rPr>
          <w:b/>
        </w:rPr>
        <w:t>Document identifier: wsj1040-001</w:t>
      </w:r>
    </w:p>
    <w:p>
      <w:r>
        <w:rPr>
          <w:color w:val="310106"/>
        </w:rPr>
        <w:t>Společnost ONEIDA Ltd.</w:t>
      </w:r>
      <w:r>
        <w:t xml:space="preserve"> oznámila 10% dividendu splatnou 15. prosince z akcií registrovaných </w:t>
      </w:r>
      <w:r>
        <w:rPr>
          <w:color w:val="04640D"/>
        </w:rPr>
        <w:t>k 17. listopadu</w:t>
      </w:r>
      <w:r>
        <w:t xml:space="preserve">. </w:t>
      </w:r>
      <w:r>
        <w:rPr>
          <w:color w:val="310106"/>
        </w:rPr>
        <w:t>Newyorská společnost Oneida, producent spotřebních, potravinářských a průmyslových výrobků</w:t>
      </w:r>
      <w:r>
        <w:t xml:space="preserve">, rovněž oznámila </w:t>
      </w:r>
      <w:r>
        <w:rPr>
          <w:color w:val="FEFB0A"/>
        </w:rPr>
        <w:t xml:space="preserve">čtvrtletní výplatu dividend v hotovosti ve výši 12 centů za akcii </w:t>
      </w:r>
      <w:r>
        <w:rPr>
          <w:color w:val="FB5514"/>
        </w:rPr>
        <w:t>se stejnou</w:t>
      </w:r>
      <w:r>
        <w:rPr>
          <w:color w:val="FEFB0A"/>
        </w:rPr>
        <w:t xml:space="preserve"> splatností a </w:t>
      </w:r>
      <w:r>
        <w:rPr>
          <w:color w:val="E115C0"/>
        </w:rPr>
        <w:t>datem registrace</w:t>
      </w:r>
      <w:r>
        <w:t xml:space="preserve">. </w:t>
      </w:r>
      <w:r>
        <w:rPr>
          <w:color w:val="310106"/>
        </w:rPr>
        <w:t>Společnost</w:t>
      </w:r>
      <w:r>
        <w:t xml:space="preserve"> uvedla, že se </w:t>
      </w:r>
      <w:r>
        <w:rPr>
          <w:color w:val="FEFB0A"/>
        </w:rPr>
        <w:t>výplata dividend v hotovosti za kmenové akcie</w:t>
      </w:r>
      <w:r>
        <w:t xml:space="preserve"> vztahuje i na nové akcie. </w:t>
      </w:r>
      <w:r>
        <w:rPr>
          <w:color w:val="310106"/>
        </w:rPr>
        <w:t>Společnost Oneida</w:t>
      </w:r>
      <w:r>
        <w:t xml:space="preserve"> sdělila, že tento krok odměňuje akcionáře a měl by zlepšit likviditu akcií. </w:t>
      </w:r>
      <w:r>
        <w:rPr>
          <w:color w:val="310106"/>
        </w:rPr>
        <w:t>Společnost</w:t>
      </w:r>
      <w:r>
        <w:t xml:space="preserve"> má asi 8.8 milionu akcií v oběhu. Při včerejším kompozitním obchodování na Newyorské burze cenných papírů uzavřely akcie </w:t>
      </w:r>
      <w:r>
        <w:rPr>
          <w:color w:val="310106"/>
        </w:rPr>
        <w:t>společnosti Oneida</w:t>
      </w:r>
      <w:r>
        <w:t xml:space="preserve"> na 18375 dolaru za akcii, tj. beze změny.</w:t>
      </w:r>
    </w:p>
    <w:p>
      <w:r>
        <w:rPr>
          <w:b/>
        </w:rPr>
        <w:t>Document number 743</w:t>
      </w:r>
    </w:p>
    <w:p>
      <w:r>
        <w:rPr>
          <w:b/>
        </w:rPr>
        <w:t>Document identifier: wsj1041-001</w:t>
      </w:r>
    </w:p>
    <w:p>
      <w:r>
        <w:rPr>
          <w:color w:val="310106"/>
        </w:rPr>
        <w:t>Představitelé federálních zdravotnických institucí</w:t>
      </w:r>
      <w:r>
        <w:rPr>
          <w:color w:val="04640D"/>
        </w:rPr>
        <w:t xml:space="preserve"> by dnes měli schválit </w:t>
      </w:r>
      <w:r>
        <w:rPr>
          <w:color w:val="FEFB0A"/>
        </w:rPr>
        <w:t xml:space="preserve">program umožňující dlouho odkládaný přístup dětí se syndromem získaného selhání imunity </w:t>
      </w:r>
      <w:r>
        <w:rPr>
          <w:color w:val="FB5514"/>
        </w:rPr>
        <w:t>k léku AZT</w:t>
      </w:r>
      <w:r>
        <w:t xml:space="preserve">. Oznámení </w:t>
      </w:r>
      <w:r>
        <w:rPr>
          <w:color w:val="04640D"/>
        </w:rPr>
        <w:t>o schválení</w:t>
      </w:r>
      <w:r>
        <w:t xml:space="preserve"> by měl učinit Louis Sullivan, ministr zdravotnictví a služeb veřejnosti. </w:t>
      </w:r>
      <w:r>
        <w:rPr>
          <w:color w:val="E115C0"/>
        </w:rPr>
        <w:t xml:space="preserve">Povolení </w:t>
      </w:r>
      <w:r>
        <w:rPr>
          <w:color w:val="00587F"/>
        </w:rPr>
        <w:t>ze strany Úřadu pro kontrolu potravin a léčiv (FDA</w:t>
      </w:r>
      <w:r>
        <w:t xml:space="preserve">) přichází pro nejmladší oběti AIDS po dvou letech omezeného přístupu </w:t>
      </w:r>
      <w:r>
        <w:rPr>
          <w:color w:val="0BC582"/>
        </w:rPr>
        <w:t xml:space="preserve">k tomuto jedinému antivirovému léku, </w:t>
      </w:r>
      <w:r>
        <w:rPr>
          <w:color w:val="FEB8C8"/>
        </w:rPr>
        <w:t>který</w:t>
      </w:r>
      <w:r>
        <w:rPr>
          <w:color w:val="0BC582"/>
        </w:rPr>
        <w:t xml:space="preserve"> byl dosud k léčení tohoto smrtelného onemocnění povolen</w:t>
      </w:r>
      <w:r>
        <w:t xml:space="preserve">. </w:t>
      </w:r>
      <w:r>
        <w:rPr>
          <w:color w:val="0BC582"/>
        </w:rPr>
        <w:t>Lék</w:t>
      </w:r>
      <w:r>
        <w:t xml:space="preserve"> získá </w:t>
      </w:r>
      <w:r>
        <w:rPr>
          <w:color w:val="9E8317"/>
        </w:rPr>
        <w:t xml:space="preserve">status </w:t>
      </w:r>
      <w:r>
        <w:rPr>
          <w:color w:val="01190F"/>
        </w:rPr>
        <w:t>nového léku procházejícího dalším ověřováním</w:t>
      </w:r>
      <w:r>
        <w:t xml:space="preserve">, </w:t>
      </w:r>
      <w:r>
        <w:rPr>
          <w:color w:val="9E8317"/>
        </w:rPr>
        <w:t>což</w:t>
      </w:r>
      <w:r>
        <w:t xml:space="preserve"> je označení přiřazované </w:t>
      </w:r>
      <w:r>
        <w:rPr>
          <w:color w:val="847D81"/>
        </w:rPr>
        <w:t xml:space="preserve">lékům, </w:t>
      </w:r>
      <w:r>
        <w:rPr>
          <w:color w:val="58018B"/>
        </w:rPr>
        <w:t>které</w:t>
      </w:r>
      <w:r>
        <w:rPr>
          <w:color w:val="847D81"/>
        </w:rPr>
        <w:t xml:space="preserve"> by měly být účinné, avšak nebyly dosud formálně schváleny</w:t>
      </w:r>
      <w:r>
        <w:t xml:space="preserve">. </w:t>
      </w:r>
      <w:r>
        <w:rPr>
          <w:color w:val="E115C0"/>
        </w:rPr>
        <w:t>Díky tomuto kroku</w:t>
      </w:r>
      <w:r>
        <w:t xml:space="preserve"> bude </w:t>
      </w:r>
      <w:r>
        <w:rPr>
          <w:color w:val="0BC582"/>
        </w:rPr>
        <w:t>lék</w:t>
      </w:r>
      <w:r>
        <w:t xml:space="preserve"> po určitou dobu zdarma dostupný dětem postiženým touto nemocí se symptomy pokročilé infekce. Dospělí s AIDS mají přístup k AZT </w:t>
      </w:r>
      <w:r>
        <w:rPr>
          <w:color w:val="B70639"/>
        </w:rPr>
        <w:t xml:space="preserve">od doby, </w:t>
      </w:r>
      <w:r>
        <w:rPr>
          <w:color w:val="703B01"/>
        </w:rPr>
        <w:t>kdy</w:t>
      </w:r>
      <w:r>
        <w:rPr>
          <w:color w:val="B70639"/>
        </w:rPr>
        <w:t xml:space="preserve"> FDA schválil v březnu 1987 užívání </w:t>
      </w:r>
      <w:r>
        <w:rPr>
          <w:color w:val="F7F1DF"/>
        </w:rPr>
        <w:t>tohoto léku pro dospělé</w:t>
      </w:r>
      <w:r>
        <w:t xml:space="preserve">. Ačkoli po více než dvou letech výzkumy ukazují, že AZT u dětí zmírňuje demenci a další příznaky, </w:t>
      </w:r>
      <w:r>
        <w:rPr>
          <w:color w:val="0BC582"/>
        </w:rPr>
        <w:t>tento lék</w:t>
      </w:r>
      <w:r>
        <w:t xml:space="preserve"> dosud nebyl schválen federálními úřady pro použití u nejmladších pacientů. Mnoho mladistvých proto nemohlo </w:t>
      </w:r>
      <w:r>
        <w:rPr>
          <w:color w:val="0BC582"/>
        </w:rPr>
        <w:t>lék</w:t>
      </w:r>
      <w:r>
        <w:t xml:space="preserve"> získat a pojišťovny, až na několik výjimek, náklady </w:t>
      </w:r>
      <w:r>
        <w:rPr>
          <w:color w:val="0BC582"/>
        </w:rPr>
        <w:t>na tento lék</w:t>
      </w:r>
      <w:r>
        <w:t xml:space="preserve"> ve výši 6400 dolarů za rok nekryjí. Onemocnění AIDS dosud postihlo </w:t>
      </w:r>
      <w:r>
        <w:rPr>
          <w:color w:val="118B8A"/>
        </w:rPr>
        <w:t>1859 dětí do věku 13 let</w:t>
      </w:r>
      <w:r>
        <w:t xml:space="preserve">, přičemž se předpokládá, že nositeli infekce bez příznaků je několikanásobný počet dětí. Podle federálních Center pro kontrolu nemoci zemřelo k dnešnímu dni </w:t>
      </w:r>
      <w:r>
        <w:rPr>
          <w:color w:val="118B8A"/>
        </w:rPr>
        <w:t>z tohoto počtu</w:t>
      </w:r>
      <w:r>
        <w:t xml:space="preserve"> 1013 dětí. Matky malých pacientů trpících AIDS vyjádřily spokojenost smíšenou se smutkem. "Díky bohu </w:t>
      </w:r>
      <w:r>
        <w:rPr>
          <w:color w:val="E115C0"/>
        </w:rPr>
        <w:t>za to</w:t>
      </w:r>
      <w:r>
        <w:t xml:space="preserve">. Ale mělo </w:t>
      </w:r>
      <w:r>
        <w:rPr>
          <w:color w:val="E115C0"/>
        </w:rPr>
        <w:t>k tomu</w:t>
      </w:r>
      <w:r>
        <w:t xml:space="preserve"> dojít dřív," řekla </w:t>
      </w:r>
      <w:r>
        <w:rPr>
          <w:color w:val="4AFEFA"/>
        </w:rPr>
        <w:t xml:space="preserve">Elizabeth Glaserová, matka a aktivistka z Los Angeles, </w:t>
      </w:r>
      <w:r>
        <w:rPr>
          <w:color w:val="FCB164"/>
        </w:rPr>
        <w:t>která</w:t>
      </w:r>
      <w:r>
        <w:rPr>
          <w:color w:val="4AFEFA"/>
        </w:rPr>
        <w:t xml:space="preserve"> byla nakažena </w:t>
      </w:r>
      <w:r>
        <w:rPr>
          <w:color w:val="796EE6"/>
        </w:rPr>
        <w:t>virem AIDS</w:t>
      </w:r>
      <w:r>
        <w:rPr>
          <w:color w:val="4AFEFA"/>
        </w:rPr>
        <w:t xml:space="preserve"> krevní transfúzí a přenesla </w:t>
      </w:r>
      <w:r>
        <w:rPr>
          <w:color w:val="796EE6"/>
        </w:rPr>
        <w:t>ho</w:t>
      </w:r>
      <w:r>
        <w:rPr>
          <w:color w:val="4AFEFA"/>
        </w:rPr>
        <w:t xml:space="preserve"> </w:t>
      </w:r>
      <w:r>
        <w:rPr>
          <w:color w:val="000D2C"/>
        </w:rPr>
        <w:t xml:space="preserve">na dvě ze </w:t>
      </w:r>
      <w:r>
        <w:rPr>
          <w:color w:val="53495F"/>
        </w:rPr>
        <w:t>svých</w:t>
      </w:r>
      <w:r>
        <w:rPr>
          <w:color w:val="000D2C"/>
        </w:rPr>
        <w:t xml:space="preserve"> dětí</w:t>
      </w:r>
      <w:r>
        <w:t xml:space="preserve">. </w:t>
      </w:r>
      <w:r>
        <w:rPr>
          <w:color w:val="F95475"/>
        </w:rPr>
        <w:t xml:space="preserve">Jedno </w:t>
      </w:r>
      <w:r>
        <w:rPr>
          <w:color w:val="61FC03"/>
        </w:rPr>
        <w:t>z dětí</w:t>
      </w:r>
      <w:r>
        <w:rPr>
          <w:color w:val="F95475"/>
        </w:rPr>
        <w:t>, dcera Ariel</w:t>
      </w:r>
      <w:r>
        <w:t xml:space="preserve">, zemřela před rokem ve věku sedmi let, poté co </w:t>
      </w:r>
      <w:r>
        <w:rPr>
          <w:color w:val="F95475"/>
        </w:rPr>
        <w:t>její</w:t>
      </w:r>
      <w:r>
        <w:t xml:space="preserve"> rodiče neúspěšně </w:t>
      </w:r>
      <w:r>
        <w:rPr>
          <w:color w:val="0BC582"/>
        </w:rPr>
        <w:t>o daný lék</w:t>
      </w:r>
      <w:r>
        <w:t xml:space="preserve"> žádali. "</w:t>
      </w:r>
      <w:r>
        <w:rPr>
          <w:color w:val="4AFEFA"/>
        </w:rPr>
        <w:t>Já</w:t>
      </w:r>
      <w:r>
        <w:t xml:space="preserve"> jsem mohla dostávat AZT," říká </w:t>
      </w:r>
      <w:r>
        <w:rPr>
          <w:color w:val="4AFEFA"/>
        </w:rPr>
        <w:t xml:space="preserve">Elizabeth Glaserová, </w:t>
      </w:r>
      <w:r>
        <w:rPr>
          <w:color w:val="FCB164"/>
        </w:rPr>
        <w:t>která</w:t>
      </w:r>
      <w:r>
        <w:rPr>
          <w:color w:val="4AFEFA"/>
        </w:rPr>
        <w:t xml:space="preserve"> je nositelkou infekce bez jakýchkoli příznaků</w:t>
      </w:r>
      <w:r>
        <w:t xml:space="preserve">. "Ale </w:t>
      </w:r>
      <w:r>
        <w:rPr>
          <w:color w:val="5D9608"/>
        </w:rPr>
        <w:t>má</w:t>
      </w:r>
      <w:r>
        <w:rPr>
          <w:color w:val="F95475"/>
        </w:rPr>
        <w:t xml:space="preserve"> dcerka</w:t>
      </w:r>
      <w:r>
        <w:t xml:space="preserve"> ne, a pak už bylo příliš pozdě. Sledovat, jak </w:t>
      </w:r>
      <w:r>
        <w:rPr>
          <w:color w:val="DE98FD"/>
        </w:rPr>
        <w:t>vám</w:t>
      </w:r>
      <w:r>
        <w:t xml:space="preserve"> umírá dítě, je nelidsky krutá zkušenost." </w:t>
      </w:r>
      <w:r>
        <w:rPr>
          <w:color w:val="98A088"/>
        </w:rPr>
        <w:t>Její</w:t>
      </w:r>
      <w:r>
        <w:rPr>
          <w:color w:val="4F584E"/>
        </w:rPr>
        <w:t xml:space="preserve"> syn, </w:t>
      </w:r>
      <w:r>
        <w:rPr>
          <w:color w:val="248AD0"/>
        </w:rPr>
        <w:t>který</w:t>
      </w:r>
      <w:r>
        <w:rPr>
          <w:color w:val="4F584E"/>
        </w:rPr>
        <w:t xml:space="preserve"> je zdravý a bez příznaků</w:t>
      </w:r>
      <w:r>
        <w:t xml:space="preserve">, v současné době neužívá žádné léky. Vina za zpoždění přístupu dětí k AZT je přičítána kombinaci několika faktorů. Podle tradičních postupů čekaly </w:t>
      </w:r>
      <w:r>
        <w:rPr>
          <w:color w:val="5C5300"/>
        </w:rPr>
        <w:t>lékařské orgány</w:t>
      </w:r>
      <w:r>
        <w:t xml:space="preserve"> dva roky na to, aby léčbu pro dospělé schválili i pro účely pediatrie, kvůli kombinaci konzervativních bezpečnostních předpisů a byrokracie. Za druhé obvinili kritici </w:t>
      </w:r>
      <w:r>
        <w:rPr>
          <w:color w:val="9F6551"/>
        </w:rPr>
        <w:t>výrobce AZT, společnost Burroughs Wellcome Co.</w:t>
      </w:r>
      <w:r>
        <w:t xml:space="preserve">, z netečnosti, protože děti se na počtu pacientů podílejí jen 1 %, takže tvoří jen malou část velkého a výnosného trhu. </w:t>
      </w:r>
      <w:r>
        <w:rPr>
          <w:color w:val="9F6551"/>
        </w:rPr>
        <w:t>Společnost Wellcome</w:t>
      </w:r>
      <w:r>
        <w:t xml:space="preserve"> odpověděla, že začala sbírat příslušná data, a nedávno slíbila, že vyvine </w:t>
      </w:r>
      <w:r>
        <w:rPr>
          <w:color w:val="BCFEC6"/>
        </w:rPr>
        <w:t xml:space="preserve">lék v podobě sirupu, </w:t>
      </w:r>
      <w:r>
        <w:rPr>
          <w:color w:val="932C70"/>
        </w:rPr>
        <w:t>který</w:t>
      </w:r>
      <w:r>
        <w:rPr>
          <w:color w:val="BCFEC6"/>
        </w:rPr>
        <w:t xml:space="preserve"> by děti mohly snadněji užívat</w:t>
      </w:r>
      <w:r>
        <w:t xml:space="preserve">. To vše však přichází téměř rok a půl poté, co </w:t>
      </w:r>
      <w:r>
        <w:rPr>
          <w:color w:val="2B1B04"/>
        </w:rPr>
        <w:t>Philip Pizzo z Národního institutu pro rakovinu</w:t>
      </w:r>
      <w:r>
        <w:t xml:space="preserve"> předložil důkazy </w:t>
      </w:r>
      <w:r>
        <w:rPr>
          <w:color w:val="B5AFC4"/>
        </w:rPr>
        <w:t>o tom, že AZT může zvrátit ničivé účinky demence vzniklé</w:t>
      </w:r>
      <w:r>
        <w:t xml:space="preserve"> v důsledku </w:t>
      </w:r>
      <w:r>
        <w:rPr>
          <w:color w:val="D4C67A"/>
        </w:rPr>
        <w:t>AIDS</w:t>
      </w:r>
      <w:r>
        <w:t xml:space="preserve">, </w:t>
      </w:r>
      <w:r>
        <w:rPr>
          <w:color w:val="AE7AA1"/>
        </w:rPr>
        <w:t>což</w:t>
      </w:r>
      <w:r>
        <w:t xml:space="preserve"> někdy podnítí výraznou obnovu IQ a návrat ztracených motorických dovedností. Od té doby obdrželo v rámci </w:t>
      </w:r>
      <w:r>
        <w:rPr>
          <w:color w:val="2B1B04"/>
        </w:rPr>
        <w:t>jím</w:t>
      </w:r>
      <w:r>
        <w:t xml:space="preserve"> vedeného programu </w:t>
      </w:r>
      <w:r>
        <w:rPr>
          <w:color w:val="0BC582"/>
        </w:rPr>
        <w:t>tento lék</w:t>
      </w:r>
      <w:r>
        <w:t xml:space="preserve"> asi 50 dětských pacientů. Pro některé matky je očekávané působení FDA bolestnou připomínkou toho, jaké to mohlo být. "</w:t>
      </w:r>
      <w:r>
        <w:rPr>
          <w:color w:val="C2A393"/>
        </w:rPr>
        <w:t>Mou</w:t>
      </w:r>
      <w:r>
        <w:t xml:space="preserve"> první reakcí byla otázka, proč </w:t>
      </w:r>
      <w:r>
        <w:rPr>
          <w:color w:val="E115C0"/>
        </w:rPr>
        <w:t>to</w:t>
      </w:r>
      <w:r>
        <w:t xml:space="preserve"> trvalo tak dlouho. Proč </w:t>
      </w:r>
      <w:r>
        <w:rPr>
          <w:color w:val="0232FD"/>
        </w:rPr>
        <w:t>lidem</w:t>
      </w:r>
      <w:r>
        <w:t xml:space="preserve"> trvalo tak dlouho, než pochopili, že je AIDS u dětí závažný problém?," ptá se </w:t>
      </w:r>
      <w:r>
        <w:rPr>
          <w:color w:val="C2A393"/>
        </w:rPr>
        <w:t xml:space="preserve">Helen Kushnicková, </w:t>
      </w:r>
      <w:r>
        <w:rPr>
          <w:color w:val="6A3A35"/>
        </w:rPr>
        <w:t>jejíž</w:t>
      </w:r>
      <w:r>
        <w:rPr>
          <w:color w:val="C2A393"/>
        </w:rPr>
        <w:t xml:space="preserve"> syn Samuel zemřel před šesti lety ve věku tří let v důsledku transfúze infikovanou krví</w:t>
      </w:r>
      <w:r>
        <w:t xml:space="preserve">. Podobné pocity byly slyšet i na Kapitolu. "Jsem sice rád, </w:t>
      </w:r>
      <w:r>
        <w:rPr>
          <w:color w:val="BA6801"/>
        </w:rPr>
        <w:t>že FDA konečně uvolnil AZT dětem</w:t>
      </w:r>
      <w:r>
        <w:t xml:space="preserve">, ale dostat se až </w:t>
      </w:r>
      <w:r>
        <w:rPr>
          <w:color w:val="BA6801"/>
        </w:rPr>
        <w:t>sem</w:t>
      </w:r>
      <w:r>
        <w:t xml:space="preserve"> trvalo příliš dlouho," řekl </w:t>
      </w:r>
      <w:r>
        <w:rPr>
          <w:color w:val="168E5C"/>
        </w:rPr>
        <w:t>poslanec Ted Weiss</w:t>
      </w:r>
      <w:r>
        <w:t xml:space="preserve">. "Proč </w:t>
      </w:r>
      <w:r>
        <w:rPr>
          <w:color w:val="9F6551"/>
        </w:rPr>
        <w:t>společnosti Burroughs Wellcome</w:t>
      </w:r>
      <w:r>
        <w:t xml:space="preserve"> trvalo tak dlouho, než požádala o status "</w:t>
      </w:r>
      <w:r>
        <w:rPr>
          <w:color w:val="16C0D0"/>
        </w:rPr>
        <w:t>nového léku procházejícího dalším ověřováním</w:t>
      </w:r>
      <w:r>
        <w:t xml:space="preserve">"?," ptá se </w:t>
      </w:r>
      <w:r>
        <w:rPr>
          <w:color w:val="168E5C"/>
        </w:rPr>
        <w:t>tento newyorský demokrat</w:t>
      </w:r>
      <w:r>
        <w:t xml:space="preserve">. "Nezapomínejme na to, že je </w:t>
      </w:r>
      <w:r>
        <w:rPr>
          <w:color w:val="9F6551"/>
        </w:rPr>
        <w:t>to</w:t>
      </w:r>
      <w:r>
        <w:t xml:space="preserve"> </w:t>
      </w:r>
      <w:r>
        <w:rPr>
          <w:color w:val="C62100"/>
        </w:rPr>
        <w:t xml:space="preserve">tatáž společnost, </w:t>
      </w:r>
      <w:r>
        <w:rPr>
          <w:color w:val="014347"/>
        </w:rPr>
        <w:t>která</w:t>
      </w:r>
      <w:r>
        <w:rPr>
          <w:color w:val="C62100"/>
        </w:rPr>
        <w:t xml:space="preserve"> </w:t>
      </w:r>
      <w:r>
        <w:rPr>
          <w:color w:val="233809"/>
        </w:rPr>
        <w:t>z tohoto léku</w:t>
      </w:r>
      <w:r>
        <w:rPr>
          <w:color w:val="C62100"/>
        </w:rPr>
        <w:t xml:space="preserve"> profituje už 2.5 roku</w:t>
      </w:r>
      <w:r>
        <w:t xml:space="preserve">," dodal </w:t>
      </w:r>
      <w:r>
        <w:rPr>
          <w:color w:val="168E5C"/>
        </w:rPr>
        <w:t>Ted Weiss</w:t>
      </w:r>
      <w:r>
        <w:t xml:space="preserve">. </w:t>
      </w:r>
      <w:r>
        <w:rPr>
          <w:color w:val="4AFEFA"/>
        </w:rPr>
        <w:t xml:space="preserve">Paní Glaserová, </w:t>
      </w:r>
      <w:r>
        <w:rPr>
          <w:color w:val="FCB164"/>
        </w:rPr>
        <w:t>která</w:t>
      </w:r>
      <w:r>
        <w:rPr>
          <w:color w:val="4AFEFA"/>
        </w:rPr>
        <w:t xml:space="preserve"> je spoluzakladatelkou Nadace dětského AIDS s ústředím v Santa Monice ve státě Kalifornie</w:t>
      </w:r>
      <w:r>
        <w:t xml:space="preserve">, neodsuzuje byrokracii ani úmyslné otálení </w:t>
      </w:r>
      <w:r>
        <w:rPr>
          <w:color w:val="9F6551"/>
        </w:rPr>
        <w:t xml:space="preserve">výrobce </w:t>
      </w:r>
      <w:r>
        <w:rPr>
          <w:color w:val="42083B"/>
        </w:rPr>
        <w:t>léku</w:t>
      </w:r>
      <w:r>
        <w:t xml:space="preserve">. "Na nikoho konkrétního nelze ukázat," řekla. "Hlavní je, abychom se všichni co nejvíc poučili a aby další experimentální léky, například lék DDI společnosti Bristol-Myers Co., nešly ve frustrujících stopách </w:t>
      </w:r>
      <w:r>
        <w:rPr>
          <w:color w:val="0BC582"/>
        </w:rPr>
        <w:t>léku AZT</w:t>
      </w:r>
      <w:r>
        <w:t xml:space="preserve">." </w:t>
      </w:r>
      <w:r>
        <w:rPr>
          <w:color w:val="82785D"/>
        </w:rPr>
        <w:t xml:space="preserve">Demence způsobená AIDS - </w:t>
      </w:r>
      <w:r>
        <w:rPr>
          <w:color w:val="023087"/>
        </w:rPr>
        <w:t>která</w:t>
      </w:r>
      <w:r>
        <w:rPr>
          <w:color w:val="82785D"/>
        </w:rPr>
        <w:t xml:space="preserve"> </w:t>
      </w:r>
      <w:r>
        <w:rPr>
          <w:color w:val="B7DAD2"/>
        </w:rPr>
        <w:t>dětem</w:t>
      </w:r>
      <w:r>
        <w:rPr>
          <w:color w:val="82785D"/>
        </w:rPr>
        <w:t xml:space="preserve"> postupně ukrádá schopnost mluvit, chodit a myslet</w:t>
      </w:r>
      <w:r>
        <w:t xml:space="preserve"> - bývá obvykle nejnápadnějším aspektem tohoto syndromu u dětí. </w:t>
      </w:r>
      <w:r>
        <w:rPr>
          <w:color w:val="196956"/>
        </w:rPr>
        <w:t>V případě některých dětí</w:t>
      </w:r>
      <w:r>
        <w:rPr>
          <w:color w:val="8C41BB"/>
        </w:rPr>
        <w:t xml:space="preserve"> obnovil </w:t>
      </w:r>
      <w:r>
        <w:rPr>
          <w:color w:val="ECEDFE"/>
        </w:rPr>
        <w:t>lék AZT</w:t>
      </w:r>
      <w:r>
        <w:rPr>
          <w:color w:val="8C41BB"/>
        </w:rPr>
        <w:t xml:space="preserve"> schopnost jezdit na kole nebo řešit hádanky</w:t>
      </w:r>
      <w:r>
        <w:rPr>
          <w:color w:val="2B2D32"/>
        </w:rPr>
        <w:t xml:space="preserve">, </w:t>
      </w:r>
      <w:r>
        <w:rPr>
          <w:color w:val="8C41BB"/>
        </w:rPr>
        <w:t>čímž</w:t>
      </w:r>
      <w:r>
        <w:rPr>
          <w:color w:val="2B2D32"/>
        </w:rPr>
        <w:t xml:space="preserve"> </w:t>
      </w:r>
      <w:r>
        <w:rPr>
          <w:color w:val="94C661"/>
        </w:rPr>
        <w:t>jim</w:t>
      </w:r>
      <w:r>
        <w:rPr>
          <w:color w:val="2B2D32"/>
        </w:rPr>
        <w:t xml:space="preserve"> vrátil </w:t>
      </w:r>
      <w:r>
        <w:rPr>
          <w:color w:val="F8907D"/>
        </w:rPr>
        <w:t xml:space="preserve">kousek </w:t>
      </w:r>
      <w:r>
        <w:rPr>
          <w:color w:val="895E6B"/>
        </w:rPr>
        <w:t>jejich</w:t>
      </w:r>
      <w:r>
        <w:rPr>
          <w:color w:val="F8907D"/>
        </w:rPr>
        <w:t xml:space="preserve"> dětství</w:t>
      </w:r>
      <w:r>
        <w:rPr>
          <w:color w:val="2B2D32"/>
        </w:rPr>
        <w:t>, i kdyby</w:t>
      </w:r>
      <w:r>
        <w:t xml:space="preserve"> </w:t>
      </w:r>
      <w:r>
        <w:rPr>
          <w:color w:val="788E95"/>
        </w:rPr>
        <w:t>jen dočasně</w:t>
      </w:r>
      <w:r>
        <w:t xml:space="preserve">. "Když řekneme, co </w:t>
      </w:r>
      <w:r>
        <w:rPr>
          <w:color w:val="FB6AB8"/>
        </w:rPr>
        <w:t>to</w:t>
      </w:r>
      <w:r>
        <w:t xml:space="preserve"> znamená pro rodiny těchto pacientů, je nemožné zveličovat," řekl Samuel Broder, ředitel Národního institutu pro rakovinu a hlavní vývojový pracovník </w:t>
      </w:r>
      <w:r>
        <w:rPr>
          <w:color w:val="0BC582"/>
        </w:rPr>
        <w:t>léku AZT</w:t>
      </w:r>
      <w:r>
        <w:t>.</w:t>
      </w:r>
    </w:p>
    <w:p>
      <w:r>
        <w:rPr>
          <w:b/>
        </w:rPr>
        <w:t>Document number 744</w:t>
      </w:r>
    </w:p>
    <w:p>
      <w:r>
        <w:rPr>
          <w:b/>
        </w:rPr>
        <w:t>Document identifier: wsj1042-001</w:t>
      </w:r>
    </w:p>
    <w:p>
      <w:r>
        <w:rPr>
          <w:color w:val="310106"/>
        </w:rPr>
        <w:t>Společnost AVON RENT-A-CAR &amp; TRUCK Corp.</w:t>
      </w:r>
      <w:r>
        <w:t xml:space="preserve"> uvedla, že vyhlásila dividendu ve formě jednoho opčního listu za každé tři akcie kmenových akcií. </w:t>
      </w:r>
      <w:r>
        <w:rPr>
          <w:color w:val="310106"/>
        </w:rPr>
        <w:t>Tato společnost se sídlem v Santa Monice ve státě Kalifornie</w:t>
      </w:r>
      <w:r>
        <w:t xml:space="preserve"> má v současné době v oběhu 3.3 milionu akcií. </w:t>
      </w:r>
      <w:r>
        <w:rPr>
          <w:color w:val="310106"/>
        </w:rPr>
        <w:t>Společnost</w:t>
      </w:r>
      <w:r>
        <w:t xml:space="preserve"> uvedla, že bylo vydáno </w:t>
      </w:r>
      <w:r>
        <w:rPr>
          <w:color w:val="04640D"/>
        </w:rPr>
        <w:t>asi 1.1 milionu opčních listů třídy C</w:t>
      </w:r>
      <w:r>
        <w:t xml:space="preserve">. </w:t>
      </w:r>
      <w:r>
        <w:rPr>
          <w:color w:val="04640D"/>
        </w:rPr>
        <w:t>Každý opční list třídy C</w:t>
      </w:r>
      <w:r>
        <w:t xml:space="preserve"> umožní </w:t>
      </w:r>
      <w:r>
        <w:rPr>
          <w:color w:val="FEFB0A"/>
        </w:rPr>
        <w:t>držiteli</w:t>
      </w:r>
      <w:r>
        <w:t xml:space="preserve"> zakoupit jednu akcii z kmenových akcií za 5.50 dolaru. </w:t>
      </w:r>
      <w:r>
        <w:rPr>
          <w:color w:val="FB5514"/>
        </w:rPr>
        <w:t>Opční listy</w:t>
      </w:r>
      <w:r>
        <w:t xml:space="preserve"> lze uplatnit po dobu 90 dní po datu vydání. </w:t>
      </w:r>
      <w:r>
        <w:rPr>
          <w:color w:val="310106"/>
        </w:rPr>
        <w:t>Společnost Avon</w:t>
      </w:r>
      <w:r>
        <w:t xml:space="preserve"> rovněž uvedla, </w:t>
      </w:r>
      <w:r>
        <w:rPr>
          <w:color w:val="E115C0"/>
        </w:rPr>
        <w:t xml:space="preserve">že vydá </w:t>
      </w:r>
      <w:r>
        <w:rPr>
          <w:color w:val="00587F"/>
        </w:rPr>
        <w:t xml:space="preserve">dalších 243677 opčních listů třídy C pro držitele opčních listů třídy A, B a </w:t>
      </w:r>
      <w:r>
        <w:rPr>
          <w:color w:val="0BC582"/>
        </w:rPr>
        <w:t xml:space="preserve">opčních listů, </w:t>
      </w:r>
      <w:r>
        <w:rPr>
          <w:color w:val="FEB8C8"/>
        </w:rPr>
        <w:t>které</w:t>
      </w:r>
      <w:r>
        <w:rPr>
          <w:color w:val="0BC582"/>
        </w:rPr>
        <w:t xml:space="preserve"> nepatří do žádné třídy</w:t>
      </w:r>
      <w:r>
        <w:t xml:space="preserve">. Vydání </w:t>
      </w:r>
      <w:r>
        <w:rPr>
          <w:color w:val="9E8317"/>
        </w:rPr>
        <w:t>těchto opčních listů</w:t>
      </w:r>
      <w:r>
        <w:t xml:space="preserve"> proběhne v poměru jedné třetiny opčního listu za každý uplatňovaný opční list.</w:t>
      </w:r>
    </w:p>
    <w:p>
      <w:r>
        <w:rPr>
          <w:b/>
        </w:rPr>
        <w:t>Document number 745</w:t>
      </w:r>
    </w:p>
    <w:p>
      <w:r>
        <w:rPr>
          <w:b/>
        </w:rPr>
        <w:t>Document identifier: wsj1043-001</w:t>
      </w:r>
    </w:p>
    <w:p>
      <w:r>
        <w:rPr>
          <w:color w:val="310106"/>
        </w:rPr>
        <w:t>NEWYORSKÁ BURZA</w:t>
      </w:r>
      <w:r>
        <w:t xml:space="preserve"> PLÁNUJE, že dnes uvede </w:t>
      </w:r>
      <w:r>
        <w:rPr>
          <w:color w:val="04640D"/>
        </w:rPr>
        <w:t>vlastní prostředek pro programem řízené obchodování</w:t>
      </w:r>
      <w:r>
        <w:t xml:space="preserve"> jako důsledek stále častějších polemik ohledně této praxe. Nové "balíčky" akcií umožní </w:t>
      </w:r>
      <w:r>
        <w:rPr>
          <w:color w:val="FEFB0A"/>
        </w:rPr>
        <w:t>velkým investorům</w:t>
      </w:r>
      <w:r>
        <w:t xml:space="preserve"> nakoupit nebo prodat všechny akcie indexu S&amp;P 500 v jediném obchodu. Zástupci </w:t>
      </w:r>
      <w:r>
        <w:rPr>
          <w:color w:val="310106"/>
        </w:rPr>
        <w:t>burzy</w:t>
      </w:r>
      <w:r>
        <w:t xml:space="preserve"> tvrdí, že </w:t>
      </w:r>
      <w:r>
        <w:rPr>
          <w:color w:val="04640D"/>
        </w:rPr>
        <w:t xml:space="preserve">tento produkt, </w:t>
      </w:r>
      <w:r>
        <w:rPr>
          <w:color w:val="FB5514"/>
        </w:rPr>
        <w:t>který</w:t>
      </w:r>
      <w:r>
        <w:rPr>
          <w:color w:val="04640D"/>
        </w:rPr>
        <w:t xml:space="preserve"> včera na omezenou dobu schválila </w:t>
      </w:r>
      <w:r>
        <w:rPr>
          <w:color w:val="E115C0"/>
        </w:rPr>
        <w:t>Komise pro regulaci prodeje cenných papírů (SEC</w:t>
      </w:r>
      <w:r>
        <w:t xml:space="preserve">), pomůže snížit, nikoli ještě zhoršit nestálost akciového trhu. </w:t>
      </w:r>
      <w:r>
        <w:rPr>
          <w:color w:val="00587F"/>
        </w:rPr>
        <w:t>Předseda SEC Breeden</w:t>
      </w:r>
      <w:r>
        <w:t xml:space="preserve"> řekl, že zváží jistá opatření </w:t>
      </w:r>
      <w:r>
        <w:rPr>
          <w:color w:val="0BC582"/>
        </w:rPr>
        <w:t xml:space="preserve">pomocí "jističů", </w:t>
      </w:r>
      <w:r>
        <w:rPr>
          <w:color w:val="FEB8C8"/>
        </w:rPr>
        <w:t>které</w:t>
      </w:r>
      <w:r>
        <w:rPr>
          <w:color w:val="0BC582"/>
        </w:rPr>
        <w:t xml:space="preserve"> ve fázích prudkých výkyvů trhu programem řízené obchodování zastaví</w:t>
      </w:r>
      <w:r>
        <w:t xml:space="preserve">. </w:t>
      </w:r>
      <w:r>
        <w:rPr>
          <w:color w:val="9E8317"/>
        </w:rPr>
        <w:t xml:space="preserve">Kvůli účasti na programem řízeném obchodování, </w:t>
      </w:r>
      <w:r>
        <w:rPr>
          <w:color w:val="01190F"/>
        </w:rPr>
        <w:t>jež</w:t>
      </w:r>
      <w:r>
        <w:rPr>
          <w:color w:val="9E8317"/>
        </w:rPr>
        <w:t xml:space="preserve"> </w:t>
      </w:r>
      <w:r>
        <w:rPr>
          <w:color w:val="847D81"/>
        </w:rPr>
        <w:t>podle společnosti Kemper</w:t>
      </w:r>
      <w:r>
        <w:rPr>
          <w:color w:val="9E8317"/>
        </w:rPr>
        <w:t xml:space="preserve"> a dalších ničí trh</w:t>
      </w:r>
      <w:r>
        <w:t xml:space="preserve">, ukončila </w:t>
      </w:r>
      <w:r>
        <w:rPr>
          <w:color w:val="58018B"/>
        </w:rPr>
        <w:t>společnost Kemper Financial Services</w:t>
      </w:r>
      <w:r>
        <w:t xml:space="preserve"> realizaci obchodů se </w:t>
      </w:r>
      <w:r>
        <w:rPr>
          <w:color w:val="58018B"/>
        </w:rPr>
        <w:t>svými</w:t>
      </w:r>
      <w:r>
        <w:t xml:space="preserve"> akciemi prostřednictvím čtyř velkých firem obchodujících s cennými papíry. </w:t>
      </w:r>
      <w:r>
        <w:rPr>
          <w:color w:val="B70639"/>
        </w:rPr>
        <w:t xml:space="preserve">Hlavní plán týkající se zdanění kapitálových zisků v Senátu zatím nezískává podporu </w:t>
      </w:r>
      <w:r>
        <w:rPr>
          <w:color w:val="703B01"/>
        </w:rPr>
        <w:t xml:space="preserve">demokratů, </w:t>
      </w:r>
      <w:r>
        <w:rPr>
          <w:color w:val="F7F1DF"/>
        </w:rPr>
        <w:t>kteří</w:t>
      </w:r>
      <w:r>
        <w:rPr>
          <w:color w:val="703B01"/>
        </w:rPr>
        <w:t xml:space="preserve"> dávají přednost snížení</w:t>
      </w:r>
      <w:r>
        <w:t xml:space="preserve">. </w:t>
      </w:r>
      <w:r>
        <w:rPr>
          <w:color w:val="B70639"/>
        </w:rPr>
        <w:t>Tento trend</w:t>
      </w:r>
      <w:r>
        <w:t xml:space="preserve"> snižuje optimismus navrhovatelů ohledně toho, zda </w:t>
      </w:r>
      <w:r>
        <w:rPr>
          <w:color w:val="118B8A"/>
        </w:rPr>
        <w:t xml:space="preserve">snížení </w:t>
      </w:r>
      <w:r>
        <w:rPr>
          <w:color w:val="4AFEFA"/>
        </w:rPr>
        <w:t>daní</w:t>
      </w:r>
      <w:r>
        <w:t xml:space="preserve"> projde. Zisk společnosti Bethlehem Steel se </w:t>
      </w:r>
      <w:r>
        <w:rPr>
          <w:color w:val="FCB164"/>
        </w:rPr>
        <w:t>ve třetím čtvrtletí</w:t>
      </w:r>
      <w:r>
        <w:t xml:space="preserve"> snížil o celých 54 % kvůli vyšším nákladům a menšímu objemu lodních zásilek hlavním klientům. </w:t>
      </w:r>
      <w:r>
        <w:rPr>
          <w:color w:val="796EE6"/>
        </w:rPr>
        <w:t>I společnosti Armco a National Intergroup dosáhly nižšího provozního zisku z oceli</w:t>
      </w:r>
      <w:r>
        <w:t xml:space="preserve">, </w:t>
      </w:r>
      <w:r>
        <w:rPr>
          <w:color w:val="796EE6"/>
        </w:rPr>
        <w:t>což</w:t>
      </w:r>
      <w:r>
        <w:t xml:space="preserve"> by mohl být náznak konce dvouletého rozkvětu tohoto průmyslu. </w:t>
      </w:r>
      <w:r>
        <w:rPr>
          <w:color w:val="000D2C"/>
        </w:rPr>
        <w:t>Společnost Columbia S&amp;L</w:t>
      </w:r>
      <w:r>
        <w:t xml:space="preserve"> oznámila čtvrtletní ztrátu ve výši 226.3 milionu dolarů, neboť </w:t>
      </w:r>
      <w:r>
        <w:rPr>
          <w:color w:val="000D2C"/>
        </w:rPr>
        <w:t>toto sdružení z Beverly Hills</w:t>
      </w:r>
      <w:r>
        <w:t xml:space="preserve"> doplatilo na nová pravidla a vřavu kolem rizikových obligací. </w:t>
      </w:r>
      <w:r>
        <w:rPr>
          <w:color w:val="53495F"/>
        </w:rPr>
        <w:t xml:space="preserve">Protože se v </w:t>
      </w:r>
      <w:r>
        <w:rPr>
          <w:color w:val="F95475"/>
        </w:rPr>
        <w:t>jejím</w:t>
      </w:r>
      <w:r>
        <w:rPr>
          <w:color w:val="53495F"/>
        </w:rPr>
        <w:t xml:space="preserve"> odvětví zpomaluje růst, plánuje </w:t>
      </w:r>
      <w:r>
        <w:rPr>
          <w:color w:val="F95475"/>
        </w:rPr>
        <w:t>společnost Anheuser-Busch</w:t>
      </w:r>
      <w:r>
        <w:rPr>
          <w:color w:val="53495F"/>
        </w:rPr>
        <w:t xml:space="preserve"> razantně zlevnit </w:t>
      </w:r>
      <w:r>
        <w:rPr>
          <w:color w:val="F95475"/>
        </w:rPr>
        <w:t>své</w:t>
      </w:r>
      <w:r>
        <w:rPr>
          <w:color w:val="53495F"/>
        </w:rPr>
        <w:t xml:space="preserve"> hlavní značky piv</w:t>
      </w:r>
      <w:r>
        <w:t xml:space="preserve">, </w:t>
      </w:r>
      <w:r>
        <w:rPr>
          <w:color w:val="53495F"/>
        </w:rPr>
        <w:t>čímž</w:t>
      </w:r>
      <w:r>
        <w:t xml:space="preserve"> </w:t>
      </w:r>
      <w:r>
        <w:rPr>
          <w:color w:val="61FC03"/>
        </w:rPr>
        <w:t>si</w:t>
      </w:r>
      <w:r>
        <w:t xml:space="preserve"> připraví pole pro cenovou válku. Společnost PS New Hampshire obdržela </w:t>
      </w:r>
      <w:r>
        <w:rPr>
          <w:color w:val="5D9608"/>
        </w:rPr>
        <w:t>oslazenou nabídku</w:t>
      </w:r>
      <w:r>
        <w:t xml:space="preserve"> </w:t>
      </w:r>
      <w:r>
        <w:rPr>
          <w:color w:val="DE98FD"/>
        </w:rPr>
        <w:t xml:space="preserve">od dalšího navrhovatele, společnosti United Illuminating, </w:t>
      </w:r>
      <w:r>
        <w:rPr>
          <w:color w:val="98A088"/>
        </w:rPr>
        <w:t>která</w:t>
      </w:r>
      <w:r>
        <w:rPr>
          <w:color w:val="DE98FD"/>
        </w:rPr>
        <w:t xml:space="preserve"> </w:t>
      </w:r>
      <w:r>
        <w:rPr>
          <w:color w:val="4F584E"/>
        </w:rPr>
        <w:t>svůj</w:t>
      </w:r>
      <w:r>
        <w:rPr>
          <w:color w:val="248AD0"/>
        </w:rPr>
        <w:t xml:space="preserve"> nový návrh</w:t>
      </w:r>
      <w:r>
        <w:rPr>
          <w:color w:val="DE98FD"/>
        </w:rPr>
        <w:t xml:space="preserve"> ohodnotila </w:t>
      </w:r>
      <w:r>
        <w:rPr>
          <w:color w:val="5C5300"/>
        </w:rPr>
        <w:t>na 2.29 miliardy dolarů</w:t>
      </w:r>
      <w:r>
        <w:rPr>
          <w:color w:val="DE98FD"/>
        </w:rPr>
        <w:t xml:space="preserve">, </w:t>
      </w:r>
      <w:r>
        <w:rPr>
          <w:color w:val="5C5300"/>
        </w:rPr>
        <w:t>což</w:t>
      </w:r>
      <w:r>
        <w:rPr>
          <w:color w:val="DE98FD"/>
        </w:rPr>
        <w:t xml:space="preserve"> je dosud evidentně nejvíce ze všech</w:t>
      </w:r>
      <w:r>
        <w:t xml:space="preserve">. Finanční trhy se ztišily, ceny akcií sklouzly, obligace se posouvaly vzhůru a </w:t>
      </w:r>
      <w:r>
        <w:rPr>
          <w:color w:val="9F6551"/>
        </w:rPr>
        <w:t>dolar</w:t>
      </w:r>
      <w:r>
        <w:t xml:space="preserve"> se takřka neměnil. </w:t>
      </w:r>
      <w:r>
        <w:rPr>
          <w:color w:val="BCFEC6"/>
        </w:rPr>
        <w:t>Dow-Jonesovy indexy akcií průmyslových společností</w:t>
      </w:r>
      <w:r>
        <w:t xml:space="preserve"> uzavřely </w:t>
      </w:r>
      <w:r>
        <w:rPr>
          <w:color w:val="932C70"/>
        </w:rPr>
        <w:t>s poklesem 5.94 bodu</w:t>
      </w:r>
      <w:r>
        <w:t xml:space="preserve"> na 2653.28. Předseda </w:t>
      </w:r>
      <w:r>
        <w:rPr>
          <w:color w:val="2B1B04"/>
        </w:rPr>
        <w:t>Federální rezervní banky</w:t>
      </w:r>
      <w:r>
        <w:t xml:space="preserve"> Greenspan řekl, že </w:t>
      </w:r>
      <w:r>
        <w:rPr>
          <w:color w:val="2B1B04"/>
        </w:rPr>
        <w:t>centrální banka</w:t>
      </w:r>
      <w:r>
        <w:t xml:space="preserve"> může zatočit s inflací bez vyvolání recese, takový zákrok však vyvolá krátkodobou bolest. </w:t>
      </w:r>
      <w:r>
        <w:rPr>
          <w:color w:val="B5AFC4"/>
        </w:rPr>
        <w:t>Jednotka Hughes Electronics společnosti GM</w:t>
      </w:r>
      <w:r>
        <w:t xml:space="preserve"> uvedla, že </w:t>
      </w:r>
      <w:r>
        <w:rPr>
          <w:color w:val="B5AFC4"/>
        </w:rPr>
        <w:t>její</w:t>
      </w:r>
      <w:r>
        <w:t xml:space="preserve"> zisk </w:t>
      </w:r>
      <w:r>
        <w:rPr>
          <w:color w:val="FCB164"/>
        </w:rPr>
        <w:t>ve třetím čtvrtletí</w:t>
      </w:r>
      <w:r>
        <w:t xml:space="preserve"> klesl o 22 %. </w:t>
      </w:r>
      <w:r>
        <w:rPr>
          <w:color w:val="D4C67A"/>
        </w:rPr>
        <w:t>Finanční jednotka GMAC</w:t>
      </w:r>
      <w:r>
        <w:t xml:space="preserve"> uvedla, že </w:t>
      </w:r>
      <w:r>
        <w:rPr>
          <w:color w:val="D4C67A"/>
        </w:rPr>
        <w:t>její</w:t>
      </w:r>
      <w:r>
        <w:t xml:space="preserve"> čistý zisk klesl o 3.1 %, avšak zisk společnosti EDS vzrostl o 16 %. </w:t>
      </w:r>
      <w:r>
        <w:rPr>
          <w:color w:val="AE7AA1"/>
        </w:rPr>
        <w:t>Společnost Campeau</w:t>
      </w:r>
      <w:r>
        <w:t xml:space="preserve"> může podle zpráv získat </w:t>
      </w:r>
      <w:r>
        <w:rPr>
          <w:color w:val="C2A393"/>
        </w:rPr>
        <w:t>nabídku ve výši 1.3 miliardy dolarů na řetězec Bloomingdale's od japonské společnosti Tokyu Department Store</w:t>
      </w:r>
      <w:r>
        <w:t xml:space="preserve">. </w:t>
      </w:r>
      <w:r>
        <w:rPr>
          <w:color w:val="AE7AA1"/>
        </w:rPr>
        <w:t>Společnost Campeau</w:t>
      </w:r>
      <w:r>
        <w:t xml:space="preserve"> se odmítla vyjádřit. Odbory pilotů a techniků </w:t>
      </w:r>
      <w:r>
        <w:rPr>
          <w:color w:val="0232FD"/>
        </w:rPr>
        <w:t>společnosti UAL</w:t>
      </w:r>
      <w:r>
        <w:t xml:space="preserve"> patrně vlastní klíč k jakékoli budoucí nabídce na převzetí </w:t>
      </w:r>
      <w:r>
        <w:rPr>
          <w:color w:val="0232FD"/>
        </w:rPr>
        <w:t>této letecké společnosti</w:t>
      </w:r>
      <w:r>
        <w:t xml:space="preserve">. </w:t>
      </w:r>
      <w:r>
        <w:rPr>
          <w:color w:val="6A3A35"/>
        </w:rPr>
        <w:t>Společnost Provigo</w:t>
      </w:r>
      <w:r>
        <w:t xml:space="preserve"> má v plánu odprodat všechny nepotravinářské provozy a změnit </w:t>
      </w:r>
      <w:r>
        <w:rPr>
          <w:color w:val="6A3A35"/>
        </w:rPr>
        <w:t>své</w:t>
      </w:r>
      <w:r>
        <w:t xml:space="preserve"> zaměření na maloobchod a velkoobchod s potravinami. Předseda Pierre Lortie odstoupil z funkce. Společnost Westinghouse očekává, že v důsledku zásadní restrukturalizace přesáhne provozní marže 10 % a výnos z akcie vyletí v příštím roce prudce nahoru. Někteří klíčoví američtí obchodní partneři pohotově odmítli </w:t>
      </w:r>
      <w:r>
        <w:rPr>
          <w:color w:val="BA6801"/>
        </w:rPr>
        <w:t>Bushův návrh na kompromis ohledně liberalizace obchodu a snížení subvencí na zemědělské produkty</w:t>
      </w:r>
      <w:r>
        <w:t xml:space="preserve">. Trhy - Emise: objem 155650000 akcií. </w:t>
      </w:r>
      <w:r>
        <w:rPr>
          <w:color w:val="BCFEC6"/>
        </w:rPr>
        <w:t>Dow-Jonesův index akcií průmyslových společností</w:t>
      </w:r>
      <w:r>
        <w:t xml:space="preserve"> 2653.28, snížení o 5.94; </w:t>
      </w:r>
      <w:r>
        <w:rPr>
          <w:color w:val="168E5C"/>
        </w:rPr>
        <w:t>index akcií dopravních společností</w:t>
      </w:r>
      <w:r>
        <w:t xml:space="preserve"> 1199.32, snížení o 11.38; </w:t>
      </w:r>
      <w:r>
        <w:rPr>
          <w:color w:val="16C0D0"/>
        </w:rPr>
        <w:t>index akcií veřejně prospěšných společností</w:t>
      </w:r>
      <w:r>
        <w:t xml:space="preserve"> 216.49, zvýšení o 1.45. Dluhopisy: </w:t>
      </w:r>
      <w:r>
        <w:rPr>
          <w:color w:val="C62100"/>
        </w:rPr>
        <w:t>index Shearson Lehman Hutton Treasury</w:t>
      </w:r>
      <w:r>
        <w:t xml:space="preserve"> 3427.39, zvýšení Komodity: </w:t>
      </w:r>
      <w:r>
        <w:rPr>
          <w:color w:val="014347"/>
        </w:rPr>
        <w:t>Dow-Jonesův index termínových obchodů</w:t>
      </w:r>
      <w:r>
        <w:t xml:space="preserve"> 129.48, zvýšení o 0.24; </w:t>
      </w:r>
      <w:r>
        <w:rPr>
          <w:color w:val="233809"/>
        </w:rPr>
        <w:t>spotový index</w:t>
      </w:r>
      <w:r>
        <w:t xml:space="preserve"> 130.73, snížení o 0.03. </w:t>
      </w:r>
      <w:r>
        <w:rPr>
          <w:color w:val="9F6551"/>
        </w:rPr>
        <w:t>Dolar</w:t>
      </w:r>
      <w:r>
        <w:t>: 141.52 jenu, zvýšení o 0.07; 18353 marky, snížení o 2.</w:t>
      </w:r>
    </w:p>
    <w:p>
      <w:r>
        <w:rPr>
          <w:b/>
        </w:rPr>
        <w:t>Document number 746</w:t>
      </w:r>
    </w:p>
    <w:p>
      <w:r>
        <w:rPr>
          <w:b/>
        </w:rPr>
        <w:t>Document identifier: wsj1044-001</w:t>
      </w:r>
    </w:p>
    <w:p>
      <w:r>
        <w:rPr>
          <w:color w:val="310106"/>
        </w:rPr>
        <w:t>GORBAČOV</w:t>
      </w:r>
      <w:r>
        <w:t xml:space="preserve"> ŘEKL, že </w:t>
      </w:r>
      <w:r>
        <w:rPr>
          <w:color w:val="04640D"/>
        </w:rPr>
        <w:t>Moskva</w:t>
      </w:r>
      <w:r>
        <w:t xml:space="preserve"> nebude zasahovat do úsilí východního bloku o demokracii. </w:t>
      </w:r>
      <w:r>
        <w:rPr>
          <w:color w:val="310106"/>
        </w:rPr>
        <w:t>Vůdce Kremlu</w:t>
      </w:r>
      <w:r>
        <w:t xml:space="preserve"> ujistil v první den </w:t>
      </w:r>
      <w:r>
        <w:rPr>
          <w:color w:val="310106"/>
        </w:rPr>
        <w:t>své</w:t>
      </w:r>
      <w:r>
        <w:t xml:space="preserve"> třídenní oficiální návštěvy v Helsinkách finského prezidenta, že </w:t>
      </w:r>
      <w:r>
        <w:rPr>
          <w:color w:val="04640D"/>
        </w:rPr>
        <w:t>Sovětský svaz</w:t>
      </w:r>
      <w:r>
        <w:t xml:space="preserve"> nemá "morální ani politické právo" vměšovat se do změn v Polsku, Maďarsku či jinde </w:t>
      </w:r>
      <w:r>
        <w:rPr>
          <w:color w:val="FEFB0A"/>
        </w:rPr>
        <w:t>ve východní Evropě</w:t>
      </w:r>
      <w:r>
        <w:t xml:space="preserve">, směřujících k demokracii. </w:t>
      </w:r>
      <w:r>
        <w:rPr>
          <w:color w:val="FB5514"/>
        </w:rPr>
        <w:t>Sovětská státní banka v Moskvě</w:t>
      </w:r>
      <w:r>
        <w:t xml:space="preserve"> oznámila ve zjevné snaze přitáhnout uzdu černému trhu s tvrdou měnou </w:t>
      </w:r>
      <w:r>
        <w:rPr>
          <w:color w:val="E115C0"/>
        </w:rPr>
        <w:t>90% devalvaci rublu oproti dolaru při soukromých transakcích</w:t>
      </w:r>
      <w:r>
        <w:t xml:space="preserve">. </w:t>
      </w:r>
      <w:r>
        <w:rPr>
          <w:color w:val="E115C0"/>
        </w:rPr>
        <w:t>Tento zásah</w:t>
      </w:r>
      <w:r>
        <w:t xml:space="preserve"> vytvoří dvoustupňový devizový kurz. </w:t>
      </w:r>
      <w:r>
        <w:rPr>
          <w:color w:val="00587F"/>
        </w:rPr>
        <w:t>Zaměstnanci šesti uhelných dolů na polárním kruhu vyhlásili stávku na podporu celé řady ekonomických a politických požadavků</w:t>
      </w:r>
      <w:r>
        <w:t xml:space="preserve">. </w:t>
      </w:r>
      <w:r>
        <w:rPr>
          <w:color w:val="00587F"/>
        </w:rPr>
        <w:t>Tento krok</w:t>
      </w:r>
      <w:r>
        <w:t xml:space="preserve"> oponuje </w:t>
      </w:r>
      <w:r>
        <w:rPr>
          <w:color w:val="0BC582"/>
        </w:rPr>
        <w:t xml:space="preserve">zákonu, </w:t>
      </w:r>
      <w:r>
        <w:rPr>
          <w:color w:val="FEB8C8"/>
        </w:rPr>
        <w:t>který</w:t>
      </w:r>
      <w:r>
        <w:rPr>
          <w:color w:val="0BC582"/>
        </w:rPr>
        <w:t xml:space="preserve"> </w:t>
      </w:r>
      <w:r>
        <w:rPr>
          <w:color w:val="9E8317"/>
        </w:rPr>
        <w:t>Moskva</w:t>
      </w:r>
      <w:r>
        <w:rPr>
          <w:color w:val="0BC582"/>
        </w:rPr>
        <w:t xml:space="preserve"> tento měsíc schválila a </w:t>
      </w:r>
      <w:r>
        <w:rPr>
          <w:color w:val="FEB8C8"/>
        </w:rPr>
        <w:t>který</w:t>
      </w:r>
      <w:r>
        <w:rPr>
          <w:color w:val="0BC582"/>
        </w:rPr>
        <w:t xml:space="preserve"> takovéto stávky zakazuje</w:t>
      </w:r>
      <w:r>
        <w:t xml:space="preserve">. </w:t>
      </w:r>
      <w:r>
        <w:rPr>
          <w:color w:val="01190F"/>
        </w:rPr>
        <w:t>SNĚMOVNA</w:t>
      </w:r>
      <w:r>
        <w:t xml:space="preserve"> NEUSPĚLA při snaze přehlasovat </w:t>
      </w:r>
      <w:r>
        <w:rPr>
          <w:color w:val="847D81"/>
        </w:rPr>
        <w:t>Bushovo</w:t>
      </w:r>
      <w:r>
        <w:rPr>
          <w:color w:val="58018B"/>
        </w:rPr>
        <w:t xml:space="preserve"> veto </w:t>
      </w:r>
      <w:r>
        <w:rPr>
          <w:color w:val="B70639"/>
        </w:rPr>
        <w:t>návrhu zákona uvolňujícího finance na interrupce</w:t>
      </w:r>
      <w:r>
        <w:t xml:space="preserve">. </w:t>
      </w:r>
      <w:r>
        <w:rPr>
          <w:color w:val="703B01"/>
        </w:rPr>
        <w:t>Sněmovna</w:t>
      </w:r>
      <w:r>
        <w:rPr>
          <w:color w:val="F7F1DF"/>
        </w:rPr>
        <w:t xml:space="preserve"> hlasovala 231 ku 191</w:t>
      </w:r>
      <w:r>
        <w:t xml:space="preserve">, chybělo tedy 51 hlasů do dvoutřetinové většiny nezbytné k přehlasování </w:t>
      </w:r>
      <w:r>
        <w:rPr>
          <w:color w:val="847D81"/>
        </w:rPr>
        <w:t>prezidentova</w:t>
      </w:r>
      <w:r>
        <w:rPr>
          <w:color w:val="58018B"/>
        </w:rPr>
        <w:t xml:space="preserve"> veta </w:t>
      </w:r>
      <w:r>
        <w:rPr>
          <w:color w:val="B70639"/>
        </w:rPr>
        <w:t xml:space="preserve">legislativy obnovující podporu interrupcí v rámci programu Medicaid </w:t>
      </w:r>
      <w:r>
        <w:rPr>
          <w:color w:val="118B8A"/>
        </w:rPr>
        <w:t xml:space="preserve">u chudých žen, </w:t>
      </w:r>
      <w:r>
        <w:rPr>
          <w:color w:val="4AFEFA"/>
        </w:rPr>
        <w:t>které</w:t>
      </w:r>
      <w:r>
        <w:rPr>
          <w:color w:val="118B8A"/>
        </w:rPr>
        <w:t xml:space="preserve"> se staly obětí znásilnění či incestu</w:t>
      </w:r>
      <w:r>
        <w:t xml:space="preserve">. Výsledek hlasování je považován za ilustraci </w:t>
      </w:r>
      <w:r>
        <w:rPr>
          <w:color w:val="FCB164"/>
        </w:rPr>
        <w:t xml:space="preserve">omezené moci, </w:t>
      </w:r>
      <w:r>
        <w:rPr>
          <w:color w:val="796EE6"/>
        </w:rPr>
        <w:t>které</w:t>
      </w:r>
      <w:r>
        <w:rPr>
          <w:color w:val="FCB164"/>
        </w:rPr>
        <w:t xml:space="preserve"> obnovující se hnutí za právo na interrupci čelí</w:t>
      </w:r>
      <w:r>
        <w:t xml:space="preserve">. </w:t>
      </w:r>
      <w:r>
        <w:rPr>
          <w:color w:val="000D2C"/>
        </w:rPr>
        <w:t>Návrh zákona</w:t>
      </w:r>
      <w:r>
        <w:t xml:space="preserve"> byl součástí opatření ve výši 156.7 miliardy dolarů pro ministerstva práce, školství a zdravotnictví. Michiganský senát schválil návrh </w:t>
      </w:r>
      <w:r>
        <w:rPr>
          <w:color w:val="53495F"/>
        </w:rPr>
        <w:t xml:space="preserve">zákona, </w:t>
      </w:r>
      <w:r>
        <w:rPr>
          <w:color w:val="F95475"/>
        </w:rPr>
        <w:t>podle něhož</w:t>
      </w:r>
      <w:r>
        <w:rPr>
          <w:color w:val="53495F"/>
        </w:rPr>
        <w:t xml:space="preserve"> musí dívky získat souhlas rodičů s interrupcí</w:t>
      </w:r>
      <w:r>
        <w:t xml:space="preserve"> a pennsylvánská sněmovna schválila opatření zakazující interrupce po 24. týdnu těhotenství. Úřad pro kontrolu potravin a léčiv (FDA) by dnes měl schválit program bezplatné léčby dětí trpících AIDS </w:t>
      </w:r>
      <w:r>
        <w:rPr>
          <w:color w:val="61FC03"/>
        </w:rPr>
        <w:t>lékem AZT</w:t>
      </w:r>
      <w:r>
        <w:t xml:space="preserve">. Dospělým je </w:t>
      </w:r>
      <w:r>
        <w:rPr>
          <w:color w:val="61FC03"/>
        </w:rPr>
        <w:t>tento jediný schválený antivirový lék</w:t>
      </w:r>
      <w:r>
        <w:t xml:space="preserve"> zpřístupněn od roku 1987. Výzkum ukazuje, že AZT může omezit demenci a další příznaky </w:t>
      </w:r>
      <w:r>
        <w:rPr>
          <w:color w:val="5D9608"/>
        </w:rPr>
        <w:t xml:space="preserve">u dětí, </w:t>
      </w:r>
      <w:r>
        <w:rPr>
          <w:color w:val="DE98FD"/>
        </w:rPr>
        <w:t>kterých</w:t>
      </w:r>
      <w:r>
        <w:rPr>
          <w:color w:val="5D9608"/>
        </w:rPr>
        <w:t xml:space="preserve"> je prokazatelně infikováno 1859</w:t>
      </w:r>
      <w:r>
        <w:t xml:space="preserve">. </w:t>
      </w:r>
      <w:r>
        <w:rPr>
          <w:color w:val="98A088"/>
        </w:rPr>
        <w:t xml:space="preserve">Kongres zaslal </w:t>
      </w:r>
      <w:r>
        <w:rPr>
          <w:color w:val="4F584E"/>
        </w:rPr>
        <w:t>Bushovi</w:t>
      </w:r>
      <w:r>
        <w:rPr>
          <w:color w:val="98A088"/>
        </w:rPr>
        <w:t xml:space="preserve"> balíček první pomoci ve výši 2.85 miliardy dolarů na podporu obnovy po zemětřesení v Kalifornii z minulého týdne a po hurikánu Hugo</w:t>
      </w:r>
      <w:r>
        <w:t xml:space="preserve">. Došlo </w:t>
      </w:r>
      <w:r>
        <w:rPr>
          <w:color w:val="98A088"/>
        </w:rPr>
        <w:t>k tomu</w:t>
      </w:r>
      <w:r>
        <w:t xml:space="preserve"> ihned poté, co </w:t>
      </w:r>
      <w:r>
        <w:rPr>
          <w:color w:val="248AD0"/>
        </w:rPr>
        <w:t>Senát</w:t>
      </w:r>
      <w:r>
        <w:t xml:space="preserve"> schválil </w:t>
      </w:r>
      <w:r>
        <w:rPr>
          <w:color w:val="5C5300"/>
        </w:rPr>
        <w:t xml:space="preserve">opatření, </w:t>
      </w:r>
      <w:r>
        <w:rPr>
          <w:color w:val="9F6551"/>
        </w:rPr>
        <w:t>jež</w:t>
      </w:r>
      <w:r>
        <w:rPr>
          <w:color w:val="5C5300"/>
        </w:rPr>
        <w:t xml:space="preserve"> prošlo </w:t>
      </w:r>
      <w:r>
        <w:rPr>
          <w:color w:val="BCFEC6"/>
        </w:rPr>
        <w:t>Sněmovnou</w:t>
      </w:r>
      <w:r>
        <w:t xml:space="preserve">. V oblasti Zálivu v San Francisku přišlo o domov přes 13000 lidí a sesuvy půdy ohrozily další domy. </w:t>
      </w:r>
      <w:r>
        <w:rPr>
          <w:color w:val="932C70"/>
        </w:rPr>
        <w:t xml:space="preserve">Účastníci společné konference </w:t>
      </w:r>
      <w:r>
        <w:rPr>
          <w:color w:val="2B1B04"/>
        </w:rPr>
        <w:t>Sněmovny</w:t>
      </w:r>
      <w:r>
        <w:rPr>
          <w:color w:val="932C70"/>
        </w:rPr>
        <w:t xml:space="preserve"> a </w:t>
      </w:r>
      <w:r>
        <w:rPr>
          <w:color w:val="B5AFC4"/>
        </w:rPr>
        <w:t>Senátu</w:t>
      </w:r>
      <w:r>
        <w:t xml:space="preserve"> se dohodli na pokračování výroby tryskového letounu F-14 společnosti Grumman Corp. a na poskytnutí více než 3.8 miliardy dolarů v průběhu letošního fiskálního roku na vývoj vesmírného protiraketového systému. Konečná podoba balíčku by měla být oznámena v průběhu příštího týdne. </w:t>
      </w:r>
      <w:r>
        <w:rPr>
          <w:color w:val="D4C67A"/>
        </w:rPr>
        <w:t>Bílý dům</w:t>
      </w:r>
      <w:r>
        <w:t xml:space="preserve"> se rozhodl navrhnout </w:t>
      </w:r>
      <w:r>
        <w:rPr>
          <w:color w:val="AE7AA1"/>
        </w:rPr>
        <w:t xml:space="preserve">změny zákona o pesticidech, </w:t>
      </w:r>
      <w:r>
        <w:rPr>
          <w:color w:val="C2A393"/>
        </w:rPr>
        <w:t>které</w:t>
      </w:r>
      <w:r>
        <w:rPr>
          <w:color w:val="AE7AA1"/>
        </w:rPr>
        <w:t xml:space="preserve"> mají za cíl urychlit odstraňování škodlivých chemických látek z potravin</w:t>
      </w:r>
      <w:r>
        <w:t xml:space="preserve">. </w:t>
      </w:r>
      <w:r>
        <w:rPr>
          <w:color w:val="AE7AA1"/>
        </w:rPr>
        <w:t xml:space="preserve">Tyto změny, </w:t>
      </w:r>
      <w:r>
        <w:rPr>
          <w:color w:val="C2A393"/>
        </w:rPr>
        <w:t>které</w:t>
      </w:r>
      <w:r>
        <w:rPr>
          <w:color w:val="AE7AA1"/>
        </w:rPr>
        <w:t xml:space="preserve"> by mohly být oznámeny už dnes</w:t>
      </w:r>
      <w:r>
        <w:t xml:space="preserve">, by se vztahovaly na pesticidy a další látky zjištěné v čerstvých a zpracovaných potravinách, uvedli zástupci. </w:t>
      </w:r>
      <w:r>
        <w:rPr>
          <w:color w:val="0232FD"/>
        </w:rPr>
        <w:t>Východoněmecký státník Krenz</w:t>
      </w:r>
      <w:r>
        <w:t xml:space="preserve"> uvedl, že hodlá jednat s opozičními skupinami naléhajícími na vnitřní změny. </w:t>
      </w:r>
      <w:r>
        <w:rPr>
          <w:color w:val="0232FD"/>
        </w:rPr>
        <w:t xml:space="preserve">Tento vedoucí představitel komunistické strany, </w:t>
      </w:r>
      <w:r>
        <w:rPr>
          <w:color w:val="6A3A35"/>
        </w:rPr>
        <w:t>který</w:t>
      </w:r>
      <w:r>
        <w:rPr>
          <w:color w:val="0232FD"/>
        </w:rPr>
        <w:t xml:space="preserve"> čelí patrně největším národním nepokojům v posledních 40 letech</w:t>
      </w:r>
      <w:r>
        <w:t xml:space="preserve">, rovněž uvedl, že umožní </w:t>
      </w:r>
      <w:r>
        <w:rPr>
          <w:color w:val="BA6801"/>
        </w:rPr>
        <w:t>východním Němcům</w:t>
      </w:r>
      <w:r>
        <w:t xml:space="preserve"> svobodněji cestovat do zahraničí, ovšem jednoznačně prohlásil, že Berlínská zeď bude stát dál. </w:t>
      </w:r>
      <w:r>
        <w:rPr>
          <w:color w:val="168E5C"/>
        </w:rPr>
        <w:t xml:space="preserve">Svaz libanonských křesťanů přijal </w:t>
      </w:r>
      <w:r>
        <w:rPr>
          <w:color w:val="16C0D0"/>
        </w:rPr>
        <w:t>návrh, prosazovaný Araby, týkající se ukončení 14 let trvající občanské války v Libanonu</w:t>
      </w:r>
      <w:r>
        <w:t xml:space="preserve">. </w:t>
      </w:r>
      <w:r>
        <w:rPr>
          <w:color w:val="168E5C"/>
        </w:rPr>
        <w:t>Tento krok koalice politických stran a libanonské největší křesťanské domobrany</w:t>
      </w:r>
      <w:r>
        <w:t xml:space="preserve"> izoloval </w:t>
      </w:r>
      <w:r>
        <w:rPr>
          <w:color w:val="C62100"/>
        </w:rPr>
        <w:t xml:space="preserve">velitele ozbrojených sil Aouna, </w:t>
      </w:r>
      <w:r>
        <w:rPr>
          <w:color w:val="014347"/>
        </w:rPr>
        <w:t>který</w:t>
      </w:r>
      <w:r>
        <w:rPr>
          <w:color w:val="C62100"/>
        </w:rPr>
        <w:t xml:space="preserve"> </w:t>
      </w:r>
      <w:r>
        <w:rPr>
          <w:color w:val="233809"/>
        </w:rPr>
        <w:t xml:space="preserve">plán, </w:t>
      </w:r>
      <w:r>
        <w:rPr>
          <w:color w:val="42083B"/>
        </w:rPr>
        <w:t>jehož</w:t>
      </w:r>
      <w:r>
        <w:rPr>
          <w:color w:val="233809"/>
        </w:rPr>
        <w:t xml:space="preserve"> součástí jsou politické změny a stažení syrských vojsk z Bejrútu</w:t>
      </w:r>
      <w:r>
        <w:rPr>
          <w:color w:val="C62100"/>
        </w:rPr>
        <w:t>, odmítl</w:t>
      </w:r>
      <w:r>
        <w:t xml:space="preserve">. </w:t>
      </w:r>
      <w:r>
        <w:rPr>
          <w:color w:val="82785D"/>
        </w:rPr>
        <w:t>Baker</w:t>
      </w:r>
      <w:r>
        <w:t xml:space="preserve"> nabídl přezkoumat izraelské "navrhované změny" </w:t>
      </w:r>
      <w:r>
        <w:rPr>
          <w:color w:val="023087"/>
        </w:rPr>
        <w:t>jeho</w:t>
      </w:r>
      <w:r>
        <w:rPr>
          <w:color w:val="B7DAD2"/>
        </w:rPr>
        <w:t xml:space="preserve"> návrhu</w:t>
      </w:r>
      <w:r>
        <w:t xml:space="preserve"> s ohledem na přímá izraelsko-palestinská jednání. </w:t>
      </w:r>
      <w:r>
        <w:rPr>
          <w:color w:val="82785D"/>
        </w:rPr>
        <w:t>Ministr zahraničí</w:t>
      </w:r>
      <w:r>
        <w:t xml:space="preserve"> však Izrael varoval, že snaha přepracovat </w:t>
      </w:r>
      <w:r>
        <w:rPr>
          <w:color w:val="B7DAD2"/>
        </w:rPr>
        <w:t>pětibodový plán</w:t>
      </w:r>
      <w:r>
        <w:t xml:space="preserve"> hrozí pozdržením jednání orientovaných na mír na Středním východě. </w:t>
      </w:r>
      <w:r>
        <w:rPr>
          <w:color w:val="196956"/>
        </w:rPr>
        <w:t>Ministři obrany států NATO</w:t>
      </w:r>
      <w:r>
        <w:t xml:space="preserve"> řekli, že </w:t>
      </w:r>
      <w:r>
        <w:rPr>
          <w:color w:val="8C41BB"/>
        </w:rPr>
        <w:t>tato aliance 16 národů</w:t>
      </w:r>
      <w:r>
        <w:t xml:space="preserve"> potřebuje bez ohledu na politické změny </w:t>
      </w:r>
      <w:r>
        <w:rPr>
          <w:color w:val="FEFB0A"/>
        </w:rPr>
        <w:t>ve východní Evropě</w:t>
      </w:r>
      <w:r>
        <w:t xml:space="preserve"> i nadále silnou jadernou strategii. </w:t>
      </w:r>
      <w:r>
        <w:rPr>
          <w:color w:val="196956"/>
        </w:rPr>
        <w:t>Ministři</w:t>
      </w:r>
      <w:r>
        <w:t xml:space="preserve"> na závěr dvoudenního zasedání v jižním Portugalsku přivítali přísliby </w:t>
      </w:r>
      <w:r>
        <w:rPr>
          <w:color w:val="04640D"/>
        </w:rPr>
        <w:t>Moskvy</w:t>
      </w:r>
      <w:r>
        <w:t xml:space="preserve"> omezit vojenské síly, avšak vyzvali </w:t>
      </w:r>
      <w:r>
        <w:rPr>
          <w:color w:val="04640D"/>
        </w:rPr>
        <w:t>Sověty</w:t>
      </w:r>
      <w:r>
        <w:t xml:space="preserve"> k tomu, aby radikálněji omezili atomové zbraně s krátkým doletem. </w:t>
      </w:r>
      <w:r>
        <w:rPr>
          <w:color w:val="ECEDFE"/>
        </w:rPr>
        <w:t>Ministerstvo spravedlnosti</w:t>
      </w:r>
      <w:r>
        <w:t xml:space="preserve"> naznačilo možný nesouhlas </w:t>
      </w:r>
      <w:r>
        <w:rPr>
          <w:color w:val="2B2D32"/>
        </w:rPr>
        <w:t xml:space="preserve">se soudním příkazem, </w:t>
      </w:r>
      <w:r>
        <w:rPr>
          <w:color w:val="94C661"/>
        </w:rPr>
        <w:t xml:space="preserve">umožňujícím </w:t>
      </w:r>
      <w:r>
        <w:rPr>
          <w:color w:val="F8907D"/>
        </w:rPr>
        <w:t>bývalému poradci pro národní bezpečnost Poindexterovi</w:t>
      </w:r>
      <w:r>
        <w:rPr>
          <w:color w:val="94C661"/>
        </w:rPr>
        <w:t xml:space="preserve"> úředně </w:t>
      </w:r>
      <w:r>
        <w:rPr>
          <w:color w:val="F8907D"/>
        </w:rPr>
        <w:t>si</w:t>
      </w:r>
      <w:r>
        <w:rPr>
          <w:color w:val="94C661"/>
        </w:rPr>
        <w:t xml:space="preserve"> vyžádat osobní poznámky bývalého prezidenta Reagana pro účely obhajoby proti iránským žalobám</w:t>
      </w:r>
      <w:r>
        <w:t xml:space="preserve">. Mluvčí </w:t>
      </w:r>
      <w:r>
        <w:rPr>
          <w:color w:val="ECEDFE"/>
        </w:rPr>
        <w:t>ministerstva</w:t>
      </w:r>
      <w:r>
        <w:t xml:space="preserve"> řekl, že rozhodnutí soudu "vyvolalo vážnou otázku" ohledně úřadu prezidenta. </w:t>
      </w:r>
      <w:r>
        <w:rPr>
          <w:color w:val="895E6B"/>
        </w:rPr>
        <w:t>Bush</w:t>
      </w:r>
      <w:r>
        <w:t xml:space="preserve"> řekl, že </w:t>
      </w:r>
      <w:r>
        <w:rPr>
          <w:color w:val="788E95"/>
        </w:rPr>
        <w:t>Washington</w:t>
      </w:r>
      <w:r>
        <w:t xml:space="preserve"> nezruší obchodní embargo </w:t>
      </w:r>
      <w:r>
        <w:rPr>
          <w:color w:val="FB6AB8"/>
        </w:rPr>
        <w:t>vůči Nikaragui</w:t>
      </w:r>
      <w:r>
        <w:t xml:space="preserve">, přičemž prohlásil, že </w:t>
      </w:r>
      <w:r>
        <w:rPr>
          <w:color w:val="FB6AB8"/>
        </w:rPr>
        <w:t>tato středoamerická země</w:t>
      </w:r>
      <w:r>
        <w:t xml:space="preserve"> představuje "neobvyklou a výjimečnou hrozbu" pro bezpečnost </w:t>
      </w:r>
      <w:r>
        <w:rPr>
          <w:color w:val="788E95"/>
        </w:rPr>
        <w:t>Spojených států</w:t>
      </w:r>
      <w:r>
        <w:t xml:space="preserve">. </w:t>
      </w:r>
      <w:r>
        <w:rPr>
          <w:color w:val="82785D"/>
        </w:rPr>
        <w:t>Ministr zahraničí Baker</w:t>
      </w:r>
      <w:r>
        <w:t xml:space="preserve"> dále uvedl, že </w:t>
      </w:r>
      <w:r>
        <w:rPr>
          <w:color w:val="788E95"/>
        </w:rPr>
        <w:t>Spojené státy</w:t>
      </w:r>
      <w:r>
        <w:t xml:space="preserve"> předávají protest </w:t>
      </w:r>
      <w:r>
        <w:rPr>
          <w:color w:val="04640D"/>
        </w:rPr>
        <w:t>Moskvě</w:t>
      </w:r>
      <w:r>
        <w:t xml:space="preserve"> ohledně dodávek zbraní z východního bloku salvadorským povstalcům z Managuy. Sesuv půdy pohřbil slumy na úbočí </w:t>
      </w:r>
      <w:r>
        <w:rPr>
          <w:color w:val="576094"/>
        </w:rPr>
        <w:t>kopce</w:t>
      </w:r>
      <w:r>
        <w:t xml:space="preserve"> v </w:t>
      </w:r>
      <w:r>
        <w:rPr>
          <w:color w:val="DB1474"/>
        </w:rPr>
        <w:t>brazilském Sao Paulu</w:t>
      </w:r>
      <w:r>
        <w:t xml:space="preserve"> a je pohřešováno </w:t>
      </w:r>
      <w:r>
        <w:rPr>
          <w:color w:val="8489AE"/>
        </w:rPr>
        <w:t>minimálně 20 lidí, většinou dětí</w:t>
      </w:r>
      <w:r>
        <w:t xml:space="preserve">, a panují obavy z toho, že jsou mrtvé. </w:t>
      </w:r>
      <w:r>
        <w:rPr>
          <w:color w:val="860E04"/>
        </w:rPr>
        <w:t xml:space="preserve">Starosta </w:t>
      </w:r>
      <w:r>
        <w:rPr>
          <w:color w:val="FBC206"/>
        </w:rPr>
        <w:t>města</w:t>
      </w:r>
      <w:r>
        <w:t xml:space="preserve"> slíbil, že právně zakročí </w:t>
      </w:r>
      <w:r>
        <w:rPr>
          <w:color w:val="6EAB9B"/>
        </w:rPr>
        <w:t xml:space="preserve">proti developerům, </w:t>
      </w:r>
      <w:r>
        <w:rPr>
          <w:color w:val="F2CDFE"/>
        </w:rPr>
        <w:t>kteří</w:t>
      </w:r>
      <w:r>
        <w:rPr>
          <w:color w:val="6EAB9B"/>
        </w:rPr>
        <w:t xml:space="preserve"> prováděli výkopy na úpatí </w:t>
      </w:r>
      <w:r>
        <w:rPr>
          <w:color w:val="645341"/>
        </w:rPr>
        <w:t>kopce</w:t>
      </w:r>
      <w:r>
        <w:t xml:space="preserve">. </w:t>
      </w:r>
      <w:r>
        <w:rPr>
          <w:color w:val="760035"/>
        </w:rPr>
        <w:t>Československý premiér</w:t>
      </w:r>
      <w:r>
        <w:t xml:space="preserve"> řekl, že podporuje rozsáhlou politickou a ekonomickou reformu, avšak vyloučil jakýkoli dialog mezi komunistickou vládou v Praze a nezávislými skupinami obhájců lidských práv či disidentů. </w:t>
      </w:r>
      <w:r>
        <w:rPr>
          <w:color w:val="760035"/>
        </w:rPr>
        <w:t>Ladislav Adamec</w:t>
      </w:r>
      <w:r>
        <w:t xml:space="preserve"> se na závěr </w:t>
      </w:r>
      <w:r>
        <w:rPr>
          <w:color w:val="760035"/>
        </w:rPr>
        <w:t>své</w:t>
      </w:r>
      <w:r>
        <w:t xml:space="preserve"> dvoudenní návštěvy Rakouska zaručil za změny v Československu, včetně svobodnějšího cestování na Západ. Zemřeli: V New Yorku ve věku 77 let </w:t>
      </w:r>
      <w:r>
        <w:rPr>
          <w:color w:val="647A41"/>
        </w:rPr>
        <w:t>Mary McCarthyová, spisovatelka a literární kritička</w:t>
      </w:r>
      <w:r>
        <w:t xml:space="preserve">, na rakovinu.... </w:t>
      </w:r>
      <w:r>
        <w:rPr>
          <w:color w:val="496E76"/>
        </w:rPr>
        <w:t>Marion Harperová, zakladatelka a bývalá výkonná ředitelka společnosti Interpublic Group v Colorado Springs</w:t>
      </w:r>
      <w:r>
        <w:t xml:space="preserve"> v Oklahoma City, ve věku 73 let na infarkt.</w:t>
      </w:r>
    </w:p>
    <w:p>
      <w:r>
        <w:rPr>
          <w:b/>
        </w:rPr>
        <w:t>Document number 747</w:t>
      </w:r>
    </w:p>
    <w:p>
      <w:r>
        <w:rPr>
          <w:b/>
        </w:rPr>
        <w:t>Document identifier: wsj1045-001</w:t>
      </w:r>
    </w:p>
    <w:p>
      <w:r>
        <w:rPr>
          <w:color w:val="310106"/>
        </w:rPr>
        <w:t>Společnost Adolph Coors Co.</w:t>
      </w:r>
      <w:r>
        <w:t xml:space="preserve"> uvedla, </w:t>
      </w:r>
      <w:r>
        <w:rPr>
          <w:color w:val="04640D"/>
        </w:rPr>
        <w:t xml:space="preserve">že </w:t>
      </w:r>
      <w:r>
        <w:rPr>
          <w:color w:val="FEFB0A"/>
        </w:rPr>
        <w:t>předseda představenstva William K. Coors</w:t>
      </w:r>
      <w:r>
        <w:rPr>
          <w:color w:val="04640D"/>
        </w:rPr>
        <w:t xml:space="preserve"> </w:t>
      </w:r>
      <w:r>
        <w:rPr>
          <w:color w:val="FEFB0A"/>
        </w:rPr>
        <w:t>na sebe</w:t>
      </w:r>
      <w:r>
        <w:rPr>
          <w:color w:val="04640D"/>
        </w:rPr>
        <w:t xml:space="preserve"> převzal další povinnosti prezidenta</w:t>
      </w:r>
      <w:r>
        <w:t xml:space="preserve">, a nahradil tak </w:t>
      </w:r>
      <w:r>
        <w:rPr>
          <w:color w:val="FB5514"/>
        </w:rPr>
        <w:t>Jeffreyho H. Coorse</w:t>
      </w:r>
      <w:r>
        <w:t xml:space="preserve">. </w:t>
      </w:r>
      <w:r>
        <w:rPr>
          <w:color w:val="FB5514"/>
        </w:rPr>
        <w:t>44 letý Jeffrey Coors</w:t>
      </w:r>
      <w:r>
        <w:t xml:space="preserve"> byl </w:t>
      </w:r>
      <w:r>
        <w:rPr>
          <w:color w:val="E115C0"/>
        </w:rPr>
        <w:t>prezidentem</w:t>
      </w:r>
      <w:r>
        <w:t xml:space="preserve"> </w:t>
      </w:r>
      <w:r>
        <w:rPr>
          <w:color w:val="00587F"/>
        </w:rPr>
        <w:t xml:space="preserve">od roku 1985, </w:t>
      </w:r>
      <w:r>
        <w:rPr>
          <w:color w:val="0BC582"/>
        </w:rPr>
        <w:t>kdy</w:t>
      </w:r>
      <w:r>
        <w:rPr>
          <w:color w:val="00587F"/>
        </w:rPr>
        <w:t xml:space="preserve"> </w:t>
      </w:r>
      <w:r>
        <w:rPr>
          <w:color w:val="FEB8C8"/>
        </w:rPr>
        <w:t>v této pozici</w:t>
      </w:r>
      <w:r>
        <w:rPr>
          <w:color w:val="00587F"/>
        </w:rPr>
        <w:t xml:space="preserve"> nahradil </w:t>
      </w:r>
      <w:r>
        <w:rPr>
          <w:color w:val="9E8317"/>
        </w:rPr>
        <w:t>svého</w:t>
      </w:r>
      <w:r>
        <w:rPr>
          <w:color w:val="01190F"/>
        </w:rPr>
        <w:t xml:space="preserve"> otce Josepha</w:t>
      </w:r>
      <w:r>
        <w:t xml:space="preserve">. </w:t>
      </w:r>
      <w:r>
        <w:rPr>
          <w:color w:val="310106"/>
        </w:rPr>
        <w:t>Pivovar</w:t>
      </w:r>
      <w:r>
        <w:t xml:space="preserve"> však sdělil, </w:t>
      </w:r>
      <w:r>
        <w:rPr>
          <w:color w:val="847D81"/>
        </w:rPr>
        <w:t xml:space="preserve">že </w:t>
      </w:r>
      <w:r>
        <w:rPr>
          <w:color w:val="58018B"/>
        </w:rPr>
        <w:t>Jeffrey Coors</w:t>
      </w:r>
      <w:r>
        <w:rPr>
          <w:color w:val="847D81"/>
        </w:rPr>
        <w:t xml:space="preserve"> se vzdal </w:t>
      </w:r>
      <w:r>
        <w:rPr>
          <w:color w:val="B70639"/>
        </w:rPr>
        <w:t>své</w:t>
      </w:r>
      <w:r>
        <w:rPr>
          <w:color w:val="703B01"/>
        </w:rPr>
        <w:t xml:space="preserve"> pozice</w:t>
      </w:r>
      <w:r>
        <w:rPr>
          <w:color w:val="847D81"/>
        </w:rPr>
        <w:t xml:space="preserve"> dobrovolně, aby</w:t>
      </w:r>
      <w:r>
        <w:t xml:space="preserve"> mohl věnovat více energie </w:t>
      </w:r>
      <w:r>
        <w:rPr>
          <w:color w:val="F7F1DF"/>
        </w:rPr>
        <w:t xml:space="preserve">společnosti Coors Technology Co., malé jednotce </w:t>
      </w:r>
      <w:r>
        <w:rPr>
          <w:color w:val="118B8A"/>
        </w:rPr>
        <w:t>společnosti Coors</w:t>
      </w:r>
      <w:r>
        <w:rPr>
          <w:color w:val="F7F1DF"/>
        </w:rPr>
        <w:t xml:space="preserve">, </w:t>
      </w:r>
      <w:r>
        <w:rPr>
          <w:color w:val="4AFEFA"/>
        </w:rPr>
        <w:t>kterou</w:t>
      </w:r>
      <w:r>
        <w:rPr>
          <w:color w:val="F7F1DF"/>
        </w:rPr>
        <w:t xml:space="preserve"> řídí již několik let</w:t>
      </w:r>
      <w:r>
        <w:t xml:space="preserve">. </w:t>
      </w:r>
      <w:r>
        <w:rPr>
          <w:color w:val="FCB164"/>
        </w:rPr>
        <w:t xml:space="preserve">Mluvčí </w:t>
      </w:r>
      <w:r>
        <w:rPr>
          <w:color w:val="796EE6"/>
        </w:rPr>
        <w:t>společnosti Coors</w:t>
      </w:r>
      <w:r>
        <w:t xml:space="preserve"> řekl, že </w:t>
      </w:r>
      <w:r>
        <w:rPr>
          <w:color w:val="310106"/>
        </w:rPr>
        <w:t>společnost</w:t>
      </w:r>
      <w:r>
        <w:t xml:space="preserve"> se nedomnívá, že by </w:t>
      </w:r>
      <w:r>
        <w:rPr>
          <w:color w:val="04640D"/>
        </w:rPr>
        <w:t>tento krok</w:t>
      </w:r>
      <w:r>
        <w:t xml:space="preserve"> ještě zvýšil vliv </w:t>
      </w:r>
      <w:r>
        <w:rPr>
          <w:color w:val="000D2C"/>
        </w:rPr>
        <w:t>Williama Coorse</w:t>
      </w:r>
      <w:r>
        <w:t xml:space="preserve"> či snížil vliv </w:t>
      </w:r>
      <w:r>
        <w:rPr>
          <w:color w:val="53495F"/>
        </w:rPr>
        <w:t>Jeffreyho Coorse,</w:t>
      </w:r>
      <w:r>
        <w:rPr>
          <w:color w:val="F95475"/>
        </w:rPr>
        <w:t xml:space="preserve"> </w:t>
      </w:r>
      <w:r>
        <w:rPr>
          <w:color w:val="61FC03"/>
        </w:rPr>
        <w:t>Petera Coorse</w:t>
      </w:r>
      <w:r>
        <w:rPr>
          <w:color w:val="F95475"/>
        </w:rPr>
        <w:t xml:space="preserve"> či </w:t>
      </w:r>
      <w:r>
        <w:rPr>
          <w:color w:val="5D9608"/>
        </w:rPr>
        <w:t xml:space="preserve">Josepha Coorse jr., </w:t>
      </w:r>
      <w:r>
        <w:rPr>
          <w:color w:val="DE98FD"/>
        </w:rPr>
        <w:t>kteří</w:t>
      </w:r>
      <w:r>
        <w:rPr>
          <w:color w:val="98A088"/>
        </w:rPr>
        <w:t xml:space="preserve"> řídí tři provozní jednotky </w:t>
      </w:r>
      <w:r>
        <w:rPr>
          <w:color w:val="4F584E"/>
        </w:rPr>
        <w:t>společnosti</w:t>
      </w:r>
      <w:r>
        <w:t xml:space="preserve">. "Rozhodně </w:t>
      </w:r>
      <w:r>
        <w:rPr>
          <w:color w:val="248AD0"/>
        </w:rPr>
        <w:t>to</w:t>
      </w:r>
      <w:r>
        <w:t xml:space="preserve"> nebylo míněno jako sestup," řekl </w:t>
      </w:r>
      <w:r>
        <w:rPr>
          <w:color w:val="FCB164"/>
        </w:rPr>
        <w:t>mluvčí</w:t>
      </w:r>
      <w:r>
        <w:t>. "</w:t>
      </w:r>
      <w:r>
        <w:rPr>
          <w:color w:val="5C5300"/>
        </w:rPr>
        <w:t>Pete</w:t>
      </w:r>
      <w:r>
        <w:t xml:space="preserve">, </w:t>
      </w:r>
      <w:r>
        <w:rPr>
          <w:color w:val="FB5514"/>
        </w:rPr>
        <w:t>Jeff</w:t>
      </w:r>
      <w:r>
        <w:t xml:space="preserve"> a </w:t>
      </w:r>
      <w:r>
        <w:rPr>
          <w:color w:val="9F6551"/>
        </w:rPr>
        <w:t>Joe jr</w:t>
      </w:r>
      <w:r>
        <w:t xml:space="preserve">. se chopili otěží a zastávají většinu práce. Nemyslíme si, že </w:t>
      </w:r>
      <w:r>
        <w:rPr>
          <w:color w:val="248AD0"/>
        </w:rPr>
        <w:t>to</w:t>
      </w:r>
      <w:r>
        <w:t xml:space="preserve"> bude mít nějaký dopad." </w:t>
      </w:r>
      <w:r>
        <w:rPr>
          <w:color w:val="BCFEC6"/>
        </w:rPr>
        <w:t>Jeffrey</w:t>
      </w:r>
      <w:r>
        <w:rPr>
          <w:color w:val="932C70"/>
        </w:rPr>
        <w:t xml:space="preserve">, </w:t>
      </w:r>
      <w:r>
        <w:rPr>
          <w:color w:val="2B1B04"/>
        </w:rPr>
        <w:t>Peter</w:t>
      </w:r>
      <w:r>
        <w:rPr>
          <w:color w:val="932C70"/>
        </w:rPr>
        <w:t xml:space="preserve"> a </w:t>
      </w:r>
      <w:r>
        <w:rPr>
          <w:color w:val="B5AFC4"/>
        </w:rPr>
        <w:t>Joseph jr</w:t>
      </w:r>
      <w:r>
        <w:t xml:space="preserve">. jsou bratři. </w:t>
      </w:r>
      <w:r>
        <w:rPr>
          <w:color w:val="000D2C"/>
        </w:rPr>
        <w:t>William Coors</w:t>
      </w:r>
      <w:r>
        <w:t xml:space="preserve"> je </w:t>
      </w:r>
      <w:r>
        <w:rPr>
          <w:color w:val="932C70"/>
        </w:rPr>
        <w:t>jejich</w:t>
      </w:r>
      <w:r>
        <w:t xml:space="preserve"> strýc. </w:t>
      </w:r>
      <w:r>
        <w:rPr>
          <w:color w:val="FB5514"/>
        </w:rPr>
        <w:t>Jeffrey</w:t>
      </w:r>
      <w:r>
        <w:t xml:space="preserve">, </w:t>
      </w:r>
      <w:r>
        <w:rPr>
          <w:color w:val="5C5300"/>
        </w:rPr>
        <w:t>Peter</w:t>
      </w:r>
      <w:r>
        <w:t xml:space="preserve">, </w:t>
      </w:r>
      <w:r>
        <w:rPr>
          <w:color w:val="9F6551"/>
        </w:rPr>
        <w:t>Joseph jr</w:t>
      </w:r>
      <w:r>
        <w:t xml:space="preserve">., </w:t>
      </w:r>
      <w:r>
        <w:rPr>
          <w:color w:val="000D2C"/>
        </w:rPr>
        <w:t>William</w:t>
      </w:r>
      <w:r>
        <w:t xml:space="preserve"> a </w:t>
      </w:r>
      <w:r>
        <w:rPr>
          <w:color w:val="D4C67A"/>
        </w:rPr>
        <w:t>Joseph sr</w:t>
      </w:r>
      <w:r>
        <w:t xml:space="preserve">. tvoří představenstvo </w:t>
      </w:r>
      <w:r>
        <w:rPr>
          <w:color w:val="310106"/>
        </w:rPr>
        <w:t>společnosti</w:t>
      </w:r>
      <w:r>
        <w:t xml:space="preserve">. </w:t>
      </w:r>
      <w:r>
        <w:rPr>
          <w:color w:val="5C5300"/>
        </w:rPr>
        <w:t>Peter Coors</w:t>
      </w:r>
      <w:r>
        <w:t xml:space="preserve"> řídí </w:t>
      </w:r>
      <w:r>
        <w:rPr>
          <w:color w:val="AE7AA1"/>
        </w:rPr>
        <w:t xml:space="preserve">jednotku Coors Brewing Co., čtvrtý největší pivovar v zemi, </w:t>
      </w:r>
      <w:r>
        <w:rPr>
          <w:color w:val="C2A393"/>
        </w:rPr>
        <w:t>který</w:t>
      </w:r>
      <w:r>
        <w:rPr>
          <w:color w:val="AE7AA1"/>
        </w:rPr>
        <w:t xml:space="preserve"> se </w:t>
      </w:r>
      <w:r>
        <w:rPr>
          <w:color w:val="0232FD"/>
        </w:rPr>
        <w:t>v roce 1988</w:t>
      </w:r>
      <w:r>
        <w:rPr>
          <w:color w:val="AE7AA1"/>
        </w:rPr>
        <w:t xml:space="preserve"> podílel 1.24 miliardy dolarů na obratu </w:t>
      </w:r>
      <w:r>
        <w:rPr>
          <w:color w:val="6A3A35"/>
        </w:rPr>
        <w:t>společnosti Adolph Coors</w:t>
      </w:r>
      <w:r>
        <w:rPr>
          <w:color w:val="AE7AA1"/>
        </w:rPr>
        <w:t xml:space="preserve"> ve výši 1.52 miliardy dolarů</w:t>
      </w:r>
      <w:r>
        <w:t xml:space="preserve">. </w:t>
      </w:r>
      <w:r>
        <w:rPr>
          <w:color w:val="9F6551"/>
        </w:rPr>
        <w:t>Joseph jr</w:t>
      </w:r>
      <w:r>
        <w:t xml:space="preserve">. řídí </w:t>
      </w:r>
      <w:r>
        <w:rPr>
          <w:color w:val="BA6801"/>
        </w:rPr>
        <w:t xml:space="preserve">společnost Coors Ceramics Co., další provozní jednotku, </w:t>
      </w:r>
      <w:r>
        <w:rPr>
          <w:color w:val="168E5C"/>
        </w:rPr>
        <w:t>která</w:t>
      </w:r>
      <w:r>
        <w:rPr>
          <w:color w:val="BA6801"/>
        </w:rPr>
        <w:t xml:space="preserve"> měla </w:t>
      </w:r>
      <w:r>
        <w:rPr>
          <w:color w:val="16C0D0"/>
        </w:rPr>
        <w:t>v roce 1988</w:t>
      </w:r>
      <w:r>
        <w:rPr>
          <w:color w:val="BA6801"/>
        </w:rPr>
        <w:t xml:space="preserve"> obrat kolem 150 milionů dolarů</w:t>
      </w:r>
      <w:r>
        <w:t>.</w:t>
      </w:r>
    </w:p>
    <w:p>
      <w:r>
        <w:rPr>
          <w:b/>
        </w:rPr>
        <w:t>Document number 748</w:t>
      </w:r>
    </w:p>
    <w:p>
      <w:r>
        <w:rPr>
          <w:b/>
        </w:rPr>
        <w:t>Document identifier: wsj1046-001</w:t>
      </w:r>
    </w:p>
    <w:p>
      <w:r>
        <w:rPr>
          <w:color w:val="310106"/>
        </w:rPr>
        <w:t>Společnost Dun &amp; Bradstreet Corp.</w:t>
      </w:r>
      <w:r>
        <w:t xml:space="preserve"> uvedla, že úpadek obchodní činnosti se </w:t>
      </w:r>
      <w:r>
        <w:rPr>
          <w:color w:val="04640D"/>
        </w:rPr>
        <w:t>ve třetím čtvrtletí</w:t>
      </w:r>
      <w:r>
        <w:t xml:space="preserve"> oproti stejnému období v loňském roce snížil z 14099 o 17.8 % na 11586. </w:t>
      </w:r>
      <w:r>
        <w:rPr>
          <w:color w:val="FEFB0A"/>
        </w:rPr>
        <w:t xml:space="preserve">V prvních devíti měsících </w:t>
      </w:r>
      <w:r>
        <w:rPr>
          <w:color w:val="FB5514"/>
        </w:rPr>
        <w:t>tohoto roku</w:t>
      </w:r>
      <w:r>
        <w:t xml:space="preserve"> úpadek obchodní činnosti klesl ze 44796 o 15.6 % na 37820. </w:t>
      </w:r>
      <w:r>
        <w:rPr>
          <w:color w:val="310106"/>
        </w:rPr>
        <w:t>Podle této společnosti zabývající se službami v oblasti obchodních informací</w:t>
      </w:r>
      <w:r>
        <w:t xml:space="preserve"> poklesl úpadek obchodní činnosti téměř celoplošně s výjimkou několika míst, zejména Georgie, Virginie a Michiganu. </w:t>
      </w:r>
      <w:r>
        <w:rPr>
          <w:color w:val="310106"/>
        </w:rPr>
        <w:t>Společnost D&amp;B</w:t>
      </w:r>
      <w:r>
        <w:t xml:space="preserve"> definuje úpadek obchodní společnosti </w:t>
      </w:r>
      <w:r>
        <w:rPr>
          <w:color w:val="E115C0"/>
        </w:rPr>
        <w:t xml:space="preserve">jako společnost, </w:t>
      </w:r>
      <w:r>
        <w:rPr>
          <w:color w:val="00587F"/>
        </w:rPr>
        <w:t>která</w:t>
      </w:r>
      <w:r>
        <w:rPr>
          <w:color w:val="E115C0"/>
        </w:rPr>
        <w:t xml:space="preserve"> uzavře se ztrátami vůči věřitelům</w:t>
      </w:r>
      <w:r>
        <w:t xml:space="preserve">. </w:t>
      </w:r>
      <w:r>
        <w:rPr>
          <w:color w:val="310106"/>
        </w:rPr>
        <w:t>Společnost D&amp;B</w:t>
      </w:r>
      <w:r>
        <w:t xml:space="preserve"> prohlásila, že </w:t>
      </w:r>
      <w:r>
        <w:rPr>
          <w:color w:val="0BC582"/>
        </w:rPr>
        <w:t>současný pokles úpadku obchodní činnosti</w:t>
      </w:r>
      <w:r>
        <w:t xml:space="preserve"> navazuje </w:t>
      </w:r>
      <w:r>
        <w:rPr>
          <w:color w:val="FEB8C8"/>
        </w:rPr>
        <w:t xml:space="preserve">na tendenci, </w:t>
      </w:r>
      <w:r>
        <w:rPr>
          <w:color w:val="9E8317"/>
        </w:rPr>
        <w:t>která</w:t>
      </w:r>
      <w:r>
        <w:rPr>
          <w:color w:val="FEB8C8"/>
        </w:rPr>
        <w:t xml:space="preserve"> začala na konci roku 1987</w:t>
      </w:r>
      <w:r>
        <w:t xml:space="preserve">. </w:t>
      </w:r>
      <w:r>
        <w:rPr>
          <w:color w:val="310106"/>
        </w:rPr>
        <w:t>Společnost</w:t>
      </w:r>
      <w:r>
        <w:t xml:space="preserve"> uvedla, </w:t>
      </w:r>
      <w:r>
        <w:rPr>
          <w:color w:val="01190F"/>
        </w:rPr>
        <w:t xml:space="preserve">že </w:t>
      </w:r>
      <w:r>
        <w:rPr>
          <w:color w:val="847D81"/>
        </w:rPr>
        <w:t>pokles</w:t>
      </w:r>
      <w:r>
        <w:rPr>
          <w:color w:val="01190F"/>
        </w:rPr>
        <w:t xml:space="preserve"> se zrychlil </w:t>
      </w:r>
      <w:r>
        <w:rPr>
          <w:color w:val="58018B"/>
        </w:rPr>
        <w:t xml:space="preserve">ve třetím čtvrtletí </w:t>
      </w:r>
      <w:r>
        <w:rPr>
          <w:color w:val="B70639"/>
        </w:rPr>
        <w:t>tohoto roku</w:t>
      </w:r>
      <w:r>
        <w:t xml:space="preserve">, </w:t>
      </w:r>
      <w:r>
        <w:rPr>
          <w:color w:val="01190F"/>
        </w:rPr>
        <w:t>čímž</w:t>
      </w:r>
      <w:r>
        <w:t xml:space="preserve"> podtrhl celkové malé napětí v americké ekonomice. Úpadky v sedmi z devíti místních oblastí klesly </w:t>
      </w:r>
      <w:r>
        <w:rPr>
          <w:color w:val="FEFB0A"/>
        </w:rPr>
        <w:t>za daných devět měsíců</w:t>
      </w:r>
      <w:r>
        <w:t xml:space="preserve"> o více než 10 %. </w:t>
      </w:r>
      <w:r>
        <w:rPr>
          <w:color w:val="703B01"/>
        </w:rPr>
        <w:t xml:space="preserve">Jediná oblast, </w:t>
      </w:r>
      <w:r>
        <w:rPr>
          <w:color w:val="F7F1DF"/>
        </w:rPr>
        <w:t>která</w:t>
      </w:r>
      <w:r>
        <w:rPr>
          <w:color w:val="703B01"/>
        </w:rPr>
        <w:t xml:space="preserve"> uvedla nárůst </w:t>
      </w:r>
      <w:r>
        <w:rPr>
          <w:color w:val="118B8A"/>
        </w:rPr>
        <w:t>bankrotů</w:t>
      </w:r>
      <w:r>
        <w:rPr>
          <w:color w:val="4AFEFA"/>
        </w:rPr>
        <w:t xml:space="preserve">, byly státy </w:t>
      </w:r>
      <w:r>
        <w:rPr>
          <w:color w:val="FCB164"/>
        </w:rPr>
        <w:t>na jihovýchodě</w:t>
      </w:r>
      <w:r>
        <w:rPr>
          <w:color w:val="4AFEFA"/>
        </w:rPr>
        <w:t>, šlo o zvýšení o 5.3 % z 5502 na 5791</w:t>
      </w:r>
      <w:r>
        <w:t xml:space="preserve">,. Došlo </w:t>
      </w:r>
      <w:r>
        <w:rPr>
          <w:color w:val="4AFEFA"/>
        </w:rPr>
        <w:t>k tomu</w:t>
      </w:r>
      <w:r>
        <w:t xml:space="preserve"> částečně kvůli vyšší konkurenci, jelikož </w:t>
      </w:r>
      <w:r>
        <w:rPr>
          <w:color w:val="796EE6"/>
        </w:rPr>
        <w:t>zde</w:t>
      </w:r>
      <w:r>
        <w:t xml:space="preserve"> prudce vzrostl počet nových firem. </w:t>
      </w:r>
      <w:r>
        <w:rPr>
          <w:color w:val="000D2C"/>
        </w:rPr>
        <w:t xml:space="preserve">Jediný průmyslový sektor, </w:t>
      </w:r>
      <w:r>
        <w:rPr>
          <w:color w:val="53495F"/>
        </w:rPr>
        <w:t>který</w:t>
      </w:r>
      <w:r>
        <w:rPr>
          <w:color w:val="000D2C"/>
        </w:rPr>
        <w:t xml:space="preserve"> </w:t>
      </w:r>
      <w:r>
        <w:rPr>
          <w:color w:val="F95475"/>
        </w:rPr>
        <w:t>za daných devět měsíců</w:t>
      </w:r>
      <w:r>
        <w:rPr>
          <w:color w:val="000D2C"/>
        </w:rPr>
        <w:t xml:space="preserve"> oznámil zvýšení počtu úpadků obchodní činnosti</w:t>
      </w:r>
      <w:r>
        <w:t xml:space="preserve">, byl </w:t>
      </w:r>
      <w:r>
        <w:rPr>
          <w:color w:val="61FC03"/>
        </w:rPr>
        <w:t xml:space="preserve">sektor finančnictví, pojišťovnictví a nemovitostí, </w:t>
      </w:r>
      <w:r>
        <w:rPr>
          <w:color w:val="5D9608"/>
        </w:rPr>
        <w:t>kde</w:t>
      </w:r>
      <w:r>
        <w:rPr>
          <w:color w:val="61FC03"/>
        </w:rPr>
        <w:t xml:space="preserve"> bankroty stouply o 8.1 % z 1892 na 2046</w:t>
      </w:r>
      <w:r>
        <w:t xml:space="preserve">. </w:t>
      </w:r>
      <w:r>
        <w:rPr>
          <w:color w:val="310106"/>
        </w:rPr>
        <w:t>D&amp;B</w:t>
      </w:r>
      <w:r>
        <w:t xml:space="preserve"> uvedla, že bankroty v této oblasti byly důsledkem problémů v odvětví spoření a úvěrů a následného napětí v obchodu s nemovitostmi.</w:t>
      </w:r>
    </w:p>
    <w:p>
      <w:r>
        <w:rPr>
          <w:b/>
        </w:rPr>
        <w:t>Document number 749</w:t>
      </w:r>
    </w:p>
    <w:p>
      <w:r>
        <w:rPr>
          <w:b/>
        </w:rPr>
        <w:t>Document identifier: wsj1047-001</w:t>
      </w:r>
    </w:p>
    <w:p>
      <w:r>
        <w:rPr>
          <w:color w:val="310106"/>
        </w:rPr>
        <w:t>Hlavní tokijský deník</w:t>
      </w:r>
      <w:r>
        <w:rPr>
          <w:color w:val="04640D"/>
        </w:rPr>
        <w:t xml:space="preserve"> uvedl, že </w:t>
      </w:r>
      <w:r>
        <w:rPr>
          <w:color w:val="FEFB0A"/>
        </w:rPr>
        <w:t>koncern vlastnící japonské obchodní domy</w:t>
      </w:r>
      <w:r>
        <w:rPr>
          <w:color w:val="04640D"/>
        </w:rPr>
        <w:t xml:space="preserve"> má v plánu nabídnout asi 1.3 miliardy dolarů za získání </w:t>
      </w:r>
      <w:r>
        <w:rPr>
          <w:color w:val="FB5514"/>
        </w:rPr>
        <w:t>obchodního řetězce Bloomingdale's</w:t>
      </w:r>
      <w:r>
        <w:t xml:space="preserve">. </w:t>
      </w:r>
      <w:r>
        <w:rPr>
          <w:color w:val="E115C0"/>
        </w:rPr>
        <w:t xml:space="preserve">Společnost Campeau Corp., </w:t>
      </w:r>
      <w:r>
        <w:rPr>
          <w:color w:val="00587F"/>
        </w:rPr>
        <w:t>která</w:t>
      </w:r>
      <w:r>
        <w:rPr>
          <w:color w:val="E115C0"/>
        </w:rPr>
        <w:t xml:space="preserve"> je majitelkou </w:t>
      </w:r>
      <w:r>
        <w:rPr>
          <w:color w:val="0BC582"/>
        </w:rPr>
        <w:t>tohoto řetězce</w:t>
      </w:r>
      <w:r>
        <w:t xml:space="preserve">, odmítla </w:t>
      </w:r>
      <w:r>
        <w:rPr>
          <w:color w:val="04640D"/>
        </w:rPr>
        <w:t>tuto zprávu</w:t>
      </w:r>
      <w:r>
        <w:t xml:space="preserve"> komentovat. </w:t>
      </w:r>
      <w:r>
        <w:rPr>
          <w:color w:val="FEB8C8"/>
        </w:rPr>
        <w:t>Její</w:t>
      </w:r>
      <w:r>
        <w:rPr>
          <w:color w:val="9E8317"/>
        </w:rPr>
        <w:t xml:space="preserve"> mluvčí</w:t>
      </w:r>
      <w:r>
        <w:t xml:space="preserve"> řekla, že </w:t>
      </w:r>
      <w:r>
        <w:rPr>
          <w:color w:val="E115C0"/>
        </w:rPr>
        <w:t>společnost Campeau se sídlem v Torontu</w:t>
      </w:r>
      <w:r>
        <w:t xml:space="preserve"> obdržela určité "vyjádření zájmu" o </w:t>
      </w:r>
      <w:r>
        <w:rPr>
          <w:color w:val="01190F"/>
        </w:rPr>
        <w:t>Bloomingdale's</w:t>
      </w:r>
      <w:r>
        <w:t xml:space="preserve">, avšak odmítla komentovat, zda byly učiněny nějaké skutečné nabídky. </w:t>
      </w:r>
      <w:r>
        <w:rPr>
          <w:color w:val="847D81"/>
        </w:rPr>
        <w:t>Přední japonský ekonomický deník Nihon Keizai Shimbun</w:t>
      </w:r>
      <w:r>
        <w:rPr>
          <w:color w:val="58018B"/>
        </w:rPr>
        <w:t xml:space="preserve"> ve středu oznámil, že se </w:t>
      </w:r>
      <w:r>
        <w:rPr>
          <w:color w:val="B70639"/>
        </w:rPr>
        <w:t>společnost Tokyu Department Store Co.</w:t>
      </w:r>
      <w:r>
        <w:rPr>
          <w:color w:val="58018B"/>
        </w:rPr>
        <w:t xml:space="preserve"> hodlá spojit s americkými a západoevropskými finančními zdroji a koupit </w:t>
      </w:r>
      <w:r>
        <w:rPr>
          <w:color w:val="703B01"/>
        </w:rPr>
        <w:t xml:space="preserve">tento newyorský maloobchodní řetězec, </w:t>
      </w:r>
      <w:r>
        <w:rPr>
          <w:color w:val="F7F1DF"/>
        </w:rPr>
        <w:t>který</w:t>
      </w:r>
      <w:r>
        <w:rPr>
          <w:color w:val="703B01"/>
        </w:rPr>
        <w:t xml:space="preserve"> </w:t>
      </w:r>
      <w:r>
        <w:rPr>
          <w:color w:val="118B8A"/>
        </w:rPr>
        <w:t>společnost Campeau</w:t>
      </w:r>
      <w:r>
        <w:rPr>
          <w:color w:val="703B01"/>
        </w:rPr>
        <w:t xml:space="preserve"> nabídla </w:t>
      </w:r>
      <w:r>
        <w:rPr>
          <w:color w:val="4AFEFA"/>
        </w:rPr>
        <w:t>k prodeji</w:t>
      </w:r>
      <w:r>
        <w:t xml:space="preserve">. </w:t>
      </w:r>
      <w:r>
        <w:rPr>
          <w:color w:val="FCB164"/>
        </w:rPr>
        <w:t>Informátor</w:t>
      </w:r>
      <w:r>
        <w:t xml:space="preserve"> neuvedl </w:t>
      </w:r>
      <w:r>
        <w:rPr>
          <w:color w:val="FCB164"/>
        </w:rPr>
        <w:t>své</w:t>
      </w:r>
      <w:r>
        <w:t xml:space="preserve"> zdroje </w:t>
      </w:r>
      <w:r>
        <w:rPr>
          <w:color w:val="796EE6"/>
        </w:rPr>
        <w:t>ve společnosti Tokyu</w:t>
      </w:r>
      <w:r>
        <w:t xml:space="preserve">. "Je </w:t>
      </w:r>
      <w:r>
        <w:rPr>
          <w:color w:val="58018B"/>
        </w:rPr>
        <w:t>to</w:t>
      </w:r>
      <w:r>
        <w:t xml:space="preserve"> první nepodložená zvěst z mnoha, </w:t>
      </w:r>
      <w:r>
        <w:rPr>
          <w:color w:val="000D2C"/>
        </w:rPr>
        <w:t>které</w:t>
      </w:r>
      <w:r>
        <w:t xml:space="preserve"> podle očekávání </w:t>
      </w:r>
      <w:r>
        <w:rPr>
          <w:color w:val="53495F"/>
        </w:rPr>
        <w:t>v průběhu prodeje</w:t>
      </w:r>
      <w:r>
        <w:t xml:space="preserve"> uslyšíme," řekl mluvčí </w:t>
      </w:r>
      <w:r>
        <w:rPr>
          <w:color w:val="01190F"/>
        </w:rPr>
        <w:t>Bloomingdale's</w:t>
      </w:r>
      <w:r>
        <w:t xml:space="preserve">. "Nebudeme se </w:t>
      </w:r>
      <w:r>
        <w:rPr>
          <w:color w:val="000D2C"/>
        </w:rPr>
        <w:t>k nim</w:t>
      </w:r>
      <w:r>
        <w:t xml:space="preserve"> vyjadřovat." </w:t>
      </w:r>
      <w:r>
        <w:rPr>
          <w:color w:val="F95475"/>
        </w:rPr>
        <w:t xml:space="preserve">Vedení </w:t>
      </w:r>
      <w:r>
        <w:rPr>
          <w:color w:val="61FC03"/>
        </w:rPr>
        <w:t>společnosti Tokyu</w:t>
      </w:r>
      <w:r>
        <w:t xml:space="preserve"> nebylo v úterý ráno </w:t>
      </w:r>
      <w:r>
        <w:rPr>
          <w:color w:val="796EE6"/>
        </w:rPr>
        <w:t>ve firmě</w:t>
      </w:r>
      <w:r>
        <w:t xml:space="preserve"> k zastižení, aby se vyjádřilo. </w:t>
      </w:r>
      <w:r>
        <w:rPr>
          <w:color w:val="5D9608"/>
        </w:rPr>
        <w:t xml:space="preserve">Prezident </w:t>
      </w:r>
      <w:r>
        <w:rPr>
          <w:color w:val="DE98FD"/>
        </w:rPr>
        <w:t>společnosti Campeau</w:t>
      </w:r>
      <w:r>
        <w:rPr>
          <w:color w:val="5D9608"/>
        </w:rPr>
        <w:t xml:space="preserve"> Robert Campeau</w:t>
      </w:r>
      <w:r>
        <w:t xml:space="preserve"> řekl na výročním zasedání </w:t>
      </w:r>
      <w:r>
        <w:rPr>
          <w:color w:val="E115C0"/>
        </w:rPr>
        <w:t>společnosti</w:t>
      </w:r>
      <w:r>
        <w:t xml:space="preserve"> v červenci, že si cení </w:t>
      </w:r>
      <w:r>
        <w:rPr>
          <w:color w:val="01190F"/>
        </w:rPr>
        <w:t>řetězec Bloomingdale's</w:t>
      </w:r>
      <w:r>
        <w:t xml:space="preserve"> na 2 miliardy dolarů. Mezi již dříve uvedenými potenciálními kupci je </w:t>
      </w:r>
      <w:r>
        <w:rPr>
          <w:color w:val="98A088"/>
        </w:rPr>
        <w:t xml:space="preserve">prezident </w:t>
      </w:r>
      <w:r>
        <w:rPr>
          <w:color w:val="4F584E"/>
        </w:rPr>
        <w:t>Bloomingdale's</w:t>
      </w:r>
      <w:r>
        <w:rPr>
          <w:color w:val="98A088"/>
        </w:rPr>
        <w:t xml:space="preserve"> Marvin Traub, </w:t>
      </w:r>
      <w:r>
        <w:rPr>
          <w:color w:val="248AD0"/>
        </w:rPr>
        <w:t>který</w:t>
      </w:r>
      <w:r>
        <w:rPr>
          <w:color w:val="98A088"/>
        </w:rPr>
        <w:t xml:space="preserve"> se spojil se společností Drexel Burnham Lambert Inc. a se skupinou Blackstone Group</w:t>
      </w:r>
      <w:r>
        <w:t xml:space="preserve">. </w:t>
      </w:r>
      <w:r>
        <w:rPr>
          <w:color w:val="5C5300"/>
        </w:rPr>
        <w:t>Investiční bankéři</w:t>
      </w:r>
      <w:r>
        <w:t xml:space="preserve"> v Tokiu potvrdili, že </w:t>
      </w:r>
      <w:r>
        <w:rPr>
          <w:color w:val="796EE6"/>
        </w:rPr>
        <w:t>společnost Tokyu Department Store</w:t>
      </w:r>
      <w:r>
        <w:t xml:space="preserve"> je jedna </w:t>
      </w:r>
      <w:r>
        <w:rPr>
          <w:color w:val="9F6551"/>
        </w:rPr>
        <w:t>z několika japonských společností</w:t>
      </w:r>
      <w:r>
        <w:t xml:space="preserve">, </w:t>
      </w:r>
      <w:r>
        <w:rPr>
          <w:color w:val="9F6551"/>
        </w:rPr>
        <w:t>kterou</w:t>
      </w:r>
      <w:r>
        <w:t xml:space="preserve"> oslovili </w:t>
      </w:r>
      <w:r>
        <w:rPr>
          <w:color w:val="BCFEC6"/>
        </w:rPr>
        <w:t>zástupci řídícího výboru</w:t>
      </w:r>
      <w:r>
        <w:t xml:space="preserve"> </w:t>
      </w:r>
      <w:r>
        <w:rPr>
          <w:color w:val="98A088"/>
        </w:rPr>
        <w:t>v čele s Marvinem Traubem</w:t>
      </w:r>
      <w:r>
        <w:t>. Uvedli však, že podrobné finanční údaje nebyly dosud předány ani jednomu potenciálnímu kupci. "Do poloviny listopadu neučiní nikdo konkrétní nabídku," řekl investiční bankéř obeznámený s jednáními v Japonsku. "</w:t>
      </w:r>
      <w:r>
        <w:rPr>
          <w:color w:val="932C70"/>
        </w:rPr>
        <w:t>Společnost Tokyu</w:t>
      </w:r>
      <w:r>
        <w:rPr>
          <w:color w:val="2B1B04"/>
        </w:rPr>
        <w:t xml:space="preserve"> je jeden </w:t>
      </w:r>
      <w:r>
        <w:rPr>
          <w:color w:val="B5AFC4"/>
        </w:rPr>
        <w:t>z potenciálních kupců</w:t>
      </w:r>
      <w:r>
        <w:rPr>
          <w:color w:val="2B1B04"/>
        </w:rPr>
        <w:t xml:space="preserve">, </w:t>
      </w:r>
      <w:r>
        <w:rPr>
          <w:color w:val="B5AFC4"/>
        </w:rPr>
        <w:t>který</w:t>
      </w:r>
      <w:r>
        <w:rPr>
          <w:color w:val="2B1B04"/>
        </w:rPr>
        <w:t xml:space="preserve"> by mohl zvednout ruku</w:t>
      </w:r>
      <w:r>
        <w:t xml:space="preserve">. Ale je </w:t>
      </w:r>
      <w:r>
        <w:rPr>
          <w:color w:val="2B1B04"/>
        </w:rPr>
        <w:t>to</w:t>
      </w:r>
      <w:r>
        <w:t xml:space="preserve"> ještě v raném stádiu." </w:t>
      </w:r>
      <w:r>
        <w:rPr>
          <w:color w:val="01190F"/>
        </w:rPr>
        <w:t>Bloomingdale's</w:t>
      </w:r>
      <w:r>
        <w:t xml:space="preserve"> je </w:t>
      </w:r>
      <w:r>
        <w:rPr>
          <w:color w:val="D4C67A"/>
        </w:rPr>
        <w:t xml:space="preserve">řetězec 17 obchodů, </w:t>
      </w:r>
      <w:r>
        <w:rPr>
          <w:color w:val="AE7AA1"/>
        </w:rPr>
        <w:t>který</w:t>
      </w:r>
      <w:r>
        <w:rPr>
          <w:color w:val="D4C67A"/>
        </w:rPr>
        <w:t xml:space="preserve"> loni získala </w:t>
      </w:r>
      <w:r>
        <w:rPr>
          <w:color w:val="C2A393"/>
        </w:rPr>
        <w:t>společnost Campeau</w:t>
      </w:r>
      <w:r>
        <w:rPr>
          <w:color w:val="D4C67A"/>
        </w:rPr>
        <w:t xml:space="preserve"> při akvizici </w:t>
      </w:r>
      <w:r>
        <w:rPr>
          <w:color w:val="0232FD"/>
        </w:rPr>
        <w:t>společnosti Federated</w:t>
      </w:r>
      <w:r>
        <w:rPr>
          <w:color w:val="D4C67A"/>
        </w:rPr>
        <w:t xml:space="preserve"> za 6.6 miliardy dolarů</w:t>
      </w:r>
      <w:r>
        <w:t xml:space="preserve">. </w:t>
      </w:r>
      <w:r>
        <w:rPr>
          <w:color w:val="01190F"/>
        </w:rPr>
        <w:t>Bloomingdale's</w:t>
      </w:r>
      <w:r>
        <w:t xml:space="preserve"> má roční obrat v odhadované výši 1.2 miliardy dolarů. Prodej </w:t>
      </w:r>
      <w:r>
        <w:rPr>
          <w:color w:val="01190F"/>
        </w:rPr>
        <w:t>Bloomingdale's</w:t>
      </w:r>
      <w:r>
        <w:t xml:space="preserve"> je podmínkou snahy </w:t>
      </w:r>
      <w:r>
        <w:rPr>
          <w:color w:val="6A3A35"/>
        </w:rPr>
        <w:t>torontské společnosti Olympia &amp; York Developments Ltd.</w:t>
      </w:r>
      <w:r>
        <w:t xml:space="preserve"> zajistit </w:t>
      </w:r>
      <w:r>
        <w:rPr>
          <w:color w:val="E115C0"/>
        </w:rPr>
        <w:t>společnosti Campeau</w:t>
      </w:r>
      <w:r>
        <w:t xml:space="preserve"> překlenovací finance ve výši 800 milionů dolarů, jelikož </w:t>
      </w:r>
      <w:r>
        <w:rPr>
          <w:color w:val="E115C0"/>
        </w:rPr>
        <w:t>společnost Campeau</w:t>
      </w:r>
      <w:r>
        <w:t xml:space="preserve"> minulý měsíc oznámila, že </w:t>
      </w:r>
      <w:r>
        <w:rPr>
          <w:color w:val="BA6801"/>
        </w:rPr>
        <w:t>její</w:t>
      </w:r>
      <w:r>
        <w:rPr>
          <w:color w:val="168E5C"/>
        </w:rPr>
        <w:t xml:space="preserve"> maloobchodní jednotky Federated Department Stores Inc.</w:t>
      </w:r>
      <w:r>
        <w:t xml:space="preserve"> a Allied Stores Corp. jsou na mizině. </w:t>
      </w:r>
      <w:r>
        <w:rPr>
          <w:color w:val="6A3A35"/>
        </w:rPr>
        <w:t xml:space="preserve">Společnost O&amp;Y, </w:t>
      </w:r>
      <w:r>
        <w:rPr>
          <w:color w:val="16C0D0"/>
        </w:rPr>
        <w:t>kterou</w:t>
      </w:r>
      <w:r>
        <w:rPr>
          <w:color w:val="6A3A35"/>
        </w:rPr>
        <w:t xml:space="preserve"> vlastní torontská rodina Reichmannových</w:t>
      </w:r>
      <w:r>
        <w:t xml:space="preserve">, rovněž dohlíží na zásadní restrukturalizaci a refinancování </w:t>
      </w:r>
      <w:r>
        <w:rPr>
          <w:color w:val="E115C0"/>
        </w:rPr>
        <w:t>Campeau, torontské realitní a maloobchodní společnosti</w:t>
      </w:r>
      <w:r>
        <w:t xml:space="preserve">. </w:t>
      </w:r>
      <w:r>
        <w:rPr>
          <w:color w:val="C62100"/>
        </w:rPr>
        <w:t xml:space="preserve">Jeden z vedoucích pracovníků, obeznámený se situací v </w:t>
      </w:r>
      <w:r>
        <w:rPr>
          <w:color w:val="014347"/>
        </w:rPr>
        <w:t>Bloomingdale's</w:t>
      </w:r>
      <w:r>
        <w:t xml:space="preserve">, řekl: "Zatím nebyly o </w:t>
      </w:r>
      <w:r>
        <w:rPr>
          <w:color w:val="01190F"/>
        </w:rPr>
        <w:t>Bloomingdale's</w:t>
      </w:r>
      <w:r>
        <w:t xml:space="preserve"> vydány žádné informace, neexistují žádné plány, takže silně pochybuji o tom, že už byla učiněna nějaká nabídka." </w:t>
      </w:r>
      <w:r>
        <w:rPr>
          <w:color w:val="233809"/>
        </w:rPr>
        <w:t xml:space="preserve">Jeden akcionář </w:t>
      </w:r>
      <w:r>
        <w:rPr>
          <w:color w:val="42083B"/>
        </w:rPr>
        <w:t>společnosti Campeau</w:t>
      </w:r>
      <w:r>
        <w:t xml:space="preserve"> podal </w:t>
      </w:r>
      <w:r>
        <w:rPr>
          <w:color w:val="82785D"/>
        </w:rPr>
        <w:t xml:space="preserve">žalobu, </w:t>
      </w:r>
      <w:r>
        <w:rPr>
          <w:color w:val="023087"/>
        </w:rPr>
        <w:t>v níž</w:t>
      </w:r>
      <w:r>
        <w:rPr>
          <w:color w:val="82785D"/>
        </w:rPr>
        <w:t xml:space="preserve"> obviňuje </w:t>
      </w:r>
      <w:r>
        <w:rPr>
          <w:color w:val="B7DAD2"/>
        </w:rPr>
        <w:t>společnost Campeau</w:t>
      </w:r>
      <w:r>
        <w:rPr>
          <w:color w:val="196956"/>
        </w:rPr>
        <w:t xml:space="preserve">, </w:t>
      </w:r>
      <w:r>
        <w:rPr>
          <w:color w:val="8C41BB"/>
        </w:rPr>
        <w:t>jejího</w:t>
      </w:r>
      <w:r>
        <w:rPr>
          <w:color w:val="ECEDFE"/>
        </w:rPr>
        <w:t xml:space="preserve"> předsedu Roberta Campeaua</w:t>
      </w:r>
      <w:r>
        <w:rPr>
          <w:color w:val="196956"/>
        </w:rPr>
        <w:t xml:space="preserve"> a další členy vedení</w:t>
      </w:r>
      <w:r>
        <w:rPr>
          <w:color w:val="82785D"/>
        </w:rPr>
        <w:t xml:space="preserve"> z toho, že porušili zákon o cenných papírech</w:t>
      </w:r>
      <w:r>
        <w:t xml:space="preserve">. </w:t>
      </w:r>
      <w:r>
        <w:rPr>
          <w:color w:val="82785D"/>
        </w:rPr>
        <w:t xml:space="preserve">Žaloba, podaná </w:t>
      </w:r>
      <w:r>
        <w:rPr>
          <w:color w:val="2B2D32"/>
        </w:rPr>
        <w:t>u amerického okresního soudu na Manhattanu</w:t>
      </w:r>
      <w:r>
        <w:t xml:space="preserve">, usiluje o status hromadné žaloby. </w:t>
      </w:r>
      <w:r>
        <w:rPr>
          <w:color w:val="82785D"/>
        </w:rPr>
        <w:t>Žaloba</w:t>
      </w:r>
      <w:r>
        <w:t xml:space="preserve"> obviňuje </w:t>
      </w:r>
      <w:r>
        <w:rPr>
          <w:color w:val="94C661"/>
        </w:rPr>
        <w:t>tuto maloobchodní společnost</w:t>
      </w:r>
      <w:r>
        <w:rPr>
          <w:color w:val="F8907D"/>
        </w:rPr>
        <w:t xml:space="preserve"> a několik členů </w:t>
      </w:r>
      <w:r>
        <w:rPr>
          <w:color w:val="94C661"/>
        </w:rPr>
        <w:t>jejího</w:t>
      </w:r>
      <w:r>
        <w:rPr>
          <w:color w:val="F8907D"/>
        </w:rPr>
        <w:t xml:space="preserve"> vedení</w:t>
      </w:r>
      <w:r>
        <w:t xml:space="preserve"> z toho, že učinili nepravdivá a zavádějící prohlášení o obchodních záležitostech společnosti. </w:t>
      </w:r>
      <w:r>
        <w:rPr>
          <w:color w:val="82785D"/>
        </w:rPr>
        <w:t>V žalobě</w:t>
      </w:r>
      <w:r>
        <w:t xml:space="preserve"> se uvádí, že </w:t>
      </w:r>
      <w:r>
        <w:rPr>
          <w:color w:val="E115C0"/>
        </w:rPr>
        <w:t>společnost</w:t>
      </w:r>
      <w:r>
        <w:t xml:space="preserve"> nezveřejnila nepříznivé věcné informace o </w:t>
      </w:r>
      <w:r>
        <w:rPr>
          <w:color w:val="E115C0"/>
        </w:rPr>
        <w:t>svém</w:t>
      </w:r>
      <w:r>
        <w:t xml:space="preserve"> finančním stavu. </w:t>
      </w:r>
      <w:r>
        <w:rPr>
          <w:color w:val="895E6B"/>
        </w:rPr>
        <w:t xml:space="preserve">Mluvčí </w:t>
      </w:r>
      <w:r>
        <w:rPr>
          <w:color w:val="788E95"/>
        </w:rPr>
        <w:t>společnosti Campeau</w:t>
      </w:r>
      <w:r>
        <w:t xml:space="preserve"> uvedl, že </w:t>
      </w:r>
      <w:r>
        <w:rPr>
          <w:color w:val="E115C0"/>
        </w:rPr>
        <w:t>společnost</w:t>
      </w:r>
      <w:r>
        <w:t xml:space="preserve"> </w:t>
      </w:r>
      <w:r>
        <w:rPr>
          <w:color w:val="82785D"/>
        </w:rPr>
        <w:t>žalobu</w:t>
      </w:r>
      <w:r>
        <w:t xml:space="preserve"> neviděla, a odmítl se </w:t>
      </w:r>
      <w:r>
        <w:rPr>
          <w:color w:val="82785D"/>
        </w:rPr>
        <w:t>k ní</w:t>
      </w:r>
      <w:r>
        <w:t xml:space="preserve"> vyjádřit.</w:t>
      </w:r>
    </w:p>
    <w:p>
      <w:r>
        <w:rPr>
          <w:b/>
        </w:rPr>
        <w:t>Document number 750</w:t>
      </w:r>
    </w:p>
    <w:p>
      <w:r>
        <w:rPr>
          <w:b/>
        </w:rPr>
        <w:t>Document identifier: wsj1048-001</w:t>
      </w:r>
    </w:p>
    <w:p>
      <w:r>
        <w:rPr>
          <w:color w:val="310106"/>
        </w:rPr>
        <w:t>Společnost McCaw Cellular Communications Inc.</w:t>
      </w:r>
      <w:r>
        <w:t xml:space="preserve"> musí prodloužit </w:t>
      </w:r>
      <w:r>
        <w:rPr>
          <w:color w:val="04640D"/>
        </w:rPr>
        <w:t>svou</w:t>
      </w:r>
      <w:r>
        <w:rPr>
          <w:color w:val="FEFB0A"/>
        </w:rPr>
        <w:t xml:space="preserve"> nabídku </w:t>
      </w:r>
      <w:r>
        <w:rPr>
          <w:color w:val="FB5514"/>
        </w:rPr>
        <w:t xml:space="preserve">na akvizici </w:t>
      </w:r>
      <w:r>
        <w:rPr>
          <w:color w:val="E115C0"/>
        </w:rPr>
        <w:t>společnosti LIN Broadcasting Corp.</w:t>
      </w:r>
      <w:r>
        <w:t xml:space="preserve">, protože "ještě neoznámila závazný způsob financování, dostatečný k realizaci" </w:t>
      </w:r>
      <w:r>
        <w:rPr>
          <w:color w:val="FEFB0A"/>
        </w:rPr>
        <w:t>nabídky</w:t>
      </w:r>
      <w:r>
        <w:t xml:space="preserve">, uvedla </w:t>
      </w:r>
      <w:r>
        <w:rPr>
          <w:color w:val="00587F"/>
        </w:rPr>
        <w:t>společnost LIN</w:t>
      </w:r>
      <w:r>
        <w:t xml:space="preserve"> v New Yorku. Podle pravidel Komise pro regulaci prodeje cenných papírů musí </w:t>
      </w:r>
      <w:r>
        <w:rPr>
          <w:color w:val="310106"/>
        </w:rPr>
        <w:t>společnost McCaw</w:t>
      </w:r>
      <w:r>
        <w:t xml:space="preserve"> ponechat </w:t>
      </w:r>
      <w:r>
        <w:rPr>
          <w:color w:val="04640D"/>
        </w:rPr>
        <w:t>svou</w:t>
      </w:r>
      <w:r>
        <w:rPr>
          <w:color w:val="FEFB0A"/>
        </w:rPr>
        <w:t xml:space="preserve"> nabídku </w:t>
      </w:r>
      <w:r>
        <w:rPr>
          <w:color w:val="0BC582"/>
        </w:rPr>
        <w:t>na tento koncern, zabývající se výrobou mobilních telefonů a vysíláním</w:t>
      </w:r>
      <w:r>
        <w:t xml:space="preserve">, otevřenou alespoň pět pracovních dní po oznámení způsobu financování, uvedla </w:t>
      </w:r>
      <w:r>
        <w:rPr>
          <w:color w:val="00587F"/>
        </w:rPr>
        <w:t>společnost LIN</w:t>
      </w:r>
      <w:r>
        <w:t xml:space="preserve">. Platnost </w:t>
      </w:r>
      <w:r>
        <w:rPr>
          <w:color w:val="FEFB0A"/>
        </w:rPr>
        <w:t xml:space="preserve">nabídky </w:t>
      </w:r>
      <w:r>
        <w:rPr>
          <w:color w:val="04640D"/>
        </w:rPr>
        <w:t>společnosti McCaw</w:t>
      </w:r>
      <w:r>
        <w:t xml:space="preserve"> má skončit zítra. </w:t>
      </w:r>
      <w:r>
        <w:rPr>
          <w:color w:val="310106"/>
        </w:rPr>
        <w:t>Společnost McCaw</w:t>
      </w:r>
      <w:r>
        <w:t xml:space="preserve"> minulý týden uvedla, že ve spojitosti </w:t>
      </w:r>
      <w:r>
        <w:rPr>
          <w:color w:val="FEFB0A"/>
        </w:rPr>
        <w:t xml:space="preserve">se </w:t>
      </w:r>
      <w:r>
        <w:rPr>
          <w:color w:val="04640D"/>
        </w:rPr>
        <w:t>svou</w:t>
      </w:r>
      <w:r>
        <w:rPr>
          <w:color w:val="FEFB0A"/>
        </w:rPr>
        <w:t xml:space="preserve"> nabídkou </w:t>
      </w:r>
      <w:r>
        <w:rPr>
          <w:color w:val="FB5514"/>
        </w:rPr>
        <w:t xml:space="preserve">na převzetí </w:t>
      </w:r>
      <w:r>
        <w:rPr>
          <w:color w:val="E115C0"/>
        </w:rPr>
        <w:t>společnosti LIN Broadcasting</w:t>
      </w:r>
      <w:r>
        <w:t xml:space="preserve"> obdržela "pevné" finanční přísliby od tří velkých bank. </w:t>
      </w:r>
      <w:r>
        <w:rPr>
          <w:color w:val="FEB8C8"/>
        </w:rPr>
        <w:t>Banky</w:t>
      </w:r>
      <w:r>
        <w:t xml:space="preserve"> </w:t>
      </w:r>
      <w:r>
        <w:rPr>
          <w:color w:val="310106"/>
        </w:rPr>
        <w:t>jí</w:t>
      </w:r>
      <w:r>
        <w:t xml:space="preserve"> na základě splnění určitých podmínek přislíbily společně půjčit částku 1.2 miliardy dolarů, uvedla </w:t>
      </w:r>
      <w:r>
        <w:rPr>
          <w:color w:val="310106"/>
        </w:rPr>
        <w:t>společnost McCaw</w:t>
      </w:r>
      <w:r>
        <w:t xml:space="preserve">. </w:t>
      </w:r>
      <w:r>
        <w:rPr>
          <w:color w:val="9E8317"/>
        </w:rPr>
        <w:t xml:space="preserve">Mluvčí </w:t>
      </w:r>
      <w:r>
        <w:rPr>
          <w:color w:val="01190F"/>
        </w:rPr>
        <w:t>společnosti McCaw</w:t>
      </w:r>
      <w:r>
        <w:t xml:space="preserve"> uvedl, že </w:t>
      </w:r>
      <w:r>
        <w:rPr>
          <w:color w:val="310106"/>
        </w:rPr>
        <w:t>firma</w:t>
      </w:r>
      <w:r>
        <w:t xml:space="preserve"> "pohnula s financováním kupředu". Jak dodal, "doufá, že </w:t>
      </w:r>
      <w:r>
        <w:rPr>
          <w:color w:val="00587F"/>
        </w:rPr>
        <w:t>společnost LIN</w:t>
      </w:r>
      <w:r>
        <w:t xml:space="preserve"> uskuteční poctivou aukci". </w:t>
      </w:r>
      <w:r>
        <w:rPr>
          <w:color w:val="310106"/>
        </w:rPr>
        <w:t>Společnost McCaw</w:t>
      </w:r>
      <w:r>
        <w:t xml:space="preserve"> chce koupit 22 milionů akcií </w:t>
      </w:r>
      <w:r>
        <w:rPr>
          <w:color w:val="00587F"/>
        </w:rPr>
        <w:t>společnosti LIN</w:t>
      </w:r>
      <w:r>
        <w:t xml:space="preserve"> za 125 dolarů za jednu akcii, neboli celkem za 2.75 miliardy dolarů, takže by </w:t>
      </w:r>
      <w:r>
        <w:rPr>
          <w:color w:val="310106"/>
        </w:rPr>
        <w:t>společnost McCaw</w:t>
      </w:r>
      <w:r>
        <w:t xml:space="preserve"> nakonec vlastnila 50.3 % </w:t>
      </w:r>
      <w:r>
        <w:rPr>
          <w:color w:val="00587F"/>
        </w:rPr>
        <w:t>společnosti LIN</w:t>
      </w:r>
      <w:r>
        <w:t xml:space="preserve">. </w:t>
      </w:r>
      <w:r>
        <w:rPr>
          <w:color w:val="FEFB0A"/>
        </w:rPr>
        <w:t>Nabídka</w:t>
      </w:r>
      <w:r>
        <w:t xml:space="preserve"> je však nyní na mrtvém bodě, protože </w:t>
      </w:r>
      <w:r>
        <w:rPr>
          <w:color w:val="00587F"/>
        </w:rPr>
        <w:t>společnost LIN</w:t>
      </w:r>
      <w:r>
        <w:t xml:space="preserve"> souhlasila s fúzí </w:t>
      </w:r>
      <w:r>
        <w:rPr>
          <w:color w:val="00587F"/>
        </w:rPr>
        <w:t>svých</w:t>
      </w:r>
      <w:r>
        <w:t xml:space="preserve"> provozů mobilních telefonů se společností BellSouth Corp. Včera akcie </w:t>
      </w:r>
      <w:r>
        <w:rPr>
          <w:color w:val="00587F"/>
        </w:rPr>
        <w:t>společnosti LIN</w:t>
      </w:r>
      <w:r>
        <w:t xml:space="preserve"> vzrostly při mimoburzovním obchodování o 50 centů na 109.25 dolaru.</w:t>
      </w:r>
    </w:p>
    <w:p>
      <w:r>
        <w:rPr>
          <w:b/>
        </w:rPr>
        <w:t>Document number 751</w:t>
      </w:r>
    </w:p>
    <w:p>
      <w:r>
        <w:rPr>
          <w:b/>
        </w:rPr>
        <w:t>Document identifier: wsj1049-001</w:t>
      </w:r>
    </w:p>
    <w:p>
      <w:r>
        <w:rPr>
          <w:color w:val="310106"/>
        </w:rPr>
        <w:t>Společnost NICHOLS INSTITUTE</w:t>
      </w:r>
      <w:r>
        <w:t xml:space="preserve"> oznámila dělení </w:t>
      </w:r>
      <w:r>
        <w:rPr>
          <w:color w:val="310106"/>
        </w:rPr>
        <w:t>svých</w:t>
      </w:r>
      <w:r>
        <w:t xml:space="preserve"> kmenových akcií v poměru dvě akcie za jednu se splatností 27. listopadu na akcie registrované k 10. listopadu. </w:t>
      </w:r>
      <w:r>
        <w:rPr>
          <w:color w:val="310106"/>
        </w:rPr>
        <w:t>Tato holdingová společnost, zaměřená na služby klinického testování</w:t>
      </w:r>
      <w:r>
        <w:t>, má sídlo v San Juan Capistrano v Kalifornii.</w:t>
      </w:r>
    </w:p>
    <w:p>
      <w:r>
        <w:rPr>
          <w:b/>
        </w:rPr>
        <w:t>Document number 752</w:t>
      </w:r>
    </w:p>
    <w:p>
      <w:r>
        <w:rPr>
          <w:b/>
        </w:rPr>
        <w:t>Document identifier: wsj1050-001</w:t>
      </w:r>
    </w:p>
    <w:p>
      <w:r>
        <w:rPr>
          <w:color w:val="310106"/>
        </w:rPr>
        <w:t>Společnost StatesWest Airlines se sídlem ve Phoenixu ve státě Arizona</w:t>
      </w:r>
      <w:r>
        <w:t xml:space="preserve"> uvedla, že zaslala </w:t>
      </w:r>
      <w:r>
        <w:rPr>
          <w:color w:val="04640D"/>
        </w:rPr>
        <w:t xml:space="preserve">detailnější návrh </w:t>
      </w:r>
      <w:r>
        <w:rPr>
          <w:color w:val="FEFB0A"/>
        </w:rPr>
        <w:t>na fúzi</w:t>
      </w:r>
      <w:r>
        <w:t xml:space="preserve"> </w:t>
      </w:r>
      <w:r>
        <w:rPr>
          <w:color w:val="FB5514"/>
        </w:rPr>
        <w:t>mnohem větší společnosti Mesa Airlines</w:t>
      </w:r>
      <w:r>
        <w:t xml:space="preserve">. </w:t>
      </w:r>
      <w:r>
        <w:rPr>
          <w:color w:val="FB5514"/>
        </w:rPr>
        <w:t>Společnost Mesa se sídlem ve Farmingtonu ve státě Nové Mexiko</w:t>
      </w:r>
      <w:r>
        <w:t xml:space="preserve"> opakovaně odmítá nabídky </w:t>
      </w:r>
      <w:r>
        <w:rPr>
          <w:color w:val="310106"/>
        </w:rPr>
        <w:t>společnosti StatesWest</w:t>
      </w:r>
      <w:r>
        <w:t xml:space="preserve"> a na začátku týdne uvedla, že </w:t>
      </w:r>
      <w:r>
        <w:rPr>
          <w:color w:val="E115C0"/>
        </w:rPr>
        <w:t>její</w:t>
      </w:r>
      <w:r>
        <w:rPr>
          <w:color w:val="00587F"/>
        </w:rPr>
        <w:t xml:space="preserve"> představenstvo</w:t>
      </w:r>
      <w:r>
        <w:t xml:space="preserve"> nebude </w:t>
      </w:r>
      <w:r>
        <w:rPr>
          <w:color w:val="04640D"/>
        </w:rPr>
        <w:t>návrh</w:t>
      </w:r>
      <w:r>
        <w:t xml:space="preserve"> dále zvažovat, přičemž </w:t>
      </w:r>
      <w:r>
        <w:rPr>
          <w:color w:val="04640D"/>
        </w:rPr>
        <w:t>ho</w:t>
      </w:r>
      <w:r>
        <w:t xml:space="preserve"> označilo za "nejasný a nepřesný", protože neuvádí finanční zdroje či konkrétní podmínky týkající se </w:t>
      </w:r>
      <w:r>
        <w:rPr>
          <w:color w:val="0BC582"/>
        </w:rPr>
        <w:t xml:space="preserve">cenných papírů </w:t>
      </w:r>
      <w:r>
        <w:rPr>
          <w:color w:val="FEB8C8"/>
        </w:rPr>
        <w:t>společnosti StatesWest</w:t>
      </w:r>
      <w:r>
        <w:rPr>
          <w:color w:val="0BC582"/>
        </w:rPr>
        <w:t xml:space="preserve">, </w:t>
      </w:r>
      <w:r>
        <w:rPr>
          <w:color w:val="9E8317"/>
        </w:rPr>
        <w:t>které</w:t>
      </w:r>
      <w:r>
        <w:rPr>
          <w:color w:val="0BC582"/>
        </w:rPr>
        <w:t xml:space="preserve"> jsou součástí </w:t>
      </w:r>
      <w:r>
        <w:rPr>
          <w:color w:val="01190F"/>
        </w:rPr>
        <w:t>nabídky</w:t>
      </w:r>
      <w:r>
        <w:t xml:space="preserve">. </w:t>
      </w:r>
      <w:r>
        <w:rPr>
          <w:color w:val="04640D"/>
        </w:rPr>
        <w:t xml:space="preserve">V novém návrhu, </w:t>
      </w:r>
      <w:r>
        <w:rPr>
          <w:color w:val="847D81"/>
        </w:rPr>
        <w:t>který</w:t>
      </w:r>
      <w:r>
        <w:rPr>
          <w:color w:val="04640D"/>
        </w:rPr>
        <w:t xml:space="preserve"> usiluje o nápravu</w:t>
      </w:r>
      <w:r>
        <w:t xml:space="preserve">, se uvádí, že kromě 7 dolarů za akcii v hotovosti nabídne </w:t>
      </w:r>
      <w:r>
        <w:rPr>
          <w:color w:val="310106"/>
        </w:rPr>
        <w:t>společnost StatesWest</w:t>
      </w:r>
      <w:r>
        <w:t xml:space="preserve"> podíl </w:t>
      </w:r>
      <w:r>
        <w:rPr>
          <w:color w:val="58018B"/>
        </w:rPr>
        <w:t>nových</w:t>
      </w:r>
      <w:r>
        <w:t xml:space="preserve"> 6% konvertibilních prioritních akcií </w:t>
      </w:r>
      <w:r>
        <w:rPr>
          <w:color w:val="B70639"/>
        </w:rPr>
        <w:t>společnosti StatesWest</w:t>
      </w:r>
      <w:r>
        <w:t xml:space="preserve"> v hodnotě 3 dolarů za akcii. </w:t>
      </w:r>
      <w:r>
        <w:rPr>
          <w:color w:val="04640D"/>
        </w:rPr>
        <w:t>V návrhu</w:t>
      </w:r>
      <w:r>
        <w:t xml:space="preserve"> se rovněž uvádí, že hotovostní část </w:t>
      </w:r>
      <w:r>
        <w:rPr>
          <w:color w:val="703B01"/>
        </w:rPr>
        <w:t>transakce</w:t>
      </w:r>
      <w:r>
        <w:t xml:space="preserve"> bude financována z vlastních hotovostních rezerv a krátkodobých investic </w:t>
      </w:r>
      <w:r>
        <w:rPr>
          <w:color w:val="310106"/>
        </w:rPr>
        <w:t>společnosti StatesWest</w:t>
      </w:r>
      <w:r>
        <w:t xml:space="preserve">, dále z úvěru a dalších finančních prostředků, získaných prostřednictvím společnosti Hibbard Brown &amp; Co., investičního bankéře </w:t>
      </w:r>
      <w:r>
        <w:rPr>
          <w:color w:val="310106"/>
        </w:rPr>
        <w:t>společnosti StatesWest</w:t>
      </w:r>
      <w:r>
        <w:t xml:space="preserve">. Na včerejším mimoburzovním trhu uzavřela </w:t>
      </w:r>
      <w:r>
        <w:rPr>
          <w:color w:val="FB5514"/>
        </w:rPr>
        <w:t>společnost Mesa</w:t>
      </w:r>
      <w:r>
        <w:t xml:space="preserve"> </w:t>
      </w:r>
      <w:r>
        <w:rPr>
          <w:color w:val="F7F1DF"/>
        </w:rPr>
        <w:t>na 7.25 dolaru</w:t>
      </w:r>
      <w:r>
        <w:t xml:space="preserve">, </w:t>
      </w:r>
      <w:r>
        <w:rPr>
          <w:color w:val="F7F1DF"/>
        </w:rPr>
        <w:t>což</w:t>
      </w:r>
      <w:r>
        <w:t xml:space="preserve"> je zvýšení o 25 centů. </w:t>
      </w:r>
      <w:r>
        <w:rPr>
          <w:color w:val="310106"/>
        </w:rPr>
        <w:t>Společnost StatesWest</w:t>
      </w:r>
      <w:r>
        <w:t xml:space="preserve"> požádala </w:t>
      </w:r>
      <w:r>
        <w:rPr>
          <w:color w:val="FB5514"/>
        </w:rPr>
        <w:t>společnost Mesa</w:t>
      </w:r>
      <w:r>
        <w:t xml:space="preserve"> o odpověď do 31. října. Prezident </w:t>
      </w:r>
      <w:r>
        <w:rPr>
          <w:color w:val="FB5514"/>
        </w:rPr>
        <w:t>společnosti Mesa</w:t>
      </w:r>
      <w:r>
        <w:t xml:space="preserve"> Larry Risley potvrdil, že </w:t>
      </w:r>
      <w:r>
        <w:rPr>
          <w:color w:val="00587F"/>
        </w:rPr>
        <w:t>představenstvo</w:t>
      </w:r>
      <w:r>
        <w:t xml:space="preserve"> obdrželo </w:t>
      </w:r>
      <w:r>
        <w:rPr>
          <w:color w:val="04640D"/>
        </w:rPr>
        <w:t xml:space="preserve">nejnovější nabídku </w:t>
      </w:r>
      <w:r>
        <w:rPr>
          <w:color w:val="118B8A"/>
        </w:rPr>
        <w:t>společnosti StatesWest</w:t>
      </w:r>
      <w:r>
        <w:t xml:space="preserve"> a prověřuje </w:t>
      </w:r>
      <w:r>
        <w:rPr>
          <w:color w:val="04640D"/>
        </w:rPr>
        <w:t>ji</w:t>
      </w:r>
      <w:r>
        <w:t>.</w:t>
      </w:r>
    </w:p>
    <w:p>
      <w:r>
        <w:rPr>
          <w:b/>
        </w:rPr>
        <w:t>Document number 753</w:t>
      </w:r>
    </w:p>
    <w:p>
      <w:r>
        <w:rPr>
          <w:b/>
        </w:rPr>
        <w:t>Document identifier: wsj1051-001</w:t>
      </w:r>
    </w:p>
    <w:p>
      <w:r>
        <w:rPr>
          <w:color w:val="310106"/>
        </w:rPr>
        <w:t>Společnost Spiegel Inc., uvádějící pokračující růst trhu s oděvy</w:t>
      </w:r>
      <w:r>
        <w:t xml:space="preserve">, uvedla, že </w:t>
      </w:r>
      <w:r>
        <w:rPr>
          <w:color w:val="310106"/>
        </w:rPr>
        <w:t>její</w:t>
      </w:r>
      <w:r>
        <w:t xml:space="preserve"> čistý příjem </w:t>
      </w:r>
      <w:r>
        <w:rPr>
          <w:color w:val="04640D"/>
        </w:rPr>
        <w:t>za třetí čtvrtletí</w:t>
      </w:r>
      <w:r>
        <w:t xml:space="preserve"> poskočil </w:t>
      </w:r>
      <w:r>
        <w:rPr>
          <w:color w:val="FEFB0A"/>
        </w:rPr>
        <w:t xml:space="preserve">oproti nevýraznému stejnému období </w:t>
      </w:r>
      <w:r>
        <w:rPr>
          <w:color w:val="FB5514"/>
        </w:rPr>
        <w:t>v loňském roce</w:t>
      </w:r>
      <w:r>
        <w:t xml:space="preserve"> o 65 % při 11% zvýšení obratu. </w:t>
      </w:r>
      <w:r>
        <w:rPr>
          <w:color w:val="310106"/>
        </w:rPr>
        <w:t>Tento katalogový maloobchodní prodejce</w:t>
      </w:r>
      <w:r>
        <w:t xml:space="preserve"> oznámil </w:t>
      </w:r>
      <w:r>
        <w:rPr>
          <w:color w:val="E115C0"/>
        </w:rPr>
        <w:t>čistý příjem 10.8 milionu dolarů, neboli 21 centů za akcii</w:t>
      </w:r>
      <w:r>
        <w:t xml:space="preserve">, </w:t>
      </w:r>
      <w:r>
        <w:rPr>
          <w:color w:val="E115C0"/>
        </w:rPr>
        <w:t>což</w:t>
      </w:r>
      <w:r>
        <w:t xml:space="preserve"> je prudké zvýšení oproti 6.6 milionu dolarů, neboli 13 centům za akcii </w:t>
      </w:r>
      <w:r>
        <w:rPr>
          <w:color w:val="00587F"/>
        </w:rPr>
        <w:t>v loňském roce</w:t>
      </w:r>
      <w:r>
        <w:t xml:space="preserve">. Příjmy vzrostly ze 336.4 milionu dolarů na 372.1 milionu dolarů. </w:t>
      </w:r>
      <w:r>
        <w:rPr>
          <w:color w:val="310106"/>
        </w:rPr>
        <w:t>Společnost Spiegel</w:t>
      </w:r>
      <w:r>
        <w:t xml:space="preserve"> uvedla, že ke zvýšení zisku došlo proto, že stav zboží na skladě letos nevyžadoval </w:t>
      </w:r>
      <w:r>
        <w:rPr>
          <w:color w:val="0BC582"/>
        </w:rPr>
        <w:t xml:space="preserve">nákladné snižování cen, </w:t>
      </w:r>
      <w:r>
        <w:rPr>
          <w:color w:val="FEB8C8"/>
        </w:rPr>
        <w:t>jehož</w:t>
      </w:r>
      <w:r>
        <w:rPr>
          <w:color w:val="0BC582"/>
        </w:rPr>
        <w:t xml:space="preserve"> bylo zapotřebí ke snížení loňských nadbytečných zásob</w:t>
      </w:r>
      <w:r>
        <w:t xml:space="preserve">. </w:t>
      </w:r>
      <w:r>
        <w:rPr>
          <w:color w:val="9E8317"/>
        </w:rPr>
        <w:t xml:space="preserve">Mluvčí </w:t>
      </w:r>
      <w:r>
        <w:rPr>
          <w:color w:val="01190F"/>
        </w:rPr>
        <w:t>společnosti</w:t>
      </w:r>
      <w:r>
        <w:t xml:space="preserve"> uvedla, že </w:t>
      </w:r>
      <w:r>
        <w:rPr>
          <w:color w:val="847D81"/>
        </w:rPr>
        <w:t>trh s oděvy</w:t>
      </w:r>
      <w:r>
        <w:t xml:space="preserve"> v první polovině </w:t>
      </w:r>
      <w:r>
        <w:rPr>
          <w:color w:val="00587F"/>
        </w:rPr>
        <w:t>roku 1988</w:t>
      </w:r>
      <w:r>
        <w:t xml:space="preserve"> klesl až ke dnu, ale v druhé polovině </w:t>
      </w:r>
      <w:r>
        <w:rPr>
          <w:color w:val="00587F"/>
        </w:rPr>
        <w:t>loňského roku</w:t>
      </w:r>
      <w:r>
        <w:t xml:space="preserve"> začal vykazovat zlepšení. "V roce 1989 jsme zaznamenali pokračující zlepšení," řekla </w:t>
      </w:r>
      <w:r>
        <w:rPr>
          <w:color w:val="9E8317"/>
        </w:rPr>
        <w:t>mluvčí</w:t>
      </w:r>
      <w:r>
        <w:t xml:space="preserve">. </w:t>
      </w:r>
      <w:r>
        <w:rPr>
          <w:color w:val="58018B"/>
        </w:rPr>
        <w:t xml:space="preserve">Výsledky </w:t>
      </w:r>
      <w:r>
        <w:rPr>
          <w:color w:val="B70639"/>
        </w:rPr>
        <w:t xml:space="preserve">za stejné čtvrtletí </w:t>
      </w:r>
      <w:r>
        <w:rPr>
          <w:color w:val="703B01"/>
        </w:rPr>
        <w:t>minulého roku</w:t>
      </w:r>
      <w:r>
        <w:rPr>
          <w:color w:val="58018B"/>
        </w:rPr>
        <w:t xml:space="preserve"> byly horší kvůli výdajům </w:t>
      </w:r>
      <w:r>
        <w:rPr>
          <w:color w:val="F7F1DF"/>
        </w:rPr>
        <w:t>společnosti Spiegel</w:t>
      </w:r>
      <w:r>
        <w:rPr>
          <w:color w:val="58018B"/>
        </w:rPr>
        <w:t xml:space="preserve"> spojeným s akvizicí katalogového prodejce oděvů společnosti Eddie Bauer ve výši 260 milionů dolarů</w:t>
      </w:r>
      <w:r>
        <w:t xml:space="preserve">, uvedla </w:t>
      </w:r>
      <w:r>
        <w:rPr>
          <w:color w:val="310106"/>
        </w:rPr>
        <w:t>společnost Spiegel</w:t>
      </w:r>
      <w:r>
        <w:t xml:space="preserve">. </w:t>
      </w:r>
      <w:r>
        <w:rPr>
          <w:color w:val="58018B"/>
        </w:rPr>
        <w:t>Kromě toho</w:t>
      </w:r>
      <w:r>
        <w:t xml:space="preserve">, jak sdělila </w:t>
      </w:r>
      <w:r>
        <w:rPr>
          <w:color w:val="310106"/>
        </w:rPr>
        <w:t>tato společnost</w:t>
      </w:r>
      <w:r>
        <w:t xml:space="preserve">, přispěly k vyšším příjmům </w:t>
      </w:r>
      <w:r>
        <w:rPr>
          <w:color w:val="04640D"/>
        </w:rPr>
        <w:t>za poslední čtvrtletí</w:t>
      </w:r>
      <w:r>
        <w:t xml:space="preserve"> i pokračující snahy o snižování nákladů. </w:t>
      </w:r>
      <w:r>
        <w:rPr>
          <w:color w:val="310106"/>
        </w:rPr>
        <w:t>Společnost Spiegel</w:t>
      </w:r>
      <w:r>
        <w:t xml:space="preserve"> je z 84 % vlastněna západoněmeckou rodinou Ottových. V mimoburzovním obchodování se </w:t>
      </w:r>
      <w:r>
        <w:rPr>
          <w:color w:val="118B8A"/>
        </w:rPr>
        <w:t xml:space="preserve">akcie </w:t>
      </w:r>
      <w:r>
        <w:rPr>
          <w:color w:val="4AFEFA"/>
        </w:rPr>
        <w:t>této společnosti</w:t>
      </w:r>
      <w:r>
        <w:t xml:space="preserve"> vyšplhaly o 37.5 centu na 20375 dolaru. Čistý příjem </w:t>
      </w:r>
      <w:r>
        <w:rPr>
          <w:color w:val="310106"/>
        </w:rPr>
        <w:t>společnosti Spiegel</w:t>
      </w:r>
      <w:r>
        <w:t xml:space="preserve"> se </w:t>
      </w:r>
      <w:r>
        <w:rPr>
          <w:color w:val="FCB164"/>
        </w:rPr>
        <w:t>za posledních devět měsíců</w:t>
      </w:r>
      <w:r>
        <w:t xml:space="preserve"> zvýšil z 16.2 milionu dolarů, neboli 34 centů za akcii, o solidních 47 % na 23.8 milionu dolarů, neboli 46 centů za akcii. </w:t>
      </w:r>
      <w:r>
        <w:rPr>
          <w:color w:val="796EE6"/>
        </w:rPr>
        <w:t xml:space="preserve">Na rozdíl od výsledků </w:t>
      </w:r>
      <w:r>
        <w:rPr>
          <w:color w:val="000D2C"/>
        </w:rPr>
        <w:t>za čtvrtletí</w:t>
      </w:r>
      <w:r>
        <w:rPr>
          <w:color w:val="796EE6"/>
        </w:rPr>
        <w:t xml:space="preserve">, </w:t>
      </w:r>
      <w:r>
        <w:rPr>
          <w:color w:val="53495F"/>
        </w:rPr>
        <w:t>které</w:t>
      </w:r>
      <w:r>
        <w:rPr>
          <w:color w:val="796EE6"/>
        </w:rPr>
        <w:t xml:space="preserve"> byly založeny přibližně na stejném počtu akcií v oběhu</w:t>
      </w:r>
      <w:r>
        <w:t xml:space="preserve">, údaje o ceně za akcii </w:t>
      </w:r>
      <w:r>
        <w:rPr>
          <w:color w:val="FCB164"/>
        </w:rPr>
        <w:t>za devět měsíců</w:t>
      </w:r>
      <w:r>
        <w:t xml:space="preserve"> odrážejí nárůst průměrného počtu kmenových akcií v oběhu ze 47 milionů na 51.9 milionu. </w:t>
      </w:r>
      <w:r>
        <w:rPr>
          <w:color w:val="F95475"/>
        </w:rPr>
        <w:t xml:space="preserve">Příjmy </w:t>
      </w:r>
      <w:r>
        <w:rPr>
          <w:color w:val="61FC03"/>
        </w:rPr>
        <w:t>za uplynulých devět měsíců</w:t>
      </w:r>
      <w:r>
        <w:t xml:space="preserve"> činily </w:t>
      </w:r>
      <w:r>
        <w:rPr>
          <w:color w:val="5D9608"/>
        </w:rPr>
        <w:t>1.02 miliardy dolarů</w:t>
      </w:r>
      <w:r>
        <w:t xml:space="preserve">, </w:t>
      </w:r>
      <w:r>
        <w:rPr>
          <w:color w:val="5D9608"/>
        </w:rPr>
        <w:t>což</w:t>
      </w:r>
      <w:r>
        <w:t xml:space="preserve"> je zvýšení o 22 % z 841.5 milionu dolarů.</w:t>
      </w:r>
    </w:p>
    <w:p>
      <w:r>
        <w:rPr>
          <w:b/>
        </w:rPr>
        <w:t>Document number 754</w:t>
      </w:r>
    </w:p>
    <w:p>
      <w:r>
        <w:rPr>
          <w:b/>
        </w:rPr>
        <w:t>Document identifier: wsj1052-001</w:t>
      </w:r>
    </w:p>
    <w:p>
      <w:r>
        <w:t xml:space="preserve">Špatná zpráva na trhu s rizikovými obligacemi včera byla ta, že </w:t>
      </w:r>
      <w:r>
        <w:rPr>
          <w:color w:val="310106"/>
        </w:rPr>
        <w:t>TW Services, skupina restauračních řetězců</w:t>
      </w:r>
      <w:r>
        <w:t xml:space="preserve">, se stala </w:t>
      </w:r>
      <w:r>
        <w:rPr>
          <w:color w:val="04640D"/>
        </w:rPr>
        <w:t xml:space="preserve">nejnovějším eventuálním emitentem, </w:t>
      </w:r>
      <w:r>
        <w:rPr>
          <w:color w:val="FEFB0A"/>
        </w:rPr>
        <w:t>k němuž</w:t>
      </w:r>
      <w:r>
        <w:rPr>
          <w:color w:val="FB5514"/>
        </w:rPr>
        <w:t xml:space="preserve"> by se </w:t>
      </w:r>
      <w:r>
        <w:rPr>
          <w:color w:val="E115C0"/>
        </w:rPr>
        <w:t>kupci obligací</w:t>
      </w:r>
      <w:r>
        <w:rPr>
          <w:color w:val="FB5514"/>
        </w:rPr>
        <w:t xml:space="preserve"> mohli otočit zády</w:t>
      </w:r>
      <w:r>
        <w:t xml:space="preserve">. Dobrá zpráva - přinejmenším pro příznivce stabilních úvěrů - je to, co odmítnutí říká o stavu mysli </w:t>
      </w:r>
      <w:r>
        <w:rPr>
          <w:color w:val="00587F"/>
        </w:rPr>
        <w:t>kupců rizikových obligací</w:t>
      </w:r>
      <w:r>
        <w:t xml:space="preserve">. Zjevně se učí říkat ne nadměrnému riziku. </w:t>
      </w:r>
      <w:r>
        <w:rPr>
          <w:color w:val="0BC582"/>
        </w:rPr>
        <w:t xml:space="preserve">Společnost Coniston Partners, </w:t>
      </w:r>
      <w:r>
        <w:rPr>
          <w:color w:val="FEB8C8"/>
        </w:rPr>
        <w:t>která</w:t>
      </w:r>
      <w:r>
        <w:rPr>
          <w:color w:val="0BC582"/>
        </w:rPr>
        <w:t xml:space="preserve"> se spřízněnými subjekty vlastní 80 % TW</w:t>
      </w:r>
      <w:r>
        <w:t xml:space="preserve">, měla v plánu prodat </w:t>
      </w:r>
      <w:r>
        <w:rPr>
          <w:color w:val="9E8317"/>
        </w:rPr>
        <w:t>1.15 miliard dolarů rizikových obligací</w:t>
      </w:r>
      <w:r>
        <w:t xml:space="preserve">, kromě jiného, aby financovala akvizici zbývajících veřejných cenných papírů. Jenže </w:t>
      </w:r>
      <w:r>
        <w:rPr>
          <w:color w:val="0BC582"/>
        </w:rPr>
        <w:t xml:space="preserve">Coniston, newyorská obchodní společnost řízená </w:t>
      </w:r>
      <w:r>
        <w:rPr>
          <w:color w:val="01190F"/>
        </w:rPr>
        <w:t>firmou Gollust, Tierney &amp; Oliver</w:t>
      </w:r>
      <w:r>
        <w:t xml:space="preserve">, včera oznámila, že "vzhledem k nestálé situaci na trhu s cennými papíry" bude nabídka odložena a přetransformována. Nebylo však uvedeno, zda </w:t>
      </w:r>
      <w:r>
        <w:rPr>
          <w:color w:val="0BC582"/>
        </w:rPr>
        <w:t>Coniston</w:t>
      </w:r>
      <w:r>
        <w:t xml:space="preserve"> a </w:t>
      </w:r>
      <w:r>
        <w:rPr>
          <w:color w:val="847D81"/>
        </w:rPr>
        <w:t>její</w:t>
      </w:r>
      <w:r>
        <w:rPr>
          <w:color w:val="58018B"/>
        </w:rPr>
        <w:t xml:space="preserve"> investiční bankéř, Donaldson, Lufkin &amp; Jenrette</w:t>
      </w:r>
      <w:r>
        <w:t xml:space="preserve">, právě dokončili dvoutýdenní "turné" za účelem prodeje obligací. A investoři, alespoň prozatím, prošli. </w:t>
      </w:r>
      <w:r>
        <w:rPr>
          <w:color w:val="9E8317"/>
        </w:rPr>
        <w:t>Rizikové obligace TW</w:t>
      </w:r>
      <w:r>
        <w:t xml:space="preserve"> nebyly, ve srovnání s rizikovými obligacemi, neobyčejně slabé. </w:t>
      </w:r>
      <w:r>
        <w:rPr>
          <w:color w:val="B70639"/>
        </w:rPr>
        <w:t>Její</w:t>
      </w:r>
      <w:r>
        <w:rPr>
          <w:color w:val="703B01"/>
        </w:rPr>
        <w:t xml:space="preserve"> restaurace s rychlým občerstvením - </w:t>
      </w:r>
      <w:r>
        <w:rPr>
          <w:color w:val="F7F1DF"/>
        </w:rPr>
        <w:t>včetně</w:t>
      </w:r>
      <w:r>
        <w:rPr>
          <w:color w:val="703B01"/>
        </w:rPr>
        <w:t xml:space="preserve"> Denny's, Hardee's, Quincy's a El Pollo Loco ("</w:t>
      </w:r>
      <w:r>
        <w:rPr>
          <w:color w:val="118B8A"/>
        </w:rPr>
        <w:t xml:space="preserve">jediného významného řetězce rychlého občerstvení, </w:t>
      </w:r>
      <w:r>
        <w:rPr>
          <w:color w:val="4AFEFA"/>
        </w:rPr>
        <w:t>který</w:t>
      </w:r>
      <w:r>
        <w:rPr>
          <w:color w:val="118B8A"/>
        </w:rPr>
        <w:t xml:space="preserve"> se specializuje na kuře připravované na grilu s dřevěným uhlím</w:t>
      </w:r>
      <w:r>
        <w:t xml:space="preserve">") - jsou stabilní, odolávají recesi a rostou. Kdyby však přestaly růst, TW s centrálou v Paramusu ve státě New Jersey by se dostala do problémů. Donedávna byly obchody typu "teď kup a pak se modli za růst" rutinní záležitostí. "Jenže </w:t>
      </w:r>
      <w:r>
        <w:rPr>
          <w:color w:val="FCB164"/>
        </w:rPr>
        <w:t>lidé</w:t>
      </w:r>
      <w:r>
        <w:t xml:space="preserve"> už nekupují, aby na něco čekali," říká </w:t>
      </w:r>
      <w:r>
        <w:rPr>
          <w:color w:val="796EE6"/>
        </w:rPr>
        <w:t xml:space="preserve">Jack Utter, </w:t>
      </w:r>
      <w:r>
        <w:rPr>
          <w:color w:val="000D2C"/>
        </w:rPr>
        <w:t>který</w:t>
      </w:r>
      <w:r>
        <w:rPr>
          <w:color w:val="796EE6"/>
        </w:rPr>
        <w:t xml:space="preserve"> řídí vysoce výnosný fond finančních služeb IDS</w:t>
      </w:r>
      <w:r>
        <w:t>. "</w:t>
      </w:r>
      <w:r>
        <w:rPr>
          <w:color w:val="53495F"/>
        </w:rPr>
        <w:t>Investoři</w:t>
      </w:r>
      <w:r>
        <w:t>," dodává, "začínají mít víru." Přesto může být výkup TW financován. "</w:t>
      </w:r>
      <w:r>
        <w:rPr>
          <w:color w:val="310106"/>
        </w:rPr>
        <w:t>Se společností</w:t>
      </w:r>
      <w:r>
        <w:t xml:space="preserve"> špatného nic není," říká </w:t>
      </w:r>
      <w:r>
        <w:rPr>
          <w:color w:val="F95475"/>
        </w:rPr>
        <w:t xml:space="preserve">ředitel </w:t>
      </w:r>
      <w:r>
        <w:rPr>
          <w:color w:val="61FC03"/>
        </w:rPr>
        <w:t>Conistonu</w:t>
      </w:r>
      <w:r>
        <w:rPr>
          <w:color w:val="F95475"/>
        </w:rPr>
        <w:t xml:space="preserve"> Paul Tierney</w:t>
      </w:r>
      <w:r>
        <w:t>. Třecí plocha je v tom, jak říká, že "</w:t>
      </w:r>
      <w:r>
        <w:rPr>
          <w:color w:val="5D9608"/>
        </w:rPr>
        <w:t>trh s rizikovými obligacemi</w:t>
      </w:r>
      <w:r>
        <w:t xml:space="preserve"> není tak hluboký" jako dřív. Schůzka akcionářů TW byla ze zítřka posunuta </w:t>
      </w:r>
      <w:r>
        <w:rPr>
          <w:color w:val="DE98FD"/>
        </w:rPr>
        <w:t>na 21. listopadu</w:t>
      </w:r>
      <w:r>
        <w:t xml:space="preserve">. DLJ doufá, že </w:t>
      </w:r>
      <w:r>
        <w:rPr>
          <w:color w:val="DE98FD"/>
        </w:rPr>
        <w:t>do té doby</w:t>
      </w:r>
      <w:r>
        <w:t xml:space="preserve"> bude schopna prodávat méně nehodnotné rizikové obligace. </w:t>
      </w:r>
      <w:r>
        <w:rPr>
          <w:color w:val="98A088"/>
        </w:rPr>
        <w:t>Gollust, Tierney &amp; Oliver</w:t>
      </w:r>
      <w:r>
        <w:t xml:space="preserve"> patrně přispěje více než plánovanými 120 miliony dolary v akciích. Banky možná přispějí více prioritnímu dluhu. A celkový stupeň financování rizikových obligací bude snížen. </w:t>
      </w:r>
      <w:r>
        <w:rPr>
          <w:color w:val="4F584E"/>
        </w:rPr>
        <w:t>Bankéř DLJ, snažící se podat situaci co nejpříhodněji</w:t>
      </w:r>
      <w:r>
        <w:t xml:space="preserve">, tvrdí, že "jen </w:t>
      </w:r>
      <w:r>
        <w:rPr>
          <w:color w:val="248AD0"/>
        </w:rPr>
        <w:t>málo lidí</w:t>
      </w:r>
      <w:r>
        <w:t xml:space="preserve"> řeklo, že se </w:t>
      </w:r>
      <w:r>
        <w:rPr>
          <w:color w:val="248AD0"/>
        </w:rPr>
        <w:t>jim</w:t>
      </w:r>
      <w:r>
        <w:t xml:space="preserve"> nelíbí kvalita kreditu. </w:t>
      </w:r>
      <w:r>
        <w:rPr>
          <w:color w:val="5C5300"/>
        </w:rPr>
        <w:t>Lidé</w:t>
      </w:r>
      <w:r>
        <w:t xml:space="preserve"> spíš uváděli, že si nemyslí, že by miliardový prodej byl obchodovatelný." Rizika obchodování však vycházejí z rizika ztrát. A přidáním ekvity by DLJ možná uznala, že se obávala úvěrového rizika. </w:t>
      </w:r>
      <w:r>
        <w:rPr>
          <w:color w:val="4F584E"/>
        </w:rPr>
        <w:t>Bankéř DLJ</w:t>
      </w:r>
      <w:r>
        <w:t xml:space="preserve"> říká, že ve znovuzrozené struktuře kapitálu se hotovostní krytí úroku "významně zlepší". Nakonec dodává: "Nasloucháme trhu." Co </w:t>
      </w:r>
      <w:r>
        <w:rPr>
          <w:color w:val="9F6551"/>
        </w:rPr>
        <w:t>to</w:t>
      </w:r>
      <w:r>
        <w:t xml:space="preserve"> je - a nyní si vypůjčme termín </w:t>
      </w:r>
      <w:r>
        <w:rPr>
          <w:color w:val="0BC582"/>
        </w:rPr>
        <w:t>od Conistona</w:t>
      </w:r>
      <w:r>
        <w:t xml:space="preserve"> - </w:t>
      </w:r>
      <w:r>
        <w:rPr>
          <w:color w:val="BCFEC6"/>
        </w:rPr>
        <w:t>co</w:t>
      </w:r>
      <w:r>
        <w:rPr>
          <w:color w:val="932C70"/>
        </w:rPr>
        <w:t xml:space="preserve"> tak zjitřilo trh</w:t>
      </w:r>
      <w:r>
        <w:t xml:space="preserve">? Některá stejná rizika - a domněle ignorovaná - byla ve velkém uváděná u předchozích nabídek rizikových obligací. </w:t>
      </w:r>
      <w:r>
        <w:rPr>
          <w:color w:val="2B1B04"/>
        </w:rPr>
        <w:t>Na informačním letáku TW</w:t>
      </w:r>
      <w:r>
        <w:t xml:space="preserve"> se uvádí, že kdyby byla akvizice dokončená dřív, </w:t>
      </w:r>
      <w:r>
        <w:rPr>
          <w:color w:val="B5AFC4"/>
        </w:rPr>
        <w:t>výdělky před zdaněním</w:t>
      </w:r>
      <w:r>
        <w:t xml:space="preserve"> "by nestačily na pokrytí fixních plateb včetně úroků z dlužných cenných papírů", a to přibližně ve výši 62.7 milionů dolarů </w:t>
      </w:r>
      <w:r>
        <w:rPr>
          <w:color w:val="D4C67A"/>
        </w:rPr>
        <w:t xml:space="preserve">za prvních šest měsíců </w:t>
      </w:r>
      <w:r>
        <w:rPr>
          <w:color w:val="AE7AA1"/>
        </w:rPr>
        <w:t>roku 1989</w:t>
      </w:r>
      <w:r>
        <w:t xml:space="preserve">. TW poznamenává, stejně jako řada emitentů rizikových obligací, že "kdyby rovněž přistoupila k likvidaci nehotovostních poplatků", dosáhla by hotovostního zisku - v tomto případě 56 milionů dolarů </w:t>
      </w:r>
      <w:r>
        <w:rPr>
          <w:color w:val="D4C67A"/>
        </w:rPr>
        <w:t>během šesti měsíců</w:t>
      </w:r>
      <w:r>
        <w:t xml:space="preserve">. Jenže tyto výpočty neberou v úvahu nehotovostní výměr na pokles hodnoty, zohledňující postupné opotřebení nádob na smažení hranolků, upadání obchodů a podobně. DLJ dokonce říká, že si </w:t>
      </w:r>
      <w:r>
        <w:rPr>
          <w:color w:val="310106"/>
        </w:rPr>
        <w:t>společnost</w:t>
      </w:r>
      <w:r>
        <w:t xml:space="preserve"> představuje investiční výdaje ve výši 180 milionů dolarů ročně. TW tvrzení znělo tak, že prodej a výdělky </w:t>
      </w:r>
      <w:r>
        <w:rPr>
          <w:color w:val="310106"/>
        </w:rPr>
        <w:t>jejích</w:t>
      </w:r>
      <w:r>
        <w:t xml:space="preserve"> restaurací stále stoupají a že </w:t>
      </w:r>
      <w:r>
        <w:rPr>
          <w:color w:val="C2A393"/>
        </w:rPr>
        <w:t>lidé</w:t>
      </w:r>
      <w:r>
        <w:t xml:space="preserve"> nepřestanou jíst ani v době poklesu. Jenže </w:t>
      </w:r>
      <w:r>
        <w:rPr>
          <w:color w:val="C2A393"/>
        </w:rPr>
        <w:t>oni</w:t>
      </w:r>
      <w:r>
        <w:t xml:space="preserve"> nemusejí jíst v </w:t>
      </w:r>
      <w:r>
        <w:rPr>
          <w:color w:val="0232FD"/>
        </w:rPr>
        <w:t>Denny's</w:t>
      </w:r>
      <w:r>
        <w:t xml:space="preserve">. Sféra rychlého občerstvení je "silně konkurenční", uvádí John Rohs, analytik Wertheim Schroder. Potenciální kupci obligací uvedli, že TW v minulosti prosperovala, protože byla ochotná hodně utrácet za rekonstrukce restaurací a obnovování jídelních lístků. "Obávali jsme se, že nebudou schopni získat dostatečnou hotovost na investiční výdaje a na splácení dluhů," říká </w:t>
      </w:r>
      <w:r>
        <w:rPr>
          <w:color w:val="6A3A35"/>
        </w:rPr>
        <w:t>jeden velký investor vysoce ziskového dluhu</w:t>
      </w:r>
      <w:r>
        <w:t xml:space="preserve">. DLJ namítá, </w:t>
      </w:r>
      <w:r>
        <w:rPr>
          <w:color w:val="BA6801"/>
        </w:rPr>
        <w:t>že by TW mohla, kdyby</w:t>
      </w:r>
      <w:r>
        <w:t xml:space="preserve"> </w:t>
      </w:r>
      <w:r>
        <w:rPr>
          <w:color w:val="168E5C"/>
        </w:rPr>
        <w:t>to</w:t>
      </w:r>
      <w:r>
        <w:rPr>
          <w:color w:val="16C0D0"/>
        </w:rPr>
        <w:t xml:space="preserve"> bylo nutné, omezit investiční výdaje, protože polovina </w:t>
      </w:r>
      <w:r>
        <w:rPr>
          <w:color w:val="C62100"/>
        </w:rPr>
        <w:t xml:space="preserve">toho, </w:t>
      </w:r>
      <w:r>
        <w:rPr>
          <w:color w:val="014347"/>
        </w:rPr>
        <w:t>co</w:t>
      </w:r>
      <w:r>
        <w:rPr>
          <w:color w:val="C62100"/>
        </w:rPr>
        <w:t xml:space="preserve"> plánuje investovat</w:t>
      </w:r>
      <w:r>
        <w:rPr>
          <w:color w:val="16C0D0"/>
        </w:rPr>
        <w:t>, je pro účely "růstu", nikoli na údržbu</w:t>
      </w:r>
      <w:r>
        <w:t xml:space="preserve">. Jenže investoři poznamenali, že by TW v případě mírně klesající nabídky potřebovala růst, aby mohla splácet dluhy. </w:t>
      </w:r>
      <w:r>
        <w:rPr>
          <w:color w:val="310106"/>
        </w:rPr>
        <w:t>Její</w:t>
      </w:r>
      <w:r>
        <w:t xml:space="preserve"> výpočty ohledně splnění hotovostních plateb nezohledňují </w:t>
      </w:r>
      <w:r>
        <w:rPr>
          <w:color w:val="233809"/>
        </w:rPr>
        <w:t xml:space="preserve">roční úrok obligací s odloženou splatností a nulovým výnosem ve výši 52 milionů dolarů, </w:t>
      </w:r>
      <w:r>
        <w:rPr>
          <w:color w:val="42083B"/>
        </w:rPr>
        <w:t>který</w:t>
      </w:r>
      <w:r>
        <w:rPr>
          <w:color w:val="233809"/>
        </w:rPr>
        <w:t xml:space="preserve"> nakonec bude muset být zaplacen</w:t>
      </w:r>
      <w:r>
        <w:t xml:space="preserve">. </w:t>
      </w:r>
      <w:r>
        <w:rPr>
          <w:color w:val="2B1B04"/>
        </w:rPr>
        <w:t>Leták</w:t>
      </w:r>
      <w:r>
        <w:t xml:space="preserve"> uvádí, že "nemůže být zaručeno", že </w:t>
      </w:r>
      <w:r>
        <w:rPr>
          <w:color w:val="82785D"/>
        </w:rPr>
        <w:t>budoucí růst</w:t>
      </w:r>
      <w:r>
        <w:t xml:space="preserve"> bude pokračovat tempem jako v minulosti. Kupci obligací ještě nedávno takovou záruku nepožadovali. Ale teď zjevně ano. </w:t>
      </w:r>
      <w:r>
        <w:rPr>
          <w:color w:val="310106"/>
        </w:rPr>
        <w:t>TW Services</w:t>
      </w:r>
      <w:r>
        <w:t xml:space="preserve"> (NYSE; symbol: TW) Oblast působení: restaurace Rok končící 31. prosince 1988* Obrat: 3.57 miliard dolarů </w:t>
      </w:r>
      <w:r>
        <w:rPr>
          <w:color w:val="023087"/>
        </w:rPr>
        <w:t>Čistý příjem: 66.9 milionů dolarů, 1.36 dolarů za akcii</w:t>
      </w:r>
      <w:r>
        <w:t xml:space="preserve">** Třetí čtvrtletí končící 30. září </w:t>
      </w:r>
      <w:r>
        <w:rPr>
          <w:color w:val="B7DAD2"/>
        </w:rPr>
        <w:t>1989</w:t>
      </w:r>
      <w:r>
        <w:t xml:space="preserve">: (čistá ztráta: 7 centů za akcii) oproti čistému příjmu: 51 centů </w:t>
      </w:r>
      <w:r>
        <w:rPr>
          <w:color w:val="196956"/>
        </w:rPr>
        <w:t>za akcii</w:t>
      </w:r>
      <w:r>
        <w:t xml:space="preserve"> Průměrný denní objem obchodování: 179032 akcií Kmenové akcie v oběhu: 49 milionů dolarů *Zahrnuje výsledky </w:t>
      </w:r>
      <w:r>
        <w:rPr>
          <w:color w:val="0232FD"/>
        </w:rPr>
        <w:t>Denny's Inc.</w:t>
      </w:r>
      <w:r>
        <w:t>, získané v září **Zahrnuje odpis aktiv a náklady na právní zastoupení při převzetí ve výši 9 milionů dolarů</w:t>
      </w:r>
    </w:p>
    <w:p>
      <w:r>
        <w:rPr>
          <w:b/>
        </w:rPr>
        <w:t>Document number 755</w:t>
      </w:r>
    </w:p>
    <w:p>
      <w:r>
        <w:rPr>
          <w:b/>
        </w:rPr>
        <w:t>Document identifier: wsj1053-001</w:t>
      </w:r>
    </w:p>
    <w:p>
      <w:r>
        <w:rPr>
          <w:color w:val="310106"/>
        </w:rPr>
        <w:t>Maggie Thatcherová</w:t>
      </w:r>
      <w:r>
        <w:t xml:space="preserve"> asi musí dělat něco správně, protože </w:t>
      </w:r>
      <w:r>
        <w:rPr>
          <w:color w:val="04640D"/>
        </w:rPr>
        <w:t>její</w:t>
      </w:r>
      <w:r>
        <w:rPr>
          <w:color w:val="FEFB0A"/>
        </w:rPr>
        <w:t xml:space="preserve"> političtí protivníci</w:t>
      </w:r>
      <w:r>
        <w:t xml:space="preserve"> křičí hlasitěji než kdy jindy. </w:t>
      </w:r>
      <w:r>
        <w:rPr>
          <w:color w:val="FB5514"/>
        </w:rPr>
        <w:t xml:space="preserve">Thatcherová, </w:t>
      </w:r>
      <w:r>
        <w:rPr>
          <w:color w:val="E115C0"/>
        </w:rPr>
        <w:t>která</w:t>
      </w:r>
      <w:r>
        <w:rPr>
          <w:color w:val="FB5514"/>
        </w:rPr>
        <w:t xml:space="preserve"> praktikovala </w:t>
      </w:r>
      <w:r>
        <w:rPr>
          <w:color w:val="00587F"/>
        </w:rPr>
        <w:t>školu politiky odezírání ze rtů</w:t>
      </w:r>
      <w:r>
        <w:rPr>
          <w:color w:val="FB5514"/>
        </w:rPr>
        <w:t xml:space="preserve"> dávno předtím, než </w:t>
      </w:r>
      <w:r>
        <w:rPr>
          <w:color w:val="00587F"/>
        </w:rPr>
        <w:t>ji</w:t>
      </w:r>
      <w:r>
        <w:rPr>
          <w:color w:val="FB5514"/>
        </w:rPr>
        <w:t xml:space="preserve"> objevil Bush</w:t>
      </w:r>
      <w:r>
        <w:rPr>
          <w:color w:val="0BC582"/>
        </w:rPr>
        <w:t xml:space="preserve">, dala jasně najevo, že je proti přeměně </w:t>
      </w:r>
      <w:r>
        <w:rPr>
          <w:color w:val="FEB8C8"/>
        </w:rPr>
        <w:t>politiky britského volného trhu</w:t>
      </w:r>
      <w:r>
        <w:rPr>
          <w:color w:val="0BC582"/>
        </w:rPr>
        <w:t xml:space="preserve"> tak, aby</w:t>
      </w:r>
      <w:r>
        <w:t xml:space="preserve"> vyhovovala byrokratům v Bruselu. Na oplátku </w:t>
      </w:r>
      <w:r>
        <w:rPr>
          <w:color w:val="310106"/>
        </w:rPr>
        <w:t>ji</w:t>
      </w:r>
      <w:r>
        <w:t xml:space="preserve"> </w:t>
      </w:r>
      <w:r>
        <w:rPr>
          <w:color w:val="9E8317"/>
        </w:rPr>
        <w:t>za to</w:t>
      </w:r>
      <w:r>
        <w:t xml:space="preserve"> rozcupovali kritici od Fleet Street až po Paříž </w:t>
      </w:r>
      <w:r>
        <w:rPr>
          <w:color w:val="01190F"/>
        </w:rPr>
        <w:t xml:space="preserve">jako někoho, </w:t>
      </w:r>
      <w:r>
        <w:rPr>
          <w:color w:val="847D81"/>
        </w:rPr>
        <w:t>kdo</w:t>
      </w:r>
      <w:r>
        <w:rPr>
          <w:color w:val="01190F"/>
        </w:rPr>
        <w:t xml:space="preserve"> stojí v cestě společné věci</w:t>
      </w:r>
      <w:r>
        <w:t xml:space="preserve">. A teď to skončilo tak, že </w:t>
      </w:r>
      <w:r>
        <w:rPr>
          <w:color w:val="310106"/>
        </w:rPr>
        <w:t>Thatcherová</w:t>
      </w:r>
      <w:r>
        <w:t xml:space="preserve"> musela jet přes celou zeměkouli až na summit </w:t>
      </w:r>
      <w:r>
        <w:rPr>
          <w:color w:val="58018B"/>
        </w:rPr>
        <w:t>49 členného Britského společenství národů</w:t>
      </w:r>
      <w:r>
        <w:t xml:space="preserve"> do Kualy Lumpur, aby vyvedla z rovnováhy Svatý řád budovatelů konsensu. "Příšerná fraška v Malajsii," křičeli v manchesterském vydání </w:t>
      </w:r>
      <w:r>
        <w:rPr>
          <w:color w:val="B70639"/>
        </w:rPr>
        <w:t>deníku Guardian</w:t>
      </w:r>
      <w:r>
        <w:t xml:space="preserve">. "Už </w:t>
      </w:r>
      <w:r>
        <w:rPr>
          <w:color w:val="310106"/>
        </w:rPr>
        <w:t>jí</w:t>
      </w:r>
      <w:r>
        <w:t xml:space="preserve"> nebude možné věřit, že se v zahraničí bude chovat civilizovaně, to znamená rozumně." Na mou věru. </w:t>
      </w:r>
      <w:r>
        <w:rPr>
          <w:color w:val="703B01"/>
        </w:rPr>
        <w:t xml:space="preserve">Zástupci Kanady a Austrálie Brian Mulroney a Bob Hawke, jak uvádí </w:t>
      </w:r>
      <w:r>
        <w:rPr>
          <w:color w:val="F7F1DF"/>
        </w:rPr>
        <w:t>deník</w:t>
      </w:r>
      <w:r>
        <w:rPr>
          <w:color w:val="703B01"/>
        </w:rPr>
        <w:t>, byli "pobouřeni</w:t>
      </w:r>
      <w:r>
        <w:t xml:space="preserve">". Deník London Times uvedl, že jednala "v rozporu s protokolem". Jako obvykle se prohřešila tím, že řekla, co si myslí. Vydala </w:t>
      </w:r>
      <w:r>
        <w:rPr>
          <w:color w:val="118B8A"/>
        </w:rPr>
        <w:t xml:space="preserve">samostatné prohlášení, </w:t>
      </w:r>
      <w:r>
        <w:rPr>
          <w:color w:val="4AFEFA"/>
        </w:rPr>
        <w:t>v němž</w:t>
      </w:r>
      <w:r>
        <w:rPr>
          <w:color w:val="118B8A"/>
        </w:rPr>
        <w:t xml:space="preserve"> se distancovala od dokumentu </w:t>
      </w:r>
      <w:r>
        <w:rPr>
          <w:color w:val="FCB164"/>
        </w:rPr>
        <w:t>Britského společenství národů</w:t>
      </w:r>
      <w:r>
        <w:rPr>
          <w:color w:val="118B8A"/>
        </w:rPr>
        <w:t xml:space="preserve"> zdůrazňujícího politickou hodnotu uvalení sankcí </w:t>
      </w:r>
      <w:r>
        <w:rPr>
          <w:color w:val="796EE6"/>
        </w:rPr>
        <w:t>na Jihoafrickou republiku</w:t>
      </w:r>
      <w:r>
        <w:t xml:space="preserve">. </w:t>
      </w:r>
      <w:r>
        <w:rPr>
          <w:color w:val="118B8A"/>
        </w:rPr>
        <w:t>V prohlášení</w:t>
      </w:r>
      <w:r>
        <w:t xml:space="preserve"> uvedla, že ačkoli podporuje </w:t>
      </w:r>
      <w:r>
        <w:rPr>
          <w:color w:val="58018B"/>
        </w:rPr>
        <w:t>Britské společenství</w:t>
      </w:r>
      <w:r>
        <w:t xml:space="preserve"> "v absolutním odsouzení apartheidu", naléhá spíše na "podchycení změn", než na uvalování dalších trestů na černošské obyvatele </w:t>
      </w:r>
      <w:r>
        <w:rPr>
          <w:color w:val="000D2C"/>
        </w:rPr>
        <w:t>této země</w:t>
      </w:r>
      <w:r>
        <w:t xml:space="preserve">. </w:t>
      </w:r>
      <w:r>
        <w:rPr>
          <w:color w:val="53495F"/>
        </w:rPr>
        <w:t>Ohledně sankcí</w:t>
      </w:r>
      <w:r>
        <w:t xml:space="preserve"> vlastně někde existuje konsensus: v květnu se Gallupovým průzkumem veřejného mínění zjistilo, že většina jihoafrických černochů, celých 85 %, se staví proti ekonomickým sankcím. </w:t>
      </w:r>
      <w:r>
        <w:rPr>
          <w:color w:val="310106"/>
        </w:rPr>
        <w:t>Thatcherová</w:t>
      </w:r>
      <w:r>
        <w:t xml:space="preserve"> se zase jednou vydala sama proti ostatním. Ministerský předseda Malajsie Mahathir Mohamad se vyjádřil s despektem: "Pokud každý vykročí levou nohou a </w:t>
      </w:r>
      <w:r>
        <w:rPr>
          <w:color w:val="F95475"/>
        </w:rPr>
        <w:t>vy</w:t>
      </w:r>
      <w:r>
        <w:t xml:space="preserve"> vykročíte pravou, dostanete se mimo." A </w:t>
      </w:r>
      <w:r>
        <w:rPr>
          <w:color w:val="310106"/>
        </w:rPr>
        <w:t>Thatcherová</w:t>
      </w:r>
      <w:r>
        <w:t xml:space="preserve">: "Je-li poměr jedna ku </w:t>
      </w:r>
      <w:r>
        <w:rPr>
          <w:color w:val="61FC03"/>
        </w:rPr>
        <w:t>48</w:t>
      </w:r>
      <w:r>
        <w:t xml:space="preserve">, je </w:t>
      </w:r>
      <w:r>
        <w:rPr>
          <w:color w:val="310106"/>
        </w:rPr>
        <w:t>mi</w:t>
      </w:r>
      <w:r>
        <w:t xml:space="preserve"> </w:t>
      </w:r>
      <w:r>
        <w:rPr>
          <w:color w:val="61FC03"/>
        </w:rPr>
        <w:t>těch 48</w:t>
      </w:r>
      <w:r>
        <w:t xml:space="preserve"> moc líto." Pokud má </w:t>
      </w:r>
      <w:r>
        <w:rPr>
          <w:color w:val="310106"/>
        </w:rPr>
        <w:t>Thatcherová</w:t>
      </w:r>
      <w:r>
        <w:t xml:space="preserve"> skutečně </w:t>
      </w:r>
      <w:r>
        <w:rPr>
          <w:color w:val="5D9608"/>
        </w:rPr>
        <w:t xml:space="preserve">nějakého protivníka, </w:t>
      </w:r>
      <w:r>
        <w:rPr>
          <w:color w:val="DE98FD"/>
        </w:rPr>
        <w:t>který</w:t>
      </w:r>
      <w:r>
        <w:rPr>
          <w:color w:val="5D9608"/>
        </w:rPr>
        <w:t xml:space="preserve"> by </w:t>
      </w:r>
      <w:r>
        <w:rPr>
          <w:color w:val="98A088"/>
        </w:rPr>
        <w:t>ji</w:t>
      </w:r>
      <w:r>
        <w:rPr>
          <w:color w:val="5D9608"/>
        </w:rPr>
        <w:t xml:space="preserve"> mohl odvrhnout stranou z politického proudu</w:t>
      </w:r>
      <w:r>
        <w:t xml:space="preserve">, je </w:t>
      </w:r>
      <w:r>
        <w:rPr>
          <w:color w:val="5D9608"/>
        </w:rPr>
        <w:t>to</w:t>
      </w:r>
      <w:r>
        <w:t xml:space="preserve"> britský mysteriózně nezvladatelný problém inflace. My se však nemůžeme připojit </w:t>
      </w:r>
      <w:r>
        <w:rPr>
          <w:color w:val="4F584E"/>
        </w:rPr>
        <w:t xml:space="preserve">k politickému chóru, </w:t>
      </w:r>
      <w:r>
        <w:rPr>
          <w:color w:val="248AD0"/>
        </w:rPr>
        <w:t>které</w:t>
      </w:r>
      <w:r>
        <w:rPr>
          <w:color w:val="4F584E"/>
        </w:rPr>
        <w:t xml:space="preserve"> jednohlasně provolává, jak je nechuť </w:t>
      </w:r>
      <w:r>
        <w:rPr>
          <w:color w:val="5C5300"/>
        </w:rPr>
        <w:t>Thatcherové</w:t>
      </w:r>
      <w:r>
        <w:rPr>
          <w:color w:val="4F584E"/>
        </w:rPr>
        <w:t xml:space="preserve"> jít s davem odpuzující</w:t>
      </w:r>
      <w:r>
        <w:t xml:space="preserve">. Je osvěžující vidět </w:t>
      </w:r>
      <w:r>
        <w:rPr>
          <w:color w:val="9F6551"/>
        </w:rPr>
        <w:t xml:space="preserve">alespoň jednu významnou světovou postavu, </w:t>
      </w:r>
      <w:r>
        <w:rPr>
          <w:color w:val="BCFEC6"/>
        </w:rPr>
        <w:t>která</w:t>
      </w:r>
      <w:r>
        <w:rPr>
          <w:color w:val="9F6551"/>
        </w:rPr>
        <w:t xml:space="preserve"> ví, </w:t>
      </w:r>
      <w:r>
        <w:rPr>
          <w:color w:val="932C70"/>
        </w:rPr>
        <w:t>v co věří</w:t>
      </w:r>
      <w:r>
        <w:rPr>
          <w:color w:val="9F6551"/>
        </w:rPr>
        <w:t>, a neinklinuje k tomu, aby</w:t>
      </w:r>
      <w:r>
        <w:t xml:space="preserve"> </w:t>
      </w:r>
      <w:r>
        <w:rPr>
          <w:color w:val="2B1B04"/>
        </w:rPr>
        <w:t>tuto víru</w:t>
      </w:r>
      <w:r>
        <w:rPr>
          <w:color w:val="B5AFC4"/>
        </w:rPr>
        <w:t xml:space="preserve"> podvědomě oslabovala přijímáním kompromisů</w:t>
      </w:r>
      <w:r>
        <w:t xml:space="preserve">. </w:t>
      </w:r>
      <w:r>
        <w:rPr>
          <w:color w:val="310106"/>
        </w:rPr>
        <w:t>Thatcherová</w:t>
      </w:r>
      <w:r>
        <w:t xml:space="preserve"> možná chápe lépe než </w:t>
      </w:r>
      <w:r>
        <w:rPr>
          <w:color w:val="D4C67A"/>
        </w:rPr>
        <w:t xml:space="preserve">ti, </w:t>
      </w:r>
      <w:r>
        <w:rPr>
          <w:color w:val="AE7AA1"/>
        </w:rPr>
        <w:t>kteří</w:t>
      </w:r>
      <w:r>
        <w:rPr>
          <w:color w:val="D4C67A"/>
        </w:rPr>
        <w:t xml:space="preserve"> jsou pohoršeni </w:t>
      </w:r>
      <w:r>
        <w:rPr>
          <w:color w:val="C2A393"/>
        </w:rPr>
        <w:t>jejím</w:t>
      </w:r>
      <w:r>
        <w:rPr>
          <w:color w:val="D4C67A"/>
        </w:rPr>
        <w:t xml:space="preserve"> stylem</w:t>
      </w:r>
      <w:r>
        <w:t xml:space="preserve">, </w:t>
      </w:r>
      <w:r>
        <w:rPr>
          <w:color w:val="0232FD"/>
        </w:rPr>
        <w:t xml:space="preserve">že o tom, kdo má správný názor na Evropu, sankce </w:t>
      </w:r>
      <w:r>
        <w:rPr>
          <w:color w:val="6A3A35"/>
        </w:rPr>
        <w:t>proti Jihoafrické republice</w:t>
      </w:r>
      <w:r>
        <w:rPr>
          <w:color w:val="0232FD"/>
        </w:rPr>
        <w:t xml:space="preserve"> a vedení britské ekonomiky, nakonec rozhodnou dějiny a britští voliči</w:t>
      </w:r>
      <w:r>
        <w:t>.</w:t>
      </w:r>
    </w:p>
    <w:p>
      <w:r>
        <w:rPr>
          <w:b/>
        </w:rPr>
        <w:t>Document number 756</w:t>
      </w:r>
    </w:p>
    <w:p>
      <w:r>
        <w:rPr>
          <w:b/>
        </w:rPr>
        <w:t>Document identifier: wsj1054-001</w:t>
      </w:r>
    </w:p>
    <w:p>
      <w:r>
        <w:t xml:space="preserve">Berte s rezervou "Naplno pracujte a naplno odpočívejte" je </w:t>
      </w:r>
      <w:r>
        <w:rPr>
          <w:color w:val="310106"/>
        </w:rPr>
        <w:t xml:space="preserve">rada, </w:t>
      </w:r>
      <w:r>
        <w:rPr>
          <w:color w:val="04640D"/>
        </w:rPr>
        <w:t>kterou</w:t>
      </w:r>
      <w:r>
        <w:rPr>
          <w:color w:val="310106"/>
        </w:rPr>
        <w:t xml:space="preserve"> byste se měli řídit s určitou rezervou, jelikož </w:t>
      </w:r>
      <w:r>
        <w:rPr>
          <w:color w:val="FEFB0A"/>
        </w:rPr>
        <w:t>vám</w:t>
      </w:r>
      <w:r>
        <w:rPr>
          <w:color w:val="310106"/>
        </w:rPr>
        <w:t xml:space="preserve"> může přinést buď dobrou kondici a úspěch, nebo stav naprostého vyčerpání</w:t>
      </w:r>
      <w:r>
        <w:t xml:space="preserve">. - Edward F. Dempsey. Dvojitá kontrola </w:t>
      </w:r>
      <w:r>
        <w:rPr>
          <w:color w:val="FB5514"/>
        </w:rPr>
        <w:t>Host</w:t>
      </w:r>
      <w:r>
        <w:t xml:space="preserve"> zaplatil </w:t>
      </w:r>
      <w:r>
        <w:rPr>
          <w:color w:val="FB5514"/>
        </w:rPr>
        <w:t>svůj</w:t>
      </w:r>
      <w:r>
        <w:t xml:space="preserve"> účet </w:t>
      </w:r>
      <w:r>
        <w:rPr>
          <w:color w:val="E115C0"/>
        </w:rPr>
        <w:t>v luxusním hotelu</w:t>
      </w:r>
      <w:r>
        <w:t xml:space="preserve"> a když odcházel, všiml si </w:t>
      </w:r>
      <w:r>
        <w:rPr>
          <w:color w:val="00587F"/>
        </w:rPr>
        <w:t xml:space="preserve">nápisu "Nenechali jste </w:t>
      </w:r>
      <w:r>
        <w:rPr>
          <w:color w:val="0BC582"/>
        </w:rPr>
        <w:t>tu</w:t>
      </w:r>
      <w:r>
        <w:rPr>
          <w:color w:val="00587F"/>
        </w:rPr>
        <w:t xml:space="preserve"> něco</w:t>
      </w:r>
      <w:r>
        <w:t xml:space="preserve">?". </w:t>
      </w:r>
      <w:r>
        <w:rPr>
          <w:color w:val="FB5514"/>
        </w:rPr>
        <w:t>Muž</w:t>
      </w:r>
      <w:r>
        <w:t xml:space="preserve"> se vrátil a obrátil se </w:t>
      </w:r>
      <w:r>
        <w:rPr>
          <w:color w:val="FEB8C8"/>
        </w:rPr>
        <w:t>na recepční</w:t>
      </w:r>
      <w:r>
        <w:t>: "</w:t>
      </w:r>
      <w:r>
        <w:rPr>
          <w:color w:val="00587F"/>
        </w:rPr>
        <w:t>Ten nápis</w:t>
      </w:r>
      <w:r>
        <w:t xml:space="preserve"> je špatně," řekl. "Mělo by </w:t>
      </w:r>
      <w:r>
        <w:rPr>
          <w:color w:val="00587F"/>
        </w:rPr>
        <w:t>tam</w:t>
      </w:r>
      <w:r>
        <w:t xml:space="preserve"> být 'Zbylo vám něco?'." - Sam Ewing.</w:t>
      </w:r>
    </w:p>
    <w:p>
      <w:r>
        <w:rPr>
          <w:b/>
        </w:rPr>
        <w:t>Document number 757</w:t>
      </w:r>
    </w:p>
    <w:p>
      <w:r>
        <w:rPr>
          <w:b/>
        </w:rPr>
        <w:t>Document identifier: wsj1055-001</w:t>
      </w:r>
    </w:p>
    <w:p>
      <w:r>
        <w:t xml:space="preserve">Poté, co se </w:t>
      </w:r>
      <w:r>
        <w:rPr>
          <w:color w:val="310106"/>
        </w:rPr>
        <w:t>přes mimoburzovní trh Nasdaq</w:t>
      </w:r>
      <w:r>
        <w:t xml:space="preserve"> v úterý přehnala prodejní horečka, vzpamatoval se a začal opět umírněně obchodovat. Avšak </w:t>
      </w:r>
      <w:r>
        <w:rPr>
          <w:color w:val="04640D"/>
        </w:rPr>
        <w:t xml:space="preserve">třebaže </w:t>
      </w:r>
      <w:r>
        <w:rPr>
          <w:color w:val="FEFB0A"/>
        </w:rPr>
        <w:t>kompozitní index</w:t>
      </w:r>
      <w:r>
        <w:rPr>
          <w:color w:val="04640D"/>
        </w:rPr>
        <w:t xml:space="preserve"> stoupl o 1.19 na 462.89</w:t>
      </w:r>
      <w:r>
        <w:t xml:space="preserve">, řada emisí se </w:t>
      </w:r>
      <w:r>
        <w:rPr>
          <w:color w:val="04640D"/>
        </w:rPr>
        <w:t>tohoto zvýšení</w:t>
      </w:r>
      <w:r>
        <w:t xml:space="preserve"> nezúčastnila. "Bylo to hodně pomíchané," řekl Richard Bruno, vedoucí mimoburzovního obchodování </w:t>
      </w:r>
      <w:r>
        <w:rPr>
          <w:color w:val="FB5514"/>
        </w:rPr>
        <w:t>ve společnosti PaineWebber</w:t>
      </w:r>
      <w:r>
        <w:t xml:space="preserve">. "V některých oblastech jsme nakupovali, v jiných vyprodávali." </w:t>
      </w:r>
      <w:r>
        <w:rPr>
          <w:color w:val="E115C0"/>
        </w:rPr>
        <w:t>Celkový objem dosáhl 132.1 milionu akcií</w:t>
      </w:r>
      <w:r>
        <w:t xml:space="preserve">, </w:t>
      </w:r>
      <w:r>
        <w:rPr>
          <w:color w:val="E115C0"/>
        </w:rPr>
        <w:t>což</w:t>
      </w:r>
      <w:r>
        <w:t xml:space="preserve"> v tomto roce představuje průměr. </w:t>
      </w:r>
      <w:r>
        <w:rPr>
          <w:color w:val="00587F"/>
        </w:rPr>
        <w:t xml:space="preserve">Ze 4348 emisí akcií, </w:t>
      </w:r>
      <w:r>
        <w:rPr>
          <w:color w:val="0BC582"/>
        </w:rPr>
        <w:t>které</w:t>
      </w:r>
      <w:r>
        <w:rPr>
          <w:color w:val="00587F"/>
        </w:rPr>
        <w:t xml:space="preserve"> změnily majitele</w:t>
      </w:r>
      <w:r>
        <w:t xml:space="preserve">, </w:t>
      </w:r>
      <w:r>
        <w:rPr>
          <w:color w:val="00587F"/>
        </w:rPr>
        <w:t>jich 1074</w:t>
      </w:r>
      <w:r>
        <w:t xml:space="preserve"> vzrostlo a 866 kleslo. Den probíhal ve znamení cenných papírů velkých finančních společností. Index Nasdaq Financial stoupl o 2.09 na 454.86. Zato </w:t>
      </w:r>
      <w:r>
        <w:rPr>
          <w:color w:val="FEB8C8"/>
        </w:rPr>
        <w:t xml:space="preserve">index Nasdaq 100 akcií velkých nefinančních společností, </w:t>
      </w:r>
      <w:r>
        <w:rPr>
          <w:color w:val="9E8317"/>
        </w:rPr>
        <w:t>který</w:t>
      </w:r>
      <w:r>
        <w:rPr>
          <w:color w:val="FEB8C8"/>
        </w:rPr>
        <w:t xml:space="preserve"> poklesl o 0.12 na 452.23</w:t>
      </w:r>
      <w:r>
        <w:t xml:space="preserve">, se téměř nepohnul. </w:t>
      </w:r>
      <w:r>
        <w:rPr>
          <w:color w:val="04640D"/>
        </w:rPr>
        <w:t xml:space="preserve">Navzdory růstu </w:t>
      </w:r>
      <w:r>
        <w:rPr>
          <w:color w:val="FEFB0A"/>
        </w:rPr>
        <w:t>kompozitního indexu</w:t>
      </w:r>
      <w:r>
        <w:t xml:space="preserve"> jsou někteří burzovní úředníci jen málo optimističtí v tom, zda je </w:t>
      </w:r>
      <w:r>
        <w:rPr>
          <w:color w:val="01190F"/>
        </w:rPr>
        <w:t>trh</w:t>
      </w:r>
      <w:r>
        <w:t xml:space="preserve"> na cestě k zotavení. </w:t>
      </w:r>
      <w:r>
        <w:rPr>
          <w:color w:val="847D81"/>
        </w:rPr>
        <w:t>Lance Zipper, vedoucí mimoburzovního obchodování ze společnosti Kidder Peabody</w:t>
      </w:r>
      <w:r>
        <w:t>, uvedl, že je těžké na základě včerejšího objemu obchodování cokoli předvídat. Růst vypadal spíše jako technický odraz, řekl. "</w:t>
      </w:r>
      <w:r>
        <w:rPr>
          <w:color w:val="58018B"/>
        </w:rPr>
        <w:t>Trhu</w:t>
      </w:r>
      <w:r>
        <w:rPr>
          <w:color w:val="B70639"/>
        </w:rPr>
        <w:t xml:space="preserve"> se dařilo lépe</w:t>
      </w:r>
      <w:r>
        <w:t xml:space="preserve">, ale rozhodně </w:t>
      </w:r>
      <w:r>
        <w:rPr>
          <w:color w:val="B70639"/>
        </w:rPr>
        <w:t>to</w:t>
      </w:r>
      <w:r>
        <w:t xml:space="preserve"> nebyl comeback se vším všudy," poznamenal </w:t>
      </w:r>
      <w:r>
        <w:rPr>
          <w:color w:val="847D81"/>
        </w:rPr>
        <w:t>Zipper</w:t>
      </w:r>
      <w:r>
        <w:t xml:space="preserve">. "Pokud jsme [dnes] dosáhli malého zotavení, možná se kupci vrátí." Má-li </w:t>
      </w:r>
      <w:r>
        <w:rPr>
          <w:color w:val="703B01"/>
        </w:rPr>
        <w:t>E. E. "Buzzy" Geduld</w:t>
      </w:r>
      <w:r>
        <w:t xml:space="preserve"> pravdu, mohl by se v příštích burzovních dnech hodit bezpečnostní pás. </w:t>
      </w:r>
      <w:r>
        <w:rPr>
          <w:color w:val="703B01"/>
        </w:rPr>
        <w:t>Geduld, prezident společnosti Herzog se sídlem v Heine</w:t>
      </w:r>
      <w:r>
        <w:t xml:space="preserve">, očekává, že </w:t>
      </w:r>
      <w:r>
        <w:rPr>
          <w:color w:val="F7F1DF"/>
        </w:rPr>
        <w:t>trh</w:t>
      </w:r>
      <w:r>
        <w:t xml:space="preserve"> bude nějakou dobu "velmi nestálý". "</w:t>
      </w:r>
      <w:r>
        <w:rPr>
          <w:color w:val="118B8A"/>
        </w:rPr>
        <w:t xml:space="preserve">Je </w:t>
      </w:r>
      <w:r>
        <w:rPr>
          <w:color w:val="4AFEFA"/>
        </w:rPr>
        <w:t>na něm</w:t>
      </w:r>
      <w:r>
        <w:rPr>
          <w:color w:val="118B8A"/>
        </w:rPr>
        <w:t xml:space="preserve"> hodně nejistoty</w:t>
      </w:r>
      <w:r>
        <w:t xml:space="preserve">, a </w:t>
      </w:r>
      <w:r>
        <w:rPr>
          <w:color w:val="118B8A"/>
        </w:rPr>
        <w:t>to</w:t>
      </w:r>
      <w:r>
        <w:t xml:space="preserve"> způsobí hodně propadů," podotkl. Mezi aktivními akciemi stouply akcie společnosti MCI Communications o 7/8 na 43 při objemu 2.2 milionu akcií, akcie společnosti Mentor Graphics vzrostly o 1/8 na 16 3/8 při obratu 1.5 milionu akcií. Akcie společnosti Apple Computer klesly o 1 1/8 na 46 1/2 při objemu jednoho milionu akcií. Majitele změnil téměř jeden milion akcií společnosti Sun Microsystems, emise však zůstala beze změny na 17 3/4. Emise biotechnologických společností držely silnou pozici. Akcie společnosti Amgen stouply o 1 1/2 na 56, akcie společnosti Chiron vyskočily o 2 na 29 3/4, akcie společnosti Cetus vzrostly o 1 na 16 7/8 a akcie společnosti Biogen stouply o 5/8 na 14 5/8. Americké depozitní stvrzenky </w:t>
      </w:r>
      <w:r>
        <w:rPr>
          <w:color w:val="FCB164"/>
        </w:rPr>
        <w:t>společnosti Jaguar</w:t>
      </w:r>
      <w:r>
        <w:t xml:space="preserve"> poskočily o 3/8 na 11 5/8 při obratu 1.9 milionu. </w:t>
      </w:r>
      <w:r>
        <w:rPr>
          <w:color w:val="796EE6"/>
        </w:rPr>
        <w:t>Společnost Ford Motor</w:t>
      </w:r>
      <w:r>
        <w:t xml:space="preserve"> uvedla, že zvýšila </w:t>
      </w:r>
      <w:r>
        <w:rPr>
          <w:color w:val="796EE6"/>
        </w:rPr>
        <w:t>svůj</w:t>
      </w:r>
      <w:r>
        <w:t xml:space="preserve"> podíl </w:t>
      </w:r>
      <w:r>
        <w:rPr>
          <w:color w:val="FCB164"/>
        </w:rPr>
        <w:t>v tomto britském výrobci aut</w:t>
      </w:r>
      <w:r>
        <w:t xml:space="preserve"> na 12.45 % kmenových akcií v oběhu. Pro registr Komise pro regulaci prodeje cenných papírů </w:t>
      </w:r>
      <w:r>
        <w:rPr>
          <w:color w:val="796EE6"/>
        </w:rPr>
        <w:t>společnost Ford</w:t>
      </w:r>
      <w:r>
        <w:t xml:space="preserve"> uvedla, že vlastní 22.8 milionu kmenových akcií. </w:t>
      </w:r>
      <w:r>
        <w:rPr>
          <w:color w:val="796EE6"/>
        </w:rPr>
        <w:t>Společnost</w:t>
      </w:r>
      <w:r>
        <w:t xml:space="preserve"> dále uvedla, že je připravena učinit nabídku na všechny akcie v oběhu </w:t>
      </w:r>
      <w:r>
        <w:rPr>
          <w:color w:val="FCB164"/>
        </w:rPr>
        <w:t>společnosti Jaguar</w:t>
      </w:r>
      <w:r>
        <w:t xml:space="preserve">, budou-li odstraněna omezení britské vlády ohledně takové transakce. Další cíl </w:t>
      </w:r>
      <w:r>
        <w:rPr>
          <w:color w:val="000D2C"/>
        </w:rPr>
        <w:t>možného převzetí</w:t>
      </w:r>
      <w:r>
        <w:t xml:space="preserve">, společnost LIN Broadcasting, stoupla o 1/2 na 109 1/4 při objemu 495000 akcií. Akcie navrhovatele </w:t>
      </w:r>
      <w:r>
        <w:rPr>
          <w:color w:val="000D2C"/>
        </w:rPr>
        <w:t>převzetí</w:t>
      </w:r>
      <w:r>
        <w:t xml:space="preserve"> společnosti McCaw Cellular rovněž stouply o 1/2 na 40 1/2 při objemu 395700 akcií. Další akcie byly ovlivněny korporátními příjmy. Akcie </w:t>
      </w:r>
      <w:r>
        <w:rPr>
          <w:color w:val="53495F"/>
        </w:rPr>
        <w:t xml:space="preserve">společnosti Informix, </w:t>
      </w:r>
      <w:r>
        <w:rPr>
          <w:color w:val="F95475"/>
        </w:rPr>
        <w:t>která</w:t>
      </w:r>
      <w:r>
        <w:rPr>
          <w:color w:val="53495F"/>
        </w:rPr>
        <w:t xml:space="preserve"> nedávno uvedla, že </w:t>
      </w:r>
      <w:r>
        <w:rPr>
          <w:color w:val="F95475"/>
        </w:rPr>
        <w:t>její</w:t>
      </w:r>
      <w:r>
        <w:rPr>
          <w:color w:val="53495F"/>
        </w:rPr>
        <w:t xml:space="preserve"> čistý příjem </w:t>
      </w:r>
      <w:r>
        <w:rPr>
          <w:color w:val="61FC03"/>
        </w:rPr>
        <w:t>za třetí čtvrtletí</w:t>
      </w:r>
      <w:r>
        <w:rPr>
          <w:color w:val="53495F"/>
        </w:rPr>
        <w:t xml:space="preserve"> vzrostl na 16 centů za akcii z loňské jedné penny za akcii</w:t>
      </w:r>
      <w:r>
        <w:t xml:space="preserve">, získaly 1 5/8 a dosáhly 13 5/8 při objemu 810700 akcií. Výsledky </w:t>
      </w:r>
      <w:r>
        <w:rPr>
          <w:color w:val="5D9608"/>
        </w:rPr>
        <w:t>za rok 1988</w:t>
      </w:r>
      <w:r>
        <w:t xml:space="preserve"> zahrnovaly jednorázový zisk. Akcie </w:t>
      </w:r>
      <w:r>
        <w:rPr>
          <w:color w:val="DE98FD"/>
        </w:rPr>
        <w:t>společnosti Cimflex Teknowledge</w:t>
      </w:r>
      <w:r>
        <w:t xml:space="preserve"> stouply o 13/16, čili o 39 %, na 2 7/8 při objemu 494100 akcií. </w:t>
      </w:r>
      <w:r>
        <w:rPr>
          <w:color w:val="98A088"/>
        </w:rPr>
        <w:t>Tento</w:t>
      </w:r>
      <w:r>
        <w:rPr>
          <w:color w:val="DE98FD"/>
        </w:rPr>
        <w:t xml:space="preserve"> výrobce softwarových produktů a </w:t>
      </w:r>
      <w:r>
        <w:rPr>
          <w:color w:val="4F584E"/>
        </w:rPr>
        <w:t xml:space="preserve">poskytovatel služeb, </w:t>
      </w:r>
      <w:r>
        <w:rPr>
          <w:color w:val="248AD0"/>
        </w:rPr>
        <w:t>který</w:t>
      </w:r>
      <w:r>
        <w:rPr>
          <w:color w:val="4F584E"/>
        </w:rPr>
        <w:t xml:space="preserve"> vykázal </w:t>
      </w:r>
      <w:r>
        <w:rPr>
          <w:color w:val="5C5300"/>
        </w:rPr>
        <w:t xml:space="preserve">za třetí čtvrtletí </w:t>
      </w:r>
      <w:r>
        <w:rPr>
          <w:color w:val="9F6551"/>
        </w:rPr>
        <w:t>1988</w:t>
      </w:r>
      <w:r>
        <w:rPr>
          <w:color w:val="4F584E"/>
        </w:rPr>
        <w:t xml:space="preserve"> čistou ztrátu</w:t>
      </w:r>
      <w:r>
        <w:t xml:space="preserve">, vydělal </w:t>
      </w:r>
      <w:r>
        <w:rPr>
          <w:color w:val="BCFEC6"/>
        </w:rPr>
        <w:t>za stejné čtvrtletí letošního roku</w:t>
      </w:r>
      <w:r>
        <w:t xml:space="preserve"> </w:t>
      </w:r>
      <w:r>
        <w:rPr>
          <w:color w:val="932C70"/>
        </w:rPr>
        <w:t>200000, čili penny za akcii</w:t>
      </w:r>
      <w:r>
        <w:t xml:space="preserve">. Na burze Nasdaq </w:t>
      </w:r>
      <w:r>
        <w:rPr>
          <w:color w:val="932C70"/>
        </w:rPr>
        <w:t>to</w:t>
      </w:r>
      <w:r>
        <w:t xml:space="preserve"> byl procentuálně nejvyšší zisk. Akcie </w:t>
      </w:r>
      <w:r>
        <w:rPr>
          <w:color w:val="2B1B04"/>
        </w:rPr>
        <w:t>společnosti Star States</w:t>
      </w:r>
      <w:r>
        <w:t xml:space="preserve"> se propadly o 3 1/4 na 8 3/4 při objemu 207000 akcií. </w:t>
      </w:r>
      <w:r>
        <w:rPr>
          <w:color w:val="2B1B04"/>
        </w:rPr>
        <w:t>Tato společnost</w:t>
      </w:r>
      <w:r>
        <w:t xml:space="preserve"> utrpěla </w:t>
      </w:r>
      <w:r>
        <w:rPr>
          <w:color w:val="BCFEC6"/>
        </w:rPr>
        <w:t>za třetí čtvrtletí</w:t>
      </w:r>
      <w:r>
        <w:t xml:space="preserve"> ztrátu ve výši 9 milionů dolarů ve srovnání s čistou ztrátou 2.5 milionu dolarů </w:t>
      </w:r>
      <w:r>
        <w:rPr>
          <w:color w:val="B5AFC4"/>
        </w:rPr>
        <w:t xml:space="preserve">za stejné období </w:t>
      </w:r>
      <w:r>
        <w:rPr>
          <w:color w:val="D4C67A"/>
        </w:rPr>
        <w:t>v loňském roce</w:t>
      </w:r>
      <w:r>
        <w:t xml:space="preserve">. Akcie </w:t>
      </w:r>
      <w:r>
        <w:rPr>
          <w:color w:val="AE7AA1"/>
        </w:rPr>
        <w:t>společnosti Collagen</w:t>
      </w:r>
      <w:r>
        <w:t xml:space="preserve"> klesly o 2 5/8 na 15 5/8 při objemu 428000 akcií. </w:t>
      </w:r>
      <w:r>
        <w:rPr>
          <w:color w:val="C2A393"/>
        </w:rPr>
        <w:t xml:space="preserve">Ve fiskálním prvním čtvrtletí končícím 30. září vydělal </w:t>
      </w:r>
      <w:r>
        <w:rPr>
          <w:color w:val="0232FD"/>
        </w:rPr>
        <w:t>tento výrobce biomedicínských produktů</w:t>
      </w:r>
      <w:r>
        <w:rPr>
          <w:color w:val="C2A393"/>
        </w:rPr>
        <w:t xml:space="preserve"> 10 centů na akcii</w:t>
      </w:r>
      <w:r>
        <w:t xml:space="preserve">, </w:t>
      </w:r>
      <w:r>
        <w:rPr>
          <w:color w:val="C2A393"/>
        </w:rPr>
        <w:t>což</w:t>
      </w:r>
      <w:r>
        <w:t xml:space="preserve"> je oproti stejnému období </w:t>
      </w:r>
      <w:r>
        <w:rPr>
          <w:color w:val="5D9608"/>
        </w:rPr>
        <w:t>roku 1988</w:t>
      </w:r>
      <w:r>
        <w:t xml:space="preserve"> zvýšení z osmi centů za akcii, zahrnujících mimořádný zisk. Akcie </w:t>
      </w:r>
      <w:r>
        <w:rPr>
          <w:color w:val="6A3A35"/>
        </w:rPr>
        <w:t>společnosti Occupational-Urgent Care Health</w:t>
      </w:r>
      <w:r>
        <w:t xml:space="preserve"> klesly o 1 3/4 na 15 1/2 při objemu 354000 akcií. Příjmy </w:t>
      </w:r>
      <w:r>
        <w:rPr>
          <w:color w:val="6A3A35"/>
        </w:rPr>
        <w:t>této společnosti</w:t>
      </w:r>
      <w:r>
        <w:t xml:space="preserve"> </w:t>
      </w:r>
      <w:r>
        <w:rPr>
          <w:color w:val="BCFEC6"/>
        </w:rPr>
        <w:t>za třetí čtvrtletí</w:t>
      </w:r>
      <w:r>
        <w:t xml:space="preserve"> rovněž stouply na 10 centů za akcii z osmi centů za akcii </w:t>
      </w:r>
      <w:r>
        <w:rPr>
          <w:color w:val="5D9608"/>
        </w:rPr>
        <w:t>v loňském roce</w:t>
      </w:r>
      <w:r>
        <w:t>.</w:t>
      </w:r>
    </w:p>
    <w:p>
      <w:r>
        <w:rPr>
          <w:b/>
        </w:rPr>
        <w:t>Document number 758</w:t>
      </w:r>
    </w:p>
    <w:p>
      <w:r>
        <w:rPr>
          <w:b/>
        </w:rPr>
        <w:t>Document identifier: wsj1056-001</w:t>
      </w:r>
    </w:p>
    <w:p>
      <w:r>
        <w:rPr>
          <w:color w:val="310106"/>
        </w:rPr>
        <w:t>Níže uvedené společnosti</w:t>
      </w:r>
      <w:r>
        <w:t xml:space="preserve"> oznámily </w:t>
      </w:r>
      <w:r>
        <w:rPr>
          <w:color w:val="04640D"/>
        </w:rPr>
        <w:t xml:space="preserve">čtvrtletní zisk, </w:t>
      </w:r>
      <w:r>
        <w:rPr>
          <w:color w:val="FEFB0A"/>
        </w:rPr>
        <w:t>který</w:t>
      </w:r>
      <w:r>
        <w:rPr>
          <w:color w:val="04640D"/>
        </w:rPr>
        <w:t xml:space="preserve"> se výrazně odlišuje od průměrných odhadů analytiků</w:t>
      </w:r>
      <w:r>
        <w:t xml:space="preserve">. </w:t>
      </w:r>
      <w:r>
        <w:rPr>
          <w:color w:val="310106"/>
        </w:rPr>
        <w:t>Tyto společnosti</w:t>
      </w:r>
      <w:r>
        <w:t xml:space="preserve"> jsou sledovány </w:t>
      </w:r>
      <w:r>
        <w:rPr>
          <w:color w:val="FB5514"/>
        </w:rPr>
        <w:t>minimálně třemi analytiky</w:t>
      </w:r>
      <w:r>
        <w:t xml:space="preserve"> a měly minimální pěticentovou změnu skutečného výdělku na akcii. Odhadované a skutečné výsledky zahrnující ztráty nejsou brány v úvahu. Procentuální rozdíl srovnává skutečný zisk </w:t>
      </w:r>
      <w:r>
        <w:rPr>
          <w:color w:val="E115C0"/>
        </w:rPr>
        <w:t xml:space="preserve">s 30 denním odhadem, </w:t>
      </w:r>
      <w:r>
        <w:rPr>
          <w:color w:val="00587F"/>
        </w:rPr>
        <w:t>kde</w:t>
      </w:r>
      <w:r>
        <w:rPr>
          <w:color w:val="E115C0"/>
        </w:rPr>
        <w:t xml:space="preserve"> vývoj akcií za posledních 30 dní předpověděli alespoň tři analytici</w:t>
      </w:r>
      <w:r>
        <w:t>. Jinak se skutečný zisk srovnává s 300 denním odhadem.</w:t>
      </w:r>
    </w:p>
    <w:p>
      <w:r>
        <w:rPr>
          <w:b/>
        </w:rPr>
        <w:t>Document number 759</w:t>
      </w:r>
    </w:p>
    <w:p>
      <w:r>
        <w:rPr>
          <w:b/>
        </w:rPr>
        <w:t>Document identifier: wsj1057-001</w:t>
      </w:r>
    </w:p>
    <w:p>
      <w:r>
        <w:t xml:space="preserve">Jednoho dne </w:t>
      </w:r>
      <w:r>
        <w:rPr>
          <w:color w:val="310106"/>
        </w:rPr>
        <w:t>loni v březnu</w:t>
      </w:r>
      <w:r>
        <w:t xml:space="preserve"> se </w:t>
      </w:r>
      <w:r>
        <w:rPr>
          <w:color w:val="04640D"/>
        </w:rPr>
        <w:t>prezident Neal Pilson</w:t>
      </w:r>
      <w:r>
        <w:rPr>
          <w:color w:val="FEFB0A"/>
        </w:rPr>
        <w:t xml:space="preserve"> a </w:t>
      </w:r>
      <w:r>
        <w:rPr>
          <w:color w:val="FB5514"/>
        </w:rPr>
        <w:t>olympijský superagent Barry Frank</w:t>
      </w:r>
      <w:r>
        <w:t xml:space="preserve"> sešli </w:t>
      </w:r>
      <w:r>
        <w:rPr>
          <w:color w:val="E115C0"/>
        </w:rPr>
        <w:t>na oběd</w:t>
      </w:r>
      <w:r>
        <w:t xml:space="preserve"> </w:t>
      </w:r>
      <w:r>
        <w:rPr>
          <w:color w:val="00587F"/>
        </w:rPr>
        <w:t>tady</w:t>
      </w:r>
      <w:r>
        <w:t xml:space="preserve"> </w:t>
      </w:r>
      <w:r>
        <w:rPr>
          <w:color w:val="00587F"/>
        </w:rPr>
        <w:t>v klubu Lotos</w:t>
      </w:r>
      <w:r>
        <w:t xml:space="preserve">. </w:t>
      </w:r>
      <w:r>
        <w:rPr>
          <w:color w:val="0BC582"/>
        </w:rPr>
        <w:t>Barry Frank</w:t>
      </w:r>
      <w:r>
        <w:t xml:space="preserve"> řekl </w:t>
      </w:r>
      <w:r>
        <w:rPr>
          <w:color w:val="FEB8C8"/>
        </w:rPr>
        <w:t>Nealu Pilsonovi</w:t>
      </w:r>
      <w:r>
        <w:t xml:space="preserve">, že </w:t>
      </w:r>
      <w:r>
        <w:rPr>
          <w:color w:val="9E8317"/>
        </w:rPr>
        <w:t xml:space="preserve">za televizní práva </w:t>
      </w:r>
      <w:r>
        <w:rPr>
          <w:color w:val="01190F"/>
        </w:rPr>
        <w:t xml:space="preserve">na Zimní olympijské hry </w:t>
      </w:r>
      <w:r>
        <w:rPr>
          <w:color w:val="847D81"/>
        </w:rPr>
        <w:t>v roce 1994</w:t>
      </w:r>
      <w:r>
        <w:rPr>
          <w:color w:val="01190F"/>
        </w:rPr>
        <w:t xml:space="preserve"> </w:t>
      </w:r>
      <w:r>
        <w:rPr>
          <w:color w:val="58018B"/>
        </w:rPr>
        <w:t>v Norsku</w:t>
      </w:r>
      <w:r>
        <w:t xml:space="preserve"> chtějí olympijští funkcionáři </w:t>
      </w:r>
      <w:r>
        <w:rPr>
          <w:color w:val="B70639"/>
        </w:rPr>
        <w:t>alespoň 290 milionů dolarů</w:t>
      </w:r>
      <w:r>
        <w:t xml:space="preserve">. </w:t>
      </w:r>
      <w:r>
        <w:rPr>
          <w:color w:val="FEB8C8"/>
        </w:rPr>
        <w:t>Představitel CBS</w:t>
      </w:r>
      <w:r>
        <w:t xml:space="preserve"> řekl, že </w:t>
      </w:r>
      <w:r>
        <w:rPr>
          <w:color w:val="B70639"/>
        </w:rPr>
        <w:t>ta cena</w:t>
      </w:r>
      <w:r>
        <w:t xml:space="preserve"> zní dobře. </w:t>
      </w:r>
      <w:r>
        <w:rPr>
          <w:color w:val="B70639"/>
        </w:rPr>
        <w:t>Za danou cenu</w:t>
      </w:r>
      <w:r>
        <w:t xml:space="preserve"> byla CBS jediným hráčem u stolu, když </w:t>
      </w:r>
      <w:r>
        <w:rPr>
          <w:color w:val="703B01"/>
        </w:rPr>
        <w:t>23. srpna</w:t>
      </w:r>
      <w:r>
        <w:t xml:space="preserve"> v Torontu začala jednání </w:t>
      </w:r>
      <w:r>
        <w:rPr>
          <w:color w:val="F7F1DF"/>
        </w:rPr>
        <w:t>s Mezinárodním olympijským výborem</w:t>
      </w:r>
      <w:r>
        <w:t xml:space="preserve">. </w:t>
      </w:r>
      <w:r>
        <w:rPr>
          <w:color w:val="118B8A"/>
        </w:rPr>
        <w:t xml:space="preserve">Člen </w:t>
      </w:r>
      <w:r>
        <w:rPr>
          <w:color w:val="4AFEFA"/>
        </w:rPr>
        <w:t>výboru</w:t>
      </w:r>
      <w:r>
        <w:rPr>
          <w:color w:val="118B8A"/>
        </w:rPr>
        <w:t xml:space="preserve"> Dick Pound</w:t>
      </w:r>
      <w:r>
        <w:t xml:space="preserve"> začal prozrazením toho, že </w:t>
      </w:r>
      <w:r>
        <w:rPr>
          <w:color w:val="FCB164"/>
        </w:rPr>
        <w:t>ABC</w:t>
      </w:r>
      <w:r>
        <w:rPr>
          <w:color w:val="796EE6"/>
        </w:rPr>
        <w:t xml:space="preserve"> a </w:t>
      </w:r>
      <w:r>
        <w:rPr>
          <w:color w:val="000D2C"/>
        </w:rPr>
        <w:t>NBC</w:t>
      </w:r>
      <w:r>
        <w:t xml:space="preserve"> dokonce odmítly učinit nabídku. Přesto pak vyzval </w:t>
      </w:r>
      <w:r>
        <w:rPr>
          <w:color w:val="FEB8C8"/>
        </w:rPr>
        <w:t>Neala Pilsona</w:t>
      </w:r>
      <w:r>
        <w:t xml:space="preserve">, aby i tak zvýšil </w:t>
      </w:r>
      <w:r>
        <w:rPr>
          <w:color w:val="FEB8C8"/>
        </w:rPr>
        <w:t>svou</w:t>
      </w:r>
      <w:r>
        <w:t xml:space="preserve"> nabídku: "Pokud dospějeme k číslu, začínajícímu trojkou, dohodneme se." </w:t>
      </w:r>
      <w:r>
        <w:rPr>
          <w:color w:val="53495F"/>
        </w:rPr>
        <w:t>Neal Pilson</w:t>
      </w:r>
      <w:r>
        <w:rPr>
          <w:color w:val="F95475"/>
        </w:rPr>
        <w:t xml:space="preserve"> a </w:t>
      </w:r>
      <w:r>
        <w:rPr>
          <w:color w:val="53495F"/>
        </w:rPr>
        <w:t>jeho</w:t>
      </w:r>
      <w:r>
        <w:rPr>
          <w:color w:val="F95475"/>
        </w:rPr>
        <w:t xml:space="preserve"> kolegové</w:t>
      </w:r>
      <w:r>
        <w:t xml:space="preserve"> se natěsnali v předsálí a za pouhých deset minut se vrátili s nabídkou </w:t>
      </w:r>
      <w:r>
        <w:rPr>
          <w:color w:val="61FC03"/>
        </w:rPr>
        <w:t>na 300 milionů dolarů</w:t>
      </w:r>
      <w:r>
        <w:t xml:space="preserve">. </w:t>
      </w:r>
      <w:r>
        <w:rPr>
          <w:color w:val="118B8A"/>
        </w:rPr>
        <w:t>Dick Pound</w:t>
      </w:r>
      <w:r>
        <w:t xml:space="preserve"> odpověděl: "Jsme dohodnutí." </w:t>
      </w:r>
      <w:r>
        <w:rPr>
          <w:color w:val="FEB8C8"/>
        </w:rPr>
        <w:t>Rozzářený Neal Pilson</w:t>
      </w:r>
      <w:r>
        <w:t xml:space="preserve"> oznámil </w:t>
      </w:r>
      <w:r>
        <w:rPr>
          <w:color w:val="5D9608"/>
        </w:rPr>
        <w:t>svůj</w:t>
      </w:r>
      <w:r>
        <w:rPr>
          <w:color w:val="DE98FD"/>
        </w:rPr>
        <w:t xml:space="preserve"> nejnovější bravurní tah</w:t>
      </w:r>
      <w:r>
        <w:t xml:space="preserve"> na tiskové konferenci odpoledne </w:t>
      </w:r>
      <w:r>
        <w:rPr>
          <w:color w:val="703B01"/>
        </w:rPr>
        <w:t>toho dne</w:t>
      </w:r>
      <w:r>
        <w:t xml:space="preserve">. Protivníci </w:t>
      </w:r>
      <w:r>
        <w:rPr>
          <w:color w:val="FEB8C8"/>
        </w:rPr>
        <w:t>Neala Pilsona</w:t>
      </w:r>
      <w:r>
        <w:t xml:space="preserve"> </w:t>
      </w:r>
      <w:r>
        <w:rPr>
          <w:color w:val="98A088"/>
        </w:rPr>
        <w:t>z</w:t>
      </w:r>
      <w:r>
        <w:rPr>
          <w:color w:val="4F584E"/>
        </w:rPr>
        <w:t xml:space="preserve"> ABC</w:t>
      </w:r>
      <w:r>
        <w:t xml:space="preserve"> a </w:t>
      </w:r>
      <w:r>
        <w:rPr>
          <w:color w:val="248AD0"/>
        </w:rPr>
        <w:t>NBC</w:t>
      </w:r>
      <w:r>
        <w:t xml:space="preserve"> se </w:t>
      </w:r>
      <w:r>
        <w:rPr>
          <w:color w:val="61FC03"/>
        </w:rPr>
        <w:t>nad částkou</w:t>
      </w:r>
      <w:r>
        <w:t xml:space="preserve"> ušklíbli. Jak </w:t>
      </w:r>
      <w:r>
        <w:rPr>
          <w:color w:val="5C5300"/>
        </w:rPr>
        <w:t>se</w:t>
      </w:r>
      <w:r>
        <w:t xml:space="preserve"> mohla </w:t>
      </w:r>
      <w:r>
        <w:rPr>
          <w:color w:val="5C5300"/>
        </w:rPr>
        <w:t>CBS</w:t>
      </w:r>
      <w:r>
        <w:t xml:space="preserve"> nechat vmanipulovat do tak přemrštěné nabídky? No, CBS, čelící nevysoké sledovanosti a snažící se prostřednictvím sportu najít cestu ven, chtěla dohodu uzavřít okamžitě, aby konkurentům znemožnila šanci na jinou nabídku. Jenže </w:t>
      </w:r>
      <w:r>
        <w:rPr>
          <w:color w:val="FEB8C8"/>
        </w:rPr>
        <w:t>Neal Pilson</w:t>
      </w:r>
      <w:r>
        <w:t xml:space="preserve"> se dostal do nepříjemné role, jelikož odstartoval nabídkové šílenství na práva na sportovní přenosy; </w:t>
      </w:r>
      <w:r>
        <w:rPr>
          <w:color w:val="9F6551"/>
        </w:rPr>
        <w:t xml:space="preserve">šílenství, </w:t>
      </w:r>
      <w:r>
        <w:rPr>
          <w:color w:val="BCFEC6"/>
        </w:rPr>
        <w:t>kterému</w:t>
      </w:r>
      <w:r>
        <w:rPr>
          <w:color w:val="9F6551"/>
        </w:rPr>
        <w:t xml:space="preserve"> se stanice chtěly vyhnout</w:t>
      </w:r>
      <w:r>
        <w:t xml:space="preserve">. "Cena za vítězství šla nahoru," chvástá se Charles M. Neinas, výkonný ředitel Vysokoškolské fotbalové asociace. Vzhledem k tomu, že záchvat utrácení CBS by </w:t>
      </w:r>
      <w:r>
        <w:rPr>
          <w:color w:val="932C70"/>
        </w:rPr>
        <w:t>za poslední čtyři roky vysílání prestižních sportovních událostí</w:t>
      </w:r>
      <w:r>
        <w:t xml:space="preserve"> mohl dosáhnout 2.5 miliard dolarů, mohla by celou vysílací říši zaplavit nová vlna hyperinflace. Samotnou CBS by </w:t>
      </w:r>
      <w:r>
        <w:rPr>
          <w:color w:val="932C70"/>
        </w:rPr>
        <w:t>v průběhu oněch čtyř let</w:t>
      </w:r>
      <w:r>
        <w:t xml:space="preserve"> kvůli vysílání různých sportovních událostí mohla postihnout ztráta ve výši několika set milionů dolarů, nepodaří-li se </w:t>
      </w:r>
      <w:r>
        <w:rPr>
          <w:color w:val="5C5300"/>
        </w:rPr>
        <w:t>jí</w:t>
      </w:r>
      <w:r>
        <w:t xml:space="preserve"> </w:t>
      </w:r>
      <w:r>
        <w:rPr>
          <w:color w:val="DE98FD"/>
        </w:rPr>
        <w:t>tento tah</w:t>
      </w:r>
      <w:r>
        <w:t xml:space="preserve">. </w:t>
      </w:r>
      <w:r>
        <w:rPr>
          <w:color w:val="2B1B04"/>
        </w:rPr>
        <w:t>ABC, jednotka společnosti Capital Cities/ABC Inc.</w:t>
      </w:r>
      <w:r>
        <w:rPr>
          <w:color w:val="B5AFC4"/>
        </w:rPr>
        <w:t xml:space="preserve"> a jednotka National Broadcasting Co. společnosti General Electric Co.</w:t>
      </w:r>
      <w:r>
        <w:t xml:space="preserve"> rovněž riskují ztrátu, předčí-li v nabídce CBS na jiné kontrakty. Poplatky za vysílací práva sice míří k nebi, sazby za reklamu však nikoli. </w:t>
      </w:r>
      <w:r>
        <w:rPr>
          <w:color w:val="D4C67A"/>
        </w:rPr>
        <w:t>Zájemci o reklamu</w:t>
      </w:r>
      <w:r>
        <w:t xml:space="preserve"> se už teď handrkují kvůli vyšším cenám. "</w:t>
      </w:r>
      <w:r>
        <w:rPr>
          <w:color w:val="AE7AA1"/>
        </w:rPr>
        <w:t>Stanice</w:t>
      </w:r>
      <w:r>
        <w:t xml:space="preserve"> platí příliš moc za vysílací práva," varuje reklamní odborník Paul Isacsson ze společnosti Young &amp; Rubicam. "Budou-li </w:t>
      </w:r>
      <w:r>
        <w:rPr>
          <w:color w:val="C2A393"/>
        </w:rPr>
        <w:t>po inzerentech</w:t>
      </w:r>
      <w:r>
        <w:t xml:space="preserve"> chtít, aby pokryli náklady, hrozí </w:t>
      </w:r>
      <w:r>
        <w:rPr>
          <w:color w:val="AE7AA1"/>
        </w:rPr>
        <w:t>jim</w:t>
      </w:r>
      <w:r>
        <w:t xml:space="preserve">, že ztratí všechny kromě těch, kteří sporty vyloženě potřebují." Ani diváci patrně nebudou nadšení. Prudce se zvyšující poplatky za vysílací práva budou mít za následek ještě větší změť reklam. </w:t>
      </w:r>
      <w:r>
        <w:rPr>
          <w:color w:val="0232FD"/>
        </w:rPr>
        <w:t>Některé sportovní události</w:t>
      </w:r>
      <w:r>
        <w:t xml:space="preserve"> se zároveň odsunou z "neplacené" televize na hrazenou kabelovou, </w:t>
      </w:r>
      <w:r>
        <w:rPr>
          <w:color w:val="6A3A35"/>
        </w:rPr>
        <w:t>kde</w:t>
      </w:r>
      <w:r>
        <w:t xml:space="preserve"> </w:t>
      </w:r>
      <w:r>
        <w:rPr>
          <w:color w:val="0232FD"/>
        </w:rPr>
        <w:t>je</w:t>
      </w:r>
      <w:r>
        <w:t xml:space="preserve"> nemůže sledovat polovina domácností. </w:t>
      </w:r>
      <w:r>
        <w:rPr>
          <w:color w:val="BA6801"/>
        </w:rPr>
        <w:t xml:space="preserve">CBS změnila pravidla tím, že zavrhla stará pravidla pro nabídky </w:t>
      </w:r>
      <w:r>
        <w:rPr>
          <w:color w:val="168E5C"/>
        </w:rPr>
        <w:t>na sportovní přenosy</w:t>
      </w:r>
      <w:r>
        <w:t xml:space="preserve"> - a </w:t>
      </w:r>
      <w:r>
        <w:rPr>
          <w:color w:val="BA6801"/>
        </w:rPr>
        <w:t>to</w:t>
      </w:r>
      <w:r>
        <w:t xml:space="preserve"> je, může jediná stanice </w:t>
      </w:r>
      <w:r>
        <w:rPr>
          <w:color w:val="16C0D0"/>
        </w:rPr>
        <w:t>na tom</w:t>
      </w:r>
      <w:r>
        <w:t xml:space="preserve"> vydělat? </w:t>
      </w:r>
      <w:r>
        <w:rPr>
          <w:color w:val="FEB8C8"/>
        </w:rPr>
        <w:t>Neal Pilson</w:t>
      </w:r>
      <w:r>
        <w:t xml:space="preserve"> zdůrazňuje </w:t>
      </w:r>
      <w:r>
        <w:rPr>
          <w:color w:val="C62100"/>
        </w:rPr>
        <w:t xml:space="preserve">podružný užitek pozitivních zpráv, spokojených přidružených stanic, nadšených inzerentů a spousty diváků, </w:t>
      </w:r>
      <w:r>
        <w:rPr>
          <w:color w:val="014347"/>
        </w:rPr>
        <w:t>který</w:t>
      </w:r>
      <w:r>
        <w:rPr>
          <w:color w:val="C62100"/>
        </w:rPr>
        <w:t xml:space="preserve"> může přispět k vyšší sledovanosti dalších programů CBS poté, až </w:t>
      </w:r>
      <w:r>
        <w:rPr>
          <w:color w:val="233809"/>
        </w:rPr>
        <w:t>velká akce</w:t>
      </w:r>
      <w:r>
        <w:rPr>
          <w:color w:val="C62100"/>
        </w:rPr>
        <w:t xml:space="preserve"> skončí</w:t>
      </w:r>
      <w:r>
        <w:t xml:space="preserve">. Otázka za milion dolarů zní: Za kolik takový užitek stojí? Někteří odborníci na televizní vysílání pochybují </w:t>
      </w:r>
      <w:r>
        <w:rPr>
          <w:color w:val="42083B"/>
        </w:rPr>
        <w:t xml:space="preserve">o tom, že by se výhody proměnily </w:t>
      </w:r>
      <w:r>
        <w:rPr>
          <w:color w:val="82785D"/>
        </w:rPr>
        <w:t>v materiální profit</w:t>
      </w:r>
      <w:r>
        <w:t xml:space="preserve">; tvrdí, že i kdyby se </w:t>
      </w:r>
      <w:r>
        <w:rPr>
          <w:color w:val="42083B"/>
        </w:rPr>
        <w:t>to</w:t>
      </w:r>
      <w:r>
        <w:t xml:space="preserve"> stalo, rozhodně nesplatí </w:t>
      </w:r>
      <w:r>
        <w:rPr>
          <w:color w:val="023087"/>
        </w:rPr>
        <w:t xml:space="preserve">deficit ve výši mnoha milionů dolarů, </w:t>
      </w:r>
      <w:r>
        <w:rPr>
          <w:color w:val="B7DAD2"/>
        </w:rPr>
        <w:t>do něhož</w:t>
      </w:r>
      <w:r>
        <w:rPr>
          <w:color w:val="023087"/>
        </w:rPr>
        <w:t xml:space="preserve"> by se CBS mohla dostat</w:t>
      </w:r>
      <w:r>
        <w:t xml:space="preserve">. "V osmdesátých letech jsme viděli," říká </w:t>
      </w:r>
      <w:r>
        <w:rPr>
          <w:color w:val="196956"/>
        </w:rPr>
        <w:t xml:space="preserve">Roger Werner, prezident </w:t>
      </w:r>
      <w:r>
        <w:rPr>
          <w:color w:val="8C41BB"/>
        </w:rPr>
        <w:t>sportovní televizní stanice ESPN</w:t>
      </w:r>
      <w:r>
        <w:t xml:space="preserve">, "takovéhle dohody mohou zhořknouthodně, pokud odhady nevyjdou. A za nějaké tři roky, až se ocitnou ve ztrátě, by </w:t>
      </w:r>
      <w:r>
        <w:rPr>
          <w:color w:val="ECEDFE"/>
        </w:rPr>
        <w:t>hrdinové</w:t>
      </w:r>
      <w:r>
        <w:t xml:space="preserve"> mohli zjistit, že mají hodně co vysvětlovat." CBS usiluje o nejsledovanější sporty, "aby popřela skutečnost, že nepodporuje přidružené společnosti, diváky a inzerenty," tvrdí </w:t>
      </w:r>
      <w:r>
        <w:rPr>
          <w:color w:val="2B2D32"/>
        </w:rPr>
        <w:t xml:space="preserve">Thomas H. Wyman, </w:t>
      </w:r>
      <w:r>
        <w:rPr>
          <w:color w:val="94C661"/>
        </w:rPr>
        <w:t>který</w:t>
      </w:r>
      <w:r>
        <w:rPr>
          <w:color w:val="2B2D32"/>
        </w:rPr>
        <w:t xml:space="preserve"> byl vystrnaděný z funkce prezidenta </w:t>
      </w:r>
      <w:r>
        <w:rPr>
          <w:color w:val="F8907D"/>
        </w:rPr>
        <w:t>CBS Inc.</w:t>
      </w:r>
      <w:r>
        <w:rPr>
          <w:color w:val="2B2D32"/>
        </w:rPr>
        <w:t xml:space="preserve"> poté, co </w:t>
      </w:r>
      <w:r>
        <w:rPr>
          <w:color w:val="895E6B"/>
        </w:rPr>
        <w:t>Laurence A. Tisch</w:t>
      </w:r>
      <w:r>
        <w:rPr>
          <w:color w:val="2B2D32"/>
        </w:rPr>
        <w:t xml:space="preserve"> před třemi lety koupil 24.9% podíl </w:t>
      </w:r>
      <w:r>
        <w:rPr>
          <w:color w:val="F8907D"/>
        </w:rPr>
        <w:t>ve společnosti</w:t>
      </w:r>
      <w:r>
        <w:rPr>
          <w:color w:val="2B2D32"/>
        </w:rPr>
        <w:t xml:space="preserve"> a převzal vedení</w:t>
      </w:r>
      <w:r>
        <w:t xml:space="preserve">. "Přišla </w:t>
      </w:r>
      <w:r>
        <w:rPr>
          <w:color w:val="788E95"/>
        </w:rPr>
        <w:t xml:space="preserve">o titul krále zábavy, </w:t>
      </w:r>
      <w:r>
        <w:rPr>
          <w:color w:val="FB6AB8"/>
        </w:rPr>
        <w:t>který</w:t>
      </w:r>
      <w:r>
        <w:rPr>
          <w:color w:val="788E95"/>
        </w:rPr>
        <w:t xml:space="preserve"> potřebovala</w:t>
      </w:r>
      <w:r>
        <w:t xml:space="preserve">. Tak </w:t>
      </w:r>
      <w:r>
        <w:rPr>
          <w:color w:val="5C5300"/>
        </w:rPr>
        <w:t>si</w:t>
      </w:r>
      <w:r>
        <w:t xml:space="preserve"> </w:t>
      </w:r>
      <w:r>
        <w:rPr>
          <w:color w:val="788E95"/>
        </w:rPr>
        <w:t>ho</w:t>
      </w:r>
      <w:r>
        <w:t xml:space="preserve"> koupila." Na pouhé tři smlouvy - čtyři roky baseballu a Zimní olympijské hry v roce 1992 a 1994 - </w:t>
      </w:r>
      <w:r>
        <w:rPr>
          <w:color w:val="FEB8C8"/>
        </w:rPr>
        <w:t>Pilson</w:t>
      </w:r>
      <w:r>
        <w:t xml:space="preserve"> vyčlenil nabídku v celkové výši </w:t>
      </w:r>
      <w:r>
        <w:rPr>
          <w:color w:val="576094"/>
        </w:rPr>
        <w:t>1.64 miliard dolarů</w:t>
      </w:r>
      <w:r>
        <w:t xml:space="preserve">. </w:t>
      </w:r>
      <w:r>
        <w:rPr>
          <w:color w:val="576094"/>
        </w:rPr>
        <w:t>Tato částka</w:t>
      </w:r>
      <w:r>
        <w:t xml:space="preserve"> je určitě o půl miliardy dolarů vyšší, než kolik byly ochotny zaplatit </w:t>
      </w:r>
      <w:r>
        <w:rPr>
          <w:color w:val="DB1474"/>
        </w:rPr>
        <w:t>ABC a NBC</w:t>
      </w:r>
      <w:r>
        <w:t>. (</w:t>
      </w:r>
      <w:r>
        <w:rPr>
          <w:color w:val="8489AE"/>
        </w:rPr>
        <w:t>Po roce 1992</w:t>
      </w:r>
      <w:r>
        <w:t xml:space="preserve"> se budou zimní a letní olympijské hry konat s dvouletým odstupem, přičemž </w:t>
      </w:r>
      <w:r>
        <w:rPr>
          <w:color w:val="860E04"/>
        </w:rPr>
        <w:t>přepracované schéma</w:t>
      </w:r>
      <w:r>
        <w:t xml:space="preserve"> začne platit </w:t>
      </w:r>
      <w:r>
        <w:rPr>
          <w:color w:val="FBC206"/>
        </w:rPr>
        <w:t xml:space="preserve">od zimních her </w:t>
      </w:r>
      <w:r>
        <w:rPr>
          <w:color w:val="6EAB9B"/>
        </w:rPr>
        <w:t>v roce 1994</w:t>
      </w:r>
      <w:r>
        <w:t xml:space="preserve"> a letních her 1996.) Nyní </w:t>
      </w:r>
      <w:r>
        <w:rPr>
          <w:color w:val="FEB8C8"/>
        </w:rPr>
        <w:t xml:space="preserve">Neal Pilson, bývalý basketbalový hráč za vysokou školu tvrdící, že </w:t>
      </w:r>
      <w:r>
        <w:rPr>
          <w:color w:val="F2CDFE"/>
        </w:rPr>
        <w:t>dobrý vyjednavač</w:t>
      </w:r>
      <w:r>
        <w:rPr>
          <w:color w:val="FEB8C8"/>
        </w:rPr>
        <w:t xml:space="preserve"> potřebuje "</w:t>
      </w:r>
      <w:r>
        <w:rPr>
          <w:color w:val="645341"/>
        </w:rPr>
        <w:t xml:space="preserve">určitou míru soustředění a intelektuálních schopností", </w:t>
      </w:r>
      <w:r>
        <w:rPr>
          <w:color w:val="760035"/>
        </w:rPr>
        <w:t>která</w:t>
      </w:r>
      <w:r>
        <w:rPr>
          <w:color w:val="645341"/>
        </w:rPr>
        <w:t xml:space="preserve"> se podobá požadavkům na dobrého sportovce</w:t>
      </w:r>
      <w:r>
        <w:t xml:space="preserve">, čelí důsledkům </w:t>
      </w:r>
      <w:r>
        <w:rPr>
          <w:color w:val="FEB8C8"/>
        </w:rPr>
        <w:t>své</w:t>
      </w:r>
      <w:r>
        <w:t xml:space="preserve"> agresivity. Příští měsíc začnou jednání </w:t>
      </w:r>
      <w:r>
        <w:rPr>
          <w:color w:val="647A41"/>
        </w:rPr>
        <w:t xml:space="preserve">o dvou kontraktech, </w:t>
      </w:r>
      <w:r>
        <w:rPr>
          <w:color w:val="496E76"/>
        </w:rPr>
        <w:t>po nichž</w:t>
      </w:r>
      <w:r>
        <w:rPr>
          <w:color w:val="647A41"/>
        </w:rPr>
        <w:t xml:space="preserve"> CBS prahne</w:t>
      </w:r>
      <w:r>
        <w:t xml:space="preserve">, a sice o finále profesionální a vysokoškolské basketbalové ligy. CBS patrně bude ochotna dát cokoli, jen aby si </w:t>
      </w:r>
      <w:r>
        <w:rPr>
          <w:color w:val="647A41"/>
        </w:rPr>
        <w:t>je</w:t>
      </w:r>
      <w:r>
        <w:t xml:space="preserve"> udržela. Pravděpodobný účet: </w:t>
      </w:r>
      <w:r>
        <w:rPr>
          <w:color w:val="E3F894"/>
        </w:rPr>
        <w:t>částka z několika důvodů převyšující 600 milionů dolarů</w:t>
      </w:r>
      <w:r>
        <w:t xml:space="preserve">, </w:t>
      </w:r>
      <w:r>
        <w:rPr>
          <w:color w:val="E3F894"/>
        </w:rPr>
        <w:t>což</w:t>
      </w:r>
      <w:r>
        <w:t xml:space="preserve"> je zvýšení o 80 %. Za pár měsíců budou smlouvy o přenosu finále profesionální a vysokoškolské basketbalové ligy </w:t>
      </w:r>
      <w:r>
        <w:rPr>
          <w:color w:val="5C5300"/>
        </w:rPr>
        <w:t>pro CBS</w:t>
      </w:r>
      <w:r>
        <w:t xml:space="preserve"> obnovovány, přičemž </w:t>
      </w:r>
      <w:r>
        <w:rPr>
          <w:color w:val="F9D7CD"/>
        </w:rPr>
        <w:t xml:space="preserve">částka, </w:t>
      </w:r>
      <w:r>
        <w:rPr>
          <w:color w:val="876128"/>
        </w:rPr>
        <w:t>kterou</w:t>
      </w:r>
      <w:r>
        <w:rPr>
          <w:color w:val="F9D7CD"/>
        </w:rPr>
        <w:t xml:space="preserve"> CBS nyní platí</w:t>
      </w:r>
      <w:r>
        <w:rPr>
          <w:color w:val="A1A711"/>
        </w:rPr>
        <w:t>, by se mohla zvýšit takřka o 100 milionů dolarů</w:t>
      </w:r>
      <w:r>
        <w:t xml:space="preserve">, </w:t>
      </w:r>
      <w:r>
        <w:rPr>
          <w:color w:val="A1A711"/>
        </w:rPr>
        <w:t>což</w:t>
      </w:r>
      <w:r>
        <w:t xml:space="preserve"> by byl 40% až 50% nárůst. "Osud </w:t>
      </w:r>
      <w:r>
        <w:rPr>
          <w:color w:val="647A41"/>
        </w:rPr>
        <w:t>obou dohod o přenosech basketbalu</w:t>
      </w:r>
      <w:r>
        <w:t xml:space="preserve"> předznamená strukturu sportů vysílaných televizními stanicemi na příštích pět let," říká </w:t>
      </w:r>
      <w:r>
        <w:rPr>
          <w:color w:val="01FB92"/>
        </w:rPr>
        <w:t xml:space="preserve">Peter Lund, bývalý prezident </w:t>
      </w:r>
      <w:r>
        <w:rPr>
          <w:color w:val="FD0F31"/>
        </w:rPr>
        <w:t>CBS Sports</w:t>
      </w:r>
      <w:r>
        <w:rPr>
          <w:color w:val="01FB92"/>
        </w:rPr>
        <w:t xml:space="preserve">, </w:t>
      </w:r>
      <w:r>
        <w:rPr>
          <w:color w:val="BE8485"/>
        </w:rPr>
        <w:t>který</w:t>
      </w:r>
      <w:r>
        <w:rPr>
          <w:color w:val="01FB92"/>
        </w:rPr>
        <w:t xml:space="preserve"> nyní pracuje pro Multimedia Inc</w:t>
      </w:r>
      <w:r>
        <w:t xml:space="preserve">. J. William Grimes, bývalý prezident ESPN, se domnívá, že NBC "možná přijde s vysokou nabídkou </w:t>
      </w:r>
      <w:r>
        <w:rPr>
          <w:color w:val="C660FB"/>
        </w:rPr>
        <w:t>na vysokoškolský basketbal</w:t>
      </w:r>
      <w:r>
        <w:t xml:space="preserve">, aby </w:t>
      </w:r>
      <w:r>
        <w:rPr>
          <w:color w:val="C660FB"/>
        </w:rPr>
        <w:t>ho</w:t>
      </w:r>
      <w:r>
        <w:t xml:space="preserve"> vzal CBS a naznačil: '</w:t>
      </w:r>
      <w:r>
        <w:rPr>
          <w:color w:val="120104"/>
        </w:rPr>
        <w:t>My</w:t>
      </w:r>
      <w:r>
        <w:t xml:space="preserve"> také můžeme dávat přehnaně vysoké nabídky.' A </w:t>
      </w:r>
      <w:r>
        <w:rPr>
          <w:color w:val="D48958"/>
        </w:rPr>
        <w:t>vítězem</w:t>
      </w:r>
      <w:r>
        <w:t xml:space="preserve"> se stanou vysokoškoláci, nikoli stanice - ani jedna. A, mimochodem, ani inzerenti ne." </w:t>
      </w:r>
      <w:r>
        <w:rPr>
          <w:color w:val="FEB8C8"/>
        </w:rPr>
        <w:t>Neal Pilson</w:t>
      </w:r>
      <w:r>
        <w:t xml:space="preserve"> však patrně nebude ochoten tolik utrácet. V polovině 80. let, poté, co </w:t>
      </w:r>
      <w:r>
        <w:rPr>
          <w:color w:val="4F584E"/>
        </w:rPr>
        <w:t>ABC</w:t>
      </w:r>
      <w:r>
        <w:t xml:space="preserve"> nabídla rekordních 309 milionů dolarů </w:t>
      </w:r>
      <w:r>
        <w:rPr>
          <w:color w:val="05AEE8"/>
        </w:rPr>
        <w:t xml:space="preserve">na Zimní olympijské hry </w:t>
      </w:r>
      <w:r>
        <w:rPr>
          <w:color w:val="C3C1BE"/>
        </w:rPr>
        <w:t>v roce 1988</w:t>
      </w:r>
      <w:r>
        <w:t xml:space="preserve">, se obořil </w:t>
      </w:r>
      <w:r>
        <w:rPr>
          <w:color w:val="9F98F8"/>
        </w:rPr>
        <w:t>na konkurenty</w:t>
      </w:r>
      <w:r>
        <w:t xml:space="preserve"> za to, že platí nehorázně vysoké ceny. "</w:t>
      </w:r>
      <w:r>
        <w:rPr>
          <w:color w:val="FEB8C8"/>
        </w:rPr>
        <w:t>Pilsona</w:t>
      </w:r>
      <w:r>
        <w:t xml:space="preserve"> mám rád, ale </w:t>
      </w:r>
      <w:r>
        <w:rPr>
          <w:color w:val="FEB8C8"/>
        </w:rPr>
        <w:t>on</w:t>
      </w:r>
      <w:r>
        <w:t xml:space="preserve"> byl ten, </w:t>
      </w:r>
      <w:r>
        <w:rPr>
          <w:color w:val="FEB8C8"/>
        </w:rPr>
        <w:t>kdo</w:t>
      </w:r>
      <w:r>
        <w:t xml:space="preserve"> si stěžoval nejvíc a nejhlasitěji," říká </w:t>
      </w:r>
      <w:r>
        <w:rPr>
          <w:color w:val="1167D9"/>
        </w:rPr>
        <w:t xml:space="preserve">Robert Wussler, bývalý prezident </w:t>
      </w:r>
      <w:r>
        <w:rPr>
          <w:color w:val="D19012"/>
        </w:rPr>
        <w:t>CBS Sports</w:t>
      </w:r>
      <w:r>
        <w:t xml:space="preserve">. "Přesto právě i </w:t>
      </w:r>
      <w:r>
        <w:rPr>
          <w:color w:val="B7D802"/>
        </w:rPr>
        <w:t>jeho</w:t>
      </w:r>
      <w:r>
        <w:rPr>
          <w:color w:val="5C5300"/>
        </w:rPr>
        <w:t xml:space="preserve"> společnost</w:t>
      </w:r>
      <w:r>
        <w:t xml:space="preserve"> může za to, že práva jsou v dnešní době tak drahá." Konkurenti kritizují "</w:t>
      </w:r>
      <w:r>
        <w:rPr>
          <w:color w:val="FEB8C8"/>
        </w:rPr>
        <w:t>Pilsonovu</w:t>
      </w:r>
      <w:r>
        <w:t xml:space="preserve"> zásadu", jak kdysi pronesl Arthur Watson </w:t>
      </w:r>
      <w:r>
        <w:rPr>
          <w:color w:val="120104"/>
        </w:rPr>
        <w:t>z NBC</w:t>
      </w:r>
      <w:r>
        <w:t xml:space="preserve"> - "vždycky naříká, že práva jsou příliš drahá, a pak se zachová jak blázen". </w:t>
      </w:r>
      <w:r>
        <w:rPr>
          <w:color w:val="FEB8C8"/>
        </w:rPr>
        <w:t>49 letý Pilson</w:t>
      </w:r>
      <w:r>
        <w:t xml:space="preserve"> však není </w:t>
      </w:r>
      <w:r>
        <w:rPr>
          <w:color w:val="826392"/>
        </w:rPr>
        <w:t xml:space="preserve">člověk, </w:t>
      </w:r>
      <w:r>
        <w:rPr>
          <w:color w:val="5E7A6A"/>
        </w:rPr>
        <w:t>který</w:t>
      </w:r>
      <w:r>
        <w:rPr>
          <w:color w:val="826392"/>
        </w:rPr>
        <w:t xml:space="preserve"> by přehlížel čísla</w:t>
      </w:r>
      <w:r>
        <w:t xml:space="preserve">. Vystudoval Právnickou fakultu na univerzitě Yale, pracovní kariéru zahájil v oblasti podnikového práva a pak roky pracoval </w:t>
      </w:r>
      <w:r>
        <w:rPr>
          <w:color w:val="B29869"/>
        </w:rPr>
        <w:t>pro</w:t>
      </w:r>
      <w:r>
        <w:t xml:space="preserve"> společnost Metromedia Inc. a </w:t>
      </w:r>
      <w:r>
        <w:rPr>
          <w:color w:val="1D0051"/>
        </w:rPr>
        <w:t>agenturu Williama Morrise na vyhledávání talentů</w:t>
      </w:r>
      <w:r>
        <w:t xml:space="preserve">. V roce 1976 vstoupil do </w:t>
      </w:r>
      <w:r>
        <w:rPr>
          <w:color w:val="8BE7FC"/>
        </w:rPr>
        <w:t xml:space="preserve">CBS Sports, </w:t>
      </w:r>
      <w:r>
        <w:rPr>
          <w:color w:val="76E0C1"/>
        </w:rPr>
        <w:t>kde</w:t>
      </w:r>
      <w:r>
        <w:rPr>
          <w:color w:val="8BE7FC"/>
        </w:rPr>
        <w:t xml:space="preserve"> řídil obchodní záležitosti</w:t>
      </w:r>
      <w:r>
        <w:t xml:space="preserve">, a o pět let později se stal prezidentem. </w:t>
      </w:r>
      <w:r>
        <w:rPr>
          <w:color w:val="FEB8C8"/>
        </w:rPr>
        <w:t>Neal Pilson</w:t>
      </w:r>
      <w:r>
        <w:t xml:space="preserve"> říká, že když před pár lety </w:t>
      </w:r>
      <w:r>
        <w:rPr>
          <w:color w:val="BACFA7"/>
        </w:rPr>
        <w:t>něco</w:t>
      </w:r>
      <w:r>
        <w:t xml:space="preserve"> řekl, "nemyslel jsem </w:t>
      </w:r>
      <w:r>
        <w:rPr>
          <w:color w:val="BACFA7"/>
        </w:rPr>
        <w:t>tím</w:t>
      </w:r>
      <w:r>
        <w:t xml:space="preserve"> napořád a navíc jsem </w:t>
      </w:r>
      <w:r>
        <w:rPr>
          <w:color w:val="BACFA7"/>
        </w:rPr>
        <w:t>to</w:t>
      </w:r>
      <w:r>
        <w:t xml:space="preserve"> nevztahoval ke všemu". Trh se změnil, dodává. Ani není </w:t>
      </w:r>
      <w:r>
        <w:rPr>
          <w:color w:val="11BA09"/>
        </w:rPr>
        <w:t xml:space="preserve">jediný, </w:t>
      </w:r>
      <w:r>
        <w:rPr>
          <w:color w:val="462C36"/>
        </w:rPr>
        <w:t>kdo</w:t>
      </w:r>
      <w:r>
        <w:rPr>
          <w:color w:val="11BA09"/>
        </w:rPr>
        <w:t xml:space="preserve"> hodně utrácí</w:t>
      </w:r>
      <w:r>
        <w:t xml:space="preserve">: NBC zaplatí rekordních 401 milionů dolarů za Letní olympijské hry </w:t>
      </w:r>
      <w:r>
        <w:rPr>
          <w:color w:val="8489AE"/>
        </w:rPr>
        <w:t>v roce 1992</w:t>
      </w:r>
      <w:r>
        <w:t>, ESPN, z 80 % vlastněná společností Capital Cities/ABC, vydá 400 milionů dolarů za čtyři roky baseballu, tj. za vysílání 175 pravidelně se konajících zápasů ročně. "</w:t>
      </w:r>
      <w:r>
        <w:rPr>
          <w:color w:val="65407D"/>
        </w:rPr>
        <w:t>Konkurenti</w:t>
      </w:r>
      <w:r>
        <w:t xml:space="preserve"> tvrdí, </w:t>
      </w:r>
      <w:r>
        <w:rPr>
          <w:color w:val="491803"/>
        </w:rPr>
        <w:t xml:space="preserve">že </w:t>
      </w:r>
      <w:r>
        <w:rPr>
          <w:color w:val="F5D2A8"/>
        </w:rPr>
        <w:t>je</w:t>
      </w:r>
      <w:r>
        <w:rPr>
          <w:color w:val="491803"/>
        </w:rPr>
        <w:t xml:space="preserve"> přeplatíme</w:t>
      </w:r>
      <w:r>
        <w:t xml:space="preserve">. Koho </w:t>
      </w:r>
      <w:r>
        <w:rPr>
          <w:color w:val="491803"/>
        </w:rPr>
        <w:t>to</w:t>
      </w:r>
      <w:r>
        <w:t xml:space="preserve"> zajímá? Třeba rozpoznáme </w:t>
      </w:r>
      <w:r>
        <w:rPr>
          <w:color w:val="03422C"/>
        </w:rPr>
        <w:t xml:space="preserve">hodnoty, </w:t>
      </w:r>
      <w:r>
        <w:rPr>
          <w:color w:val="72A46E"/>
        </w:rPr>
        <w:t>které</w:t>
      </w:r>
      <w:r>
        <w:rPr>
          <w:color w:val="03422C"/>
        </w:rPr>
        <w:t xml:space="preserve"> jiní nevidí</w:t>
      </w:r>
      <w:r>
        <w:t xml:space="preserve">," říká </w:t>
      </w:r>
      <w:r>
        <w:rPr>
          <w:color w:val="FEB8C8"/>
        </w:rPr>
        <w:t>Neal Pilson</w:t>
      </w:r>
      <w:r>
        <w:t xml:space="preserve">. </w:t>
      </w:r>
      <w:r>
        <w:rPr>
          <w:color w:val="128EAC"/>
        </w:rPr>
        <w:t>Jeho</w:t>
      </w:r>
      <w:r>
        <w:rPr>
          <w:color w:val="47545E"/>
        </w:rPr>
        <w:t xml:space="preserve"> strategie "Velkých událostí</w:t>
      </w:r>
      <w:r>
        <w:t xml:space="preserve">" vykrystalizovala poté, co vedení převzal </w:t>
      </w:r>
      <w:r>
        <w:rPr>
          <w:color w:val="B95C69"/>
        </w:rPr>
        <w:t>Laurence A. Tisch</w:t>
      </w:r>
      <w:r>
        <w:t xml:space="preserve">. </w:t>
      </w:r>
      <w:r>
        <w:rPr>
          <w:color w:val="FEB8C8"/>
        </w:rPr>
        <w:t>Neal Pilson</w:t>
      </w:r>
      <w:r>
        <w:t xml:space="preserve"> si vzpomíná na to, že v dubnu 1986, po každoročním setkání CBS v Philadelphii, </w:t>
      </w:r>
      <w:r>
        <w:rPr>
          <w:color w:val="B95C69"/>
        </w:rPr>
        <w:t>s Laurencem Tischem</w:t>
      </w:r>
      <w:r>
        <w:t xml:space="preserve"> nasedli na vlak a hodinu a půl jeli do New Yorku, přičemž </w:t>
      </w:r>
      <w:r>
        <w:rPr>
          <w:color w:val="FEB8C8"/>
        </w:rPr>
        <w:t>Neal Pilson</w:t>
      </w:r>
      <w:r>
        <w:t xml:space="preserve"> využil příležitosti rozhovoru mezi čtyřma očima k tomu, aby </w:t>
      </w:r>
      <w:r>
        <w:rPr>
          <w:color w:val="B95C69"/>
        </w:rPr>
        <w:t>mu</w:t>
      </w:r>
      <w:r>
        <w:t xml:space="preserve"> nastínil </w:t>
      </w:r>
      <w:r>
        <w:rPr>
          <w:color w:val="FEB8C8"/>
        </w:rPr>
        <w:t>své</w:t>
      </w:r>
      <w:r>
        <w:t xml:space="preserve"> vize. </w:t>
      </w:r>
      <w:r>
        <w:rPr>
          <w:color w:val="B95C69"/>
        </w:rPr>
        <w:t>Laurence A. Tisch, miliardář pohybující se v hoteliérství a finančnictví</w:t>
      </w:r>
      <w:r>
        <w:t xml:space="preserve">, se právě seznamoval s podnikáním v televizním vysílání. </w:t>
      </w:r>
      <w:r>
        <w:rPr>
          <w:color w:val="B95C69"/>
        </w:rPr>
        <w:t>Laurence A. Tisch</w:t>
      </w:r>
      <w:r>
        <w:t xml:space="preserve"> za pět měsíců převzal CBS jako </w:t>
      </w:r>
      <w:r>
        <w:rPr>
          <w:color w:val="5C5300"/>
        </w:rPr>
        <w:t>její</w:t>
      </w:r>
      <w:r>
        <w:t xml:space="preserve"> prezident a zanedlouho poté bez výhrad souhlasil </w:t>
      </w:r>
      <w:r>
        <w:rPr>
          <w:color w:val="A14D12"/>
        </w:rPr>
        <w:t xml:space="preserve">se vším, </w:t>
      </w:r>
      <w:r>
        <w:rPr>
          <w:color w:val="C4C8FA"/>
        </w:rPr>
        <w:t>co</w:t>
      </w:r>
      <w:r>
        <w:rPr>
          <w:color w:val="A14D12"/>
        </w:rPr>
        <w:t xml:space="preserve"> </w:t>
      </w:r>
      <w:r>
        <w:rPr>
          <w:color w:val="372A55"/>
        </w:rPr>
        <w:t>Pilson</w:t>
      </w:r>
      <w:r>
        <w:rPr>
          <w:color w:val="A14D12"/>
        </w:rPr>
        <w:t xml:space="preserve"> </w:t>
      </w:r>
      <w:r>
        <w:rPr>
          <w:color w:val="3F3610"/>
        </w:rPr>
        <w:t>v podobě nehorázně vysokých čísel</w:t>
      </w:r>
      <w:r>
        <w:rPr>
          <w:color w:val="A14D12"/>
        </w:rPr>
        <w:t xml:space="preserve"> načmáral na papír, zalepil do obálky a předal vyjednavačům ve sportu</w:t>
      </w:r>
      <w:r>
        <w:t xml:space="preserve">. A pak, v květnu </w:t>
      </w:r>
      <w:r>
        <w:rPr>
          <w:color w:val="D3A2C6"/>
        </w:rPr>
        <w:t>1988</w:t>
      </w:r>
      <w:r>
        <w:t xml:space="preserve">, </w:t>
      </w:r>
      <w:r>
        <w:rPr>
          <w:color w:val="B95C69"/>
        </w:rPr>
        <w:t>Laurence A. Tisch</w:t>
      </w:r>
      <w:r>
        <w:t xml:space="preserve"> naléhavě potřeboval přednést odvážné prohlášení, aby popřel zvěsti o tom, že se chystá </w:t>
      </w:r>
      <w:r>
        <w:rPr>
          <w:color w:val="5C5300"/>
        </w:rPr>
        <w:t>stanici</w:t>
      </w:r>
      <w:r>
        <w:t xml:space="preserve"> prodat. </w:t>
      </w:r>
      <w:r>
        <w:rPr>
          <w:color w:val="FEB8C8"/>
        </w:rPr>
        <w:t>Neal Pilson</w:t>
      </w:r>
      <w:r>
        <w:t xml:space="preserve"> </w:t>
      </w:r>
      <w:r>
        <w:rPr>
          <w:color w:val="B95C69"/>
        </w:rPr>
        <w:t>mu</w:t>
      </w:r>
      <w:r>
        <w:t xml:space="preserve"> jedno předložil: nabídku na 243 milionů dolarů za vysílací práva </w:t>
      </w:r>
      <w:r>
        <w:rPr>
          <w:color w:val="719FFA"/>
        </w:rPr>
        <w:t xml:space="preserve">na Zimní olympijské hry ve francouzském Albertville </w:t>
      </w:r>
      <w:r>
        <w:rPr>
          <w:color w:val="0D841A"/>
        </w:rPr>
        <w:t>v roce 1992</w:t>
      </w:r>
      <w:r>
        <w:t xml:space="preserve">; přičemž nabídka ABC a NBC nedosahovala ani 200 milionů dolarů. Tak začala stále zuřící válka o nabídky. </w:t>
      </w:r>
      <w:r>
        <w:rPr>
          <w:color w:val="4C5B32"/>
        </w:rPr>
        <w:t>Strategie "Velkých událostí</w:t>
      </w:r>
      <w:r>
        <w:rPr>
          <w:color w:val="9DB3B7"/>
        </w:rPr>
        <w:t xml:space="preserve">", jak říká </w:t>
      </w:r>
      <w:r>
        <w:rPr>
          <w:color w:val="B14F8F"/>
        </w:rPr>
        <w:t>Neal Pilson</w:t>
      </w:r>
      <w:r>
        <w:rPr>
          <w:color w:val="9DB3B7"/>
        </w:rPr>
        <w:t>, má za cíl zajistit CBS místo v přeplněné televizní nabídce 90. let</w:t>
      </w:r>
      <w:r>
        <w:t xml:space="preserve">. Rovněž je </w:t>
      </w:r>
      <w:r>
        <w:rPr>
          <w:color w:val="47545E"/>
        </w:rPr>
        <w:t>to</w:t>
      </w:r>
      <w:r>
        <w:t xml:space="preserve"> rychlá záplata na upadající reputaci. Senzacechtivé sporty považuje </w:t>
      </w:r>
      <w:r>
        <w:rPr>
          <w:color w:val="747103"/>
        </w:rPr>
        <w:t xml:space="preserve">za jediný způsob, </w:t>
      </w:r>
      <w:r>
        <w:rPr>
          <w:color w:val="9F816D"/>
        </w:rPr>
        <w:t>kterým</w:t>
      </w:r>
      <w:r>
        <w:rPr>
          <w:color w:val="747103"/>
        </w:rPr>
        <w:t xml:space="preserve"> se stanice na posledním místě může probojovat změtí kabelových stanic a videonahrávek, chopit se </w:t>
      </w:r>
      <w:r>
        <w:rPr>
          <w:color w:val="D26A5B"/>
        </w:rPr>
        <w:t>milionů nových diváků</w:t>
      </w:r>
      <w:r>
        <w:rPr>
          <w:color w:val="747103"/>
        </w:rPr>
        <w:t xml:space="preserve"> a říct </w:t>
      </w:r>
      <w:r>
        <w:rPr>
          <w:color w:val="D26A5B"/>
        </w:rPr>
        <w:t>jim</w:t>
      </w:r>
      <w:r>
        <w:rPr>
          <w:color w:val="747103"/>
        </w:rPr>
        <w:t xml:space="preserve"> </w:t>
      </w:r>
      <w:r>
        <w:rPr>
          <w:color w:val="8B934B"/>
        </w:rPr>
        <w:t xml:space="preserve">o dalších pořadech, </w:t>
      </w:r>
      <w:r>
        <w:rPr>
          <w:color w:val="F98500"/>
        </w:rPr>
        <w:t>které</w:t>
      </w:r>
      <w:r>
        <w:rPr>
          <w:color w:val="8B934B"/>
        </w:rPr>
        <w:t xml:space="preserve"> budou mít premiéru za pár týdnů</w:t>
      </w:r>
      <w:r>
        <w:t xml:space="preserve">. </w:t>
      </w:r>
      <w:r>
        <w:rPr>
          <w:color w:val="002935"/>
        </w:rPr>
        <w:t>Příští rok v říjnu CBS poprvé nebude muset zahájit sezónu proti vysoce sledovanému mistrovství Americké a Národní baseballové ligy a Světové sérii</w:t>
      </w:r>
      <w:r>
        <w:t>. "</w:t>
      </w:r>
      <w:r>
        <w:rPr>
          <w:color w:val="002935"/>
        </w:rPr>
        <w:t>Proti tomu</w:t>
      </w:r>
      <w:r>
        <w:t xml:space="preserve"> jsem bojoval celé roky," říká </w:t>
      </w:r>
      <w:r>
        <w:rPr>
          <w:color w:val="D7F3FE"/>
        </w:rPr>
        <w:t xml:space="preserve">Jonathan Rodgers, </w:t>
      </w:r>
      <w:r>
        <w:rPr>
          <w:color w:val="FCB899"/>
        </w:rPr>
        <w:t>který</w:t>
      </w:r>
      <w:r>
        <w:rPr>
          <w:color w:val="D7F3FE"/>
        </w:rPr>
        <w:t xml:space="preserve"> řídí </w:t>
      </w:r>
      <w:r>
        <w:rPr>
          <w:color w:val="1C0720"/>
        </w:rPr>
        <w:t>WBBM-TV, chicagskou stanici patřící CBS</w:t>
      </w:r>
      <w:r>
        <w:t xml:space="preserve">. </w:t>
      </w:r>
      <w:r>
        <w:rPr>
          <w:color w:val="6B5F61"/>
        </w:rPr>
        <w:t>I kdyby</w:t>
      </w:r>
      <w:r>
        <w:t xml:space="preserve"> </w:t>
      </w:r>
      <w:r>
        <w:rPr>
          <w:color w:val="F98A9D"/>
        </w:rPr>
        <w:t>na CBS</w:t>
      </w:r>
      <w:r>
        <w:rPr>
          <w:color w:val="9B72C2"/>
        </w:rPr>
        <w:t xml:space="preserve"> lákadlo v podobě baseballu neuspělo</w:t>
      </w:r>
      <w:r>
        <w:rPr>
          <w:color w:val="A6919D"/>
        </w:rPr>
        <w:t xml:space="preserve"> - </w:t>
      </w:r>
      <w:r>
        <w:rPr>
          <w:color w:val="2C3729"/>
        </w:rPr>
        <w:t>o čemž</w:t>
      </w:r>
      <w:r>
        <w:rPr>
          <w:color w:val="A6919D"/>
        </w:rPr>
        <w:t xml:space="preserve"> pochybuje -, "radši bych </w:t>
      </w:r>
      <w:r>
        <w:rPr>
          <w:color w:val="D7C70B"/>
        </w:rPr>
        <w:t>hry</w:t>
      </w:r>
      <w:r>
        <w:rPr>
          <w:color w:val="A6919D"/>
        </w:rPr>
        <w:t xml:space="preserve"> sledoval </w:t>
      </w:r>
      <w:r>
        <w:rPr>
          <w:color w:val="9F9992"/>
        </w:rPr>
        <w:t>na naší televizi</w:t>
      </w:r>
      <w:r>
        <w:rPr>
          <w:color w:val="A6919D"/>
        </w:rPr>
        <w:t xml:space="preserve"> než na NBC nebo ABC</w:t>
      </w:r>
      <w:r>
        <w:t xml:space="preserve">," dodává. </w:t>
      </w:r>
      <w:r>
        <w:rPr>
          <w:color w:val="EFFBD0"/>
        </w:rPr>
        <w:t>To</w:t>
      </w:r>
      <w:r>
        <w:t xml:space="preserve"> asi nikoho nepřekvapí. Sledovanosti pravidelně vysílaných televizních seriálů za posledních pět let prudce poklesla, přičemž uváděné nové pořady jsou "hloupým tahem", říká </w:t>
      </w:r>
      <w:r>
        <w:rPr>
          <w:color w:val="FEB8C8"/>
        </w:rPr>
        <w:t>Neal Pilson</w:t>
      </w:r>
      <w:r>
        <w:t xml:space="preserve">. Vrcholné sportovní události však i nadále jsou výhodnou sázkou na přilákání o 30% až 40% více </w:t>
      </w:r>
      <w:r>
        <w:rPr>
          <w:color w:val="FDE2F1"/>
        </w:rPr>
        <w:t>diváků</w:t>
      </w:r>
      <w:r>
        <w:t xml:space="preserve">, než CBS obvykle mívá. </w:t>
      </w:r>
      <w:r>
        <w:rPr>
          <w:color w:val="FEB8C8"/>
        </w:rPr>
        <w:t>Neal Pilson</w:t>
      </w:r>
      <w:r>
        <w:t xml:space="preserve"> tvrdí, že baseball a olympijské hry by mohly pomoci posunout se </w:t>
      </w:r>
      <w:r>
        <w:rPr>
          <w:color w:val="5C5300"/>
        </w:rPr>
        <w:t>CBS</w:t>
      </w:r>
      <w:r>
        <w:t xml:space="preserve"> </w:t>
      </w:r>
      <w:r>
        <w:rPr>
          <w:color w:val="923A52"/>
        </w:rPr>
        <w:t>na druhé místo ve sledovanosti domácností</w:t>
      </w:r>
      <w:r>
        <w:t xml:space="preserve">, </w:t>
      </w:r>
      <w:r>
        <w:rPr>
          <w:color w:val="5140A7"/>
        </w:rPr>
        <w:t>čímž</w:t>
      </w:r>
      <w:r>
        <w:t xml:space="preserve"> by stanice znovu dostala šmrnc. </w:t>
      </w:r>
      <w:r>
        <w:rPr>
          <w:color w:val="BC14FD"/>
        </w:rPr>
        <w:t xml:space="preserve">A </w:t>
      </w:r>
      <w:r>
        <w:rPr>
          <w:color w:val="6D706C"/>
        </w:rPr>
        <w:t>zimní olympijské hry</w:t>
      </w:r>
      <w:r>
        <w:rPr>
          <w:color w:val="BC14FD"/>
        </w:rPr>
        <w:t xml:space="preserve"> se budou vysílat </w:t>
      </w:r>
      <w:r>
        <w:rPr>
          <w:color w:val="0007C4"/>
        </w:rPr>
        <w:t xml:space="preserve">v průběhu únorového "úklidu", </w:t>
      </w:r>
      <w:r>
        <w:rPr>
          <w:color w:val="C6A62F"/>
        </w:rPr>
        <w:t>kdy</w:t>
      </w:r>
      <w:r>
        <w:rPr>
          <w:color w:val="0007C4"/>
        </w:rPr>
        <w:t xml:space="preserve"> se sledovanost používá pro stanovení rozsahu reklamy pro lokální stanice</w:t>
      </w:r>
      <w:r>
        <w:t xml:space="preserve">. </w:t>
      </w:r>
      <w:r>
        <w:rPr>
          <w:color w:val="000C14"/>
        </w:rPr>
        <w:t>To</w:t>
      </w:r>
      <w:r>
        <w:rPr>
          <w:color w:val="904431"/>
        </w:rPr>
        <w:t xml:space="preserve"> potěší </w:t>
      </w:r>
      <w:r>
        <w:rPr>
          <w:color w:val="600013"/>
        </w:rPr>
        <w:t>kdysi nabručené přidružené společnosti</w:t>
      </w:r>
      <w:r>
        <w:t xml:space="preserve"> - a </w:t>
      </w:r>
      <w:r>
        <w:rPr>
          <w:color w:val="904431"/>
        </w:rPr>
        <w:t>to</w:t>
      </w:r>
      <w:r>
        <w:t xml:space="preserve"> je další cíl </w:t>
      </w:r>
      <w:r>
        <w:rPr>
          <w:color w:val="128EAC"/>
        </w:rPr>
        <w:t>Pilsonova</w:t>
      </w:r>
      <w:r>
        <w:rPr>
          <w:color w:val="47545E"/>
        </w:rPr>
        <w:t xml:space="preserve"> plánu</w:t>
      </w:r>
      <w:r>
        <w:t xml:space="preserve">. Nadšeně očekávají "sezónu snů" roku 1990. </w:t>
      </w:r>
      <w:r>
        <w:rPr>
          <w:color w:val="1C1B08"/>
        </w:rPr>
        <w:t>CBS bude vysílat Super Bowl, playoff baseballu, finále vysokoškolského a profesionálního basketbalu a další premiérové sportovní události</w:t>
      </w:r>
      <w:r>
        <w:t xml:space="preserve">. "Připoutalo </w:t>
      </w:r>
      <w:r>
        <w:rPr>
          <w:color w:val="693955"/>
        </w:rPr>
        <w:t>mě</w:t>
      </w:r>
      <w:r>
        <w:t xml:space="preserve"> </w:t>
      </w:r>
      <w:r>
        <w:rPr>
          <w:color w:val="1C1B08"/>
        </w:rPr>
        <w:t>to</w:t>
      </w:r>
      <w:r>
        <w:t xml:space="preserve"> </w:t>
      </w:r>
      <w:r>
        <w:rPr>
          <w:color w:val="5C5300"/>
        </w:rPr>
        <w:t>k CBS</w:t>
      </w:r>
      <w:r>
        <w:t xml:space="preserve"> ještě víc," říká </w:t>
      </w:r>
      <w:r>
        <w:rPr>
          <w:color w:val="693955"/>
        </w:rPr>
        <w:t xml:space="preserve">Philip A. Jones, prezident vysílací skupiny </w:t>
      </w:r>
      <w:r>
        <w:rPr>
          <w:color w:val="5E7C99"/>
        </w:rPr>
        <w:t xml:space="preserve">společnosti Meredith Corp., </w:t>
      </w:r>
      <w:r>
        <w:rPr>
          <w:color w:val="6C6E82"/>
        </w:rPr>
        <w:t>která</w:t>
      </w:r>
      <w:r>
        <w:rPr>
          <w:color w:val="5E7C99"/>
        </w:rPr>
        <w:t xml:space="preserve"> má dvě pobočky CBS</w:t>
      </w:r>
      <w:r>
        <w:t xml:space="preserve">. </w:t>
      </w:r>
      <w:r>
        <w:rPr>
          <w:color w:val="47545E"/>
        </w:rPr>
        <w:t>Plán CBS použít velké sportovní události jako odrazový můstek pro další pořady</w:t>
      </w:r>
      <w:r>
        <w:t xml:space="preserve"> však neobsahuje žádnou záruku úspěchu. Žádný trik nevrátí diváky zpět, nebude-li vysílání stát za nic. "Na trhu 40 stanic, </w:t>
      </w:r>
      <w:r>
        <w:rPr>
          <w:color w:val="D0AFB3"/>
        </w:rPr>
        <w:t>náročných diváků</w:t>
      </w:r>
      <w:r>
        <w:t xml:space="preserve"> a dálkových ovladačů není takový pokus jistotou ničeho," říká </w:t>
      </w:r>
      <w:r>
        <w:rPr>
          <w:color w:val="196956"/>
        </w:rPr>
        <w:t>Werner z ESPN</w:t>
      </w:r>
      <w:r>
        <w:t xml:space="preserve">. "Jakmile pořad není skutečná jednička, jdou pryč." V průběhu Letních olympijských her </w:t>
      </w:r>
      <w:r>
        <w:rPr>
          <w:color w:val="493B36"/>
        </w:rPr>
        <w:t>v roce 1984</w:t>
      </w:r>
      <w:r>
        <w:t xml:space="preserve"> ABC například dotěrně nabízela </w:t>
      </w:r>
      <w:r>
        <w:rPr>
          <w:color w:val="AC93CE"/>
        </w:rPr>
        <w:t>seriál "Call to Glory</w:t>
      </w:r>
      <w:r>
        <w:t xml:space="preserve">", ale </w:t>
      </w:r>
      <w:r>
        <w:rPr>
          <w:color w:val="AC93CE"/>
        </w:rPr>
        <w:t>toto drama z vojenského prostředí</w:t>
      </w:r>
      <w:r>
        <w:t xml:space="preserve"> nakonec během pár týdnů zmizelo z obrazovky. Loni v říjnu, při Letních olympijských hrách </w:t>
      </w:r>
      <w:r>
        <w:rPr>
          <w:color w:val="D3A2C6"/>
        </w:rPr>
        <w:t>1988</w:t>
      </w:r>
      <w:r>
        <w:t xml:space="preserve">, NBC neoblomně zahájila </w:t>
      </w:r>
      <w:r>
        <w:rPr>
          <w:color w:val="C4BA9C"/>
        </w:rPr>
        <w:t>nový seriál "Tattingers</w:t>
      </w:r>
      <w:r>
        <w:t xml:space="preserve">". Byl </w:t>
      </w:r>
      <w:r>
        <w:rPr>
          <w:color w:val="C4BA9C"/>
        </w:rPr>
        <w:t>to</w:t>
      </w:r>
      <w:r>
        <w:t xml:space="preserve"> propadák. Sport navíc není nejlepší způsob, jak přilákat dospělé ženy. CBS se sice možná ve sledovanosti domácností vyhoupne na druhé místo, ale většina inzerentů se opírá o sledovanost žen ve věku 18 až 49 let. CBS v tomto směru patrně zůstane na vzdálenějším třetím místě. CBS patrně nemá ani na vysokou sledovanost trháků. V posledních letech se Světová série a olympijské hry vysílaly s tím, že CBS skončila až na posledním místě. CBS však bude vysílat sportovce oproti pořadu Billa Cosbyho, "Na zdraví" a dalším nejsledovanějším pořadům na NBC. Dokonce i laskavosti přidruženým stanicím mohou být omezené. </w:t>
      </w:r>
      <w:r>
        <w:rPr>
          <w:color w:val="09C4B8"/>
        </w:rPr>
        <w:t xml:space="preserve">Úspěch sportů patrně zvýší roční zisk </w:t>
      </w:r>
      <w:r>
        <w:rPr>
          <w:color w:val="69A5B8"/>
        </w:rPr>
        <w:t>stanice</w:t>
      </w:r>
      <w:r>
        <w:rPr>
          <w:color w:val="09C4B8"/>
        </w:rPr>
        <w:t xml:space="preserve"> jen o 1 % až 5 %</w:t>
      </w:r>
      <w:r>
        <w:t xml:space="preserve">. </w:t>
      </w:r>
      <w:r>
        <w:rPr>
          <w:color w:val="09C4B8"/>
        </w:rPr>
        <w:t>To</w:t>
      </w:r>
      <w:r>
        <w:t xml:space="preserve"> samo o sobě </w:t>
      </w:r>
      <w:r>
        <w:rPr>
          <w:color w:val="5C5300"/>
        </w:rPr>
        <w:t>stanici</w:t>
      </w:r>
      <w:r>
        <w:t xml:space="preserve"> nepřivede k rozhodnutí zahodit pořady </w:t>
      </w:r>
      <w:r>
        <w:rPr>
          <w:color w:val="5C5300"/>
        </w:rPr>
        <w:t>stanice CBS</w:t>
      </w:r>
      <w:r>
        <w:t xml:space="preserve">. "Světový pohár, tedy sedm večerů, nebyl dostatečný podnět," říká Arnold Klinsky </w:t>
      </w:r>
      <w:r>
        <w:rPr>
          <w:color w:val="374869"/>
        </w:rPr>
        <w:t xml:space="preserve">ze společnosti WHEC-TV v Rochesteru, </w:t>
      </w:r>
      <w:r>
        <w:rPr>
          <w:color w:val="F868ED"/>
        </w:rPr>
        <w:t>která</w:t>
      </w:r>
      <w:r>
        <w:rPr>
          <w:color w:val="374869"/>
        </w:rPr>
        <w:t xml:space="preserve"> před měsícem a půl vyměnila CBS za NBC</w:t>
      </w:r>
      <w:r>
        <w:t xml:space="preserve">. "Musíte zvážit, kde vysílání bude za tři roky." Nehmotné zisky možná budou neúměrně nákladné, nepodaří-li se CBS zabránit vysokým ztrátám při vysílání sportovních událostí. A vyhnout se takovým ztrátám bude vyžadovat obrovské úsilí. </w:t>
      </w:r>
      <w:r>
        <w:rPr>
          <w:color w:val="E70850"/>
        </w:rPr>
        <w:t>Z dohody o vysílání baseballových zápasů ve výši 1.06 miliard dolarů</w:t>
      </w:r>
      <w:r>
        <w:rPr>
          <w:color w:val="C04841"/>
        </w:rPr>
        <w:t xml:space="preserve"> CBS </w:t>
      </w:r>
      <w:r>
        <w:rPr>
          <w:color w:val="C36333"/>
        </w:rPr>
        <w:t>v průběhu čtyř let</w:t>
      </w:r>
      <w:r>
        <w:rPr>
          <w:color w:val="C04841"/>
        </w:rPr>
        <w:t xml:space="preserve"> patrně bude tratit 260 milionů dolarů, tvrdí </w:t>
      </w:r>
      <w:r>
        <w:rPr>
          <w:color w:val="700366"/>
        </w:rPr>
        <w:t xml:space="preserve">Robert Wussler, bývalý zaměstnanec CBS, </w:t>
      </w:r>
      <w:r>
        <w:rPr>
          <w:color w:val="8A7A93"/>
        </w:rPr>
        <w:t>který</w:t>
      </w:r>
      <w:r>
        <w:rPr>
          <w:color w:val="700366"/>
        </w:rPr>
        <w:t xml:space="preserve"> nyní pracuje pro Comsat Inc</w:t>
      </w:r>
      <w:r>
        <w:t xml:space="preserve">. Přesto se domnívá, že </w:t>
      </w:r>
      <w:r>
        <w:rPr>
          <w:color w:val="47545E"/>
        </w:rPr>
        <w:t>plán</w:t>
      </w:r>
      <w:r>
        <w:t xml:space="preserve"> je "velmi chytrý", protože bude mít velkou propagační hodnotu. </w:t>
      </w:r>
      <w:r>
        <w:rPr>
          <w:color w:val="FEB8C8"/>
        </w:rPr>
        <w:t>Neal Pilson</w:t>
      </w:r>
      <w:r>
        <w:t xml:space="preserve"> označuje </w:t>
      </w:r>
      <w:r>
        <w:rPr>
          <w:color w:val="C04841"/>
        </w:rPr>
        <w:t>tento odhad ztrát</w:t>
      </w:r>
      <w:r>
        <w:t xml:space="preserve"> za "hrubě nepřesný" a připouští pouze to, že CBS v prvním roce bude tratit na baseballu. "Je předčasné odhadovat" co se stane poté, říká. </w:t>
      </w:r>
      <w:r>
        <w:rPr>
          <w:color w:val="52351D"/>
        </w:rPr>
        <w:t>Laurence A. Tisch</w:t>
      </w:r>
      <w:r>
        <w:rPr>
          <w:color w:val="B503A2"/>
        </w:rPr>
        <w:t xml:space="preserve"> však očekává ztráty </w:t>
      </w:r>
      <w:r>
        <w:rPr>
          <w:color w:val="D17190"/>
        </w:rPr>
        <w:t xml:space="preserve">v průběhu všech čtyř let </w:t>
      </w:r>
      <w:r>
        <w:rPr>
          <w:color w:val="A0F086"/>
        </w:rPr>
        <w:t>smlouvy</w:t>
      </w:r>
      <w:r>
        <w:rPr>
          <w:color w:val="B503A2"/>
        </w:rPr>
        <w:t>, jak loni v červnu řekl americkým senátorům</w:t>
      </w:r>
      <w:r>
        <w:t xml:space="preserve">. CBS totiž každý rok zaplatí v průměru o 82 milionů dolarů víc než ABC a NBC dohromady - a </w:t>
      </w:r>
      <w:r>
        <w:rPr>
          <w:color w:val="7B41FC"/>
        </w:rPr>
        <w:t>tyto dvě stanice</w:t>
      </w:r>
      <w:r>
        <w:t xml:space="preserve"> v letošním roce očekávají ztráty z baseballu. </w:t>
      </w:r>
      <w:r>
        <w:rPr>
          <w:color w:val="0EA64F"/>
        </w:rPr>
        <w:t xml:space="preserve">CBS přesto bude vysílat </w:t>
      </w:r>
      <w:r>
        <w:rPr>
          <w:color w:val="017499"/>
        </w:rPr>
        <w:t>jen 12 zápasů z pravidelné sezóny</w:t>
      </w:r>
      <w:r>
        <w:rPr>
          <w:color w:val="0EA64F"/>
        </w:rPr>
        <w:t xml:space="preserve">, </w:t>
      </w:r>
      <w:r>
        <w:rPr>
          <w:color w:val="017499"/>
        </w:rPr>
        <w:t>což</w:t>
      </w:r>
      <w:r>
        <w:rPr>
          <w:color w:val="0EA64F"/>
        </w:rPr>
        <w:t xml:space="preserve"> je o 26 méně</w:t>
      </w:r>
      <w:r>
        <w:t xml:space="preserve"> než ABC nebo NBC. </w:t>
      </w:r>
      <w:r>
        <w:rPr>
          <w:color w:val="08A882"/>
        </w:rPr>
        <w:t>To</w:t>
      </w:r>
      <w:r>
        <w:t xml:space="preserve"> některé fanoušky pobouřilo. Rovněž </w:t>
      </w:r>
      <w:r>
        <w:rPr>
          <w:color w:val="08A882"/>
        </w:rPr>
        <w:t>to</w:t>
      </w:r>
      <w:r>
        <w:t xml:space="preserve"> znamená </w:t>
      </w:r>
      <w:r>
        <w:rPr>
          <w:color w:val="7300CD"/>
        </w:rPr>
        <w:t>pokles prodeje reklam na pravidelné zápasy o 50 milionů dolarů</w:t>
      </w:r>
      <w:r>
        <w:t xml:space="preserve"> - a </w:t>
      </w:r>
      <w:r>
        <w:rPr>
          <w:color w:val="7300CD"/>
        </w:rPr>
        <w:t>to</w:t>
      </w:r>
      <w:r>
        <w:t xml:space="preserve"> je </w:t>
      </w:r>
      <w:r>
        <w:rPr>
          <w:color w:val="A9B074"/>
        </w:rPr>
        <w:t xml:space="preserve">riziko, </w:t>
      </w:r>
      <w:r>
        <w:rPr>
          <w:color w:val="4E6301"/>
        </w:rPr>
        <w:t>které</w:t>
      </w:r>
      <w:r>
        <w:rPr>
          <w:color w:val="A9B074"/>
        </w:rPr>
        <w:t xml:space="preserve"> na sebe CBS vzalo, aby</w:t>
      </w:r>
      <w:r>
        <w:t xml:space="preserve"> získalo bezprecedenční příslib na všechny zápasy </w:t>
      </w:r>
      <w:r>
        <w:rPr>
          <w:color w:val="AB7E41"/>
        </w:rPr>
        <w:t>playoff</w:t>
      </w:r>
      <w:r>
        <w:t xml:space="preserve">. Pokud se stane, že </w:t>
      </w:r>
      <w:r>
        <w:rPr>
          <w:color w:val="AB7E41"/>
        </w:rPr>
        <w:t>playoff</w:t>
      </w:r>
      <w:r>
        <w:t xml:space="preserve"> skončí u čtyř kol, mohla by se </w:t>
      </w:r>
      <w:r>
        <w:rPr>
          <w:color w:val="7300CD"/>
        </w:rPr>
        <w:t>ztráta</w:t>
      </w:r>
      <w:r>
        <w:t xml:space="preserve"> ještě prohloubit. </w:t>
      </w:r>
      <w:r>
        <w:rPr>
          <w:color w:val="547FF4"/>
        </w:rPr>
        <w:t>Inzerenti se vzpírají vyšším cenám</w:t>
      </w:r>
      <w:r>
        <w:t xml:space="preserve">, </w:t>
      </w:r>
      <w:r>
        <w:rPr>
          <w:color w:val="547FF4"/>
        </w:rPr>
        <w:t>což</w:t>
      </w:r>
      <w:r>
        <w:t xml:space="preserve"> by mohlo rozdíl vyrovnat. </w:t>
      </w:r>
      <w:r>
        <w:rPr>
          <w:color w:val="5C5300"/>
        </w:rPr>
        <w:t>CBS</w:t>
      </w:r>
      <w:r>
        <w:t xml:space="preserve"> souhlasila, že </w:t>
      </w:r>
      <w:r>
        <w:rPr>
          <w:color w:val="134DAC"/>
        </w:rPr>
        <w:t>General Motors</w:t>
      </w:r>
      <w:r>
        <w:t xml:space="preserve"> a </w:t>
      </w:r>
      <w:r>
        <w:rPr>
          <w:color w:val="FDEC87"/>
        </w:rPr>
        <w:t>Toyota</w:t>
      </w:r>
      <w:r>
        <w:t xml:space="preserve"> budou jedinými sponzory baseballu z řad výrobců aut </w:t>
      </w:r>
      <w:r>
        <w:rPr>
          <w:color w:val="056164"/>
        </w:rPr>
        <w:t>v průběhu oněch čtyř let</w:t>
      </w:r>
      <w:r>
        <w:t xml:space="preserve">. Cena: 265 milionů dolarů. </w:t>
      </w:r>
      <w:r>
        <w:rPr>
          <w:color w:val="FE12A0"/>
        </w:rPr>
        <w:t xml:space="preserve">Výkonní pracovníci, </w:t>
      </w:r>
      <w:r>
        <w:rPr>
          <w:color w:val="C264BA"/>
        </w:rPr>
        <w:t>kteří</w:t>
      </w:r>
      <w:r>
        <w:rPr>
          <w:color w:val="FE12A0"/>
        </w:rPr>
        <w:t xml:space="preserve"> o reklamách jednali</w:t>
      </w:r>
      <w:r>
        <w:t xml:space="preserve">, uvádějí, že se to v roce 1993 vyplatí jen za reklamy </w:t>
      </w:r>
      <w:r>
        <w:rPr>
          <w:color w:val="939DAD"/>
        </w:rPr>
        <w:t>v ceně 275000 dolarů za půl minuty při Světovém poháru</w:t>
      </w:r>
      <w:r>
        <w:t xml:space="preserve"> - a </w:t>
      </w:r>
      <w:r>
        <w:rPr>
          <w:color w:val="939DAD"/>
        </w:rPr>
        <w:t>to</w:t>
      </w:r>
      <w:r>
        <w:t xml:space="preserve"> je o 17 % méně, než kolik si účtuje ABC za pohár v tomto měsíci. Navíc dohodnuté "sazby za reklamy" </w:t>
      </w:r>
      <w:r>
        <w:rPr>
          <w:color w:val="0BCDFA"/>
        </w:rPr>
        <w:t>s</w:t>
      </w:r>
      <w:r>
        <w:rPr>
          <w:color w:val="134DAC"/>
        </w:rPr>
        <w:t xml:space="preserve"> GM</w:t>
      </w:r>
      <w:r>
        <w:t xml:space="preserve"> a </w:t>
      </w:r>
      <w:r>
        <w:rPr>
          <w:color w:val="277442"/>
        </w:rPr>
        <w:t>Toyotou</w:t>
      </w:r>
      <w:r>
        <w:t xml:space="preserve"> "nepochybně půjdou výrazně dolů", říká Arnold Chase ze společnosti Bozell Inc. Jiní reklamní odborníci naopak tvrdí, že by ceny mohly postupně narůst, kdyby náklady na reklamu prudce vzrostly. </w:t>
      </w:r>
      <w:r>
        <w:rPr>
          <w:color w:val="1BDE4A"/>
        </w:rPr>
        <w:t>Názory na Zimní olympijské hry</w:t>
      </w:r>
      <w:r>
        <w:t xml:space="preserve"> se rovněž liší. CBS očekává mírný zisk, avšak konkurence tvrdí, že neuspěje. ABC </w:t>
      </w:r>
      <w:r>
        <w:rPr>
          <w:color w:val="05AEE8"/>
        </w:rPr>
        <w:t>na Zimních olympijských hrách</w:t>
      </w:r>
      <w:r>
        <w:t xml:space="preserve"> </w:t>
      </w:r>
      <w:r>
        <w:rPr>
          <w:color w:val="D3A2C6"/>
        </w:rPr>
        <w:t>v roce 1988</w:t>
      </w:r>
      <w:r>
        <w:t xml:space="preserve"> tratila 75 milionů dolarů, částečně kvůli poplatku za vysílací práva ve výši 309 milionů dolarů. Vysílala z Calgary </w:t>
      </w:r>
      <w:r>
        <w:rPr>
          <w:color w:val="826958"/>
        </w:rPr>
        <w:t>94.5 hodin</w:t>
      </w:r>
      <w:r>
        <w:t xml:space="preserve"> - převážně živě, </w:t>
      </w:r>
      <w:r>
        <w:rPr>
          <w:color w:val="977678"/>
        </w:rPr>
        <w:t>čímž</w:t>
      </w:r>
      <w:r>
        <w:t xml:space="preserve"> se </w:t>
      </w:r>
      <w:r>
        <w:rPr>
          <w:color w:val="493B36"/>
        </w:rPr>
        <w:t>oproti roku 1984</w:t>
      </w:r>
      <w:r>
        <w:t xml:space="preserve"> mírně zvedla sledovanost, ale i tak nedosáhla </w:t>
      </w:r>
      <w:r>
        <w:rPr>
          <w:color w:val="BAFCE8"/>
        </w:rPr>
        <w:t xml:space="preserve">takového počtu diváků, </w:t>
      </w:r>
      <w:r>
        <w:rPr>
          <w:color w:val="7D8475"/>
        </w:rPr>
        <w:t>který</w:t>
      </w:r>
      <w:r>
        <w:rPr>
          <w:color w:val="BAFCE8"/>
        </w:rPr>
        <w:t xml:space="preserve"> slíbila inzerentům</w:t>
      </w:r>
      <w:r>
        <w:t xml:space="preserve">. CBS </w:t>
      </w:r>
      <w:r>
        <w:rPr>
          <w:color w:val="826958"/>
        </w:rPr>
        <w:t>k tomuto rozsahu</w:t>
      </w:r>
      <w:r>
        <w:t xml:space="preserve"> </w:t>
      </w:r>
      <w:r>
        <w:rPr>
          <w:color w:val="8489AE"/>
        </w:rPr>
        <w:t>v roce 1992</w:t>
      </w:r>
      <w:r>
        <w:t xml:space="preserve"> přidá 25.5 hodin, ovšem sledovanost může utrpět nedostatkem živého vysílání. Veškeré přenosy v hlavním vysílacím čase budou předtočeny kvůli časovému posunu </w:t>
      </w:r>
      <w:r>
        <w:rPr>
          <w:color w:val="8CCF95"/>
        </w:rPr>
        <w:t>oproti Norsku</w:t>
      </w:r>
      <w:r>
        <w:t>, takže výsledky mohou být oznamovány ve zprávách v osmnáct hodin. (</w:t>
      </w:r>
      <w:r>
        <w:rPr>
          <w:color w:val="726638"/>
        </w:rPr>
        <w:t>Turner Broadcasting</w:t>
      </w:r>
      <w:r>
        <w:t xml:space="preserve"> zaplatí CBS 25 milionů dolarů za to, že odvysílá 50 hodin přenosů </w:t>
      </w:r>
      <w:r>
        <w:rPr>
          <w:color w:val="5C5300"/>
        </w:rPr>
        <w:t>stanice CBS</w:t>
      </w:r>
      <w:r>
        <w:t xml:space="preserve"> plus 50 hodin dalších programů.) </w:t>
      </w:r>
      <w:r>
        <w:rPr>
          <w:color w:val="0BC582"/>
        </w:rPr>
        <w:t xml:space="preserve">Barry Frank, agent, </w:t>
      </w:r>
      <w:r>
        <w:rPr>
          <w:color w:val="FEA8EB"/>
        </w:rPr>
        <w:t>který</w:t>
      </w:r>
      <w:r>
        <w:rPr>
          <w:color w:val="0BC582"/>
        </w:rPr>
        <w:t xml:space="preserve"> </w:t>
      </w:r>
      <w:r>
        <w:rPr>
          <w:color w:val="EAFEF0"/>
        </w:rPr>
        <w:t>minulý březen</w:t>
      </w:r>
      <w:r>
        <w:rPr>
          <w:color w:val="0BC582"/>
        </w:rPr>
        <w:t xml:space="preserve"> pozval </w:t>
      </w:r>
      <w:r>
        <w:rPr>
          <w:color w:val="6B9279"/>
        </w:rPr>
        <w:t>Neala Pilsona</w:t>
      </w:r>
      <w:r>
        <w:rPr>
          <w:color w:val="0BC582"/>
        </w:rPr>
        <w:t xml:space="preserve"> </w:t>
      </w:r>
      <w:r>
        <w:rPr>
          <w:color w:val="C2FE4B"/>
        </w:rPr>
        <w:t>na oběd</w:t>
      </w:r>
      <w:r>
        <w:t xml:space="preserve">, říká, že </w:t>
      </w:r>
      <w:r>
        <w:rPr>
          <w:color w:val="304041"/>
        </w:rPr>
        <w:t>i když CBS prodělá, řekněme, 10 milionů dolarů</w:t>
      </w:r>
      <w:r>
        <w:t xml:space="preserve">, sotva </w:t>
      </w:r>
      <w:r>
        <w:rPr>
          <w:color w:val="304041"/>
        </w:rPr>
        <w:t>na tom</w:t>
      </w:r>
      <w:r>
        <w:t xml:space="preserve"> záleží. "</w:t>
      </w:r>
      <w:r>
        <w:rPr>
          <w:color w:val="1EA6A7"/>
        </w:rPr>
        <w:t>Deset milionů</w:t>
      </w:r>
      <w:r>
        <w:rPr>
          <w:color w:val="022403"/>
        </w:rPr>
        <w:t xml:space="preserve"> přece nic není, když na vás v bance čekají 3 miliardy," uvádí </w:t>
      </w:r>
      <w:r>
        <w:rPr>
          <w:color w:val="062A47"/>
        </w:rPr>
        <w:t>Barry Frank, starší viceprezident společnosti International Management Group</w:t>
      </w:r>
      <w:r>
        <w:t xml:space="preserve">, </w:t>
      </w:r>
      <w:r>
        <w:rPr>
          <w:color w:val="022403"/>
        </w:rPr>
        <w:t>čímž</w:t>
      </w:r>
      <w:r>
        <w:t xml:space="preserve"> naráží na hotovostní rezervy CBS z rozprodeje několika provozů. "Nic </w:t>
      </w:r>
      <w:r>
        <w:rPr>
          <w:color w:val="054B17"/>
        </w:rPr>
        <w:t>to</w:t>
      </w:r>
      <w:r>
        <w:t xml:space="preserve"> neznamená - jsou </w:t>
      </w:r>
      <w:r>
        <w:rPr>
          <w:color w:val="054B17"/>
        </w:rPr>
        <w:t>to</w:t>
      </w:r>
      <w:r>
        <w:t xml:space="preserve"> peníze na vztahy s veřejností." </w:t>
      </w:r>
      <w:r>
        <w:rPr>
          <w:color w:val="F4C673"/>
        </w:rPr>
        <w:t>Sport navíc "získal pozici" stoprocentního zajišťovatele sledovanosti</w:t>
      </w:r>
      <w:r>
        <w:t xml:space="preserve">, říká </w:t>
      </w:r>
      <w:r>
        <w:rPr>
          <w:color w:val="02FEC7"/>
        </w:rPr>
        <w:t>David J. Stern, pověřenec Národní basketbalové asociace</w:t>
      </w:r>
      <w:r>
        <w:t>. "</w:t>
      </w:r>
      <w:r>
        <w:rPr>
          <w:color w:val="F4C673"/>
        </w:rPr>
        <w:t>To</w:t>
      </w:r>
      <w:r>
        <w:t xml:space="preserve"> neznamená, že nabídky ustoupí do pozadí; spíš se jedná </w:t>
      </w:r>
      <w:r>
        <w:rPr>
          <w:color w:val="9DBAA8"/>
        </w:rPr>
        <w:t xml:space="preserve">o situaci, </w:t>
      </w:r>
      <w:r>
        <w:rPr>
          <w:color w:val="775551"/>
        </w:rPr>
        <w:t>v níž</w:t>
      </w:r>
      <w:r>
        <w:rPr>
          <w:color w:val="835536"/>
        </w:rPr>
        <w:t xml:space="preserve"> velmi pečlivý obchodník zvažuje cenu produktu</w:t>
      </w:r>
      <w:r>
        <w:rPr>
          <w:color w:val="9DBAA8"/>
        </w:rPr>
        <w:t xml:space="preserve">, a </w:t>
      </w:r>
      <w:r>
        <w:rPr>
          <w:color w:val="835536"/>
        </w:rPr>
        <w:t>na základě toho</w:t>
      </w:r>
      <w:r>
        <w:rPr>
          <w:color w:val="9DBAA8"/>
        </w:rPr>
        <w:t xml:space="preserve"> jedná</w:t>
      </w:r>
      <w:r>
        <w:t xml:space="preserve">. Nejspíš bych věřil </w:t>
      </w:r>
      <w:r>
        <w:rPr>
          <w:color w:val="5C5300"/>
        </w:rPr>
        <w:t>jejich</w:t>
      </w:r>
      <w:r>
        <w:t xml:space="preserve"> úsudku." To se </w:t>
      </w:r>
      <w:r>
        <w:rPr>
          <w:color w:val="02FEC7"/>
        </w:rPr>
        <w:t>mu</w:t>
      </w:r>
      <w:r>
        <w:t xml:space="preserve"> snadno řekne: </w:t>
      </w:r>
      <w:r>
        <w:rPr>
          <w:color w:val="565BCC"/>
        </w:rPr>
        <w:t xml:space="preserve">cena </w:t>
      </w:r>
      <w:r>
        <w:rPr>
          <w:color w:val="80D7D2"/>
        </w:rPr>
        <w:t>čtyřleté smlouvy CBS s NBA</w:t>
      </w:r>
      <w:r>
        <w:rPr>
          <w:color w:val="565BCC"/>
        </w:rPr>
        <w:t xml:space="preserve">, nyní ve výši 176 milionů dolarů </w:t>
      </w:r>
      <w:r>
        <w:rPr>
          <w:color w:val="7AD607"/>
        </w:rPr>
        <w:t>za čtyři roky</w:t>
      </w:r>
      <w:r>
        <w:rPr>
          <w:color w:val="565BCC"/>
        </w:rPr>
        <w:t xml:space="preserve">, by se mohla zdvojnásobit do ukončení </w:t>
      </w:r>
      <w:r>
        <w:rPr>
          <w:color w:val="696F54"/>
        </w:rPr>
        <w:t>jeho</w:t>
      </w:r>
      <w:r>
        <w:rPr>
          <w:color w:val="565BCC"/>
        </w:rPr>
        <w:t xml:space="preserve"> jednání </w:t>
      </w:r>
      <w:r>
        <w:rPr>
          <w:color w:val="87089A"/>
        </w:rPr>
        <w:t>s Nealem Pilsonem</w:t>
      </w:r>
      <w:r>
        <w:rPr>
          <w:color w:val="565BCC"/>
        </w:rPr>
        <w:t xml:space="preserve"> v tomto měsíci</w:t>
      </w:r>
      <w:r>
        <w:t xml:space="preserve">. </w:t>
      </w:r>
      <w:r>
        <w:rPr>
          <w:color w:val="565BCC"/>
        </w:rPr>
        <w:t>To</w:t>
      </w:r>
      <w:r>
        <w:t xml:space="preserve"> by </w:t>
      </w:r>
      <w:r>
        <w:rPr>
          <w:color w:val="5C5300"/>
        </w:rPr>
        <w:t>pro CBS</w:t>
      </w:r>
      <w:r>
        <w:t xml:space="preserve"> podrylo i tak malé rozpětí možnosti zisku - a omylu. </w:t>
      </w:r>
      <w:r>
        <w:rPr>
          <w:color w:val="8BE7FC"/>
        </w:rPr>
        <w:t>CBS Sports</w:t>
      </w:r>
      <w:r>
        <w:t xml:space="preserve"> </w:t>
      </w:r>
      <w:r>
        <w:rPr>
          <w:color w:val="D3A2C6"/>
        </w:rPr>
        <w:t>v loňském roce</w:t>
      </w:r>
      <w:r>
        <w:t xml:space="preserve"> vydělala kolem 50 milionů dolarů. </w:t>
      </w:r>
      <w:r>
        <w:rPr>
          <w:color w:val="664B19"/>
        </w:rPr>
        <w:t>A CBS si v hlavním vysílacím čase účtuje nejnižší částky; ABC a NBC si účtují o 30 % až 35 % víc</w:t>
      </w:r>
      <w:r>
        <w:t xml:space="preserve"> procent </w:t>
      </w:r>
      <w:r>
        <w:rPr>
          <w:color w:val="242235"/>
        </w:rPr>
        <w:t>k běžné sazbě, jak zjistil výzkum Variety</w:t>
      </w:r>
      <w:r>
        <w:t xml:space="preserve">. Jenže </w:t>
      </w:r>
      <w:r>
        <w:rPr>
          <w:color w:val="7DB00D"/>
        </w:rPr>
        <w:t>poplatky CBS</w:t>
      </w:r>
      <w:r>
        <w:t xml:space="preserve"> jsou obrovské a riziko se zvyšuje </w:t>
      </w:r>
      <w:r>
        <w:rPr>
          <w:color w:val="BFC7D6"/>
        </w:rPr>
        <w:t xml:space="preserve">s každým novým sportovním balíčkem, </w:t>
      </w:r>
      <w:r>
        <w:rPr>
          <w:color w:val="D5A97E"/>
        </w:rPr>
        <w:t>k němuž</w:t>
      </w:r>
      <w:r>
        <w:rPr>
          <w:color w:val="BFC7D6"/>
        </w:rPr>
        <w:t xml:space="preserve"> se CBS zaváže</w:t>
      </w:r>
      <w:r>
        <w:t xml:space="preserve">. Představitelé sportovní oblasti předvídají 50% až 100% zvýšení při obnovování hlavních smluv, přičemž reklamy se zvýší asi jen o 20 %. CBS doufá, že nějaké peníze ušetří objednáním menšího počtu dílů pravidelných seriálů, protože hlavní vysílací čas </w:t>
      </w:r>
      <w:r>
        <w:rPr>
          <w:color w:val="5C5300"/>
        </w:rPr>
        <w:t>jí</w:t>
      </w:r>
      <w:r>
        <w:t xml:space="preserve"> na několik týdnů zaplní sport. Takové úspory však budou minimální. Každá hodina hlavního vysílacího času věnovaná olympijským hrám nebo basketbalu bude CBS stát 2.6 milionů dolarů až 2.8 milionů dolarů, přičemž </w:t>
      </w:r>
      <w:r>
        <w:rPr>
          <w:color w:val="433F31"/>
        </w:rPr>
        <w:t>hodinové filmové drama</w:t>
      </w:r>
      <w:r>
        <w:t xml:space="preserve"> stojí jen 900000 dolarů, a vysílá se dvakrát. </w:t>
      </w:r>
      <w:r>
        <w:rPr>
          <w:color w:val="311A18"/>
        </w:rPr>
        <w:t xml:space="preserve">CBS může zmírnit ztrátu asi o 200 milionů dolarů ročně </w:t>
      </w:r>
      <w:r>
        <w:rPr>
          <w:color w:val="FDB2AB"/>
        </w:rPr>
        <w:t xml:space="preserve">z úroků, </w:t>
      </w:r>
      <w:r>
        <w:rPr>
          <w:color w:val="D586C9"/>
        </w:rPr>
        <w:t>které</w:t>
      </w:r>
      <w:r>
        <w:rPr>
          <w:color w:val="FDB2AB"/>
        </w:rPr>
        <w:t xml:space="preserve"> vytěží z výnosu z prodeje CBS Records a dalších obchodů</w:t>
      </w:r>
      <w:r>
        <w:t xml:space="preserve">. </w:t>
      </w:r>
      <w:r>
        <w:rPr>
          <w:color w:val="7A5FB1"/>
        </w:rPr>
        <w:t>Analytik akcií mediálních firem Richard J. MacDonald ze společnosti MacDonald Grippo Riely</w:t>
      </w:r>
      <w:r>
        <w:t xml:space="preserve"> uvádí, že </w:t>
      </w:r>
      <w:r>
        <w:rPr>
          <w:color w:val="311A18"/>
        </w:rPr>
        <w:t>to</w:t>
      </w:r>
      <w:r>
        <w:t xml:space="preserve"> se Wall Street moc líbit nebude. "Ze samotného principu by </w:t>
      </w:r>
      <w:r>
        <w:rPr>
          <w:color w:val="5C5300"/>
        </w:rPr>
        <w:t>stanice</w:t>
      </w:r>
      <w:r>
        <w:t xml:space="preserve"> měla vydělávat peníze," říká. </w:t>
      </w:r>
      <w:r>
        <w:rPr>
          <w:color w:val="FEB8C8"/>
        </w:rPr>
        <w:t>Neal Pilson</w:t>
      </w:r>
      <w:r>
        <w:t xml:space="preserve"> na přímou otázku - Můžete na tom všem vůbec vydělat? - neřekl jednoznačné ano. "Vy se hlavně ptáte </w:t>
      </w:r>
      <w:r>
        <w:rPr>
          <w:color w:val="32544A"/>
        </w:rPr>
        <w:t xml:space="preserve">Jsou </w:t>
      </w:r>
      <w:r>
        <w:rPr>
          <w:color w:val="EFE3AF"/>
        </w:rPr>
        <w:t>očekávané zisky a ztráty z přenosů</w:t>
      </w:r>
      <w:r>
        <w:rPr>
          <w:color w:val="32544A"/>
        </w:rPr>
        <w:t xml:space="preserve"> </w:t>
      </w:r>
      <w:r>
        <w:rPr>
          <w:color w:val="859D96"/>
        </w:rPr>
        <w:t>přijatelné pro vedení</w:t>
      </w:r>
      <w:r>
        <w:t xml:space="preserve">?," podotýká. Poté </w:t>
      </w:r>
      <w:r>
        <w:rPr>
          <w:color w:val="FEB8C8"/>
        </w:rPr>
        <w:t>si</w:t>
      </w:r>
      <w:r>
        <w:t xml:space="preserve"> odpovídá </w:t>
      </w:r>
      <w:r>
        <w:rPr>
          <w:color w:val="32544A"/>
        </w:rPr>
        <w:t>na vlastní otázku</w:t>
      </w:r>
      <w:r>
        <w:t>. "</w:t>
      </w:r>
      <w:r>
        <w:rPr>
          <w:color w:val="2B8570"/>
        </w:rPr>
        <w:t>Ano, jsou</w:t>
      </w:r>
      <w:r>
        <w:t xml:space="preserve">. </w:t>
      </w:r>
      <w:r>
        <w:rPr>
          <w:color w:val="32544A"/>
        </w:rPr>
        <w:t>To</w:t>
      </w:r>
      <w:r>
        <w:t xml:space="preserve"> je </w:t>
      </w:r>
      <w:r>
        <w:rPr>
          <w:color w:val="8B282D"/>
        </w:rPr>
        <w:t xml:space="preserve">jediná otázka, </w:t>
      </w:r>
      <w:r>
        <w:rPr>
          <w:color w:val="E16A07"/>
        </w:rPr>
        <w:t>kterou</w:t>
      </w:r>
      <w:r>
        <w:rPr>
          <w:color w:val="8B282D"/>
        </w:rPr>
        <w:t xml:space="preserve"> </w:t>
      </w:r>
      <w:r>
        <w:rPr>
          <w:color w:val="4B0125"/>
        </w:rPr>
        <w:t>si</w:t>
      </w:r>
      <w:r>
        <w:rPr>
          <w:color w:val="8B282D"/>
        </w:rPr>
        <w:t xml:space="preserve"> potřebujeme položit</w:t>
      </w:r>
      <w:r>
        <w:t>.</w:t>
      </w:r>
    </w:p>
    <w:p>
      <w:r>
        <w:rPr>
          <w:b/>
        </w:rPr>
        <w:t>Document number 760</w:t>
      </w:r>
    </w:p>
    <w:p>
      <w:r>
        <w:rPr>
          <w:b/>
        </w:rPr>
        <w:t>Document identifier: wsj1058-001</w:t>
      </w:r>
    </w:p>
    <w:p>
      <w:r>
        <w:t xml:space="preserve">Objednejte </w:t>
      </w:r>
      <w:r>
        <w:rPr>
          <w:color w:val="310106"/>
        </w:rPr>
        <w:t>si</w:t>
      </w:r>
      <w:r>
        <w:t xml:space="preserve"> něco přes telefon z většiny katalogů a možná, že </w:t>
      </w:r>
      <w:r>
        <w:rPr>
          <w:color w:val="04640D"/>
        </w:rPr>
        <w:t xml:space="preserve">pracovník, </w:t>
      </w:r>
      <w:r>
        <w:rPr>
          <w:color w:val="FEFB0A"/>
        </w:rPr>
        <w:t>který</w:t>
      </w:r>
      <w:r>
        <w:rPr>
          <w:color w:val="04640D"/>
        </w:rPr>
        <w:t xml:space="preserve"> zvedne telefon</w:t>
      </w:r>
      <w:r>
        <w:t xml:space="preserve">, nebude na telefonní lince sám. Šéfové mají poslední dobou velké uši. Anebo </w:t>
      </w:r>
      <w:r>
        <w:rPr>
          <w:color w:val="310106"/>
        </w:rPr>
        <w:t>si</w:t>
      </w:r>
      <w:r>
        <w:t xml:space="preserve"> otevřete elektronický časopis a prohlédněte si reklamy na tajná nahrávací zařízení a další špehující přístroje. Nad některými by i James Bond zezelenal závistí. </w:t>
      </w:r>
      <w:r>
        <w:rPr>
          <w:color w:val="FB5514"/>
        </w:rPr>
        <w:t>Tajné odposlechy - jak v práci, tak doma - jsou díky rozšíření odposlouchávacích technologií na vzestupu</w:t>
      </w:r>
      <w:r>
        <w:t xml:space="preserve">. A zatímco prodejci těchto přístrojů a společnosti "monitorující" zaměstnance si </w:t>
      </w:r>
      <w:r>
        <w:rPr>
          <w:color w:val="FB5514"/>
        </w:rPr>
        <w:t>z toho</w:t>
      </w:r>
      <w:r>
        <w:t xml:space="preserve"> velkou hlavu nedělají, obhájci práva na soukromí a někteří zákonodárci jsou velmi znepokojeni. "</w:t>
      </w:r>
      <w:r>
        <w:rPr>
          <w:color w:val="E115C0"/>
        </w:rPr>
        <w:t>Nové technologie</w:t>
      </w:r>
      <w:r>
        <w:t xml:space="preserve"> mění způsob, jak spolu jednáme, i způsob práce," říká Janlori Goldman, právník </w:t>
      </w:r>
      <w:r>
        <w:rPr>
          <w:color w:val="00587F"/>
        </w:rPr>
        <w:t>Americké unie občanských svobod (ACLU</w:t>
      </w:r>
      <w:r>
        <w:t xml:space="preserve">). "Naše očekávání ohledně zachování důvěrnosti jsou podkopávána." Co se týče zaměstnavatelů, </w:t>
      </w:r>
      <w:r>
        <w:rPr>
          <w:color w:val="0BC582"/>
        </w:rPr>
        <w:t>společnosti</w:t>
      </w:r>
      <w:r>
        <w:t xml:space="preserve"> tvrdí, že monitorování </w:t>
      </w:r>
      <w:r>
        <w:rPr>
          <w:color w:val="FEB8C8"/>
        </w:rPr>
        <w:t xml:space="preserve">telefonních hovorů </w:t>
      </w:r>
      <w:r>
        <w:rPr>
          <w:color w:val="9E8317"/>
        </w:rPr>
        <w:t>jejich</w:t>
      </w:r>
      <w:r>
        <w:rPr>
          <w:color w:val="FEB8C8"/>
        </w:rPr>
        <w:t xml:space="preserve"> zaměstnanců</w:t>
      </w:r>
      <w:r>
        <w:t xml:space="preserve"> je jak legální, tak i nezbytné pro posouzení produktivity práce a zajištění kvality služeb. Podle obchodních skupin a zaměstnaneckých organizací jsou tyto praktiky běžné u společností vyřizujících objednávky zboží přes katalogy, pojišťovacích společností a telekomunikačních společností, u bank a společností zabývajících se telemarketingem. Tyto postupy jsou široce rozšířeny i na rezervačních linkách leteckých společností, půjčoven aut, hotelů a železnic. </w:t>
      </w:r>
      <w:r>
        <w:rPr>
          <w:color w:val="01190F"/>
        </w:rPr>
        <w:t xml:space="preserve">Organizace Američtí pracovníci komunikací (CWA), </w:t>
      </w:r>
      <w:r>
        <w:rPr>
          <w:color w:val="847D81"/>
        </w:rPr>
        <w:t>která</w:t>
      </w:r>
      <w:r>
        <w:rPr>
          <w:color w:val="01190F"/>
        </w:rPr>
        <w:t xml:space="preserve"> takovéto monitorování odmítá</w:t>
      </w:r>
      <w:r>
        <w:t xml:space="preserve">, tvrdí, že kontroloři ročně odposlechnou asi 400 milionů telefonních hovorů. </w:t>
      </w:r>
      <w:r>
        <w:rPr>
          <w:color w:val="58018B"/>
        </w:rPr>
        <w:t xml:space="preserve">Mezi společnosti, </w:t>
      </w:r>
      <w:r>
        <w:rPr>
          <w:color w:val="B70639"/>
        </w:rPr>
        <w:t>které</w:t>
      </w:r>
      <w:r>
        <w:rPr>
          <w:color w:val="58018B"/>
        </w:rPr>
        <w:t xml:space="preserve"> uvádějí, že monitorují zaměstnance</w:t>
      </w:r>
      <w:r>
        <w:t xml:space="preserve">, patří United Airlines, American Airlines, United Parcel Service, </w:t>
      </w:r>
      <w:r>
        <w:rPr>
          <w:color w:val="703B01"/>
        </w:rPr>
        <w:t>Nynex Corp.</w:t>
      </w:r>
      <w:r>
        <w:t xml:space="preserve">, </w:t>
      </w:r>
      <w:r>
        <w:rPr>
          <w:color w:val="F7F1DF"/>
        </w:rPr>
        <w:t>Spiegel Inc.</w:t>
      </w:r>
      <w:r>
        <w:t xml:space="preserve"> a distribuční oddělení tohoto deníku. </w:t>
      </w:r>
      <w:r>
        <w:rPr>
          <w:color w:val="118B8A"/>
        </w:rPr>
        <w:t>Některé společnosti z Wall Street</w:t>
      </w:r>
      <w:r>
        <w:t xml:space="preserve"> monitorují hovory za účelem vedení záznamů. </w:t>
      </w:r>
      <w:r>
        <w:rPr>
          <w:color w:val="4AFEFA"/>
        </w:rPr>
        <w:t>Společnost Dictaphone Corp.</w:t>
      </w:r>
      <w:r>
        <w:t xml:space="preserve"> uvádí, že existuje velká poptávka po hlasem aktivovaných odposlouchávacích systémech, ať už se jedná </w:t>
      </w:r>
      <w:r>
        <w:rPr>
          <w:color w:val="FCB164"/>
        </w:rPr>
        <w:t xml:space="preserve">o sofistikovaný systém Veritrac 9000, </w:t>
      </w:r>
      <w:r>
        <w:rPr>
          <w:color w:val="796EE6"/>
        </w:rPr>
        <w:t>který</w:t>
      </w:r>
      <w:r>
        <w:rPr>
          <w:color w:val="FCB164"/>
        </w:rPr>
        <w:t xml:space="preserve"> stojí 10000 až 120000 dolarů a může současně nahrávat až 240 hovorů</w:t>
      </w:r>
      <w:r>
        <w:t xml:space="preserve">, nebo o jednoduché příruční přístroje za 395 dolarů. </w:t>
      </w:r>
      <w:r>
        <w:rPr>
          <w:color w:val="000D2C"/>
        </w:rPr>
        <w:t>Firmy</w:t>
      </w:r>
      <w:r>
        <w:t xml:space="preserve"> "</w:t>
      </w:r>
      <w:r>
        <w:rPr>
          <w:color w:val="000D2C"/>
        </w:rPr>
        <w:t>si</w:t>
      </w:r>
      <w:r>
        <w:t xml:space="preserve"> chtějí ověřovat informace a zajistit přesnost", říká </w:t>
      </w:r>
      <w:r>
        <w:rPr>
          <w:color w:val="53495F"/>
        </w:rPr>
        <w:t xml:space="preserve">John Hiltunen, manažer vztahů s médii </w:t>
      </w:r>
      <w:r>
        <w:rPr>
          <w:color w:val="F95475"/>
        </w:rPr>
        <w:t>společnosti Dictaphone</w:t>
      </w:r>
      <w:r>
        <w:t xml:space="preserve">. Řekl, že </w:t>
      </w:r>
      <w:r>
        <w:rPr>
          <w:color w:val="FCB164"/>
        </w:rPr>
        <w:t>systém Veritrac</w:t>
      </w:r>
      <w:r>
        <w:t xml:space="preserve"> nedávno zakoupil </w:t>
      </w:r>
      <w:r>
        <w:rPr>
          <w:color w:val="61FC03"/>
        </w:rPr>
        <w:t>i stát Aljaška</w:t>
      </w:r>
      <w:r>
        <w:t xml:space="preserve">, "aby monitoroval úsilí </w:t>
      </w:r>
      <w:r>
        <w:rPr>
          <w:color w:val="5D9608"/>
        </w:rPr>
        <w:t>společnosti Exxon</w:t>
      </w:r>
      <w:r>
        <w:t xml:space="preserve"> o vyčištění". </w:t>
      </w:r>
      <w:r>
        <w:rPr>
          <w:color w:val="DE98FD"/>
        </w:rPr>
        <w:t>Společnosti Merrill Lynch &amp; Co. a Shearson Lehman Hutton Inc.</w:t>
      </w:r>
      <w:r>
        <w:t xml:space="preserve"> uvádějí, že používají hlasem aktivované systémy k nahrávání a ověřování objednávek, probíhajících mezi prodejci a obchodníky. </w:t>
      </w:r>
      <w:r>
        <w:rPr>
          <w:color w:val="98A088"/>
        </w:rPr>
        <w:t>Společnost Shearson</w:t>
      </w:r>
      <w:r>
        <w:t xml:space="preserve"> uvádí, že asi po dobu čtyř let odposlouchávala několik </w:t>
      </w:r>
      <w:r>
        <w:rPr>
          <w:color w:val="98A088"/>
        </w:rPr>
        <w:t>svých</w:t>
      </w:r>
      <w:r>
        <w:t xml:space="preserve"> institucionálních obchodních přepážek, jako jsou komodity a termínové obchody. </w:t>
      </w:r>
      <w:r>
        <w:rPr>
          <w:color w:val="DE98FD"/>
        </w:rPr>
        <w:t>Obě společnosti</w:t>
      </w:r>
      <w:r>
        <w:t xml:space="preserve"> zdůrazňují, že </w:t>
      </w:r>
      <w:r>
        <w:rPr>
          <w:color w:val="4F584E"/>
        </w:rPr>
        <w:t>zaměstnanci</w:t>
      </w:r>
      <w:r>
        <w:t xml:space="preserve"> vědí o tom, že jsou nahráváni a že rozhovory se zákazníky odposlouchávány nejsou. </w:t>
      </w:r>
      <w:r>
        <w:rPr>
          <w:color w:val="248AD0"/>
        </w:rPr>
        <w:t>Společnost Kidder Peabody &amp; Co.</w:t>
      </w:r>
      <w:r>
        <w:t xml:space="preserve"> uvádí, že monitoruje rozhovory o obchodování s obligacemi mezi makléři a zákazníky, aby byla zajištěna přesnost objednávek. </w:t>
      </w:r>
      <w:r>
        <w:rPr>
          <w:color w:val="5C5300"/>
        </w:rPr>
        <w:t>Odposlouchávání ze strany jednotlivců</w:t>
      </w:r>
      <w:r>
        <w:t xml:space="preserve"> se zjišťuje obtížněji. Ale </w:t>
      </w:r>
      <w:r>
        <w:rPr>
          <w:color w:val="5C5300"/>
        </w:rPr>
        <w:t>i zde</w:t>
      </w:r>
      <w:r>
        <w:t xml:space="preserve"> existují </w:t>
      </w:r>
      <w:r>
        <w:rPr>
          <w:color w:val="9F6551"/>
        </w:rPr>
        <w:t>dostupné prostředky</w:t>
      </w:r>
      <w:r>
        <w:t xml:space="preserve">, ať už v prodejnách, nebo pro zaslání poštou. Obchod Counter Spy Shop ve Washingtonu D. C. například nabízí </w:t>
      </w:r>
      <w:r>
        <w:rPr>
          <w:color w:val="BCFEC6"/>
        </w:rPr>
        <w:t xml:space="preserve">atašé kufřík s názvem "Tajné spojení", </w:t>
      </w:r>
      <w:r>
        <w:rPr>
          <w:color w:val="932C70"/>
        </w:rPr>
        <w:t>který</w:t>
      </w:r>
      <w:r>
        <w:rPr>
          <w:color w:val="BCFEC6"/>
        </w:rPr>
        <w:t xml:space="preserve"> dokáže </w:t>
      </w:r>
      <w:r>
        <w:rPr>
          <w:color w:val="2B1B04"/>
        </w:rPr>
        <w:t>tajně nahrávat rozhovory devět hodin bez přerušení</w:t>
      </w:r>
      <w:r>
        <w:t xml:space="preserve">. Tyto přístroje a další šikovná udělátka mohou stát tisíce dolarů, ale obyčejná hlasem aktivovaná záznamová zařízení se prodávají v obchodech s elektronikou, jako je </w:t>
      </w:r>
      <w:r>
        <w:rPr>
          <w:color w:val="B5AFC4"/>
        </w:rPr>
        <w:t>Radio Shack</w:t>
      </w:r>
      <w:r>
        <w:t xml:space="preserve">, i za pouhých 70 dolarů. </w:t>
      </w:r>
      <w:r>
        <w:rPr>
          <w:color w:val="D4C67A"/>
        </w:rPr>
        <w:t>Nejběžněji jsou přístroje na sledování využívány při rozvodových řízeních, jak uvádějí soukromí detektivové</w:t>
      </w:r>
      <w:r>
        <w:t xml:space="preserve">. Třebaže </w:t>
      </w:r>
      <w:r>
        <w:rPr>
          <w:color w:val="AE7AA1"/>
        </w:rPr>
        <w:t>nahrávky odhalující řekněme nevěru</w:t>
      </w:r>
      <w:r>
        <w:t xml:space="preserve"> nejsou u soudu přípustné, při urovnání mohou hrát </w:t>
      </w:r>
      <w:r>
        <w:rPr>
          <w:color w:val="AE7AA1"/>
        </w:rPr>
        <w:t>svou</w:t>
      </w:r>
      <w:r>
        <w:t xml:space="preserve"> roli. </w:t>
      </w:r>
      <w:r>
        <w:rPr>
          <w:color w:val="C2A393"/>
        </w:rPr>
        <w:t xml:space="preserve">Zákonodárci, </w:t>
      </w:r>
      <w:r>
        <w:rPr>
          <w:color w:val="0232FD"/>
        </w:rPr>
        <w:t>kteří</w:t>
      </w:r>
      <w:r>
        <w:rPr>
          <w:color w:val="C2A393"/>
        </w:rPr>
        <w:t xml:space="preserve"> jsou znepokojeni zvýšenou dostupností </w:t>
      </w:r>
      <w:r>
        <w:rPr>
          <w:color w:val="6A3A35"/>
        </w:rPr>
        <w:t>odposlouchávací techniky</w:t>
      </w:r>
      <w:r>
        <w:rPr>
          <w:color w:val="C2A393"/>
        </w:rPr>
        <w:t xml:space="preserve"> a </w:t>
      </w:r>
      <w:r>
        <w:rPr>
          <w:color w:val="6A3A35"/>
        </w:rPr>
        <w:t>jejím</w:t>
      </w:r>
      <w:r>
        <w:rPr>
          <w:color w:val="C2A393"/>
        </w:rPr>
        <w:t xml:space="preserve"> intenzivnějším používáním</w:t>
      </w:r>
      <w:r>
        <w:t xml:space="preserve">, navrhli zákony upravující tuto otázku. Devět států představilo návrhy zákonů požadující, aby </w:t>
      </w:r>
      <w:r>
        <w:rPr>
          <w:color w:val="BA6801"/>
        </w:rPr>
        <w:t>pracovníci a zákazníci</w:t>
      </w:r>
      <w:r>
        <w:t xml:space="preserve"> byli na monitorování upozorněni. A čtyři státy - </w:t>
      </w:r>
      <w:r>
        <w:rPr>
          <w:color w:val="168E5C"/>
        </w:rPr>
        <w:t>Kalifornie</w:t>
      </w:r>
      <w:r>
        <w:t xml:space="preserve">, Florida, Michigan a Pennsylvánie - přijaly </w:t>
      </w:r>
      <w:r>
        <w:rPr>
          <w:color w:val="16C0D0"/>
        </w:rPr>
        <w:t xml:space="preserve">nařízení, </w:t>
      </w:r>
      <w:r>
        <w:rPr>
          <w:color w:val="C62100"/>
        </w:rPr>
        <w:t>podle nichž</w:t>
      </w:r>
      <w:r>
        <w:rPr>
          <w:color w:val="16C0D0"/>
        </w:rPr>
        <w:t xml:space="preserve"> musejí všechny zúčastněné strany s nahráváním telefonických rozhovorů souhlasit</w:t>
      </w:r>
      <w:r>
        <w:t xml:space="preserve">. Dva návrhy zákona </w:t>
      </w:r>
      <w:r>
        <w:rPr>
          <w:color w:val="014347"/>
        </w:rPr>
        <w:t>v Kongresu</w:t>
      </w:r>
      <w:r>
        <w:t xml:space="preserve"> dávají naději, že by takováto omezení mohla platit celostátně. </w:t>
      </w:r>
      <w:r>
        <w:rPr>
          <w:color w:val="233809"/>
        </w:rPr>
        <w:t xml:space="preserve">Poslanec Don Edwards (demokrat </w:t>
      </w:r>
      <w:r>
        <w:rPr>
          <w:color w:val="42083B"/>
        </w:rPr>
        <w:t>za Kalifornii</w:t>
      </w:r>
      <w:r>
        <w:t xml:space="preserve">) představil v květnu </w:t>
      </w:r>
      <w:r>
        <w:rPr>
          <w:color w:val="82785D"/>
        </w:rPr>
        <w:t xml:space="preserve">zákon, </w:t>
      </w:r>
      <w:r>
        <w:rPr>
          <w:color w:val="023087"/>
        </w:rPr>
        <w:t>který</w:t>
      </w:r>
      <w:r>
        <w:rPr>
          <w:color w:val="82785D"/>
        </w:rPr>
        <w:t xml:space="preserve"> vyžaduje, aby</w:t>
      </w:r>
      <w:r>
        <w:t xml:space="preserve"> </w:t>
      </w:r>
      <w:r>
        <w:rPr>
          <w:color w:val="B7DAD2"/>
        </w:rPr>
        <w:t xml:space="preserve">v průběhu monitorování </w:t>
      </w:r>
      <w:r>
        <w:rPr>
          <w:color w:val="196956"/>
        </w:rPr>
        <w:t>zaměstnance</w:t>
      </w:r>
      <w:r>
        <w:rPr>
          <w:color w:val="B7DAD2"/>
        </w:rPr>
        <w:t xml:space="preserve"> bylo slyšet </w:t>
      </w:r>
      <w:r>
        <w:rPr>
          <w:color w:val="8C41BB"/>
        </w:rPr>
        <w:t xml:space="preserve">pípání, </w:t>
      </w:r>
      <w:r>
        <w:rPr>
          <w:color w:val="ECEDFE"/>
        </w:rPr>
        <w:t>jež</w:t>
      </w:r>
      <w:r>
        <w:rPr>
          <w:color w:val="8C41BB"/>
        </w:rPr>
        <w:t xml:space="preserve"> bude </w:t>
      </w:r>
      <w:r>
        <w:rPr>
          <w:color w:val="2B2D32"/>
        </w:rPr>
        <w:t>lidi</w:t>
      </w:r>
      <w:r>
        <w:rPr>
          <w:color w:val="8C41BB"/>
        </w:rPr>
        <w:t xml:space="preserve"> varovat, že jsou odposloucháváni</w:t>
      </w:r>
      <w:r>
        <w:t>. (</w:t>
      </w:r>
      <w:r>
        <w:rPr>
          <w:color w:val="94C661"/>
        </w:rPr>
        <w:t>Tento zákon</w:t>
      </w:r>
      <w:r>
        <w:t xml:space="preserve"> je podobný "</w:t>
      </w:r>
      <w:r>
        <w:rPr>
          <w:color w:val="F8907D"/>
        </w:rPr>
        <w:t xml:space="preserve">návrhu pípacího zákona" </w:t>
      </w:r>
      <w:r>
        <w:rPr>
          <w:color w:val="895E6B"/>
        </w:rPr>
        <w:t>z roku 1987</w:t>
      </w:r>
      <w:r>
        <w:rPr>
          <w:color w:val="F8907D"/>
        </w:rPr>
        <w:t xml:space="preserve">, </w:t>
      </w:r>
      <w:r>
        <w:rPr>
          <w:color w:val="788E95"/>
        </w:rPr>
        <w:t>který</w:t>
      </w:r>
      <w:r>
        <w:rPr>
          <w:color w:val="FB6AB8"/>
        </w:rPr>
        <w:t xml:space="preserve"> byl po intenzivním lobování telemarketingových firem zamítnut</w:t>
      </w:r>
      <w:r>
        <w:t xml:space="preserve">.) Loni na jaře </w:t>
      </w:r>
      <w:r>
        <w:rPr>
          <w:color w:val="576094"/>
        </w:rPr>
        <w:t xml:space="preserve">poslanec Ron Dellums (demokrat </w:t>
      </w:r>
      <w:r>
        <w:rPr>
          <w:color w:val="DB1474"/>
        </w:rPr>
        <w:t>za Kalifornii</w:t>
      </w:r>
      <w:r>
        <w:t xml:space="preserve">) rovněž představil </w:t>
      </w:r>
      <w:r>
        <w:rPr>
          <w:color w:val="8489AE"/>
        </w:rPr>
        <w:t xml:space="preserve">návrh zákona, požadující všeobecně platný oboustranný souhlas se všemi odposlechy </w:t>
      </w:r>
      <w:r>
        <w:rPr>
          <w:color w:val="860E04"/>
        </w:rPr>
        <w:t xml:space="preserve">v případech, </w:t>
      </w:r>
      <w:r>
        <w:rPr>
          <w:color w:val="FBC206"/>
        </w:rPr>
        <w:t>které</w:t>
      </w:r>
      <w:r>
        <w:rPr>
          <w:color w:val="860E04"/>
        </w:rPr>
        <w:t xml:space="preserve"> nejsou kryty vymáháním práva</w:t>
      </w:r>
      <w:r>
        <w:t xml:space="preserve">. Navíc by produkty, jako jsou hlasem aktivované záznamové přístroje, musely obsahovat pípavý zvuk a označení poukazující na federální zákony o odposleších. Perspektivy </w:t>
      </w:r>
      <w:r>
        <w:rPr>
          <w:color w:val="6EAB9B"/>
        </w:rPr>
        <w:t>obou federálních návrhů zákona</w:t>
      </w:r>
      <w:r>
        <w:t xml:space="preserve"> jsou nejisté, zvlášť vzpomeneme-li si </w:t>
      </w:r>
      <w:r>
        <w:rPr>
          <w:color w:val="F2CDFE"/>
        </w:rPr>
        <w:t xml:space="preserve">na porážku </w:t>
      </w:r>
      <w:r>
        <w:rPr>
          <w:color w:val="645341"/>
        </w:rPr>
        <w:t>v roce 1987</w:t>
      </w:r>
      <w:r>
        <w:t xml:space="preserve">. ACLU a zaměstnanecké organizace sice podporují přísnější zákony, ale </w:t>
      </w:r>
      <w:r>
        <w:rPr>
          <w:color w:val="760035"/>
        </w:rPr>
        <w:t>zaměstnavatelé</w:t>
      </w:r>
      <w:r>
        <w:t xml:space="preserve"> a výrobci zařízení jsou proti. "Chápu </w:t>
      </w:r>
      <w:r>
        <w:rPr>
          <w:color w:val="647A41"/>
        </w:rPr>
        <w:t xml:space="preserve">zaměstnance, </w:t>
      </w:r>
      <w:r>
        <w:rPr>
          <w:color w:val="496E76"/>
        </w:rPr>
        <w:t>kteří</w:t>
      </w:r>
      <w:r>
        <w:rPr>
          <w:color w:val="647A41"/>
        </w:rPr>
        <w:t xml:space="preserve"> si připadají pod tlakem</w:t>
      </w:r>
      <w:r>
        <w:t xml:space="preserve">," říká </w:t>
      </w:r>
      <w:r>
        <w:rPr>
          <w:color w:val="E3F894"/>
        </w:rPr>
        <w:t xml:space="preserve">Richard Barton </w:t>
      </w:r>
      <w:r>
        <w:rPr>
          <w:color w:val="F9D7CD"/>
        </w:rPr>
        <w:t xml:space="preserve">z Americké asociace přímého prodeje, </w:t>
      </w:r>
      <w:r>
        <w:rPr>
          <w:color w:val="876128"/>
        </w:rPr>
        <w:t>která</w:t>
      </w:r>
      <w:r>
        <w:rPr>
          <w:color w:val="F9D7CD"/>
        </w:rPr>
        <w:t xml:space="preserve"> horlivě lobuje </w:t>
      </w:r>
      <w:r>
        <w:rPr>
          <w:color w:val="A1A711"/>
        </w:rPr>
        <w:t xml:space="preserve">proti </w:t>
      </w:r>
      <w:r>
        <w:rPr>
          <w:color w:val="01FB92"/>
        </w:rPr>
        <w:t>Edwardsovu</w:t>
      </w:r>
      <w:r>
        <w:rPr>
          <w:color w:val="A1A711"/>
        </w:rPr>
        <w:t xml:space="preserve"> návrhu pípacího zákona</w:t>
      </w:r>
      <w:r>
        <w:t xml:space="preserve">. "Jenže jediný způsob, jak zjistit, jak si </w:t>
      </w:r>
      <w:r>
        <w:rPr>
          <w:color w:val="FD0F31"/>
        </w:rPr>
        <w:t>vaši</w:t>
      </w:r>
      <w:r>
        <w:t xml:space="preserve"> lidé vedou, je pomocí odposlechů." </w:t>
      </w:r>
      <w:r>
        <w:rPr>
          <w:color w:val="BE8485"/>
        </w:rPr>
        <w:t>Tato mocná skupina, zastupující řadu celostátních telemarketingových firem</w:t>
      </w:r>
      <w:r>
        <w:t xml:space="preserve">, způsobila </w:t>
      </w:r>
      <w:r>
        <w:rPr>
          <w:color w:val="F2CDFE"/>
        </w:rPr>
        <w:t xml:space="preserve">neúspěch </w:t>
      </w:r>
      <w:r>
        <w:rPr>
          <w:color w:val="C660FB"/>
        </w:rPr>
        <w:t xml:space="preserve">zmíněného návrhu zákona </w:t>
      </w:r>
      <w:r>
        <w:rPr>
          <w:color w:val="120104"/>
        </w:rPr>
        <w:t>z roku 1987</w:t>
      </w:r>
      <w:r>
        <w:t xml:space="preserve">. Rovněž </w:t>
      </w:r>
      <w:r>
        <w:rPr>
          <w:color w:val="F7F1DF"/>
        </w:rPr>
        <w:t>společnost Spiegel</w:t>
      </w:r>
      <w:r>
        <w:t xml:space="preserve"> je </w:t>
      </w:r>
      <w:r>
        <w:rPr>
          <w:color w:val="94C661"/>
        </w:rPr>
        <w:t>proti návrhu pípacího zákona</w:t>
      </w:r>
      <w:r>
        <w:t xml:space="preserve">, neboť tvrdí, že </w:t>
      </w:r>
      <w:r>
        <w:rPr>
          <w:color w:val="D48958"/>
        </w:rPr>
        <w:t>požadovaný zvuk</w:t>
      </w:r>
      <w:r>
        <w:t xml:space="preserve"> by narušoval objednávky zákazníků, jelikož by způsoboval pocity podráždění a vyvolával dokonce i chyby. </w:t>
      </w:r>
      <w:r>
        <w:rPr>
          <w:color w:val="05AEE8"/>
        </w:rPr>
        <w:t xml:space="preserve">Laura Daleová, manažerka střediska objednávek </w:t>
      </w:r>
      <w:r>
        <w:rPr>
          <w:color w:val="C3C1BE"/>
        </w:rPr>
        <w:t>společnosti prodávající zboží prostřednictvím katalogů z Rena ve státě Nevada</w:t>
      </w:r>
      <w:r>
        <w:t xml:space="preserve">, také monitorování obhajuje. "Sledujeme </w:t>
      </w:r>
      <w:r>
        <w:rPr>
          <w:color w:val="9F98F8"/>
        </w:rPr>
        <w:t>své</w:t>
      </w:r>
      <w:r>
        <w:rPr>
          <w:color w:val="1167D9"/>
        </w:rPr>
        <w:t xml:space="preserve"> operátory</w:t>
      </w:r>
      <w:r>
        <w:t xml:space="preserve"> proto, abychom se ujistili, že dosahují požadované kvality služeb," uvádí </w:t>
      </w:r>
      <w:r>
        <w:rPr>
          <w:color w:val="05AEE8"/>
        </w:rPr>
        <w:t xml:space="preserve">Laura Daleová, </w:t>
      </w:r>
      <w:r>
        <w:rPr>
          <w:color w:val="D19012"/>
        </w:rPr>
        <w:t>která</w:t>
      </w:r>
      <w:r>
        <w:rPr>
          <w:color w:val="05AEE8"/>
        </w:rPr>
        <w:t xml:space="preserve"> má </w:t>
      </w:r>
      <w:r>
        <w:rPr>
          <w:color w:val="D19012"/>
        </w:rPr>
        <w:t>pod sebou</w:t>
      </w:r>
      <w:r>
        <w:rPr>
          <w:color w:val="05AEE8"/>
        </w:rPr>
        <w:t xml:space="preserve"> 350 operátorů</w:t>
      </w:r>
      <w:r>
        <w:t xml:space="preserve">. </w:t>
      </w:r>
      <w:r>
        <w:rPr>
          <w:color w:val="B7D802"/>
        </w:rPr>
        <w:t xml:space="preserve">John Bonomo, mluvčí </w:t>
      </w:r>
      <w:r>
        <w:rPr>
          <w:color w:val="826392"/>
        </w:rPr>
        <w:t>společnosti Nynex</w:t>
      </w:r>
      <w:r>
        <w:t xml:space="preserve">, říká, že </w:t>
      </w:r>
      <w:r>
        <w:rPr>
          <w:color w:val="703B01"/>
        </w:rPr>
        <w:t>tato telekomunikační společnost</w:t>
      </w:r>
      <w:r>
        <w:t xml:space="preserve"> potřebuje monitorovat </w:t>
      </w:r>
      <w:r>
        <w:rPr>
          <w:color w:val="5E7A6A"/>
        </w:rPr>
        <w:t>operátory</w:t>
      </w:r>
      <w:r>
        <w:t xml:space="preserve">, aby mohla posoudit </w:t>
      </w:r>
      <w:r>
        <w:rPr>
          <w:color w:val="5E7A6A"/>
        </w:rPr>
        <w:t>jejich</w:t>
      </w:r>
      <w:r>
        <w:t xml:space="preserve"> výkon během prvních šesti měsíců v zaměstnání. "Někdy," říká, "</w:t>
      </w:r>
      <w:r>
        <w:rPr>
          <w:color w:val="B29869"/>
        </w:rPr>
        <w:t>operátora</w:t>
      </w:r>
      <w:r>
        <w:t xml:space="preserve"> stáhneme od telefonů, aby absolvoval další školení." Federální směrnice o odposlouchávání přiznávají </w:t>
      </w:r>
      <w:r>
        <w:rPr>
          <w:color w:val="1D0051"/>
        </w:rPr>
        <w:t>zaměstnavatelům</w:t>
      </w:r>
      <w:r>
        <w:t xml:space="preserve"> právo monitorovat </w:t>
      </w:r>
      <w:r>
        <w:rPr>
          <w:color w:val="8BE7FC"/>
        </w:rPr>
        <w:t>zaměstnance</w:t>
      </w:r>
      <w:r>
        <w:t xml:space="preserve"> za účelem </w:t>
      </w:r>
      <w:r>
        <w:rPr>
          <w:color w:val="8BE7FC"/>
        </w:rPr>
        <w:t>jejich</w:t>
      </w:r>
      <w:r>
        <w:t xml:space="preserve"> hodnocení. V minulosti pohlížel </w:t>
      </w:r>
      <w:r>
        <w:rPr>
          <w:color w:val="014347"/>
        </w:rPr>
        <w:t>Kongres</w:t>
      </w:r>
      <w:r>
        <w:t xml:space="preserve"> na monitorování </w:t>
      </w:r>
      <w:r>
        <w:rPr>
          <w:color w:val="76E0C1"/>
        </w:rPr>
        <w:t xml:space="preserve">jako na téma, </w:t>
      </w:r>
      <w:r>
        <w:rPr>
          <w:color w:val="BACFA7"/>
        </w:rPr>
        <w:t>které</w:t>
      </w:r>
      <w:r>
        <w:rPr>
          <w:color w:val="76E0C1"/>
        </w:rPr>
        <w:t xml:space="preserve"> je nejlépe ošetřit ve smlouvách s odbory</w:t>
      </w:r>
      <w:r>
        <w:t xml:space="preserve">. Oponenti v čele s CWA však tvrdí, že nové zákony jsou nutné, jelikož monitorování se nejvíce využívá v odvětví služeb a 81 % monitorovaných pracovníků není odbory zastupováno. CWA tvrdí, že monitorování nejenom porušuje právo </w:t>
      </w:r>
      <w:r>
        <w:rPr>
          <w:color w:val="11BA09"/>
        </w:rPr>
        <w:t>zaměstnanců</w:t>
      </w:r>
      <w:r>
        <w:t xml:space="preserve"> na soukromí, ale zvyšuje </w:t>
      </w:r>
      <w:r>
        <w:rPr>
          <w:color w:val="11BA09"/>
        </w:rPr>
        <w:t>u nich</w:t>
      </w:r>
      <w:r>
        <w:t xml:space="preserve"> stres. </w:t>
      </w:r>
      <w:r>
        <w:rPr>
          <w:color w:val="462C36"/>
        </w:rPr>
        <w:t xml:space="preserve">Clevelandská organizace </w:t>
      </w:r>
      <w:r>
        <w:rPr>
          <w:color w:val="65407D"/>
        </w:rPr>
        <w:t>kancelářských zaměstnanců</w:t>
      </w:r>
      <w:r>
        <w:rPr>
          <w:color w:val="462C36"/>
        </w:rPr>
        <w:t xml:space="preserve"> "Nine to Five", </w:t>
      </w:r>
      <w:r>
        <w:rPr>
          <w:color w:val="491803"/>
        </w:rPr>
        <w:t>která</w:t>
      </w:r>
      <w:r>
        <w:rPr>
          <w:color w:val="462C36"/>
        </w:rPr>
        <w:t xml:space="preserve"> podporuje </w:t>
      </w:r>
      <w:r>
        <w:rPr>
          <w:color w:val="F5D2A8"/>
        </w:rPr>
        <w:t>návrh pípacího zákona</w:t>
      </w:r>
      <w:r>
        <w:t xml:space="preserve">, zahájila před půl rokem činnost </w:t>
      </w:r>
      <w:r>
        <w:rPr>
          <w:color w:val="03422C"/>
        </w:rPr>
        <w:t xml:space="preserve">soukromé horké linky, </w:t>
      </w:r>
      <w:r>
        <w:rPr>
          <w:color w:val="72A46E"/>
        </w:rPr>
        <w:t>na níž</w:t>
      </w:r>
      <w:r>
        <w:rPr>
          <w:color w:val="03422C"/>
        </w:rPr>
        <w:t xml:space="preserve"> přijímá oznámení o údajném zneužití monitorování</w:t>
      </w:r>
      <w:r>
        <w:t xml:space="preserve">. Zastánci </w:t>
      </w:r>
      <w:r>
        <w:rPr>
          <w:color w:val="128EAC"/>
        </w:rPr>
        <w:t>Dellumsova</w:t>
      </w:r>
      <w:r>
        <w:rPr>
          <w:color w:val="8489AE"/>
        </w:rPr>
        <w:t xml:space="preserve"> návrhu zákona oboustranného souhlasu</w:t>
      </w:r>
      <w:r>
        <w:t xml:space="preserve"> nicméně tvrdí, že je </w:t>
      </w:r>
      <w:r>
        <w:rPr>
          <w:color w:val="8489AE"/>
        </w:rPr>
        <w:t>ho</w:t>
      </w:r>
      <w:r>
        <w:t xml:space="preserve"> třeba, protože </w:t>
      </w:r>
      <w:r>
        <w:rPr>
          <w:color w:val="47545E"/>
        </w:rPr>
        <w:t>v zákoně o jednostranném souhlasu</w:t>
      </w:r>
      <w:r>
        <w:t xml:space="preserve"> je obrovská skulina. V současné době platí, že pokud odposlouchává </w:t>
      </w:r>
      <w:r>
        <w:rPr>
          <w:color w:val="B95C69"/>
        </w:rPr>
        <w:t>účastník hovoru</w:t>
      </w:r>
      <w:r>
        <w:t>, může nahrávat bez vědomí druhé osoby na druhém konci telefonní linky. (</w:t>
      </w:r>
      <w:r>
        <w:rPr>
          <w:color w:val="A14D12"/>
        </w:rPr>
        <w:t>Zaznamenávání soukromých hovorů jiných lidí</w:t>
      </w:r>
      <w:r>
        <w:t xml:space="preserve"> je nelegální a je trestáno sazbou pěti let ve vězení a pokutou ve výši 10000 dolarů.) Elektronický průmysl se důsledně řídí </w:t>
      </w:r>
      <w:r>
        <w:rPr>
          <w:color w:val="128EAC"/>
        </w:rPr>
        <w:t>Dellumsovým</w:t>
      </w:r>
      <w:r>
        <w:rPr>
          <w:color w:val="8489AE"/>
        </w:rPr>
        <w:t xml:space="preserve"> návrhem zákona</w:t>
      </w:r>
      <w:r>
        <w:t xml:space="preserve">. Někteří prodejci odposlouchávacích zařízení - včetně společnosti Communication Control System Ltd. vlastnící Counter Spy Shop a dalších podobných obchodů - již do katalogů zařazují varování informující zákazníky </w:t>
      </w:r>
      <w:r>
        <w:rPr>
          <w:color w:val="47545E"/>
        </w:rPr>
        <w:t>o zákoně o jednostranném souhlasu</w:t>
      </w:r>
      <w:r>
        <w:t xml:space="preserve">. </w:t>
      </w:r>
      <w:r>
        <w:rPr>
          <w:color w:val="C4C8FA"/>
        </w:rPr>
        <w:t>Prodejci</w:t>
      </w:r>
      <w:r>
        <w:t xml:space="preserve"> však tvrdí, že nemohou kontrolovat způsob použití </w:t>
      </w:r>
      <w:r>
        <w:rPr>
          <w:color w:val="C4C8FA"/>
        </w:rPr>
        <w:t>jejich</w:t>
      </w:r>
      <w:r>
        <w:t xml:space="preserve"> výrobků. </w:t>
      </w:r>
      <w:r>
        <w:rPr>
          <w:color w:val="B5AFC4"/>
        </w:rPr>
        <w:t>Společnost Radio Shack</w:t>
      </w:r>
      <w:r>
        <w:t xml:space="preserve"> uvádí, že uplatňuje politiku nedovolující prodej </w:t>
      </w:r>
      <w:r>
        <w:rPr>
          <w:color w:val="372A55"/>
        </w:rPr>
        <w:t>výrobků</w:t>
      </w:r>
      <w:r>
        <w:t xml:space="preserve">, pokud má </w:t>
      </w:r>
      <w:r>
        <w:rPr>
          <w:color w:val="3F3610"/>
        </w:rPr>
        <w:t>prodavač</w:t>
      </w:r>
      <w:r>
        <w:t xml:space="preserve"> podezření, že </w:t>
      </w:r>
      <w:r>
        <w:rPr>
          <w:color w:val="372A55"/>
        </w:rPr>
        <w:t>výrobek</w:t>
      </w:r>
      <w:r>
        <w:t xml:space="preserve"> nebude používán legálně. "</w:t>
      </w:r>
      <w:r>
        <w:rPr>
          <w:color w:val="D3A2C6"/>
        </w:rPr>
        <w:t xml:space="preserve">Všechno, </w:t>
      </w:r>
      <w:r>
        <w:rPr>
          <w:color w:val="719FFA"/>
        </w:rPr>
        <w:t>co</w:t>
      </w:r>
      <w:r>
        <w:rPr>
          <w:color w:val="D3A2C6"/>
        </w:rPr>
        <w:t xml:space="preserve"> v </w:t>
      </w:r>
      <w:r>
        <w:rPr>
          <w:color w:val="0D841A"/>
        </w:rPr>
        <w:t>Radio Shack</w:t>
      </w:r>
      <w:r>
        <w:rPr>
          <w:color w:val="D3A2C6"/>
        </w:rPr>
        <w:t xml:space="preserve"> prodáváme</w:t>
      </w:r>
      <w:r>
        <w:t xml:space="preserve">, má legální účel," říká </w:t>
      </w:r>
      <w:r>
        <w:rPr>
          <w:color w:val="4C5B32"/>
        </w:rPr>
        <w:t>Bernard Appel, prezident přidružené společnosti Tandy Corp</w:t>
      </w:r>
      <w:r>
        <w:t xml:space="preserve">. Dále uvádí, že </w:t>
      </w:r>
      <w:r>
        <w:rPr>
          <w:color w:val="4C5B32"/>
        </w:rPr>
        <w:t>si</w:t>
      </w:r>
      <w:r>
        <w:t xml:space="preserve"> </w:t>
      </w:r>
      <w:r>
        <w:rPr>
          <w:color w:val="128EAC"/>
        </w:rPr>
        <w:t>Dellumsův</w:t>
      </w:r>
      <w:r>
        <w:rPr>
          <w:color w:val="8489AE"/>
        </w:rPr>
        <w:t xml:space="preserve"> návrh zákona</w:t>
      </w:r>
      <w:r>
        <w:t xml:space="preserve"> ještě neprostudoval, ale že požadavek </w:t>
      </w:r>
      <w:r>
        <w:rPr>
          <w:color w:val="D48958"/>
        </w:rPr>
        <w:t>pípacího tónu při nahrávání</w:t>
      </w:r>
      <w:r>
        <w:t xml:space="preserve"> "by byl absurdní". </w:t>
      </w:r>
      <w:r>
        <w:rPr>
          <w:color w:val="B5AFC4"/>
        </w:rPr>
        <w:t>Společnost Radio Shack</w:t>
      </w:r>
      <w:r>
        <w:t xml:space="preserve"> si je přesto vědoma toho, že některé </w:t>
      </w:r>
      <w:r>
        <w:rPr>
          <w:color w:val="B5AFC4"/>
        </w:rPr>
        <w:t>její</w:t>
      </w:r>
      <w:r>
        <w:t xml:space="preserve"> výrobky jsou kontroverzní. Před několika lety </w:t>
      </w:r>
      <w:r>
        <w:rPr>
          <w:color w:val="B5AFC4"/>
        </w:rPr>
        <w:t>společnost</w:t>
      </w:r>
      <w:r>
        <w:t xml:space="preserve"> dobrovolně přestala prodávat </w:t>
      </w:r>
      <w:r>
        <w:rPr>
          <w:color w:val="9DB3B7"/>
        </w:rPr>
        <w:t>velmi citlivý mikrofon "Velké ucho</w:t>
      </w:r>
      <w:r>
        <w:t xml:space="preserve">". </w:t>
      </w:r>
      <w:r>
        <w:rPr>
          <w:color w:val="9DB3B7"/>
        </w:rPr>
        <w:t xml:space="preserve">Tento mikrofon, </w:t>
      </w:r>
      <w:r>
        <w:rPr>
          <w:color w:val="B14F8F"/>
        </w:rPr>
        <w:t>který</w:t>
      </w:r>
      <w:r>
        <w:rPr>
          <w:color w:val="9DB3B7"/>
        </w:rPr>
        <w:t xml:space="preserve"> uměl zachytit i šustění a třepotání křídel</w:t>
      </w:r>
      <w:r>
        <w:t xml:space="preserve">, "byl určen jako hračka </w:t>
      </w:r>
      <w:r>
        <w:rPr>
          <w:color w:val="747103"/>
        </w:rPr>
        <w:t>pro děti</w:t>
      </w:r>
      <w:r>
        <w:t xml:space="preserve"> při pozorování ptáků", uvedl </w:t>
      </w:r>
      <w:r>
        <w:rPr>
          <w:color w:val="4C5B32"/>
        </w:rPr>
        <w:t>Appel</w:t>
      </w:r>
      <w:r>
        <w:t xml:space="preserve">. "Dostávali jsme však příliš mnoho stížností, že </w:t>
      </w:r>
      <w:r>
        <w:rPr>
          <w:color w:val="9DB3B7"/>
        </w:rPr>
        <w:t>jej</w:t>
      </w:r>
      <w:r>
        <w:t xml:space="preserve"> lidé zneužívali k tajnému odposlechu sousedů."</w:t>
      </w:r>
    </w:p>
    <w:p>
      <w:r>
        <w:rPr>
          <w:b/>
        </w:rPr>
        <w:t>Document number 761</w:t>
      </w:r>
    </w:p>
    <w:p>
      <w:r>
        <w:rPr>
          <w:b/>
        </w:rPr>
        <w:t>Document identifier: wsj1059-001</w:t>
      </w:r>
    </w:p>
    <w:p>
      <w:r>
        <w:t xml:space="preserve">Nejžhavější rivalita v počítačovém průmyslu se včera notně přiostřila, </w:t>
      </w:r>
      <w:r>
        <w:rPr>
          <w:color w:val="310106"/>
        </w:rPr>
        <w:t xml:space="preserve">když </w:t>
      </w:r>
      <w:r>
        <w:rPr>
          <w:color w:val="04640D"/>
        </w:rPr>
        <w:t>společnost Digital Equipment Corp.</w:t>
      </w:r>
      <w:r>
        <w:rPr>
          <w:color w:val="310106"/>
        </w:rPr>
        <w:t xml:space="preserve"> představila </w:t>
      </w:r>
      <w:r>
        <w:rPr>
          <w:color w:val="FEFB0A"/>
        </w:rPr>
        <w:t>svou</w:t>
      </w:r>
      <w:r>
        <w:rPr>
          <w:color w:val="FB5514"/>
        </w:rPr>
        <w:t xml:space="preserve"> první řadu </w:t>
      </w:r>
      <w:r>
        <w:rPr>
          <w:color w:val="E115C0"/>
        </w:rPr>
        <w:t xml:space="preserve">centrálních počítačů, </w:t>
      </w:r>
      <w:r>
        <w:rPr>
          <w:color w:val="00587F"/>
        </w:rPr>
        <w:t>jimiž</w:t>
      </w:r>
      <w:r>
        <w:rPr>
          <w:color w:val="E115C0"/>
        </w:rPr>
        <w:t xml:space="preserve"> útočí na největší trh </w:t>
      </w:r>
      <w:r>
        <w:rPr>
          <w:color w:val="0BC582"/>
        </w:rPr>
        <w:t>společnosti International Business Machines Corp. (IBM</w:t>
      </w:r>
      <w:r>
        <w:t xml:space="preserve">). </w:t>
      </w:r>
      <w:r>
        <w:rPr>
          <w:color w:val="FEB8C8"/>
        </w:rPr>
        <w:t>Společnost IBM</w:t>
      </w:r>
      <w:r>
        <w:rPr>
          <w:color w:val="9E8317"/>
        </w:rPr>
        <w:t xml:space="preserve"> odpověděla novými centrálními počítači vlastní výroby</w:t>
      </w:r>
      <w:r>
        <w:t xml:space="preserve">, </w:t>
      </w:r>
      <w:r>
        <w:rPr>
          <w:color w:val="9E8317"/>
        </w:rPr>
        <w:t>čímž</w:t>
      </w:r>
      <w:r>
        <w:t xml:space="preserve"> rozšířila </w:t>
      </w:r>
      <w:r>
        <w:rPr>
          <w:color w:val="01190F"/>
        </w:rPr>
        <w:t>dlouho dominující řadu 3090</w:t>
      </w:r>
      <w:r>
        <w:t xml:space="preserve"> o 7 % na 14 %. Dosud byla silná konkurence </w:t>
      </w:r>
      <w:r>
        <w:rPr>
          <w:color w:val="847D81"/>
        </w:rPr>
        <w:t>mezi společnostmi IBM a Digital</w:t>
      </w:r>
      <w:r>
        <w:t xml:space="preserve"> omezena </w:t>
      </w:r>
      <w:r>
        <w:rPr>
          <w:color w:val="58018B"/>
        </w:rPr>
        <w:t xml:space="preserve">převážně na široký střední proud počítačového trhu, </w:t>
      </w:r>
      <w:r>
        <w:rPr>
          <w:color w:val="B70639"/>
        </w:rPr>
        <w:t>kde</w:t>
      </w:r>
      <w:r>
        <w:rPr>
          <w:color w:val="58018B"/>
        </w:rPr>
        <w:t xml:space="preserve"> se </w:t>
      </w:r>
      <w:r>
        <w:rPr>
          <w:color w:val="703B01"/>
        </w:rPr>
        <w:t>společnost Digital</w:t>
      </w:r>
      <w:r>
        <w:rPr>
          <w:color w:val="58018B"/>
        </w:rPr>
        <w:t xml:space="preserve"> snažila využít slabosti </w:t>
      </w:r>
      <w:r>
        <w:rPr>
          <w:color w:val="F7F1DF"/>
        </w:rPr>
        <w:t>společnosti IBM</w:t>
      </w:r>
      <w:r>
        <w:rPr>
          <w:color w:val="58018B"/>
        </w:rPr>
        <w:t xml:space="preserve"> v budování sítí</w:t>
      </w:r>
      <w:r>
        <w:t xml:space="preserve">. </w:t>
      </w:r>
      <w:r>
        <w:rPr>
          <w:color w:val="118B8A"/>
        </w:rPr>
        <w:t xml:space="preserve">Přesun </w:t>
      </w:r>
      <w:r>
        <w:rPr>
          <w:color w:val="4AFEFA"/>
        </w:rPr>
        <w:t>společnosti Digital</w:t>
      </w:r>
      <w:r>
        <w:rPr>
          <w:color w:val="118B8A"/>
        </w:rPr>
        <w:t xml:space="preserve"> do oblasti centrálních počítačů</w:t>
      </w:r>
      <w:r>
        <w:t xml:space="preserve"> však zasáhne </w:t>
      </w:r>
      <w:r>
        <w:rPr>
          <w:color w:val="FCB164"/>
        </w:rPr>
        <w:t>firmu IBM</w:t>
      </w:r>
      <w:r>
        <w:t xml:space="preserve"> </w:t>
      </w:r>
      <w:r>
        <w:rPr>
          <w:color w:val="796EE6"/>
        </w:rPr>
        <w:t xml:space="preserve">na domácím poli, </w:t>
      </w:r>
      <w:r>
        <w:rPr>
          <w:color w:val="000D2C"/>
        </w:rPr>
        <w:t>s nímž</w:t>
      </w:r>
      <w:r>
        <w:rPr>
          <w:color w:val="796EE6"/>
        </w:rPr>
        <w:t xml:space="preserve"> dosud ovládala 70 % trhu</w:t>
      </w:r>
      <w:r>
        <w:t xml:space="preserve">. </w:t>
      </w:r>
      <w:r>
        <w:rPr>
          <w:color w:val="53495F"/>
        </w:rPr>
        <w:t>Společnost Digital se sídlem v Maynardu ve státě Massachussetts</w:t>
      </w:r>
      <w:r>
        <w:t xml:space="preserve"> včera trvala na tom, že </w:t>
      </w:r>
      <w:r>
        <w:rPr>
          <w:color w:val="53495F"/>
        </w:rPr>
        <w:t>její</w:t>
      </w:r>
      <w:r>
        <w:t xml:space="preserve"> marketingové cíle se budou od cílů </w:t>
      </w:r>
      <w:r>
        <w:rPr>
          <w:color w:val="FCB164"/>
        </w:rPr>
        <w:t>společnosti IBM</w:t>
      </w:r>
      <w:r>
        <w:t xml:space="preserve"> výrazně lišit. "</w:t>
      </w:r>
      <w:r>
        <w:rPr>
          <w:color w:val="F95475"/>
        </w:rPr>
        <w:t>Tohle</w:t>
      </w:r>
      <w:r>
        <w:t xml:space="preserve"> přece není centrální počítač vašeho otce," řekl </w:t>
      </w:r>
      <w:r>
        <w:rPr>
          <w:color w:val="61FC03"/>
        </w:rPr>
        <w:t xml:space="preserve">Allan McGuire, mluvčí </w:t>
      </w:r>
      <w:r>
        <w:rPr>
          <w:color w:val="5D9608"/>
        </w:rPr>
        <w:t>společnosti Digital</w:t>
      </w:r>
      <w:r>
        <w:t xml:space="preserve">. "Je </w:t>
      </w:r>
      <w:r>
        <w:rPr>
          <w:color w:val="F95475"/>
        </w:rPr>
        <w:t>to</w:t>
      </w:r>
      <w:r>
        <w:t xml:space="preserve"> úplně nová generace," dodal. </w:t>
      </w:r>
      <w:r>
        <w:rPr>
          <w:color w:val="FCB164"/>
        </w:rPr>
        <w:t xml:space="preserve">Společnost IBM, </w:t>
      </w:r>
      <w:r>
        <w:rPr>
          <w:color w:val="DE98FD"/>
        </w:rPr>
        <w:t>která</w:t>
      </w:r>
      <w:r>
        <w:rPr>
          <w:color w:val="FCB164"/>
        </w:rPr>
        <w:t xml:space="preserve"> získává asi polovinu příjmů a přes polovinu zisků z centrálních počítačů</w:t>
      </w:r>
      <w:r>
        <w:t xml:space="preserve">, rovněž ohlásila </w:t>
      </w:r>
      <w:r>
        <w:rPr>
          <w:color w:val="98A088"/>
        </w:rPr>
        <w:t xml:space="preserve">zdokonalený software operačního systému, </w:t>
      </w:r>
      <w:r>
        <w:rPr>
          <w:color w:val="4F584E"/>
        </w:rPr>
        <w:t>který</w:t>
      </w:r>
      <w:r>
        <w:rPr>
          <w:color w:val="98A088"/>
        </w:rPr>
        <w:t xml:space="preserve"> společně s novým hardwarem umožní </w:t>
      </w:r>
      <w:r>
        <w:rPr>
          <w:color w:val="248AD0"/>
        </w:rPr>
        <w:t>zákazníkům</w:t>
      </w:r>
      <w:r>
        <w:rPr>
          <w:color w:val="98A088"/>
        </w:rPr>
        <w:t xml:space="preserve"> provádět tzv. dávkové zpracování až o 60 % rychleji</w:t>
      </w:r>
      <w:r>
        <w:t xml:space="preserve">. Dávkové zpracování je vysokoobjemové zpracovávání tzv. single-job dat, jako je </w:t>
      </w:r>
      <w:r>
        <w:rPr>
          <w:color w:val="5C5300"/>
        </w:rPr>
        <w:t xml:space="preserve">aktualizace účtů u bank, </w:t>
      </w:r>
      <w:r>
        <w:rPr>
          <w:color w:val="9F6551"/>
        </w:rPr>
        <w:t>které</w:t>
      </w:r>
      <w:r>
        <w:rPr>
          <w:color w:val="5C5300"/>
        </w:rPr>
        <w:t xml:space="preserve"> většina centrálních počítačů standardně provádí v noci</w:t>
      </w:r>
      <w:r>
        <w:t xml:space="preserve">. </w:t>
      </w:r>
      <w:r>
        <w:rPr>
          <w:color w:val="FCB164"/>
        </w:rPr>
        <w:t>Společnost IBM</w:t>
      </w:r>
      <w:r>
        <w:t xml:space="preserve"> uvedla, že </w:t>
      </w:r>
      <w:r>
        <w:rPr>
          <w:color w:val="BCFEC6"/>
        </w:rPr>
        <w:t>16 nových modelů řady J a JH</w:t>
      </w:r>
      <w:r>
        <w:t xml:space="preserve"> bude k dispozici v podstatě ihned, ačkoli tři </w:t>
      </w:r>
      <w:r>
        <w:rPr>
          <w:color w:val="BCFEC6"/>
        </w:rPr>
        <w:t>z nich</w:t>
      </w:r>
      <w:r>
        <w:t xml:space="preserve"> budou expedovány až od třetího čtvrtletí </w:t>
      </w:r>
      <w:r>
        <w:rPr>
          <w:color w:val="932C70"/>
        </w:rPr>
        <w:t>příštího roku</w:t>
      </w:r>
      <w:r>
        <w:t xml:space="preserve">. Ceny větších modelů, pohybující se až na úrovni 13 milionů dolarů, se vcelku nezmění. </w:t>
      </w:r>
      <w:r>
        <w:rPr>
          <w:color w:val="2B1B04"/>
        </w:rPr>
        <w:t xml:space="preserve">Malé modely, </w:t>
      </w:r>
      <w:r>
        <w:rPr>
          <w:color w:val="B5AFC4"/>
        </w:rPr>
        <w:t>jejichž</w:t>
      </w:r>
      <w:r>
        <w:rPr>
          <w:color w:val="2B1B04"/>
        </w:rPr>
        <w:t xml:space="preserve"> výkon se zvýšil až o 46 %</w:t>
      </w:r>
      <w:r>
        <w:t xml:space="preserve">, budou spojeny s vyššími cenami. I upgrade na větší modely bude nákladnější. </w:t>
      </w:r>
      <w:r>
        <w:rPr>
          <w:color w:val="D4C67A"/>
        </w:rPr>
        <w:t xml:space="preserve">Centrální počítače VAX 9000 </w:t>
      </w:r>
      <w:r>
        <w:rPr>
          <w:color w:val="AE7AA1"/>
        </w:rPr>
        <w:t>společnosti Digital</w:t>
      </w:r>
      <w:r>
        <w:rPr>
          <w:color w:val="D4C67A"/>
        </w:rPr>
        <w:t xml:space="preserve">, </w:t>
      </w:r>
      <w:r>
        <w:rPr>
          <w:color w:val="C2A393"/>
        </w:rPr>
        <w:t>které</w:t>
      </w:r>
      <w:r>
        <w:rPr>
          <w:color w:val="D4C67A"/>
        </w:rPr>
        <w:t xml:space="preserve"> jsou </w:t>
      </w:r>
      <w:r>
        <w:rPr>
          <w:color w:val="AE7AA1"/>
        </w:rPr>
        <w:t>podle ní</w:t>
      </w:r>
      <w:r>
        <w:rPr>
          <w:color w:val="D4C67A"/>
        </w:rPr>
        <w:t xml:space="preserve"> jedny z nejrychlejších</w:t>
      </w:r>
      <w:r>
        <w:rPr>
          <w:color w:val="0232FD"/>
        </w:rPr>
        <w:t>, se pohybují v cenovém rozmezí 1.2 milionu dolarů až 3.9 milionu dolarů</w:t>
      </w:r>
      <w:r>
        <w:t xml:space="preserve">, </w:t>
      </w:r>
      <w:r>
        <w:rPr>
          <w:color w:val="0232FD"/>
        </w:rPr>
        <w:t>což</w:t>
      </w:r>
      <w:r>
        <w:t xml:space="preserve"> je podstatně méně než u modelů </w:t>
      </w:r>
      <w:r>
        <w:rPr>
          <w:color w:val="FCB164"/>
        </w:rPr>
        <w:t>společnosti IBM</w:t>
      </w:r>
      <w:r>
        <w:t xml:space="preserve"> srovnatelné výkonnosti. První modely se začnou distribuovat na jaře, největší budou následovat na podzim. Analytici byli zklamáni tím, že </w:t>
      </w:r>
      <w:r>
        <w:rPr>
          <w:color w:val="6A3A35"/>
        </w:rPr>
        <w:t xml:space="preserve">nová řada </w:t>
      </w:r>
      <w:r>
        <w:rPr>
          <w:color w:val="BA6801"/>
        </w:rPr>
        <w:t>společnosti Digital</w:t>
      </w:r>
      <w:r>
        <w:t xml:space="preserve"> evidentně příliš nepřispěje k příjmům </w:t>
      </w:r>
      <w:r>
        <w:rPr>
          <w:color w:val="932C70"/>
        </w:rPr>
        <w:t xml:space="preserve">do dalšího fiskálního roku, </w:t>
      </w:r>
      <w:r>
        <w:rPr>
          <w:color w:val="168E5C"/>
        </w:rPr>
        <w:t>který</w:t>
      </w:r>
      <w:r>
        <w:rPr>
          <w:color w:val="932C70"/>
        </w:rPr>
        <w:t xml:space="preserve"> začíná v červenci</w:t>
      </w:r>
      <w:r>
        <w:t xml:space="preserve">. </w:t>
      </w:r>
      <w:r>
        <w:rPr>
          <w:color w:val="16C0D0"/>
        </w:rPr>
        <w:t>Jay Stevens ze společnosti Dean Witter Reynolds Inc.</w:t>
      </w:r>
      <w:r>
        <w:t xml:space="preserve"> řekl, že </w:t>
      </w:r>
      <w:r>
        <w:rPr>
          <w:color w:val="C62100"/>
        </w:rPr>
        <w:t>pro současný fiskální rok</w:t>
      </w:r>
      <w:r>
        <w:t xml:space="preserve"> možná sníží odhad příjmů, protože letos očekával alespoň nějaký zisk z prodeje centrálních počítačů. Avšak dodal, že zároveň patrně zvýší </w:t>
      </w:r>
      <w:r>
        <w:rPr>
          <w:color w:val="16C0D0"/>
        </w:rPr>
        <w:t>svůj</w:t>
      </w:r>
      <w:r>
        <w:t xml:space="preserve"> odhad pro fiskální rok 1991. </w:t>
      </w:r>
      <w:r>
        <w:rPr>
          <w:color w:val="310106"/>
        </w:rPr>
        <w:t>Po včerejším ohlášení</w:t>
      </w:r>
      <w:r>
        <w:t xml:space="preserve"> vzrostly akcie </w:t>
      </w:r>
      <w:r>
        <w:rPr>
          <w:color w:val="53495F"/>
        </w:rPr>
        <w:t>společnosti Digital</w:t>
      </w:r>
      <w:r>
        <w:t xml:space="preserve"> o 1.25 dolaru a při kompozitním obchodování </w:t>
      </w:r>
      <w:r>
        <w:rPr>
          <w:color w:val="014347"/>
        </w:rPr>
        <w:t>na Newyorské burze cenných papírů</w:t>
      </w:r>
      <w:r>
        <w:t xml:space="preserve"> uzavřely na 89875 dolaru. </w:t>
      </w:r>
      <w:r>
        <w:rPr>
          <w:color w:val="233809"/>
        </w:rPr>
        <w:t xml:space="preserve">Akcie </w:t>
      </w:r>
      <w:r>
        <w:rPr>
          <w:color w:val="42083B"/>
        </w:rPr>
        <w:t>společnosti IBM</w:t>
      </w:r>
      <w:r>
        <w:rPr>
          <w:color w:val="233809"/>
        </w:rPr>
        <w:t xml:space="preserve"> uzavřely při obchodování </w:t>
      </w:r>
      <w:r>
        <w:rPr>
          <w:color w:val="82785D"/>
        </w:rPr>
        <w:t>na Newyorské burze cenných papírů</w:t>
      </w:r>
      <w:r>
        <w:rPr>
          <w:color w:val="233809"/>
        </w:rPr>
        <w:t xml:space="preserve"> na 103 dolarech</w:t>
      </w:r>
      <w:r>
        <w:t xml:space="preserve">, </w:t>
      </w:r>
      <w:r>
        <w:rPr>
          <w:color w:val="233809"/>
        </w:rPr>
        <w:t>což</w:t>
      </w:r>
      <w:r>
        <w:t xml:space="preserve"> je pokles o 50 centů. Analytici předpokládali silnou nahromaděnou poptávku </w:t>
      </w:r>
      <w:r>
        <w:rPr>
          <w:color w:val="6A3A35"/>
        </w:rPr>
        <w:t>po nové řadě</w:t>
      </w:r>
      <w:r>
        <w:t xml:space="preserve"> ze strany zákazníků </w:t>
      </w:r>
      <w:r>
        <w:rPr>
          <w:color w:val="53495F"/>
        </w:rPr>
        <w:t>společnosti Digital</w:t>
      </w:r>
      <w:r>
        <w:t xml:space="preserve">. </w:t>
      </w:r>
      <w:r>
        <w:rPr>
          <w:color w:val="023087"/>
        </w:rPr>
        <w:t xml:space="preserve">Velcí odběratelé výrobků </w:t>
      </w:r>
      <w:r>
        <w:rPr>
          <w:color w:val="B7DAD2"/>
        </w:rPr>
        <w:t>společnosti Digital</w:t>
      </w:r>
      <w:r>
        <w:t xml:space="preserve"> však uvádějí, že </w:t>
      </w:r>
      <w:r>
        <w:rPr>
          <w:color w:val="6A3A35"/>
        </w:rPr>
        <w:t>nový počítač VAX</w:t>
      </w:r>
      <w:r>
        <w:t xml:space="preserve"> </w:t>
      </w:r>
      <w:r>
        <w:rPr>
          <w:color w:val="023087"/>
        </w:rPr>
        <w:t>jim</w:t>
      </w:r>
      <w:r>
        <w:t xml:space="preserve"> umožní zůstat </w:t>
      </w:r>
      <w:r>
        <w:rPr>
          <w:color w:val="53495F"/>
        </w:rPr>
        <w:t>u společnosti Digital</w:t>
      </w:r>
      <w:r>
        <w:t xml:space="preserve"> </w:t>
      </w:r>
      <w:r>
        <w:rPr>
          <w:color w:val="196956"/>
        </w:rPr>
        <w:t xml:space="preserve">i v případě, </w:t>
      </w:r>
      <w:r>
        <w:rPr>
          <w:color w:val="8C41BB"/>
        </w:rPr>
        <w:t>kdy</w:t>
      </w:r>
      <w:r>
        <w:rPr>
          <w:color w:val="196956"/>
        </w:rPr>
        <w:t xml:space="preserve"> potřebují výkonný centrální počítač</w:t>
      </w:r>
      <w:r>
        <w:t xml:space="preserve">, takže se nebudou muset obracet </w:t>
      </w:r>
      <w:r>
        <w:rPr>
          <w:color w:val="FCB164"/>
        </w:rPr>
        <w:t>na společnost IBM</w:t>
      </w:r>
      <w:r>
        <w:t xml:space="preserve">. "Jsem přesvědčen o tom, že </w:t>
      </w:r>
      <w:r>
        <w:rPr>
          <w:color w:val="6A3A35"/>
        </w:rPr>
        <w:t>pro tento počítač</w:t>
      </w:r>
      <w:r>
        <w:t xml:space="preserve"> existuje obrovský trh," řekl </w:t>
      </w:r>
      <w:r>
        <w:rPr>
          <w:color w:val="ECEDFE"/>
        </w:rPr>
        <w:t>Stephen Smith ze společnosti PaineWebber Inc</w:t>
      </w:r>
      <w:r>
        <w:t xml:space="preserve">. </w:t>
      </w:r>
      <w:r>
        <w:rPr>
          <w:color w:val="53495F"/>
        </w:rPr>
        <w:t>Společnost Digital</w:t>
      </w:r>
      <w:r>
        <w:t xml:space="preserve"> rovněž plánuje intenzivně konkurovat </w:t>
      </w:r>
      <w:r>
        <w:rPr>
          <w:color w:val="FCB164"/>
        </w:rPr>
        <w:t>společnosti IBM</w:t>
      </w:r>
      <w:r>
        <w:t xml:space="preserve">, až budou </w:t>
      </w:r>
      <w:r>
        <w:rPr>
          <w:color w:val="2B2D32"/>
        </w:rPr>
        <w:t xml:space="preserve">velcí zákazníci </w:t>
      </w:r>
      <w:r>
        <w:rPr>
          <w:color w:val="94C661"/>
        </w:rPr>
        <w:t>společnosti IBM</w:t>
      </w:r>
      <w:r>
        <w:t xml:space="preserve"> zavádět počítače do nových oblastí </w:t>
      </w:r>
      <w:r>
        <w:rPr>
          <w:color w:val="2B2D32"/>
        </w:rPr>
        <w:t>svého</w:t>
      </w:r>
      <w:r>
        <w:t xml:space="preserve"> podnikání. </w:t>
      </w:r>
      <w:r>
        <w:rPr>
          <w:color w:val="53495F"/>
        </w:rPr>
        <w:t>Společnost Digital</w:t>
      </w:r>
      <w:r>
        <w:t xml:space="preserve"> však nepočítá s tím, že by nahradila </w:t>
      </w:r>
      <w:r>
        <w:rPr>
          <w:color w:val="F8907D"/>
        </w:rPr>
        <w:t xml:space="preserve">centrální počítače IBM, </w:t>
      </w:r>
      <w:r>
        <w:rPr>
          <w:color w:val="895E6B"/>
        </w:rPr>
        <w:t>které</w:t>
      </w:r>
      <w:r>
        <w:rPr>
          <w:color w:val="F8907D"/>
        </w:rPr>
        <w:t xml:space="preserve"> jsou již ve velkých společnostech instalovány</w:t>
      </w:r>
      <w:r>
        <w:t xml:space="preserve">. </w:t>
      </w:r>
      <w:r>
        <w:rPr>
          <w:color w:val="6A3A35"/>
        </w:rPr>
        <w:t xml:space="preserve">Nová řada </w:t>
      </w:r>
      <w:r>
        <w:rPr>
          <w:color w:val="BA6801"/>
        </w:rPr>
        <w:t>společnosti Digital</w:t>
      </w:r>
      <w:r>
        <w:t xml:space="preserve"> míří kromě komerčních trhů </w:t>
      </w:r>
      <w:r>
        <w:rPr>
          <w:color w:val="788E95"/>
        </w:rPr>
        <w:t xml:space="preserve">i na trh strojírenských a vědeckých superpočítačů, </w:t>
      </w:r>
      <w:r>
        <w:rPr>
          <w:color w:val="FB6AB8"/>
        </w:rPr>
        <w:t>kdy</w:t>
      </w:r>
      <w:r>
        <w:rPr>
          <w:color w:val="788E95"/>
        </w:rPr>
        <w:t xml:space="preserve"> bude nabízena s volitelným superchargerem, známým jako vektorový procesor</w:t>
      </w:r>
      <w:r>
        <w:t xml:space="preserve">. </w:t>
      </w:r>
      <w:r>
        <w:rPr>
          <w:color w:val="118B8A"/>
        </w:rPr>
        <w:t xml:space="preserve">Vpád </w:t>
      </w:r>
      <w:r>
        <w:rPr>
          <w:color w:val="4AFEFA"/>
        </w:rPr>
        <w:t>společnosti Digital</w:t>
      </w:r>
      <w:r>
        <w:rPr>
          <w:color w:val="118B8A"/>
        </w:rPr>
        <w:t xml:space="preserve"> do oblasti centrálních počítačů</w:t>
      </w:r>
      <w:r>
        <w:t xml:space="preserve"> nastává </w:t>
      </w:r>
      <w:r>
        <w:rPr>
          <w:color w:val="576094"/>
        </w:rPr>
        <w:t xml:space="preserve">v době, </w:t>
      </w:r>
      <w:r>
        <w:rPr>
          <w:color w:val="DB1474"/>
        </w:rPr>
        <w:t>kdy</w:t>
      </w:r>
      <w:r>
        <w:rPr>
          <w:color w:val="576094"/>
        </w:rPr>
        <w:t xml:space="preserve"> je </w:t>
      </w:r>
      <w:r>
        <w:rPr>
          <w:color w:val="8489AE"/>
        </w:rPr>
        <w:t>její</w:t>
      </w:r>
      <w:r>
        <w:rPr>
          <w:color w:val="576094"/>
        </w:rPr>
        <w:t xml:space="preserve"> hlavní produkt, minipočítačová řada, pod rostoucím tlakem menších osobních počítačů a </w:t>
      </w:r>
      <w:r>
        <w:rPr>
          <w:color w:val="860E04"/>
        </w:rPr>
        <w:t xml:space="preserve">pracovních stanic, </w:t>
      </w:r>
      <w:r>
        <w:rPr>
          <w:color w:val="FBC206"/>
        </w:rPr>
        <w:t>které</w:t>
      </w:r>
      <w:r>
        <w:rPr>
          <w:color w:val="860E04"/>
        </w:rPr>
        <w:t xml:space="preserve"> pracují se standardními operačními systémy, nikoli </w:t>
      </w:r>
      <w:r>
        <w:rPr>
          <w:color w:val="6EAB9B"/>
        </w:rPr>
        <w:t xml:space="preserve">se speciálními systémy, </w:t>
      </w:r>
      <w:r>
        <w:rPr>
          <w:color w:val="F2CDFE"/>
        </w:rPr>
        <w:t>které</w:t>
      </w:r>
      <w:r>
        <w:rPr>
          <w:color w:val="6EAB9B"/>
        </w:rPr>
        <w:t xml:space="preserve"> využívaly starší minipočítače</w:t>
      </w:r>
      <w:r>
        <w:t xml:space="preserve">. A ačkoli </w:t>
      </w:r>
      <w:r>
        <w:rPr>
          <w:color w:val="53495F"/>
        </w:rPr>
        <w:t>si</w:t>
      </w:r>
      <w:r>
        <w:t xml:space="preserve"> </w:t>
      </w:r>
      <w:r>
        <w:rPr>
          <w:color w:val="53495F"/>
        </w:rPr>
        <w:t>společnost Digital</w:t>
      </w:r>
      <w:r>
        <w:t xml:space="preserve"> vybudovala zásadní zastoupení na vzkvétajícím trhu s pracovními stanicemi, jsou </w:t>
      </w:r>
      <w:r>
        <w:rPr>
          <w:color w:val="645341"/>
        </w:rPr>
        <w:t>marže</w:t>
      </w:r>
      <w:r>
        <w:t xml:space="preserve"> na tomto trhu mnohem nižší než u centrálních počítačů. Pomalu rostoucí trh s centrálními počítači v poslední době taktéž vykázal nové známky života. </w:t>
      </w:r>
      <w:r>
        <w:rPr>
          <w:color w:val="760035"/>
        </w:rPr>
        <w:t>Prodej centrálních počítačů IBM</w:t>
      </w:r>
      <w:r>
        <w:rPr>
          <w:color w:val="647A41"/>
        </w:rPr>
        <w:t xml:space="preserve"> letos dosáhl lepších výsledků, než se očekávalo</w:t>
      </w:r>
      <w:r>
        <w:t xml:space="preserve">, a analytici odhadují, že se zvýšil o 10 až 12 %. "Poptávka po těchto systémech je velmi, velmi silná," řekl Bill Grabe, vedoucí marketingu </w:t>
      </w:r>
      <w:r>
        <w:rPr>
          <w:color w:val="FCB164"/>
        </w:rPr>
        <w:t>společnosti IBM</w:t>
      </w:r>
      <w:r>
        <w:t>. "</w:t>
      </w:r>
      <w:r>
        <w:rPr>
          <w:color w:val="496E76"/>
        </w:rPr>
        <w:t>Na čtvrté čtvrtletí</w:t>
      </w:r>
      <w:r>
        <w:t xml:space="preserve"> máme spoustu nahromaděných objednávek </w:t>
      </w:r>
      <w:r>
        <w:rPr>
          <w:color w:val="E3F894"/>
        </w:rPr>
        <w:t xml:space="preserve">i bez systémů, </w:t>
      </w:r>
      <w:r>
        <w:rPr>
          <w:color w:val="F9D7CD"/>
        </w:rPr>
        <w:t>které</w:t>
      </w:r>
      <w:r>
        <w:rPr>
          <w:color w:val="E3F894"/>
        </w:rPr>
        <w:t xml:space="preserve"> byly představeny včera</w:t>
      </w:r>
      <w:r>
        <w:t xml:space="preserve">. Jenže </w:t>
      </w:r>
      <w:r>
        <w:rPr>
          <w:color w:val="876128"/>
        </w:rPr>
        <w:t>řada 3090</w:t>
      </w:r>
      <w:r>
        <w:rPr>
          <w:color w:val="A1A711"/>
        </w:rPr>
        <w:t xml:space="preserve"> je stará téměř pět let</w:t>
      </w:r>
      <w:r>
        <w:t xml:space="preserve"> - </w:t>
      </w:r>
      <w:r>
        <w:rPr>
          <w:color w:val="A1A711"/>
        </w:rPr>
        <w:t>což</w:t>
      </w:r>
      <w:r>
        <w:t xml:space="preserve"> je v životě centrálních počítačů limitní věk - a očekává se, že se </w:t>
      </w:r>
      <w:r>
        <w:rPr>
          <w:color w:val="01190F"/>
        </w:rPr>
        <w:t>její</w:t>
      </w:r>
      <w:r>
        <w:t xml:space="preserve"> růst </w:t>
      </w:r>
      <w:r>
        <w:rPr>
          <w:color w:val="932C70"/>
        </w:rPr>
        <w:t>v roce 1990</w:t>
      </w:r>
      <w:r>
        <w:t xml:space="preserve"> zpomalí. </w:t>
      </w:r>
      <w:r>
        <w:rPr>
          <w:color w:val="FCB164"/>
        </w:rPr>
        <w:t>Společnost IBM se sídlem v Armonku ve státě New York</w:t>
      </w:r>
      <w:r>
        <w:t xml:space="preserve"> uvedla, že chce nové centrální počítače uvést na trh co nejrychleji, aby do konce </w:t>
      </w:r>
      <w:r>
        <w:rPr>
          <w:color w:val="C62100"/>
        </w:rPr>
        <w:t>roku</w:t>
      </w:r>
      <w:r>
        <w:t xml:space="preserve"> spustila co nejvyšší prodej. Čtvrté čtvrtletí je </w:t>
      </w:r>
      <w:r>
        <w:rPr>
          <w:color w:val="FCB164"/>
        </w:rPr>
        <w:t>pro společnost IBM</w:t>
      </w:r>
      <w:r>
        <w:t xml:space="preserve"> vždy zdaleka to nejlepší, neboť </w:t>
      </w:r>
      <w:r>
        <w:rPr>
          <w:color w:val="01FB92"/>
        </w:rPr>
        <w:t xml:space="preserve">většina prodejů se uskutečňuje </w:t>
      </w:r>
      <w:r>
        <w:rPr>
          <w:color w:val="FD0F31"/>
        </w:rPr>
        <w:t xml:space="preserve">v prosinci, </w:t>
      </w:r>
      <w:r>
        <w:rPr>
          <w:color w:val="BE8485"/>
        </w:rPr>
        <w:t>kdy</w:t>
      </w:r>
      <w:r>
        <w:rPr>
          <w:color w:val="FD0F31"/>
        </w:rPr>
        <w:t xml:space="preserve"> zákazníci usilují o dočerpání rozpočtu před koncem roku</w:t>
      </w:r>
      <w:r>
        <w:t xml:space="preserve">. </w:t>
      </w:r>
      <w:r>
        <w:rPr>
          <w:color w:val="C660FB"/>
        </w:rPr>
        <w:t>Steve Cohen, analytik ze společnosti SoundView Financial Group Inc.</w:t>
      </w:r>
      <w:r>
        <w:t xml:space="preserve">, přesto říká: "Nemyslím si, že </w:t>
      </w:r>
      <w:r>
        <w:rPr>
          <w:color w:val="01FB92"/>
        </w:rPr>
        <w:t>to</w:t>
      </w:r>
      <w:r>
        <w:t xml:space="preserve"> dá </w:t>
      </w:r>
      <w:r>
        <w:rPr>
          <w:color w:val="FCB164"/>
        </w:rPr>
        <w:t>firmě IBM</w:t>
      </w:r>
      <w:r>
        <w:t xml:space="preserve"> </w:t>
      </w:r>
      <w:r>
        <w:rPr>
          <w:color w:val="496E76"/>
        </w:rPr>
        <w:t>do čtvrtého čtvrtletí</w:t>
      </w:r>
      <w:r>
        <w:t xml:space="preserve"> dostatečný impulz." </w:t>
      </w:r>
      <w:r>
        <w:rPr>
          <w:color w:val="FCB164"/>
        </w:rPr>
        <w:t>Společnost IBM</w:t>
      </w:r>
      <w:r>
        <w:t xml:space="preserve"> už naznačila, že </w:t>
      </w:r>
      <w:r>
        <w:rPr>
          <w:color w:val="496E76"/>
        </w:rPr>
        <w:t>v daném čtvrtletí</w:t>
      </w:r>
      <w:r>
        <w:t xml:space="preserve"> bude mít problémy, částečně kvůli zpožděným dodávkám luxusní diskové mechaniky a částečně kvůli tomu, že silný dolar výrazně sníží hodnotu </w:t>
      </w:r>
      <w:r>
        <w:rPr>
          <w:color w:val="120104"/>
        </w:rPr>
        <w:t xml:space="preserve">zahraničních příjmů </w:t>
      </w:r>
      <w:r>
        <w:rPr>
          <w:color w:val="D48958"/>
        </w:rPr>
        <w:t>společnosti IBM</w:t>
      </w:r>
      <w:r>
        <w:t xml:space="preserve">, až se převedou na dolary. Někteří analytici odhadují, že výnos </w:t>
      </w:r>
      <w:r>
        <w:rPr>
          <w:color w:val="FCB164"/>
        </w:rPr>
        <w:t>společnosti IBM</w:t>
      </w:r>
      <w:r>
        <w:t xml:space="preserve"> na akcii </w:t>
      </w:r>
      <w:r>
        <w:rPr>
          <w:color w:val="496E76"/>
        </w:rPr>
        <w:t>za čtvrté čtvrtletí</w:t>
      </w:r>
      <w:r>
        <w:t xml:space="preserve"> klesne o 10 % na 3.57 dolaru za akcii z loňských 3.97 dolaru za akcii. Kromě nového hardwaru a softwaru pro centrální počítače představila </w:t>
      </w:r>
      <w:r>
        <w:rPr>
          <w:color w:val="FCB164"/>
        </w:rPr>
        <w:t>společnost IBM</w:t>
      </w:r>
      <w:r>
        <w:t xml:space="preserve"> </w:t>
      </w:r>
      <w:r>
        <w:rPr>
          <w:color w:val="05AEE8"/>
        </w:rPr>
        <w:t xml:space="preserve">systém na principu magnetické pásky pro ukládání dat, </w:t>
      </w:r>
      <w:r>
        <w:rPr>
          <w:color w:val="C3C1BE"/>
        </w:rPr>
        <w:t>který</w:t>
      </w:r>
      <w:r>
        <w:rPr>
          <w:color w:val="05AEE8"/>
        </w:rPr>
        <w:t xml:space="preserve"> </w:t>
      </w:r>
      <w:r>
        <w:rPr>
          <w:color w:val="9F98F8"/>
        </w:rPr>
        <w:t>podle ní</w:t>
      </w:r>
      <w:r>
        <w:rPr>
          <w:color w:val="05AEE8"/>
        </w:rPr>
        <w:t xml:space="preserve"> zabere jen polovinu podlahové plochy ve srovnání se staršími systémy, ale lze </w:t>
      </w:r>
      <w:r>
        <w:rPr>
          <w:color w:val="C3C1BE"/>
        </w:rPr>
        <w:t>v něm</w:t>
      </w:r>
      <w:r>
        <w:rPr>
          <w:color w:val="05AEE8"/>
        </w:rPr>
        <w:t xml:space="preserve"> uchovávat pětkrát tolik dat v jednom zásobníku</w:t>
      </w:r>
      <w:r>
        <w:t xml:space="preserve">. </w:t>
      </w:r>
      <w:r>
        <w:rPr>
          <w:color w:val="FCB164"/>
        </w:rPr>
        <w:t>Společnosti IBM</w:t>
      </w:r>
      <w:r>
        <w:t xml:space="preserve"> by měl pomoci odstranit </w:t>
      </w:r>
      <w:r>
        <w:rPr>
          <w:color w:val="1167D9"/>
        </w:rPr>
        <w:t xml:space="preserve">škody, </w:t>
      </w:r>
      <w:r>
        <w:rPr>
          <w:color w:val="D19012"/>
        </w:rPr>
        <w:t>které</w:t>
      </w:r>
      <w:r>
        <w:rPr>
          <w:color w:val="1167D9"/>
        </w:rPr>
        <w:t xml:space="preserve"> na tomto trhu napáchala ožívající společnost Storage Technology Corp</w:t>
      </w:r>
      <w:r>
        <w:t>.</w:t>
      </w:r>
    </w:p>
    <w:p>
      <w:r>
        <w:rPr>
          <w:b/>
        </w:rPr>
        <w:t>Document number 762</w:t>
      </w:r>
    </w:p>
    <w:p>
      <w:r>
        <w:rPr>
          <w:b/>
        </w:rPr>
        <w:t>Document identifier: wsj1060-001</w:t>
      </w:r>
    </w:p>
    <w:p>
      <w:r>
        <w:rPr>
          <w:color w:val="310106"/>
        </w:rPr>
        <w:t>Společnost Concord Camera Corp.</w:t>
      </w:r>
      <w:r>
        <w:t xml:space="preserve"> dokončila akvizici společnosti Peter Bauser G. m. b. H., západoněmeckého distributora fotografických výrobků. Podmínky nebyly zveřejněny. </w:t>
      </w:r>
      <w:r>
        <w:rPr>
          <w:color w:val="310106"/>
        </w:rPr>
        <w:t>Společnost Concord</w:t>
      </w:r>
      <w:r>
        <w:t xml:space="preserve"> je společnost vyrábějící fotoaparáty a fotografické potřeby.</w:t>
      </w:r>
    </w:p>
    <w:p>
      <w:r>
        <w:rPr>
          <w:b/>
        </w:rPr>
        <w:t>Document number 763</w:t>
      </w:r>
    </w:p>
    <w:p>
      <w:r>
        <w:rPr>
          <w:b/>
        </w:rPr>
        <w:t>Document identifier: wsj1061-001</w:t>
      </w:r>
    </w:p>
    <w:p>
      <w:r>
        <w:rPr>
          <w:color w:val="310106"/>
        </w:rPr>
        <w:t>Námořnictvo</w:t>
      </w:r>
      <w:r>
        <w:t xml:space="preserve"> zaplatilo divizi Ingalls Shipbuilding společnosti Litton Industries Inc. </w:t>
      </w:r>
      <w:r>
        <w:rPr>
          <w:color w:val="04640D"/>
        </w:rPr>
        <w:t>částku 15.5 milionu dolarů</w:t>
      </w:r>
      <w:r>
        <w:t xml:space="preserve"> za služby v loděnicích v rámci programu křižníků Aegis. </w:t>
      </w:r>
      <w:r>
        <w:rPr>
          <w:color w:val="04640D"/>
        </w:rPr>
        <w:t>Touto částkou</w:t>
      </w:r>
      <w:r>
        <w:t xml:space="preserve"> dalo </w:t>
      </w:r>
      <w:r>
        <w:rPr>
          <w:color w:val="310106"/>
        </w:rPr>
        <w:t>námořnictvo</w:t>
      </w:r>
      <w:r>
        <w:t xml:space="preserve"> najevo </w:t>
      </w:r>
      <w:r>
        <w:rPr>
          <w:color w:val="310106"/>
        </w:rPr>
        <w:t>své</w:t>
      </w:r>
      <w:r>
        <w:t xml:space="preserve"> přání prodloužit smlouvu z roku 1984.</w:t>
      </w:r>
    </w:p>
    <w:p>
      <w:r>
        <w:rPr>
          <w:b/>
        </w:rPr>
        <w:t>Document number 764</w:t>
      </w:r>
    </w:p>
    <w:p>
      <w:r>
        <w:rPr>
          <w:b/>
        </w:rPr>
        <w:t>Document identifier: wsj1062-001</w:t>
      </w:r>
    </w:p>
    <w:p>
      <w:r>
        <w:rPr>
          <w:color w:val="310106"/>
        </w:rPr>
        <w:t>Bílý dům</w:t>
      </w:r>
      <w:r>
        <w:t xml:space="preserve"> požádal </w:t>
      </w:r>
      <w:r>
        <w:rPr>
          <w:color w:val="04640D"/>
        </w:rPr>
        <w:t>Kongres</w:t>
      </w:r>
      <w:r>
        <w:t xml:space="preserve"> o to, aby připojil </w:t>
      </w:r>
      <w:r>
        <w:rPr>
          <w:color w:val="FEFB0A"/>
        </w:rPr>
        <w:t xml:space="preserve">navrhované snížení </w:t>
      </w:r>
      <w:r>
        <w:rPr>
          <w:color w:val="FB5514"/>
        </w:rPr>
        <w:t>daně z kapitálových zisků</w:t>
      </w:r>
      <w:r>
        <w:t xml:space="preserve"> </w:t>
      </w:r>
      <w:r>
        <w:rPr>
          <w:color w:val="E115C0"/>
        </w:rPr>
        <w:t>ke konečnému návrhu zákona o snížení deficitu</w:t>
      </w:r>
      <w:r>
        <w:t xml:space="preserve">, avšak zdá se, že zákonodárci tuto myšlenku pravděpodobně nepřijmou. </w:t>
      </w:r>
      <w:r>
        <w:rPr>
          <w:color w:val="310106"/>
        </w:rPr>
        <w:t>Bílý dům</w:t>
      </w:r>
      <w:r>
        <w:t xml:space="preserve"> na začátku měsíce podpořil stažení </w:t>
      </w:r>
      <w:r>
        <w:rPr>
          <w:color w:val="FEFB0A"/>
        </w:rPr>
        <w:t>kontroverzního daňového opatření</w:t>
      </w:r>
      <w:r>
        <w:t xml:space="preserve"> </w:t>
      </w:r>
      <w:r>
        <w:rPr>
          <w:color w:val="E115C0"/>
        </w:rPr>
        <w:t>z návrhu zákona</w:t>
      </w:r>
      <w:r>
        <w:t xml:space="preserve">, aby </w:t>
      </w:r>
      <w:r>
        <w:rPr>
          <w:color w:val="04640D"/>
        </w:rPr>
        <w:t>Kongres</w:t>
      </w:r>
      <w:r>
        <w:t xml:space="preserve"> mohl rychle schválit "</w:t>
      </w:r>
      <w:r>
        <w:rPr>
          <w:color w:val="00587F"/>
        </w:rPr>
        <w:t xml:space="preserve">čistý" návrh zákona, </w:t>
      </w:r>
      <w:r>
        <w:rPr>
          <w:color w:val="0BC582"/>
        </w:rPr>
        <w:t>který</w:t>
      </w:r>
      <w:r>
        <w:rPr>
          <w:color w:val="00587F"/>
        </w:rPr>
        <w:t xml:space="preserve"> obsahuje pouze ustanovení speciálně navržená pro účely federálního rozpočtu </w:t>
      </w:r>
      <w:r>
        <w:rPr>
          <w:color w:val="FEB8C8"/>
        </w:rPr>
        <w:t>na základě Grammova-Rudmanova zákona o vyrovnaném rozpočtu</w:t>
      </w:r>
      <w:r>
        <w:t xml:space="preserve">. Avšak </w:t>
      </w:r>
      <w:r>
        <w:rPr>
          <w:color w:val="9E8317"/>
        </w:rPr>
        <w:t>nyní</w:t>
      </w:r>
      <w:r>
        <w:t xml:space="preserve">, </w:t>
      </w:r>
      <w:r>
        <w:rPr>
          <w:color w:val="9E8317"/>
        </w:rPr>
        <w:t>kdy</w:t>
      </w:r>
      <w:r>
        <w:t xml:space="preserve"> </w:t>
      </w:r>
      <w:r>
        <w:rPr>
          <w:color w:val="04640D"/>
        </w:rPr>
        <w:t>Kongres</w:t>
      </w:r>
      <w:r>
        <w:t xml:space="preserve"> zmeškal zákonem stanovenou lhůtu pro splnění cílů </w:t>
      </w:r>
      <w:r>
        <w:rPr>
          <w:color w:val="01190F"/>
        </w:rPr>
        <w:t>Grammova-Rudmanova zákona o vyrovnaném rozpočtu</w:t>
      </w:r>
      <w:r>
        <w:t xml:space="preserve">, </w:t>
      </w:r>
      <w:r>
        <w:rPr>
          <w:color w:val="310106"/>
        </w:rPr>
        <w:t>Bílý dům</w:t>
      </w:r>
      <w:r>
        <w:t xml:space="preserve"> uvedl, že se vrací k původnímu záměru, aby </w:t>
      </w:r>
      <w:r>
        <w:rPr>
          <w:color w:val="847D81"/>
        </w:rPr>
        <w:t xml:space="preserve">se </w:t>
      </w:r>
      <w:r>
        <w:rPr>
          <w:color w:val="58018B"/>
        </w:rPr>
        <w:t xml:space="preserve">snížení </w:t>
      </w:r>
      <w:r>
        <w:rPr>
          <w:color w:val="B70639"/>
        </w:rPr>
        <w:t>daně z kapitálových zisků</w:t>
      </w:r>
      <w:r>
        <w:rPr>
          <w:color w:val="847D81"/>
        </w:rPr>
        <w:t xml:space="preserve"> stalo součástí </w:t>
      </w:r>
      <w:r>
        <w:rPr>
          <w:color w:val="703B01"/>
        </w:rPr>
        <w:t xml:space="preserve">návrhu zákona o snížení rozpočtu, </w:t>
      </w:r>
      <w:r>
        <w:rPr>
          <w:color w:val="F7F1DF"/>
        </w:rPr>
        <w:t>na němž</w:t>
      </w:r>
      <w:r>
        <w:rPr>
          <w:color w:val="703B01"/>
        </w:rPr>
        <w:t xml:space="preserve"> </w:t>
      </w:r>
      <w:r>
        <w:rPr>
          <w:color w:val="118B8A"/>
        </w:rPr>
        <w:t>Kongres</w:t>
      </w:r>
      <w:r>
        <w:rPr>
          <w:color w:val="703B01"/>
        </w:rPr>
        <w:t xml:space="preserve"> i nadále pracuje</w:t>
      </w:r>
      <w:r>
        <w:t xml:space="preserve">. "Pokud </w:t>
      </w:r>
      <w:r>
        <w:rPr>
          <w:color w:val="847D81"/>
        </w:rPr>
        <w:t>tomu</w:t>
      </w:r>
      <w:r>
        <w:t xml:space="preserve"> tak nebude, budeme hledat jinou cestu a usilovat o samostatné hlasování," řekl tiskový mluvčí Marlin Fitzwater. </w:t>
      </w:r>
      <w:r>
        <w:rPr>
          <w:color w:val="04640D"/>
        </w:rPr>
        <w:t>Kapitol</w:t>
      </w:r>
      <w:r>
        <w:t xml:space="preserve"> však patrně nemá dostatečné pochopení pro to, aby spojil kapitálové zisky a </w:t>
      </w:r>
      <w:r>
        <w:rPr>
          <w:color w:val="E115C0"/>
        </w:rPr>
        <w:t>návrh zákona o snížení deficitu</w:t>
      </w:r>
      <w:r>
        <w:t xml:space="preserve">. </w:t>
      </w:r>
      <w:r>
        <w:rPr>
          <w:color w:val="4AFEFA"/>
        </w:rPr>
        <w:t xml:space="preserve">Poslanec za Texas William Archer, služebně nejstarší republikán </w:t>
      </w:r>
      <w:r>
        <w:rPr>
          <w:color w:val="FCB164"/>
        </w:rPr>
        <w:t>sněmovního Výboru pro získávání finančních prostředků</w:t>
      </w:r>
      <w:r>
        <w:t xml:space="preserve">, řekl: "Nevím, kde bychom našli hlasy na podporu", abychom </w:t>
      </w:r>
      <w:r>
        <w:rPr>
          <w:color w:val="E115C0"/>
        </w:rPr>
        <w:t>tam</w:t>
      </w:r>
      <w:r>
        <w:t xml:space="preserve"> dostali </w:t>
      </w:r>
      <w:r>
        <w:rPr>
          <w:color w:val="FEFB0A"/>
        </w:rPr>
        <w:t xml:space="preserve">snížení </w:t>
      </w:r>
      <w:r>
        <w:rPr>
          <w:color w:val="FB5514"/>
        </w:rPr>
        <w:t>daně z kapitálových zisků</w:t>
      </w:r>
      <w:r>
        <w:t xml:space="preserve">. </w:t>
      </w:r>
      <w:r>
        <w:rPr>
          <w:color w:val="796EE6"/>
        </w:rPr>
        <w:t>Prezident Bush</w:t>
      </w:r>
      <w:r>
        <w:t xml:space="preserve"> mezitím vystupňoval osobní lobování </w:t>
      </w:r>
      <w:r>
        <w:rPr>
          <w:color w:val="FEFB0A"/>
        </w:rPr>
        <w:t xml:space="preserve">za snížení </w:t>
      </w:r>
      <w:r>
        <w:rPr>
          <w:color w:val="FB5514"/>
        </w:rPr>
        <w:t>daně z kapitálových zisků</w:t>
      </w:r>
      <w:r>
        <w:t xml:space="preserve">. </w:t>
      </w:r>
      <w:r>
        <w:rPr>
          <w:color w:val="310106"/>
        </w:rPr>
        <w:t>Bílý dům</w:t>
      </w:r>
      <w:r>
        <w:t xml:space="preserve"> uvedl, že plánuje uspořádat řadu neformálních jednání v Bílém domě, převážně s demokraty ze Senátu, aby se pokusil přimět zákonodárce k podpoře </w:t>
      </w:r>
      <w:r>
        <w:rPr>
          <w:color w:val="FEFB0A"/>
        </w:rPr>
        <w:t xml:space="preserve">snížení </w:t>
      </w:r>
      <w:r>
        <w:rPr>
          <w:color w:val="FB5514"/>
        </w:rPr>
        <w:t>této daně</w:t>
      </w:r>
      <w:r>
        <w:t xml:space="preserve">. Včera se uskutečnilo první setkání </w:t>
      </w:r>
      <w:r>
        <w:rPr>
          <w:color w:val="000D2C"/>
        </w:rPr>
        <w:t xml:space="preserve">s deseti senátními demokraty, </w:t>
      </w:r>
      <w:r>
        <w:rPr>
          <w:color w:val="53495F"/>
        </w:rPr>
        <w:t>kteří</w:t>
      </w:r>
      <w:r>
        <w:rPr>
          <w:color w:val="000D2C"/>
        </w:rPr>
        <w:t xml:space="preserve"> projevili zájem </w:t>
      </w:r>
      <w:r>
        <w:rPr>
          <w:color w:val="F95475"/>
        </w:rPr>
        <w:t xml:space="preserve">o snížení </w:t>
      </w:r>
      <w:r>
        <w:rPr>
          <w:color w:val="61FC03"/>
        </w:rPr>
        <w:t>daně</w:t>
      </w:r>
      <w:r>
        <w:t xml:space="preserve">. Podle některých účastníků </w:t>
      </w:r>
      <w:r>
        <w:rPr>
          <w:color w:val="000D2C"/>
        </w:rPr>
        <w:t>senátoři</w:t>
      </w:r>
      <w:r>
        <w:t xml:space="preserve"> uváděli, že by </w:t>
      </w:r>
      <w:r>
        <w:rPr>
          <w:color w:val="796EE6"/>
        </w:rPr>
        <w:t>prezident</w:t>
      </w:r>
      <w:r>
        <w:t xml:space="preserve"> měl umožnit </w:t>
      </w:r>
      <w:r>
        <w:rPr>
          <w:color w:val="5D9608"/>
        </w:rPr>
        <w:t xml:space="preserve">demokratickým vůdcům </w:t>
      </w:r>
      <w:r>
        <w:rPr>
          <w:color w:val="DE98FD"/>
        </w:rPr>
        <w:t>v Kongresu</w:t>
      </w:r>
      <w:r>
        <w:t xml:space="preserve"> vítězství, aby </w:t>
      </w:r>
      <w:r>
        <w:rPr>
          <w:color w:val="5D9608"/>
        </w:rPr>
        <w:t>jim</w:t>
      </w:r>
      <w:r>
        <w:t xml:space="preserve"> kompenzoval </w:t>
      </w:r>
      <w:r>
        <w:rPr>
          <w:color w:val="5D9608"/>
        </w:rPr>
        <w:t>jimi</w:t>
      </w:r>
      <w:r>
        <w:t xml:space="preserve"> podpořené vlastní vítězství v kontroverzním sporu o kapitálové zisky. </w:t>
      </w:r>
      <w:r>
        <w:rPr>
          <w:color w:val="98A088"/>
        </w:rPr>
        <w:t xml:space="preserve">Otázky, </w:t>
      </w:r>
      <w:r>
        <w:rPr>
          <w:color w:val="4F584E"/>
        </w:rPr>
        <w:t>o nichž</w:t>
      </w:r>
      <w:r>
        <w:rPr>
          <w:color w:val="98A088"/>
        </w:rPr>
        <w:t xml:space="preserve"> se v tomto kontextu diskutovalo</w:t>
      </w:r>
      <w:r>
        <w:t xml:space="preserve">, se týkaly zvýšení minimální mzdy a zvýšení výdajů na péči o děti. </w:t>
      </w:r>
      <w:r>
        <w:rPr>
          <w:color w:val="796EE6"/>
        </w:rPr>
        <w:t>Prezident</w:t>
      </w:r>
      <w:r>
        <w:t xml:space="preserve"> se k tomu prý jednoznačně nevyjádřil.</w:t>
      </w:r>
    </w:p>
    <w:p>
      <w:r>
        <w:rPr>
          <w:b/>
        </w:rPr>
        <w:t>Document number 765</w:t>
      </w:r>
    </w:p>
    <w:p>
      <w:r>
        <w:rPr>
          <w:b/>
        </w:rPr>
        <w:t>Document identifier: wsj1063-001</w:t>
      </w:r>
    </w:p>
    <w:p>
      <w:r>
        <w:rPr>
          <w:color w:val="310106"/>
        </w:rPr>
        <w:t>Společnost Toshiba Corp.</w:t>
      </w:r>
      <w:r>
        <w:t xml:space="preserve"> uvedla, že pod záštitou </w:t>
      </w:r>
      <w:r>
        <w:rPr>
          <w:color w:val="04640D"/>
        </w:rPr>
        <w:t>její</w:t>
      </w:r>
      <w:r>
        <w:rPr>
          <w:color w:val="FEFB0A"/>
        </w:rPr>
        <w:t xml:space="preserve"> západoněmecké přidružené společnosti, </w:t>
      </w:r>
      <w:r>
        <w:rPr>
          <w:color w:val="FB5514"/>
        </w:rPr>
        <w:t>která</w:t>
      </w:r>
      <w:r>
        <w:rPr>
          <w:color w:val="FEFB0A"/>
        </w:rPr>
        <w:t xml:space="preserve"> původně řídila veškerý prodej elektronických výrobků </w:t>
      </w:r>
      <w:r>
        <w:rPr>
          <w:color w:val="04640D"/>
        </w:rPr>
        <w:t>společnosti Toshiba</w:t>
      </w:r>
      <w:r>
        <w:rPr>
          <w:color w:val="FEFB0A"/>
        </w:rPr>
        <w:t xml:space="preserve"> ve Francii</w:t>
      </w:r>
      <w:r>
        <w:t xml:space="preserve">, zahájil provoz </w:t>
      </w:r>
      <w:r>
        <w:rPr>
          <w:color w:val="E115C0"/>
        </w:rPr>
        <w:t>nový francouzský marketingový koncern</w:t>
      </w:r>
      <w:r>
        <w:t xml:space="preserve">. Nedávná změna francouzského zákona </w:t>
      </w:r>
      <w:r>
        <w:rPr>
          <w:color w:val="310106"/>
        </w:rPr>
        <w:t>podle společnosti Toshiba</w:t>
      </w:r>
      <w:r>
        <w:t xml:space="preserve"> umožnila vznik </w:t>
      </w:r>
      <w:r>
        <w:rPr>
          <w:color w:val="E115C0"/>
        </w:rPr>
        <w:t>marketingové pobočky s polovodiči v Paříži</w:t>
      </w:r>
      <w:r>
        <w:t>.</w:t>
      </w:r>
    </w:p>
    <w:p>
      <w:r>
        <w:rPr>
          <w:b/>
        </w:rPr>
        <w:t>Document number 766</w:t>
      </w:r>
    </w:p>
    <w:p>
      <w:r>
        <w:rPr>
          <w:b/>
        </w:rPr>
        <w:t>Document identifier: wsj1064-001</w:t>
      </w:r>
    </w:p>
    <w:p>
      <w:r>
        <w:rPr>
          <w:color w:val="310106"/>
        </w:rPr>
        <w:t>Společnost American Telephone &amp; Telegraph Co.</w:t>
      </w:r>
      <w:r>
        <w:t xml:space="preserve"> předvedla nové systémy pro optický přenos datové, obrazové a hlasové komunikace. </w:t>
      </w:r>
      <w:r>
        <w:rPr>
          <w:color w:val="310106"/>
        </w:rPr>
        <w:t>Společnost AT&amp;T</w:t>
      </w:r>
      <w:r>
        <w:t xml:space="preserve"> uvedla, že </w:t>
      </w:r>
      <w:r>
        <w:rPr>
          <w:color w:val="04640D"/>
        </w:rPr>
        <w:t xml:space="preserve">dva produkty, </w:t>
      </w:r>
      <w:r>
        <w:rPr>
          <w:color w:val="FEFB0A"/>
        </w:rPr>
        <w:t>které</w:t>
      </w:r>
      <w:r>
        <w:rPr>
          <w:color w:val="04640D"/>
        </w:rPr>
        <w:t xml:space="preserve"> </w:t>
      </w:r>
      <w:r>
        <w:rPr>
          <w:color w:val="FB5514"/>
        </w:rPr>
        <w:t>tento telekomunikační gigant</w:t>
      </w:r>
      <w:r>
        <w:rPr>
          <w:color w:val="04640D"/>
        </w:rPr>
        <w:t xml:space="preserve"> nazývá novou generací těchto zařízení</w:t>
      </w:r>
      <w:r>
        <w:t xml:space="preserve">, jsou dostupné již nyní a </w:t>
      </w:r>
      <w:r>
        <w:rPr>
          <w:color w:val="E115C0"/>
        </w:rPr>
        <w:t>další tři</w:t>
      </w:r>
      <w:r>
        <w:t xml:space="preserve"> budou představeny v letech 1990 a 1991. </w:t>
      </w:r>
      <w:r>
        <w:rPr>
          <w:color w:val="00587F"/>
        </w:rPr>
        <w:t xml:space="preserve">Morgan Buchner jr., viceprezident sekce přenosových systémů </w:t>
      </w:r>
      <w:r>
        <w:rPr>
          <w:color w:val="0BC582"/>
        </w:rPr>
        <w:t>společnosti AT&amp;T</w:t>
      </w:r>
      <w:r>
        <w:t xml:space="preserve">, řekl, že </w:t>
      </w:r>
      <w:r>
        <w:rPr>
          <w:color w:val="FEB8C8"/>
        </w:rPr>
        <w:t>produkty</w:t>
      </w:r>
      <w:r>
        <w:t xml:space="preserve"> jsou zaměřeny </w:t>
      </w:r>
      <w:r>
        <w:rPr>
          <w:color w:val="9E8317"/>
        </w:rPr>
        <w:t xml:space="preserve">na trh, </w:t>
      </w:r>
      <w:r>
        <w:rPr>
          <w:color w:val="01190F"/>
        </w:rPr>
        <w:t>kde</w:t>
      </w:r>
      <w:r>
        <w:rPr>
          <w:color w:val="9E8317"/>
        </w:rPr>
        <w:t xml:space="preserve"> se do roku 1995 očekává celkový roční obrat přes 1 miliardu dolarů</w:t>
      </w:r>
      <w:r>
        <w:t xml:space="preserve">. </w:t>
      </w:r>
      <w:r>
        <w:rPr>
          <w:color w:val="04640D"/>
        </w:rPr>
        <w:t xml:space="preserve">Produkty, </w:t>
      </w:r>
      <w:r>
        <w:rPr>
          <w:color w:val="FEFB0A"/>
        </w:rPr>
        <w:t>které</w:t>
      </w:r>
      <w:r>
        <w:rPr>
          <w:color w:val="04640D"/>
        </w:rPr>
        <w:t xml:space="preserve"> jsou nyní již dostupné</w:t>
      </w:r>
      <w:r>
        <w:t xml:space="preserve">, jsou </w:t>
      </w:r>
      <w:r>
        <w:rPr>
          <w:color w:val="847D81"/>
        </w:rPr>
        <w:t xml:space="preserve">přepojovací systémy, </w:t>
      </w:r>
      <w:r>
        <w:rPr>
          <w:color w:val="58018B"/>
        </w:rPr>
        <w:t>které</w:t>
      </w:r>
      <w:r>
        <w:rPr>
          <w:color w:val="847D81"/>
        </w:rPr>
        <w:t xml:space="preserve"> se používají místo změti drátů k propojení </w:t>
      </w:r>
      <w:r>
        <w:rPr>
          <w:color w:val="B70639"/>
        </w:rPr>
        <w:t>dalších telekomunikačních přístrojů</w:t>
      </w:r>
      <w:r>
        <w:t xml:space="preserve">. </w:t>
      </w:r>
      <w:r>
        <w:rPr>
          <w:color w:val="00587F"/>
        </w:rPr>
        <w:t>Buchner</w:t>
      </w:r>
      <w:r>
        <w:t xml:space="preserve"> řekl, že </w:t>
      </w:r>
      <w:r>
        <w:rPr>
          <w:color w:val="847D81"/>
        </w:rPr>
        <w:t>to</w:t>
      </w:r>
      <w:r>
        <w:t xml:space="preserve"> podstatně usnadňuje práci. Později bude představeno </w:t>
      </w:r>
      <w:r>
        <w:rPr>
          <w:color w:val="703B01"/>
        </w:rPr>
        <w:t xml:space="preserve">multiplexní zařízení, </w:t>
      </w:r>
      <w:r>
        <w:rPr>
          <w:color w:val="F7F1DF"/>
        </w:rPr>
        <w:t>které</w:t>
      </w:r>
      <w:r>
        <w:rPr>
          <w:color w:val="703B01"/>
        </w:rPr>
        <w:t xml:space="preserve"> umožní, že po jedné optické lince se bude moci pohybovat několik signálů</w:t>
      </w:r>
      <w:r>
        <w:rPr>
          <w:color w:val="E115C0"/>
        </w:rPr>
        <w:t xml:space="preserve">, dále </w:t>
      </w:r>
      <w:r>
        <w:rPr>
          <w:color w:val="118B8A"/>
        </w:rPr>
        <w:t xml:space="preserve">systém na principu světelných vln, </w:t>
      </w:r>
      <w:r>
        <w:rPr>
          <w:color w:val="4AFEFA"/>
        </w:rPr>
        <w:t>který</w:t>
      </w:r>
      <w:r>
        <w:rPr>
          <w:color w:val="118B8A"/>
        </w:rPr>
        <w:t xml:space="preserve"> bude přenášet hlasové kanály</w:t>
      </w:r>
      <w:r>
        <w:rPr>
          <w:color w:val="E115C0"/>
        </w:rPr>
        <w:t xml:space="preserve">, a </w:t>
      </w:r>
      <w:r>
        <w:rPr>
          <w:color w:val="FCB164"/>
        </w:rPr>
        <w:t xml:space="preserve">síťová řídící jednotka, </w:t>
      </w:r>
      <w:r>
        <w:rPr>
          <w:color w:val="796EE6"/>
        </w:rPr>
        <w:t>která</w:t>
      </w:r>
      <w:r>
        <w:rPr>
          <w:color w:val="FCB164"/>
        </w:rPr>
        <w:t xml:space="preserve"> bude usměrňovat tok dat přes přepojovací zařízení</w:t>
      </w:r>
      <w:r>
        <w:t xml:space="preserve">. </w:t>
      </w:r>
      <w:r>
        <w:rPr>
          <w:color w:val="310106"/>
        </w:rPr>
        <w:t>Společnost AT&amp;T</w:t>
      </w:r>
      <w:r>
        <w:t xml:space="preserve"> uvedla, že </w:t>
      </w:r>
      <w:r>
        <w:rPr>
          <w:color w:val="E115C0"/>
        </w:rPr>
        <w:t>tyto produkty</w:t>
      </w:r>
      <w:r>
        <w:t xml:space="preserve"> budou na rozdíl od předešlých generací splňovat </w:t>
      </w:r>
      <w:r>
        <w:rPr>
          <w:color w:val="000D2C"/>
        </w:rPr>
        <w:t xml:space="preserve">takzvané standardy Sonet pro kompatibilitu, </w:t>
      </w:r>
      <w:r>
        <w:rPr>
          <w:color w:val="53495F"/>
        </w:rPr>
        <w:t>které</w:t>
      </w:r>
      <w:r>
        <w:rPr>
          <w:color w:val="F95475"/>
        </w:rPr>
        <w:t xml:space="preserve">, jak </w:t>
      </w:r>
      <w:r>
        <w:rPr>
          <w:color w:val="61FC03"/>
        </w:rPr>
        <w:t>společnost AT&amp;T</w:t>
      </w:r>
      <w:r>
        <w:rPr>
          <w:color w:val="F95475"/>
        </w:rPr>
        <w:t xml:space="preserve"> očekává, se budou všeobecně zavádět</w:t>
      </w:r>
      <w:r>
        <w:t xml:space="preserve">. Produkty </w:t>
      </w:r>
      <w:r>
        <w:rPr>
          <w:color w:val="5D9608"/>
        </w:rPr>
        <w:t>na bázi Sonet</w:t>
      </w:r>
      <w:r>
        <w:t xml:space="preserve">, neboli synchronní optická síť, mají větší kapacitu než předchozí typy. "Tyto produkty tvoří jádro </w:t>
      </w:r>
      <w:r>
        <w:rPr>
          <w:color w:val="310106"/>
        </w:rPr>
        <w:t>naší</w:t>
      </w:r>
      <w:r>
        <w:t xml:space="preserve"> přenosové řady," řekl </w:t>
      </w:r>
      <w:r>
        <w:rPr>
          <w:color w:val="00587F"/>
        </w:rPr>
        <w:t>Buchner</w:t>
      </w:r>
      <w:r>
        <w:t xml:space="preserve">. Odmítl sdělit konkrétní ceny, ale uvedl, že </w:t>
      </w:r>
      <w:r>
        <w:rPr>
          <w:color w:val="E115C0"/>
        </w:rPr>
        <w:t>každý produkt</w:t>
      </w:r>
      <w:r>
        <w:t xml:space="preserve"> bude stát řádově desítky tisíc nebo i stovky tisíc dolarů. </w:t>
      </w:r>
      <w:r>
        <w:rPr>
          <w:color w:val="310106"/>
        </w:rPr>
        <w:t>Společnost AT&amp;T</w:t>
      </w:r>
      <w:r>
        <w:t xml:space="preserve"> uvedla, že očekává, že porazí </w:t>
      </w:r>
      <w:r>
        <w:rPr>
          <w:color w:val="DE98FD"/>
        </w:rPr>
        <w:t xml:space="preserve">dva </w:t>
      </w:r>
      <w:r>
        <w:rPr>
          <w:color w:val="98A088"/>
        </w:rPr>
        <w:t>své</w:t>
      </w:r>
      <w:r>
        <w:rPr>
          <w:color w:val="DE98FD"/>
        </w:rPr>
        <w:t xml:space="preserve"> konkurenty na trhu, kanadskou společnost Northern Telecom Ltd. a francouzskou společnost Alcatel N. V., </w:t>
      </w:r>
      <w:r>
        <w:rPr>
          <w:color w:val="4F584E"/>
        </w:rPr>
        <w:t>které</w:t>
      </w:r>
      <w:r>
        <w:rPr>
          <w:color w:val="DE98FD"/>
        </w:rPr>
        <w:t xml:space="preserve"> také ohlásily produkty </w:t>
      </w:r>
      <w:r>
        <w:rPr>
          <w:color w:val="248AD0"/>
        </w:rPr>
        <w:t>na bázi Sonet</w:t>
      </w:r>
      <w:r>
        <w:t xml:space="preserve">. </w:t>
      </w:r>
      <w:r>
        <w:rPr>
          <w:color w:val="310106"/>
        </w:rPr>
        <w:t>Společnost AT&amp;T</w:t>
      </w:r>
      <w:r>
        <w:t xml:space="preserve"> předpokládá po těchto produktech silný nárůst poptávky. Poznamenala, že vloni v červenci </w:t>
      </w:r>
      <w:r>
        <w:rPr>
          <w:color w:val="5C5300"/>
        </w:rPr>
        <w:t>si</w:t>
      </w:r>
      <w:r>
        <w:t xml:space="preserve"> </w:t>
      </w:r>
      <w:r>
        <w:rPr>
          <w:color w:val="5C5300"/>
        </w:rPr>
        <w:t>japonská společnost Nippon Telegraph &amp; Telephone Corp.</w:t>
      </w:r>
      <w:r>
        <w:t xml:space="preserve"> zvolila </w:t>
      </w:r>
      <w:r>
        <w:rPr>
          <w:color w:val="310106"/>
        </w:rPr>
        <w:t>společnost AT&amp;T</w:t>
      </w:r>
      <w:r>
        <w:t xml:space="preserve"> pro dodávání těchto zařízení v hodnotě 154 milionů dolarů po dobu čtyř let počínaje příštím rokem.</w:t>
      </w:r>
    </w:p>
    <w:p>
      <w:r>
        <w:rPr>
          <w:b/>
        </w:rPr>
        <w:t>Document number 767</w:t>
      </w:r>
    </w:p>
    <w:p>
      <w:r>
        <w:rPr>
          <w:b/>
        </w:rPr>
        <w:t>Document identifier: wsj1065-001</w:t>
      </w:r>
    </w:p>
    <w:p>
      <w:r>
        <w:rPr>
          <w:color w:val="310106"/>
        </w:rPr>
        <w:t xml:space="preserve">Právní firmy, </w:t>
      </w:r>
      <w:r>
        <w:rPr>
          <w:color w:val="04640D"/>
        </w:rPr>
        <w:t>které</w:t>
      </w:r>
      <w:r>
        <w:rPr>
          <w:color w:val="310106"/>
        </w:rPr>
        <w:t xml:space="preserve"> si užívaly bohaté časy a rostly z příjmů ze slučování a akvizic</w:t>
      </w:r>
      <w:r>
        <w:t xml:space="preserve">, </w:t>
      </w:r>
      <w:r>
        <w:rPr>
          <w:color w:val="FEFB0A"/>
        </w:rPr>
        <w:t>nyní</w:t>
      </w:r>
      <w:r>
        <w:t xml:space="preserve">, </w:t>
      </w:r>
      <w:r>
        <w:rPr>
          <w:color w:val="FB5514"/>
        </w:rPr>
        <w:t>kdy</w:t>
      </w:r>
      <w:r>
        <w:rPr>
          <w:color w:val="E115C0"/>
        </w:rPr>
        <w:t xml:space="preserve"> objem těchto transakcí klesá</w:t>
      </w:r>
      <w:r>
        <w:t xml:space="preserve">, pociťují tlak. </w:t>
      </w:r>
      <w:r>
        <w:rPr>
          <w:color w:val="00587F"/>
        </w:rPr>
        <w:t xml:space="preserve">Zmatek na trhu s rizikovými obligacemi, </w:t>
      </w:r>
      <w:r>
        <w:rPr>
          <w:color w:val="0BC582"/>
        </w:rPr>
        <w:t>který</w:t>
      </w:r>
      <w:r>
        <w:rPr>
          <w:color w:val="00587F"/>
        </w:rPr>
        <w:t xml:space="preserve"> začal minulý měsíc krachem úvěrů ve společnosti Campeau Corp.</w:t>
      </w:r>
      <w:r>
        <w:t xml:space="preserve">, a neschopnost </w:t>
      </w:r>
      <w:r>
        <w:rPr>
          <w:color w:val="FEB8C8"/>
        </w:rPr>
        <w:t>bank</w:t>
      </w:r>
      <w:r>
        <w:t xml:space="preserve"> financovat zadlužený odkup společnosti UAL Corp., mateřské společnosti United Airlines, se nyní odráží v některých největších právních firmách. A i když je stále příliš brzy na to říci, zda je </w:t>
      </w:r>
      <w:r>
        <w:rPr>
          <w:color w:val="E115C0"/>
        </w:rPr>
        <w:t>nedostatek zájmu o převzetí firem</w:t>
      </w:r>
      <w:r>
        <w:t xml:space="preserve"> pouze dočasný, </w:t>
      </w:r>
      <w:r>
        <w:rPr>
          <w:color w:val="9E8317"/>
        </w:rPr>
        <w:t>mnoho právníků</w:t>
      </w:r>
      <w:r>
        <w:t xml:space="preserve"> říká, že se </w:t>
      </w:r>
      <w:r>
        <w:rPr>
          <w:color w:val="01190F"/>
        </w:rPr>
        <w:t>jejich</w:t>
      </w:r>
      <w:r>
        <w:rPr>
          <w:color w:val="847D81"/>
        </w:rPr>
        <w:t xml:space="preserve"> firmy</w:t>
      </w:r>
      <w:r>
        <w:t xml:space="preserve"> připravují na nižší příjmy </w:t>
      </w:r>
      <w:r>
        <w:rPr>
          <w:color w:val="58018B"/>
        </w:rPr>
        <w:t xml:space="preserve">ze slučování </w:t>
      </w:r>
      <w:r>
        <w:rPr>
          <w:color w:val="B70639"/>
        </w:rPr>
        <w:t>podniků</w:t>
      </w:r>
      <w:r>
        <w:rPr>
          <w:color w:val="58018B"/>
        </w:rPr>
        <w:t xml:space="preserve">, </w:t>
      </w:r>
      <w:r>
        <w:rPr>
          <w:color w:val="703B01"/>
        </w:rPr>
        <w:t>které</w:t>
      </w:r>
      <w:r>
        <w:rPr>
          <w:color w:val="58018B"/>
        </w:rPr>
        <w:t xml:space="preserve"> bylo v minulosti velmi lukrativní</w:t>
      </w:r>
      <w:r>
        <w:t xml:space="preserve">. Většina těchto úkonů se prováděla za vyšší poplatky než ostatní právní úkony a nebyla většinou placena hodinově. Jestliže práce na zakázkách trvají déle a </w:t>
      </w:r>
      <w:r>
        <w:rPr>
          <w:color w:val="F7F1DF"/>
        </w:rPr>
        <w:t>zakázek</w:t>
      </w:r>
      <w:r>
        <w:t xml:space="preserve"> je </w:t>
      </w:r>
      <w:r>
        <w:rPr>
          <w:color w:val="118B8A"/>
        </w:rPr>
        <w:t>méně</w:t>
      </w:r>
      <w:r>
        <w:t xml:space="preserve">, "nelze </w:t>
      </w:r>
      <w:r>
        <w:rPr>
          <w:color w:val="4AFEFA"/>
        </w:rPr>
        <w:t>za ně</w:t>
      </w:r>
      <w:r>
        <w:t xml:space="preserve"> chtít </w:t>
      </w:r>
      <w:r>
        <w:rPr>
          <w:color w:val="FCB164"/>
        </w:rPr>
        <w:t>stejné odměny, jako když práce na zakázkách trvají od začátku do konce jen pár týdnů</w:t>
      </w:r>
      <w:r>
        <w:t xml:space="preserve">," říká právník z jedné velké newyorské firmy. "Plánujeme </w:t>
      </w:r>
      <w:r>
        <w:rPr>
          <w:color w:val="796EE6"/>
        </w:rPr>
        <w:t xml:space="preserve">na rok 1989, </w:t>
      </w:r>
      <w:r>
        <w:rPr>
          <w:color w:val="000D2C"/>
        </w:rPr>
        <w:t>který</w:t>
      </w:r>
      <w:r>
        <w:rPr>
          <w:color w:val="796EE6"/>
        </w:rPr>
        <w:t xml:space="preserve"> je velmi bouřlivý</w:t>
      </w:r>
      <w:r>
        <w:t xml:space="preserve">, ale příští rok bude o něčem jiném," řekl Robert Freedman, partner </w:t>
      </w:r>
      <w:r>
        <w:rPr>
          <w:color w:val="53495F"/>
        </w:rPr>
        <w:t>společnosti Simpson Thacher &amp; Bartlett</w:t>
      </w:r>
      <w:r>
        <w:t xml:space="preserve">. "Zvykáme si na méně aktivní období." </w:t>
      </w:r>
      <w:r>
        <w:rPr>
          <w:color w:val="F95475"/>
        </w:rPr>
        <w:t>Právníci z takových právních firem, jako jsou Sullivan &amp; Cromwell, společnost Willkie Farr &amp; Gallagher nebo Wachtell, Lipton, Rosen &amp; Katz a společnost Fried, Frank,</w:t>
      </w:r>
      <w:r>
        <w:t xml:space="preserve"> </w:t>
      </w:r>
      <w:r>
        <w:rPr>
          <w:color w:val="61FC03"/>
        </w:rPr>
        <w:t>Harris, Shriver &amp; Jacobson</w:t>
      </w:r>
      <w:r>
        <w:t xml:space="preserve"> se všichni shodují, že také pociťují podstatné zpomalení, zejména v posledních několika týdnech. "Každý vyčkává, zda lze </w:t>
      </w:r>
      <w:r>
        <w:rPr>
          <w:color w:val="5D9608"/>
        </w:rPr>
        <w:t>obchody</w:t>
      </w:r>
      <w:r>
        <w:t xml:space="preserve"> provádět za rozumné ceny a zda je </w:t>
      </w:r>
      <w:r>
        <w:rPr>
          <w:color w:val="5D9608"/>
        </w:rPr>
        <w:t>na ně</w:t>
      </w:r>
      <w:r>
        <w:t xml:space="preserve"> možné získat peníze," řekl Jack Nusbaum, jeden z předsedů společnosti Willkie Farr. "Teď je těžké říct, zda je </w:t>
      </w:r>
      <w:r>
        <w:rPr>
          <w:color w:val="E115C0"/>
        </w:rPr>
        <w:t>tato změna</w:t>
      </w:r>
      <w:r>
        <w:t xml:space="preserve"> zásadní, nebo bude probíhat periodicky." Někteří právníci říkají, že </w:t>
      </w:r>
      <w:r>
        <w:rPr>
          <w:color w:val="E115C0"/>
        </w:rPr>
        <w:t>tento náhlý pokles</w:t>
      </w:r>
      <w:r>
        <w:t xml:space="preserve"> začal už na počátku </w:t>
      </w:r>
      <w:r>
        <w:rPr>
          <w:color w:val="796EE6"/>
        </w:rPr>
        <w:t>letošního roku</w:t>
      </w:r>
      <w:r>
        <w:t xml:space="preserve">, třebaže se stal viditelnějším až v posledních týdnech. </w:t>
      </w:r>
      <w:r>
        <w:rPr>
          <w:color w:val="DE98FD"/>
        </w:rPr>
        <w:t>Dennis Block, partner z newyorské firmy Weil, Gotshal &amp; Manges</w:t>
      </w:r>
      <w:r>
        <w:t xml:space="preserve"> uvedl, že za prvních osm měsíců </w:t>
      </w:r>
      <w:r>
        <w:rPr>
          <w:color w:val="796EE6"/>
        </w:rPr>
        <w:t>letošního roku</w:t>
      </w:r>
      <w:r>
        <w:t xml:space="preserve"> bylo podáno 89 nepřátelských nabídek, ve srovnání se 157 nabídkami v prvních osmi měsících A navíc, řekl, "uzavření </w:t>
      </w:r>
      <w:r>
        <w:rPr>
          <w:color w:val="98A088"/>
        </w:rPr>
        <w:t>transakcí</w:t>
      </w:r>
      <w:r>
        <w:t xml:space="preserve"> trvá o hodně déle a </w:t>
      </w:r>
      <w:r>
        <w:rPr>
          <w:color w:val="4F584E"/>
        </w:rPr>
        <w:t>mnoho</w:t>
      </w:r>
      <w:r>
        <w:t xml:space="preserve"> se </w:t>
      </w:r>
      <w:r>
        <w:rPr>
          <w:color w:val="248AD0"/>
        </w:rPr>
        <w:t>jich</w:t>
      </w:r>
      <w:r>
        <w:t xml:space="preserve"> rozpadne kvůli nedostatku financí" a přísnějšímu přezkoumávání ze strany státních soudů. Právníci také tvrdí, že nestabilní burza a nejisté podmínky financování drasticky omezily počet </w:t>
      </w:r>
      <w:r>
        <w:rPr>
          <w:color w:val="5C5300"/>
        </w:rPr>
        <w:t xml:space="preserve">velkých lukrativních zakázek, </w:t>
      </w:r>
      <w:r>
        <w:rPr>
          <w:color w:val="9F6551"/>
        </w:rPr>
        <w:t>které</w:t>
      </w:r>
      <w:r>
        <w:rPr>
          <w:color w:val="5C5300"/>
        </w:rPr>
        <w:t xml:space="preserve"> by se pravděpodobně objevily</w:t>
      </w:r>
      <w:r>
        <w:t xml:space="preserve">. Někteří právníci přesto říkají, že se </w:t>
      </w:r>
      <w:r>
        <w:rPr>
          <w:color w:val="E115C0"/>
        </w:rPr>
        <w:t>zpomalení ve slučování</w:t>
      </w:r>
      <w:r>
        <w:t xml:space="preserve"> zatím natolik nedotklo zahraničních kupců, jako těch tuzemských. "Prostě jsme </w:t>
      </w:r>
      <w:r>
        <w:rPr>
          <w:color w:val="BCFEC6"/>
        </w:rPr>
        <w:t>si</w:t>
      </w:r>
      <w:r>
        <w:t xml:space="preserve"> pro </w:t>
      </w:r>
      <w:r>
        <w:rPr>
          <w:color w:val="BCFEC6"/>
        </w:rPr>
        <w:t>naši</w:t>
      </w:r>
      <w:r>
        <w:t xml:space="preserve"> kancelář </w:t>
      </w:r>
      <w:r>
        <w:rPr>
          <w:color w:val="932C70"/>
        </w:rPr>
        <w:t>v Londýně</w:t>
      </w:r>
      <w:r>
        <w:t xml:space="preserve"> najali o jedno patro víc," uvedl Joseph Flom </w:t>
      </w:r>
      <w:r>
        <w:rPr>
          <w:color w:val="2B1B04"/>
        </w:rPr>
        <w:t>z newyorské právní firmy Skadden, Arps,</w:t>
      </w:r>
      <w:r>
        <w:t xml:space="preserve"> </w:t>
      </w:r>
      <w:r>
        <w:rPr>
          <w:color w:val="B5AFC4"/>
        </w:rPr>
        <w:t>Slate, Meagher &amp; Flom</w:t>
      </w:r>
      <w:r>
        <w:t xml:space="preserve">. </w:t>
      </w:r>
      <w:r>
        <w:rPr>
          <w:color w:val="D4C67A"/>
        </w:rPr>
        <w:t>Společnost Davis Polk &amp; Wardwell</w:t>
      </w:r>
      <w:r>
        <w:t xml:space="preserve"> také uvedla, že </w:t>
      </w:r>
      <w:r>
        <w:rPr>
          <w:color w:val="D4C67A"/>
        </w:rPr>
        <w:t>její</w:t>
      </w:r>
      <w:r>
        <w:t xml:space="preserve"> mezinárodní klienti stále zaměstnávají partnery pro slučování a akvizice. "Evropské společnosti hledají ke koupi ty americké," uvedl Henry King, hlavní partner </w:t>
      </w:r>
      <w:r>
        <w:rPr>
          <w:color w:val="D4C67A"/>
        </w:rPr>
        <w:t>této firmy</w:t>
      </w:r>
      <w:r>
        <w:t xml:space="preserve">. "Otázkou však je, zda se </w:t>
      </w:r>
      <w:r>
        <w:rPr>
          <w:color w:val="AE7AA1"/>
        </w:rPr>
        <w:t xml:space="preserve">věci, </w:t>
      </w:r>
      <w:r>
        <w:rPr>
          <w:color w:val="C2A393"/>
        </w:rPr>
        <w:t>na které</w:t>
      </w:r>
      <w:r>
        <w:rPr>
          <w:color w:val="AE7AA1"/>
        </w:rPr>
        <w:t xml:space="preserve"> lidé pomýšlejí</w:t>
      </w:r>
      <w:r>
        <w:t xml:space="preserve">, skutečně přemění při současných burzovních podmínkách v opravdové transakce." HROZBA SMRTI </w:t>
      </w:r>
      <w:r>
        <w:rPr>
          <w:color w:val="0232FD"/>
        </w:rPr>
        <w:t xml:space="preserve">v soudním řízení </w:t>
      </w:r>
      <w:r>
        <w:rPr>
          <w:color w:val="6A3A35"/>
        </w:rPr>
        <w:t xml:space="preserve">o manipulaci s akciemi </w:t>
      </w:r>
      <w:r>
        <w:rPr>
          <w:color w:val="BA6801"/>
        </w:rPr>
        <w:t>společnosti Haas Securities Corp</w:t>
      </w:r>
      <w:r>
        <w:t xml:space="preserve">. </w:t>
      </w:r>
      <w:r>
        <w:rPr>
          <w:color w:val="0232FD"/>
        </w:rPr>
        <w:t xml:space="preserve">V procesu </w:t>
      </w:r>
      <w:r>
        <w:rPr>
          <w:color w:val="168E5C"/>
        </w:rPr>
        <w:t xml:space="preserve">s bývalým předsedou </w:t>
      </w:r>
      <w:r>
        <w:rPr>
          <w:color w:val="16C0D0"/>
        </w:rPr>
        <w:t>společnosti Haas Securities</w:t>
      </w:r>
      <w:r>
        <w:rPr>
          <w:color w:val="168E5C"/>
        </w:rPr>
        <w:t xml:space="preserve"> Eugenem Laffem</w:t>
      </w:r>
      <w:r>
        <w:t xml:space="preserve"> nařkla obhajoba </w:t>
      </w:r>
      <w:r>
        <w:rPr>
          <w:color w:val="C62100"/>
        </w:rPr>
        <w:t xml:space="preserve">jednoho z hlavních svědků </w:t>
      </w:r>
      <w:r>
        <w:rPr>
          <w:color w:val="014347"/>
        </w:rPr>
        <w:t>vlády</w:t>
      </w:r>
      <w:r>
        <w:t xml:space="preserve"> z pohrůžky zabití </w:t>
      </w:r>
      <w:r>
        <w:rPr>
          <w:color w:val="233809"/>
        </w:rPr>
        <w:t>obžalovaného Laffa</w:t>
      </w:r>
      <w:r>
        <w:t xml:space="preserve">. </w:t>
      </w:r>
      <w:r>
        <w:rPr>
          <w:color w:val="42083B"/>
        </w:rPr>
        <w:t>Laffův</w:t>
      </w:r>
      <w:r>
        <w:rPr>
          <w:color w:val="82785D"/>
        </w:rPr>
        <w:t xml:space="preserve"> právní zástupce John Lang</w:t>
      </w:r>
      <w:r>
        <w:t xml:space="preserve"> podal </w:t>
      </w:r>
      <w:r>
        <w:rPr>
          <w:color w:val="023087"/>
        </w:rPr>
        <w:t xml:space="preserve">žádost, </w:t>
      </w:r>
      <w:r>
        <w:rPr>
          <w:color w:val="B7DAD2"/>
        </w:rPr>
        <w:t>v níž</w:t>
      </w:r>
      <w:r>
        <w:rPr>
          <w:color w:val="023087"/>
        </w:rPr>
        <w:t xml:space="preserve"> požaduje, aby</w:t>
      </w:r>
      <w:r>
        <w:t xml:space="preserve"> </w:t>
      </w:r>
      <w:r>
        <w:rPr>
          <w:color w:val="196956"/>
        </w:rPr>
        <w:t xml:space="preserve">byl do záznamů procesu zahrnut </w:t>
      </w:r>
      <w:r>
        <w:rPr>
          <w:color w:val="8C41BB"/>
        </w:rPr>
        <w:t xml:space="preserve">tajně nahraný rozhovor, </w:t>
      </w:r>
      <w:r>
        <w:rPr>
          <w:color w:val="ECEDFE"/>
        </w:rPr>
        <w:t>v němž</w:t>
      </w:r>
      <w:r>
        <w:rPr>
          <w:color w:val="8C41BB"/>
        </w:rPr>
        <w:t xml:space="preserve"> </w:t>
      </w:r>
      <w:r>
        <w:rPr>
          <w:color w:val="2B2D32"/>
        </w:rPr>
        <w:t>tento svědek, Henry Lorin</w:t>
      </w:r>
      <w:r>
        <w:rPr>
          <w:color w:val="8C41BB"/>
        </w:rPr>
        <w:t xml:space="preserve">, řekl </w:t>
      </w:r>
      <w:r>
        <w:rPr>
          <w:color w:val="94C661"/>
        </w:rPr>
        <w:t xml:space="preserve">jednomu z brokerů </w:t>
      </w:r>
      <w:r>
        <w:rPr>
          <w:color w:val="F8907D"/>
        </w:rPr>
        <w:t>společnosti Haas</w:t>
      </w:r>
      <w:r>
        <w:rPr>
          <w:color w:val="8C41BB"/>
        </w:rPr>
        <w:t xml:space="preserve">, že by </w:t>
      </w:r>
      <w:r>
        <w:rPr>
          <w:color w:val="895E6B"/>
        </w:rPr>
        <w:t>Laff</w:t>
      </w:r>
      <w:r>
        <w:rPr>
          <w:color w:val="8C41BB"/>
        </w:rPr>
        <w:t xml:space="preserve"> měl být zabit</w:t>
      </w:r>
      <w:r>
        <w:t xml:space="preserve">. </w:t>
      </w:r>
      <w:r>
        <w:rPr>
          <w:color w:val="788E95"/>
        </w:rPr>
        <w:t>Tento rozhovor</w:t>
      </w:r>
      <w:r>
        <w:t xml:space="preserve"> nahráli </w:t>
      </w:r>
      <w:r>
        <w:rPr>
          <w:color w:val="82785D"/>
        </w:rPr>
        <w:t>podle Langa</w:t>
      </w:r>
      <w:r>
        <w:t xml:space="preserve"> </w:t>
      </w:r>
      <w:r>
        <w:rPr>
          <w:color w:val="FB6AB8"/>
        </w:rPr>
        <w:t>federální vyšetřovatelé</w:t>
      </w:r>
      <w:r>
        <w:t xml:space="preserve"> ve snaze přimět </w:t>
      </w:r>
      <w:r>
        <w:rPr>
          <w:color w:val="C62100"/>
        </w:rPr>
        <w:t>Lorina</w:t>
      </w:r>
      <w:r>
        <w:t xml:space="preserve">, aby poukázal </w:t>
      </w:r>
      <w:r>
        <w:rPr>
          <w:color w:val="233809"/>
        </w:rPr>
        <w:t>na Laffa</w:t>
      </w:r>
      <w:r>
        <w:t xml:space="preserve">. </w:t>
      </w:r>
      <w:r>
        <w:rPr>
          <w:color w:val="576094"/>
        </w:rPr>
        <w:t xml:space="preserve">Ve </w:t>
      </w:r>
      <w:r>
        <w:rPr>
          <w:color w:val="DB1474"/>
        </w:rPr>
        <w:t>svém</w:t>
      </w:r>
      <w:r>
        <w:rPr>
          <w:color w:val="576094"/>
        </w:rPr>
        <w:t xml:space="preserve"> úvodním proslovu, </w:t>
      </w:r>
      <w:r>
        <w:rPr>
          <w:color w:val="8489AE"/>
        </w:rPr>
        <w:t>který</w:t>
      </w:r>
      <w:r>
        <w:rPr>
          <w:color w:val="576094"/>
        </w:rPr>
        <w:t xml:space="preserve"> </w:t>
      </w:r>
      <w:r>
        <w:rPr>
          <w:color w:val="DB1474"/>
        </w:rPr>
        <w:t>Lang</w:t>
      </w:r>
      <w:r>
        <w:rPr>
          <w:color w:val="576094"/>
        </w:rPr>
        <w:t xml:space="preserve"> pronesl minulý týden před federálním soudem v New Yorku</w:t>
      </w:r>
      <w:r>
        <w:t xml:space="preserve">, řekl porotě, že </w:t>
      </w:r>
      <w:r>
        <w:rPr>
          <w:color w:val="C62100"/>
        </w:rPr>
        <w:t>Lorin</w:t>
      </w:r>
      <w:r>
        <w:t xml:space="preserve"> byl "skutečným hlavním viníkem" </w:t>
      </w:r>
      <w:r>
        <w:rPr>
          <w:color w:val="860E04"/>
        </w:rPr>
        <w:t>manipulací s akciemi</w:t>
      </w:r>
      <w:r>
        <w:t xml:space="preserve"> a že </w:t>
      </w:r>
      <w:r>
        <w:rPr>
          <w:color w:val="233809"/>
        </w:rPr>
        <w:t>Laff</w:t>
      </w:r>
      <w:r>
        <w:t xml:space="preserve"> </w:t>
      </w:r>
      <w:r>
        <w:rPr>
          <w:color w:val="860E04"/>
        </w:rPr>
        <w:t>o tom</w:t>
      </w:r>
      <w:r>
        <w:t xml:space="preserve"> nic nevěděl. </w:t>
      </w:r>
      <w:r>
        <w:rPr>
          <w:color w:val="233809"/>
        </w:rPr>
        <w:t>Laff</w:t>
      </w:r>
      <w:r>
        <w:t xml:space="preserve"> byl v březnu obviněn v 15 bodech obžaloby z konspirace, poštovních podvodů, podvodů s cennými papíry a z narušování </w:t>
      </w:r>
      <w:r>
        <w:rPr>
          <w:color w:val="FBC206"/>
        </w:rPr>
        <w:t xml:space="preserve">vyšetřování, </w:t>
      </w:r>
      <w:r>
        <w:rPr>
          <w:color w:val="6EAB9B"/>
        </w:rPr>
        <w:t>které</w:t>
      </w:r>
      <w:r>
        <w:rPr>
          <w:color w:val="FBC206"/>
        </w:rPr>
        <w:t xml:space="preserve"> prováděla Komise pro regulaci prodeje cenných papírů</w:t>
      </w:r>
      <w:r>
        <w:t xml:space="preserve">. </w:t>
      </w:r>
      <w:r>
        <w:rPr>
          <w:color w:val="F2CDFE"/>
        </w:rPr>
        <w:t>Vláda</w:t>
      </w:r>
      <w:r>
        <w:t xml:space="preserve"> obvinila </w:t>
      </w:r>
      <w:r>
        <w:rPr>
          <w:color w:val="645341"/>
        </w:rPr>
        <w:t>Lorina</w:t>
      </w:r>
      <w:r>
        <w:rPr>
          <w:color w:val="760035"/>
        </w:rPr>
        <w:t xml:space="preserve"> a </w:t>
      </w:r>
      <w:r>
        <w:rPr>
          <w:color w:val="647A41"/>
        </w:rPr>
        <w:t>Laffa</w:t>
      </w:r>
      <w:r>
        <w:t xml:space="preserve"> z toho, že byli součástí </w:t>
      </w:r>
      <w:r>
        <w:rPr>
          <w:color w:val="496E76"/>
        </w:rPr>
        <w:t xml:space="preserve">konspirační skupiny, </w:t>
      </w:r>
      <w:r>
        <w:rPr>
          <w:color w:val="E3F894"/>
        </w:rPr>
        <w:t>která</w:t>
      </w:r>
      <w:r>
        <w:rPr>
          <w:color w:val="496E76"/>
        </w:rPr>
        <w:t xml:space="preserve"> měla udržovat ceny jistých akcií na uměle vysoké úrovni</w:t>
      </w:r>
      <w:r>
        <w:t xml:space="preserve">. </w:t>
      </w:r>
      <w:r>
        <w:rPr>
          <w:color w:val="C62100"/>
        </w:rPr>
        <w:t>Lorin, spekulant s akciemi</w:t>
      </w:r>
      <w:r>
        <w:t xml:space="preserve">, se v dubnu přiznal k činu manipulace s akciemi a souhlasil s tím, že bude spolupracovat při vyšetřování </w:t>
      </w:r>
      <w:r>
        <w:rPr>
          <w:color w:val="233809"/>
        </w:rPr>
        <w:t>Laffa</w:t>
      </w:r>
      <w:r>
        <w:t xml:space="preserve">. Během křížového výslechu </w:t>
      </w:r>
      <w:r>
        <w:rPr>
          <w:color w:val="C62100"/>
        </w:rPr>
        <w:t>Lorina</w:t>
      </w:r>
      <w:r>
        <w:t xml:space="preserve"> </w:t>
      </w:r>
      <w:r>
        <w:rPr>
          <w:color w:val="82785D"/>
        </w:rPr>
        <w:t>obhájce Lang</w:t>
      </w:r>
      <w:r>
        <w:t xml:space="preserve"> předčítal </w:t>
      </w:r>
      <w:r>
        <w:rPr>
          <w:color w:val="F9D7CD"/>
        </w:rPr>
        <w:t xml:space="preserve">z přepisu </w:t>
      </w:r>
      <w:r>
        <w:rPr>
          <w:color w:val="876128"/>
        </w:rPr>
        <w:t xml:space="preserve">rozhovoru, </w:t>
      </w:r>
      <w:r>
        <w:rPr>
          <w:color w:val="A1A711"/>
        </w:rPr>
        <w:t>který</w:t>
      </w:r>
      <w:r>
        <w:rPr>
          <w:color w:val="876128"/>
        </w:rPr>
        <w:t xml:space="preserve"> byl nahrán 20. října 1988</w:t>
      </w:r>
      <w:r>
        <w:t xml:space="preserve">. </w:t>
      </w:r>
      <w:r>
        <w:rPr>
          <w:color w:val="01FB92"/>
        </w:rPr>
        <w:t xml:space="preserve">Stanley Aslanian, broker </w:t>
      </w:r>
      <w:r>
        <w:rPr>
          <w:color w:val="FD0F31"/>
        </w:rPr>
        <w:t>společnosti Haas</w:t>
      </w:r>
      <w:r>
        <w:rPr>
          <w:color w:val="01FB92"/>
        </w:rPr>
        <w:t xml:space="preserve">, </w:t>
      </w:r>
      <w:r>
        <w:rPr>
          <w:color w:val="BE8485"/>
        </w:rPr>
        <w:t>který</w:t>
      </w:r>
      <w:r>
        <w:rPr>
          <w:color w:val="01FB92"/>
        </w:rPr>
        <w:t xml:space="preserve"> souhlasil s tím, že bude mít </w:t>
      </w:r>
      <w:r>
        <w:rPr>
          <w:color w:val="C660FB"/>
        </w:rPr>
        <w:t>během rozhovoru</w:t>
      </w:r>
      <w:r>
        <w:rPr>
          <w:color w:val="01FB92"/>
        </w:rPr>
        <w:t xml:space="preserve"> </w:t>
      </w:r>
      <w:r>
        <w:rPr>
          <w:color w:val="BE8485"/>
        </w:rPr>
        <w:t>u sebe</w:t>
      </w:r>
      <w:r>
        <w:rPr>
          <w:color w:val="01FB92"/>
        </w:rPr>
        <w:t xml:space="preserve"> skrytý mikrofon</w:t>
      </w:r>
      <w:r>
        <w:t xml:space="preserve">, se také přiznal ke konspiraci v podvodech s cennými papíry při manipulaci s akciemi a rovněž souhlasil s tím, že bude spolupracovat. </w:t>
      </w:r>
      <w:r>
        <w:rPr>
          <w:color w:val="120104"/>
        </w:rPr>
        <w:t>Podle přepisu</w:t>
      </w:r>
      <w:r>
        <w:rPr>
          <w:color w:val="D48958"/>
        </w:rPr>
        <w:t xml:space="preserve"> řekl </w:t>
      </w:r>
      <w:r>
        <w:rPr>
          <w:color w:val="05AEE8"/>
        </w:rPr>
        <w:t>Lorin</w:t>
      </w:r>
      <w:r>
        <w:rPr>
          <w:color w:val="D48958"/>
        </w:rPr>
        <w:t xml:space="preserve">, </w:t>
      </w:r>
      <w:r>
        <w:rPr>
          <w:color w:val="C3C1BE"/>
        </w:rPr>
        <w:t xml:space="preserve">že by </w:t>
      </w:r>
      <w:r>
        <w:rPr>
          <w:color w:val="9F98F8"/>
        </w:rPr>
        <w:t>Laff</w:t>
      </w:r>
      <w:r>
        <w:rPr>
          <w:color w:val="C3C1BE"/>
        </w:rPr>
        <w:t xml:space="preserve"> měl být zabit, když </w:t>
      </w:r>
      <w:r>
        <w:rPr>
          <w:color w:val="1167D9"/>
        </w:rPr>
        <w:t>mu</w:t>
      </w:r>
      <w:r>
        <w:rPr>
          <w:color w:val="C3C1BE"/>
        </w:rPr>
        <w:t xml:space="preserve"> </w:t>
      </w:r>
      <w:r>
        <w:rPr>
          <w:color w:val="D19012"/>
        </w:rPr>
        <w:t>Aslanian</w:t>
      </w:r>
      <w:r>
        <w:rPr>
          <w:color w:val="C3C1BE"/>
        </w:rPr>
        <w:t xml:space="preserve"> sdělil, že </w:t>
      </w:r>
      <w:r>
        <w:rPr>
          <w:color w:val="B7D802"/>
        </w:rPr>
        <w:t xml:space="preserve">informace, </w:t>
      </w:r>
      <w:r>
        <w:rPr>
          <w:color w:val="826392"/>
        </w:rPr>
        <w:t>které</w:t>
      </w:r>
      <w:r>
        <w:rPr>
          <w:color w:val="B7D802"/>
        </w:rPr>
        <w:t xml:space="preserve"> získal </w:t>
      </w:r>
      <w:r>
        <w:rPr>
          <w:color w:val="5E7A6A"/>
        </w:rPr>
        <w:t>Laff</w:t>
      </w:r>
      <w:r>
        <w:rPr>
          <w:color w:val="B7D802"/>
        </w:rPr>
        <w:t xml:space="preserve"> od jiného konspirátora</w:t>
      </w:r>
      <w:r>
        <w:rPr>
          <w:color w:val="C3C1BE"/>
        </w:rPr>
        <w:t>, by mohly ohrozit plán obchodů s akciemi</w:t>
      </w:r>
      <w:r>
        <w:t xml:space="preserve">. </w:t>
      </w:r>
      <w:r>
        <w:rPr>
          <w:color w:val="C62100"/>
        </w:rPr>
        <w:t>Lorin</w:t>
      </w:r>
      <w:r>
        <w:t xml:space="preserve"> pak </w:t>
      </w:r>
      <w:r>
        <w:rPr>
          <w:color w:val="D48958"/>
        </w:rPr>
        <w:t>hrozbu</w:t>
      </w:r>
      <w:r>
        <w:t xml:space="preserve"> zopakoval a </w:t>
      </w:r>
      <w:r>
        <w:rPr>
          <w:color w:val="01FB92"/>
        </w:rPr>
        <w:t>Aslanian</w:t>
      </w:r>
      <w:r>
        <w:t xml:space="preserve"> </w:t>
      </w:r>
      <w:r>
        <w:rPr>
          <w:color w:val="C62100"/>
        </w:rPr>
        <w:t>na něj</w:t>
      </w:r>
      <w:r>
        <w:t xml:space="preserve"> naléhal, aby takové věci neříkal. </w:t>
      </w:r>
      <w:r>
        <w:rPr>
          <w:color w:val="B29869"/>
        </w:rPr>
        <w:t xml:space="preserve">Z částí </w:t>
      </w:r>
      <w:r>
        <w:rPr>
          <w:color w:val="1D0051"/>
        </w:rPr>
        <w:t>přepisu</w:t>
      </w:r>
      <w:r>
        <w:rPr>
          <w:color w:val="B29869"/>
        </w:rPr>
        <w:t xml:space="preserve">, </w:t>
      </w:r>
      <w:r>
        <w:rPr>
          <w:color w:val="8BE7FC"/>
        </w:rPr>
        <w:t>které</w:t>
      </w:r>
      <w:r>
        <w:rPr>
          <w:color w:val="B29869"/>
        </w:rPr>
        <w:t xml:space="preserve"> </w:t>
      </w:r>
      <w:r>
        <w:rPr>
          <w:color w:val="76E0C1"/>
        </w:rPr>
        <w:t>Lang</w:t>
      </w:r>
      <w:r>
        <w:rPr>
          <w:color w:val="B29869"/>
        </w:rPr>
        <w:t xml:space="preserve"> četl</w:t>
      </w:r>
      <w:r>
        <w:t xml:space="preserve">, nebylo jasné, čeho se vlastně </w:t>
      </w:r>
      <w:r>
        <w:rPr>
          <w:color w:val="C62100"/>
        </w:rPr>
        <w:t>Lorin</w:t>
      </w:r>
      <w:r>
        <w:t xml:space="preserve"> obával. Když byl </w:t>
      </w:r>
      <w:r>
        <w:rPr>
          <w:color w:val="82785D"/>
        </w:rPr>
        <w:t>Lang</w:t>
      </w:r>
      <w:r>
        <w:t xml:space="preserve"> požádán o kopii </w:t>
      </w:r>
      <w:r>
        <w:rPr>
          <w:color w:val="F9D7CD"/>
        </w:rPr>
        <w:t xml:space="preserve">přepisu </w:t>
      </w:r>
      <w:r>
        <w:rPr>
          <w:color w:val="876128"/>
        </w:rPr>
        <w:t>rozhovoru</w:t>
      </w:r>
      <w:r>
        <w:t xml:space="preserve">, řekl, že soudce Thomas P. Griesa </w:t>
      </w:r>
      <w:r>
        <w:rPr>
          <w:color w:val="82785D"/>
        </w:rPr>
        <w:t>mu</w:t>
      </w:r>
      <w:r>
        <w:t xml:space="preserve"> přikázal, aby protokol ani memorandum nezveřejňoval. </w:t>
      </w:r>
      <w:r>
        <w:rPr>
          <w:color w:val="0232FD"/>
        </w:rPr>
        <w:t>Během procesu</w:t>
      </w:r>
      <w:r>
        <w:t xml:space="preserve"> se </w:t>
      </w:r>
      <w:r>
        <w:rPr>
          <w:color w:val="82785D"/>
        </w:rPr>
        <w:t>Lang</w:t>
      </w:r>
      <w:r>
        <w:t xml:space="preserve"> zeptal </w:t>
      </w:r>
      <w:r>
        <w:rPr>
          <w:color w:val="C62100"/>
        </w:rPr>
        <w:t>Lorina</w:t>
      </w:r>
      <w:r>
        <w:t xml:space="preserve">, zda byl tak rozčilen, "že uvažoval </w:t>
      </w:r>
      <w:r>
        <w:rPr>
          <w:color w:val="BACFA7"/>
        </w:rPr>
        <w:t xml:space="preserve">o zabití </w:t>
      </w:r>
      <w:r>
        <w:rPr>
          <w:color w:val="11BA09"/>
        </w:rPr>
        <w:t>Laffa</w:t>
      </w:r>
      <w:r>
        <w:t xml:space="preserve">?... Není snad pravda, že jste byl tak zpracován, že falešné obvinění </w:t>
      </w:r>
      <w:r>
        <w:rPr>
          <w:color w:val="233809"/>
        </w:rPr>
        <w:t>pana Laffa</w:t>
      </w:r>
      <w:r>
        <w:t xml:space="preserve"> </w:t>
      </w:r>
      <w:r>
        <w:rPr>
          <w:color w:val="860E04"/>
        </w:rPr>
        <w:t>za tento čin</w:t>
      </w:r>
      <w:r>
        <w:t xml:space="preserve"> bylo </w:t>
      </w:r>
      <w:r>
        <w:rPr>
          <w:color w:val="462C36"/>
        </w:rPr>
        <w:t xml:space="preserve">to nejmenší, </w:t>
      </w:r>
      <w:r>
        <w:rPr>
          <w:color w:val="65407D"/>
        </w:rPr>
        <w:t>co</w:t>
      </w:r>
      <w:r>
        <w:rPr>
          <w:color w:val="462C36"/>
        </w:rPr>
        <w:t xml:space="preserve"> jste </w:t>
      </w:r>
      <w:r>
        <w:rPr>
          <w:color w:val="491803"/>
        </w:rPr>
        <w:t>pro něj</w:t>
      </w:r>
      <w:r>
        <w:rPr>
          <w:color w:val="462C36"/>
        </w:rPr>
        <w:t xml:space="preserve"> chystal</w:t>
      </w:r>
      <w:r>
        <w:t xml:space="preserve">?" </w:t>
      </w:r>
      <w:r>
        <w:rPr>
          <w:color w:val="C62100"/>
        </w:rPr>
        <w:t>Lorin</w:t>
      </w:r>
      <w:r>
        <w:t xml:space="preserve"> odpověděl: "Ne." Když se </w:t>
      </w:r>
      <w:r>
        <w:rPr>
          <w:color w:val="82785D"/>
        </w:rPr>
        <w:t>Lang</w:t>
      </w:r>
      <w:r>
        <w:t xml:space="preserve"> zeptal </w:t>
      </w:r>
      <w:r>
        <w:rPr>
          <w:color w:val="C62100"/>
        </w:rPr>
        <w:t>Lorina</w:t>
      </w:r>
      <w:r>
        <w:t xml:space="preserve">, zda podnikl nějaké kroky k tomu, aby byl </w:t>
      </w:r>
      <w:r>
        <w:rPr>
          <w:color w:val="233809"/>
        </w:rPr>
        <w:t>Laff</w:t>
      </w:r>
      <w:r>
        <w:t xml:space="preserve"> zabit, odpověděl </w:t>
      </w:r>
      <w:r>
        <w:rPr>
          <w:color w:val="C62100"/>
        </w:rPr>
        <w:t>svědek</w:t>
      </w:r>
      <w:r>
        <w:t xml:space="preserve"> opět, že ne. </w:t>
      </w:r>
      <w:r>
        <w:rPr>
          <w:color w:val="F5D2A8"/>
        </w:rPr>
        <w:t xml:space="preserve">Peter Lieb, asistent státního zástupce, </w:t>
      </w:r>
      <w:r>
        <w:rPr>
          <w:color w:val="03422C"/>
        </w:rPr>
        <w:t>který</w:t>
      </w:r>
      <w:r>
        <w:rPr>
          <w:color w:val="F5D2A8"/>
        </w:rPr>
        <w:t xml:space="preserve"> případ šetřil</w:t>
      </w:r>
      <w:r>
        <w:t xml:space="preserve">, odmítl </w:t>
      </w:r>
      <w:r>
        <w:rPr>
          <w:color w:val="0232FD"/>
        </w:rPr>
        <w:t>proces</w:t>
      </w:r>
      <w:r>
        <w:t xml:space="preserve"> komentovat. </w:t>
      </w:r>
      <w:r>
        <w:rPr>
          <w:color w:val="72A46E"/>
        </w:rPr>
        <w:t xml:space="preserve">ZMOCNĚNEC, </w:t>
      </w:r>
      <w:r>
        <w:rPr>
          <w:color w:val="128EAC"/>
        </w:rPr>
        <w:t>KTERÝ</w:t>
      </w:r>
      <w:r>
        <w:rPr>
          <w:color w:val="47545E"/>
        </w:rPr>
        <w:t xml:space="preserve"> MONITOROVAL finanční odškodnění vyplácené </w:t>
      </w:r>
      <w:r>
        <w:rPr>
          <w:color w:val="B95C69"/>
        </w:rPr>
        <w:t xml:space="preserve">žadatelkám </w:t>
      </w:r>
      <w:r>
        <w:rPr>
          <w:color w:val="A14D12"/>
        </w:rPr>
        <w:t>společností Dalkon Shield</w:t>
      </w:r>
      <w:r>
        <w:rPr>
          <w:color w:val="C4C8FA"/>
        </w:rPr>
        <w:t>, končí</w:t>
      </w:r>
      <w:r>
        <w:t xml:space="preserve">. </w:t>
      </w:r>
      <w:r>
        <w:rPr>
          <w:color w:val="372A55"/>
        </w:rPr>
        <w:t xml:space="preserve">Stephen A. Saltzburg, jeden </w:t>
      </w:r>
      <w:r>
        <w:rPr>
          <w:color w:val="3F3610"/>
        </w:rPr>
        <w:t xml:space="preserve">z pěti zmocněnců určených k monitorování plateb </w:t>
      </w:r>
      <w:r>
        <w:rPr>
          <w:color w:val="D3A2C6"/>
        </w:rPr>
        <w:t xml:space="preserve">ženám, </w:t>
      </w:r>
      <w:r>
        <w:rPr>
          <w:color w:val="719FFA"/>
        </w:rPr>
        <w:t>které</w:t>
      </w:r>
      <w:r>
        <w:rPr>
          <w:color w:val="D3A2C6"/>
        </w:rPr>
        <w:t xml:space="preserve"> byly poškozeny </w:t>
      </w:r>
      <w:r>
        <w:rPr>
          <w:color w:val="0D841A"/>
        </w:rPr>
        <w:t xml:space="preserve">nitroděložní antikoncepcí </w:t>
      </w:r>
      <w:r>
        <w:rPr>
          <w:color w:val="4C5B32"/>
        </w:rPr>
        <w:t>od společnosti Dalkon Shield</w:t>
      </w:r>
      <w:r>
        <w:t xml:space="preserve">, rezignoval, údajně z osobních důvodů. </w:t>
      </w:r>
      <w:r>
        <w:rPr>
          <w:color w:val="372A55"/>
        </w:rPr>
        <w:t xml:space="preserve">Saltzburg, </w:t>
      </w:r>
      <w:r>
        <w:rPr>
          <w:color w:val="9DB3B7"/>
        </w:rPr>
        <w:t>který</w:t>
      </w:r>
      <w:r>
        <w:rPr>
          <w:color w:val="372A55"/>
        </w:rPr>
        <w:t xml:space="preserve"> vyučuje na právnické fakultě Virginské univerzity důkazní právo a do srpna byl zástupcem ministra spravedlnosti na ministerstvu spravedlnosti USA</w:t>
      </w:r>
      <w:r>
        <w:t xml:space="preserve">, předal začátkem tohoto měsíce </w:t>
      </w:r>
      <w:r>
        <w:rPr>
          <w:color w:val="72A46E"/>
        </w:rPr>
        <w:t>svou</w:t>
      </w:r>
      <w:r>
        <w:rPr>
          <w:color w:val="C4C8FA"/>
        </w:rPr>
        <w:t xml:space="preserve"> rezignaci</w:t>
      </w:r>
      <w:r>
        <w:t xml:space="preserve"> </w:t>
      </w:r>
      <w:r>
        <w:rPr>
          <w:color w:val="B14F8F"/>
        </w:rPr>
        <w:t>federálnímu soudci Robertu R. Merhigeovi ml</w:t>
      </w:r>
      <w:r>
        <w:t xml:space="preserve">. v Richmondu ve Virginii. </w:t>
      </w:r>
      <w:r>
        <w:rPr>
          <w:color w:val="B14F8F"/>
        </w:rPr>
        <w:t>Soudce Merhige</w:t>
      </w:r>
      <w:r>
        <w:t xml:space="preserve"> dohlíží podle zákona o konkurzu na reorganizaci </w:t>
      </w:r>
      <w:r>
        <w:rPr>
          <w:color w:val="747103"/>
        </w:rPr>
        <w:t xml:space="preserve">společnosti A. H. Robins Co., </w:t>
      </w:r>
      <w:r>
        <w:rPr>
          <w:color w:val="9F816D"/>
        </w:rPr>
        <w:t>která</w:t>
      </w:r>
      <w:r>
        <w:rPr>
          <w:color w:val="747103"/>
        </w:rPr>
        <w:t xml:space="preserve"> </w:t>
      </w:r>
      <w:r>
        <w:rPr>
          <w:color w:val="D26A5B"/>
        </w:rPr>
        <w:t>tuto ochranu</w:t>
      </w:r>
      <w:r>
        <w:rPr>
          <w:color w:val="747103"/>
        </w:rPr>
        <w:t xml:space="preserve"> vyráběla</w:t>
      </w:r>
      <w:r>
        <w:t xml:space="preserve">. V pondělním dopisu </w:t>
      </w:r>
      <w:r>
        <w:rPr>
          <w:color w:val="372A55"/>
        </w:rPr>
        <w:t>Saltzburgovi</w:t>
      </w:r>
      <w:r>
        <w:t xml:space="preserve"> </w:t>
      </w:r>
      <w:r>
        <w:rPr>
          <w:color w:val="B14F8F"/>
        </w:rPr>
        <w:t>soudce</w:t>
      </w:r>
      <w:r>
        <w:t xml:space="preserve"> uvedl, že </w:t>
      </w:r>
      <w:r>
        <w:rPr>
          <w:color w:val="C4C8FA"/>
        </w:rPr>
        <w:t>tuto rezignaci</w:t>
      </w:r>
      <w:r>
        <w:t xml:space="preserve"> "se zdráháním" přijímá. </w:t>
      </w:r>
      <w:r>
        <w:rPr>
          <w:color w:val="8B934B"/>
        </w:rPr>
        <w:t xml:space="preserve">Trust žadatelů </w:t>
      </w:r>
      <w:r>
        <w:rPr>
          <w:color w:val="F98500"/>
        </w:rPr>
        <w:t>společnosti Dalkon Shield</w:t>
      </w:r>
      <w:r>
        <w:rPr>
          <w:color w:val="8B934B"/>
        </w:rPr>
        <w:t xml:space="preserve"> s vkladem 2.38 miliardy dolarů</w:t>
      </w:r>
      <w:r>
        <w:t xml:space="preserve"> byl založen jako součást reorganizačního plánu </w:t>
      </w:r>
      <w:r>
        <w:rPr>
          <w:color w:val="747103"/>
        </w:rPr>
        <w:t>společnosti A. H. Robins</w:t>
      </w:r>
      <w:r>
        <w:t xml:space="preserve"> proti uvalení konkurzu, aby řešil žádosti o náhradu </w:t>
      </w:r>
      <w:r>
        <w:rPr>
          <w:color w:val="002935"/>
        </w:rPr>
        <w:t xml:space="preserve">škody, </w:t>
      </w:r>
      <w:r>
        <w:rPr>
          <w:color w:val="D7F3FE"/>
        </w:rPr>
        <w:t>která</w:t>
      </w:r>
      <w:r>
        <w:rPr>
          <w:color w:val="002935"/>
        </w:rPr>
        <w:t xml:space="preserve"> vznikla používáním </w:t>
      </w:r>
      <w:r>
        <w:rPr>
          <w:color w:val="FCB899"/>
        </w:rPr>
        <w:t>této ochrany</w:t>
      </w:r>
      <w:r>
        <w:t xml:space="preserve">. </w:t>
      </w:r>
      <w:r>
        <w:rPr>
          <w:color w:val="1C0720"/>
        </w:rPr>
        <w:t>Společnost American Home Products Corp.</w:t>
      </w:r>
      <w:r>
        <w:t xml:space="preserve"> navrhuje, že </w:t>
      </w:r>
      <w:r>
        <w:rPr>
          <w:color w:val="747103"/>
        </w:rPr>
        <w:t>tuto společnost</w:t>
      </w:r>
      <w:r>
        <w:t xml:space="preserve"> koupí. </w:t>
      </w:r>
      <w:r>
        <w:rPr>
          <w:color w:val="6B5F61"/>
        </w:rPr>
        <w:t xml:space="preserve">Zbývající čtyři zmocněnci </w:t>
      </w:r>
      <w:r>
        <w:rPr>
          <w:color w:val="F98A9D"/>
        </w:rPr>
        <w:t>trustu žadatelů</w:t>
      </w:r>
      <w:r>
        <w:t xml:space="preserve"> mají 60 dní na to, aby navrhli </w:t>
      </w:r>
      <w:r>
        <w:rPr>
          <w:color w:val="9B72C2"/>
        </w:rPr>
        <w:t>Saltzburgova</w:t>
      </w:r>
      <w:r>
        <w:rPr>
          <w:color w:val="A6919D"/>
        </w:rPr>
        <w:t xml:space="preserve"> nástupce</w:t>
      </w:r>
      <w:r>
        <w:t xml:space="preserve">. Jmenování provede </w:t>
      </w:r>
      <w:r>
        <w:rPr>
          <w:color w:val="B14F8F"/>
        </w:rPr>
        <w:t>soudce Merhige</w:t>
      </w:r>
      <w:r>
        <w:t xml:space="preserve">. </w:t>
      </w:r>
      <w:r>
        <w:rPr>
          <w:color w:val="2C3729"/>
        </w:rPr>
        <w:t>CHICAGSKÁ PRÁVNÍ FIRMA</w:t>
      </w:r>
      <w:r>
        <w:t xml:space="preserve"> bude zaměstnávat </w:t>
      </w:r>
      <w:r>
        <w:rPr>
          <w:color w:val="D7C70B"/>
        </w:rPr>
        <w:t xml:space="preserve">viceprezidenta </w:t>
      </w:r>
      <w:r>
        <w:rPr>
          <w:color w:val="9F9992"/>
        </w:rPr>
        <w:t>společnosti American Express Co.</w:t>
      </w:r>
      <w:r>
        <w:t xml:space="preserve">: </w:t>
      </w:r>
      <w:r>
        <w:rPr>
          <w:color w:val="2C3729"/>
        </w:rPr>
        <w:t>Společnost Coffield Ungaretti Harris &amp; Slavin</w:t>
      </w:r>
      <w:r>
        <w:t xml:space="preserve"> přijala </w:t>
      </w:r>
      <w:r>
        <w:rPr>
          <w:color w:val="D7C70B"/>
        </w:rPr>
        <w:t>Howarda A. Menella</w:t>
      </w:r>
      <w:r>
        <w:t xml:space="preserve"> jako partnera </w:t>
      </w:r>
      <w:r>
        <w:rPr>
          <w:color w:val="EFFBD0"/>
        </w:rPr>
        <w:t>své</w:t>
      </w:r>
      <w:r>
        <w:rPr>
          <w:color w:val="FDE2F1"/>
        </w:rPr>
        <w:t xml:space="preserve"> kanceláře ve Washingtonu D. C., </w:t>
      </w:r>
      <w:r>
        <w:rPr>
          <w:color w:val="923A52"/>
        </w:rPr>
        <w:t>kterou</w:t>
      </w:r>
      <w:r>
        <w:rPr>
          <w:color w:val="FDE2F1"/>
        </w:rPr>
        <w:t xml:space="preserve"> otevřela 1. října</w:t>
      </w:r>
      <w:r>
        <w:t xml:space="preserve">. Posledních šest let byl </w:t>
      </w:r>
      <w:r>
        <w:rPr>
          <w:color w:val="D7C70B"/>
        </w:rPr>
        <w:t>43 letý Menell</w:t>
      </w:r>
      <w:r>
        <w:t xml:space="preserve"> viceprezidentem </w:t>
      </w:r>
      <w:r>
        <w:rPr>
          <w:color w:val="5140A7"/>
        </w:rPr>
        <w:t>společnosti American Express</w:t>
      </w:r>
      <w:r>
        <w:t xml:space="preserve"> pro vládní záležitosti. Předtím byl personálním ředitelem a poradcem v senátní komisi pro bankovnictví, bytovou výstavbu a rozvoj měst. Druhým právníkem </w:t>
      </w:r>
      <w:r>
        <w:rPr>
          <w:color w:val="FDE2F1"/>
        </w:rPr>
        <w:t>v kanceláři</w:t>
      </w:r>
      <w:r>
        <w:t xml:space="preserve"> je partner Robert A. Macari, legislativní ředitel </w:t>
      </w:r>
      <w:r>
        <w:rPr>
          <w:color w:val="2C3729"/>
        </w:rPr>
        <w:t>firmy</w:t>
      </w:r>
      <w:r>
        <w:t xml:space="preserve">. </w:t>
      </w:r>
      <w:r>
        <w:rPr>
          <w:color w:val="BC14FD"/>
        </w:rPr>
        <w:t>FILADELFSKÁ právní firma Ballard, Spahr, Andrews &amp; Ingersoll</w:t>
      </w:r>
      <w:r>
        <w:t xml:space="preserve"> uvedla, že do </w:t>
      </w:r>
      <w:r>
        <w:rPr>
          <w:color w:val="BC14FD"/>
        </w:rPr>
        <w:t>jejího</w:t>
      </w:r>
      <w:r>
        <w:t xml:space="preserve"> obchodního a finančního oddělení nastoupili tři partneři. 48 letý John Ake, bývalý viceprezident pro dodržování práva ve společnosti American Capital Management &amp; Research Inc. v Houstonu, nastoupí </w:t>
      </w:r>
      <w:r>
        <w:rPr>
          <w:color w:val="BC14FD"/>
        </w:rPr>
        <w:t>u Ballarda Spahra</w:t>
      </w:r>
      <w:r>
        <w:t xml:space="preserve"> v sekci korporátních cenných papírů. </w:t>
      </w:r>
      <w:r>
        <w:rPr>
          <w:color w:val="6D706C"/>
        </w:rPr>
        <w:t>45 letý Kent Walker, bývalý partner filadelfské právní firmy Mesirov, Gelman, Jaffe, Cramer &amp; Jamieson</w:t>
      </w:r>
      <w:r>
        <w:t xml:space="preserve">, se bude specializovat na protikartelovou politiku, reality, slučování a akvizice. </w:t>
      </w:r>
      <w:r>
        <w:rPr>
          <w:color w:val="0007C4"/>
        </w:rPr>
        <w:t>42 letý Richard L. Sherman</w:t>
      </w:r>
      <w:r>
        <w:t xml:space="preserve"> bude pracovat jako poradce pro středně velké podniky. </w:t>
      </w:r>
      <w:r>
        <w:rPr>
          <w:color w:val="0007C4"/>
        </w:rPr>
        <w:t>Sherman</w:t>
      </w:r>
      <w:r>
        <w:t xml:space="preserve"> je bývalým zástupcem hlavního právního poradce společnosti SmithKline Beckman Corp. ve Filadelfii, nyní společnosti SmithKline Beecham PLC </w:t>
      </w:r>
      <w:r>
        <w:rPr>
          <w:color w:val="932C70"/>
        </w:rPr>
        <w:t>v Londýně</w:t>
      </w:r>
      <w:r>
        <w:t>.</w:t>
      </w:r>
    </w:p>
    <w:p>
      <w:r>
        <w:rPr>
          <w:b/>
        </w:rPr>
        <w:t>Document number 768</w:t>
      </w:r>
    </w:p>
    <w:p>
      <w:r>
        <w:rPr>
          <w:b/>
        </w:rPr>
        <w:t>Document identifier: wsj1066-001</w:t>
      </w:r>
    </w:p>
    <w:p>
      <w:r>
        <w:rPr>
          <w:color w:val="310106"/>
        </w:rPr>
        <w:t xml:space="preserve">Dva členové nejvyššího vedení </w:t>
      </w:r>
      <w:r>
        <w:rPr>
          <w:color w:val="04640D"/>
        </w:rPr>
        <w:t>společnosti Delmed Inc.</w:t>
      </w:r>
      <w:r>
        <w:t xml:space="preserve"> odstoupili z funkce a vystřídali </w:t>
      </w:r>
      <w:r>
        <w:rPr>
          <w:color w:val="310106"/>
        </w:rPr>
        <w:t>je</w:t>
      </w:r>
      <w:r>
        <w:t xml:space="preserve"> vedoucí pracovníci </w:t>
      </w:r>
      <w:r>
        <w:rPr>
          <w:color w:val="FEFB0A"/>
        </w:rPr>
        <w:t>společnosti Fresenius USA Inc.</w:t>
      </w:r>
      <w:r>
        <w:t xml:space="preserve"> a </w:t>
      </w:r>
      <w:r>
        <w:rPr>
          <w:color w:val="FB5514"/>
        </w:rPr>
        <w:t>její</w:t>
      </w:r>
      <w:r>
        <w:rPr>
          <w:color w:val="E115C0"/>
        </w:rPr>
        <w:t xml:space="preserve"> mateřské společnosti Fresenius AG, hlavního držitele </w:t>
      </w:r>
      <w:r>
        <w:rPr>
          <w:color w:val="00587F"/>
        </w:rPr>
        <w:t>společnosti Delmed</w:t>
      </w:r>
      <w:r>
        <w:rPr>
          <w:color w:val="E115C0"/>
        </w:rPr>
        <w:t xml:space="preserve">, </w:t>
      </w:r>
      <w:r>
        <w:rPr>
          <w:color w:val="0BC582"/>
        </w:rPr>
        <w:t>která</w:t>
      </w:r>
      <w:r>
        <w:rPr>
          <w:color w:val="E115C0"/>
        </w:rPr>
        <w:t xml:space="preserve"> také vyjednávala akvizici kontrolního podílu</w:t>
      </w:r>
      <w:r>
        <w:t xml:space="preserve">. </w:t>
      </w:r>
      <w:r>
        <w:rPr>
          <w:color w:val="FEB8C8"/>
        </w:rPr>
        <w:t xml:space="preserve">Společnost Delmed, </w:t>
      </w:r>
      <w:r>
        <w:rPr>
          <w:color w:val="9E8317"/>
        </w:rPr>
        <w:t>která</w:t>
      </w:r>
      <w:r>
        <w:rPr>
          <w:color w:val="FEB8C8"/>
        </w:rPr>
        <w:t xml:space="preserve"> vyrábí a prodává dialyzační roztoky používané při léčbě ledvinových onemocnění</w:t>
      </w:r>
      <w:r>
        <w:t xml:space="preserve">, navíc uvedla, že jednání o cenách </w:t>
      </w:r>
      <w:r>
        <w:rPr>
          <w:color w:val="01190F"/>
        </w:rPr>
        <w:t>mezi</w:t>
      </w:r>
      <w:r>
        <w:rPr>
          <w:color w:val="847D81"/>
        </w:rPr>
        <w:t xml:space="preserve"> ní</w:t>
      </w:r>
      <w:r>
        <w:rPr>
          <w:color w:val="58018B"/>
        </w:rPr>
        <w:t xml:space="preserve"> a </w:t>
      </w:r>
      <w:r>
        <w:rPr>
          <w:color w:val="B70639"/>
        </w:rPr>
        <w:t>hlavním distributorem, společností National Medical Care Inc.</w:t>
      </w:r>
      <w:r>
        <w:t xml:space="preserve">, skončila nezdarem. </w:t>
      </w:r>
      <w:r>
        <w:rPr>
          <w:color w:val="FEB8C8"/>
        </w:rPr>
        <w:t>Společnost Delmed</w:t>
      </w:r>
      <w:r>
        <w:t xml:space="preserve"> řekla, že </w:t>
      </w:r>
      <w:r>
        <w:rPr>
          <w:color w:val="703B01"/>
        </w:rPr>
        <w:t>Robert S. Ehrlich</w:t>
      </w:r>
      <w:r>
        <w:t xml:space="preserve"> rezignoval na místo </w:t>
      </w:r>
      <w:r>
        <w:rPr>
          <w:color w:val="F7F1DF"/>
        </w:rPr>
        <w:t xml:space="preserve">předsedy </w:t>
      </w:r>
      <w:r>
        <w:rPr>
          <w:color w:val="118B8A"/>
        </w:rPr>
        <w:t>představenstva</w:t>
      </w:r>
      <w:r>
        <w:t xml:space="preserve">, generálního ředitele a výkonného ředitele. </w:t>
      </w:r>
      <w:r>
        <w:rPr>
          <w:color w:val="703B01"/>
        </w:rPr>
        <w:t>Ehrlich</w:t>
      </w:r>
      <w:r>
        <w:t xml:space="preserve"> nadále setrvá jako člen </w:t>
      </w:r>
      <w:r>
        <w:rPr>
          <w:color w:val="4AFEFA"/>
        </w:rPr>
        <w:t>představenstva</w:t>
      </w:r>
      <w:r>
        <w:t xml:space="preserve"> a poradce. </w:t>
      </w:r>
      <w:r>
        <w:rPr>
          <w:color w:val="FEB8C8"/>
        </w:rPr>
        <w:t>Společnost</w:t>
      </w:r>
      <w:r>
        <w:t xml:space="preserve"> uvedla, že z funkce odstoupil také </w:t>
      </w:r>
      <w:r>
        <w:rPr>
          <w:color w:val="FCB164"/>
        </w:rPr>
        <w:t>Leslie I. Shapiro, provozní a finanční ředitel</w:t>
      </w:r>
      <w:r>
        <w:t xml:space="preserve">. </w:t>
      </w:r>
      <w:r>
        <w:rPr>
          <w:color w:val="703B01"/>
        </w:rPr>
        <w:t>Ehrlich</w:t>
      </w:r>
      <w:r>
        <w:t xml:space="preserve"> byl </w:t>
      </w:r>
      <w:r>
        <w:rPr>
          <w:color w:val="F7F1DF"/>
        </w:rPr>
        <w:t xml:space="preserve">na pozici předsedy </w:t>
      </w:r>
      <w:r>
        <w:rPr>
          <w:color w:val="118B8A"/>
        </w:rPr>
        <w:t>představenstva</w:t>
      </w:r>
      <w:r>
        <w:t xml:space="preserve"> vystřídán Gerdem Krickem, členem představenstva </w:t>
      </w:r>
      <w:r>
        <w:rPr>
          <w:color w:val="E115C0"/>
        </w:rPr>
        <w:t>společnosti Fresenius, západoněmeckého farmaceutického koncernu</w:t>
      </w:r>
      <w:r>
        <w:t xml:space="preserve">. </w:t>
      </w:r>
      <w:r>
        <w:rPr>
          <w:color w:val="796EE6"/>
        </w:rPr>
        <w:t xml:space="preserve">Ben Lipps, generální ředitel </w:t>
      </w:r>
      <w:r>
        <w:rPr>
          <w:color w:val="000D2C"/>
        </w:rPr>
        <w:t>společnosti Fresenius USA</w:t>
      </w:r>
      <w:r>
        <w:t xml:space="preserve">, byl jmenován generálním ředitelem, výkonným ředitelem a provozním ředitelem. Ani jednoho </w:t>
      </w:r>
      <w:r>
        <w:rPr>
          <w:color w:val="53495F"/>
        </w:rPr>
        <w:t>z představitelů</w:t>
      </w:r>
      <w:r>
        <w:t xml:space="preserve"> se nepodařilo zastihnout, aby se k situaci vyjádřili. Při obchodování na Americké burze cenných papírů uzavřela </w:t>
      </w:r>
      <w:r>
        <w:rPr>
          <w:color w:val="FEB8C8"/>
        </w:rPr>
        <w:t>společnost Delmed</w:t>
      </w:r>
      <w:r>
        <w:t xml:space="preserve"> </w:t>
      </w:r>
      <w:r>
        <w:rPr>
          <w:color w:val="F95475"/>
        </w:rPr>
        <w:t>na 50 centech</w:t>
      </w:r>
      <w:r>
        <w:t xml:space="preserve">, </w:t>
      </w:r>
      <w:r>
        <w:rPr>
          <w:color w:val="F95475"/>
        </w:rPr>
        <w:t>což</w:t>
      </w:r>
      <w:r>
        <w:t xml:space="preserve"> je pokles o 6.25 centu. </w:t>
      </w:r>
      <w:r>
        <w:rPr>
          <w:color w:val="E115C0"/>
        </w:rPr>
        <w:t>Společnost Fresenius</w:t>
      </w:r>
      <w:r>
        <w:t xml:space="preserve"> vlastní asi 42 % plně rozředěných kmenových akcií </w:t>
      </w:r>
      <w:r>
        <w:rPr>
          <w:color w:val="FEB8C8"/>
        </w:rPr>
        <w:t>společnosti Delmed</w:t>
      </w:r>
      <w:r>
        <w:t xml:space="preserve">. </w:t>
      </w:r>
      <w:r>
        <w:rPr>
          <w:color w:val="61FC03"/>
        </w:rPr>
        <w:t>Tyto dvě společnosti</w:t>
      </w:r>
      <w:r>
        <w:t xml:space="preserve"> projednávaly </w:t>
      </w:r>
      <w:r>
        <w:rPr>
          <w:color w:val="5D9608"/>
        </w:rPr>
        <w:t xml:space="preserve">transakci, </w:t>
      </w:r>
      <w:r>
        <w:rPr>
          <w:color w:val="DE98FD"/>
        </w:rPr>
        <w:t>ve které</w:t>
      </w:r>
      <w:r>
        <w:rPr>
          <w:color w:val="5D9608"/>
        </w:rPr>
        <w:t xml:space="preserve"> by </w:t>
      </w:r>
      <w:r>
        <w:rPr>
          <w:color w:val="98A088"/>
        </w:rPr>
        <w:t>společnost Fresenius</w:t>
      </w:r>
      <w:r>
        <w:rPr>
          <w:color w:val="5D9608"/>
        </w:rPr>
        <w:t xml:space="preserve"> hotově nakoupila akcie </w:t>
      </w:r>
      <w:r>
        <w:rPr>
          <w:color w:val="4F584E"/>
        </w:rPr>
        <w:t>společnosti Delmed</w:t>
      </w:r>
      <w:r>
        <w:rPr>
          <w:color w:val="5D9608"/>
        </w:rPr>
        <w:t>, aby</w:t>
      </w:r>
      <w:r>
        <w:t xml:space="preserve"> přivedla </w:t>
      </w:r>
      <w:r>
        <w:rPr>
          <w:color w:val="E115C0"/>
        </w:rPr>
        <w:t>své</w:t>
      </w:r>
      <w:r>
        <w:t xml:space="preserve"> bezprostřední vlastnictví </w:t>
      </w:r>
      <w:r>
        <w:rPr>
          <w:color w:val="FEB8C8"/>
        </w:rPr>
        <w:t>společnosti</w:t>
      </w:r>
      <w:r>
        <w:t xml:space="preserve"> na hodnotu mezi 70 % a 80 % plně rozředěných kmenových akcií </w:t>
      </w:r>
      <w:r>
        <w:rPr>
          <w:color w:val="FEB8C8"/>
        </w:rPr>
        <w:t>společnosti Delmed</w:t>
      </w:r>
      <w:r>
        <w:t xml:space="preserve">. </w:t>
      </w:r>
      <w:r>
        <w:rPr>
          <w:color w:val="248AD0"/>
        </w:rPr>
        <w:t>Tato transakce</w:t>
      </w:r>
      <w:r>
        <w:t xml:space="preserve"> by zároveň </w:t>
      </w:r>
      <w:r>
        <w:rPr>
          <w:color w:val="5C5300"/>
        </w:rPr>
        <w:t>společnosti Fresenius USA a Delmed</w:t>
      </w:r>
      <w:r>
        <w:t xml:space="preserve"> sloučila. Podle tohoto návrhu by </w:t>
      </w:r>
      <w:r>
        <w:rPr>
          <w:color w:val="FEB8C8"/>
        </w:rPr>
        <w:t>společnost Delmed</w:t>
      </w:r>
      <w:r>
        <w:t xml:space="preserve"> vydala asi 123.5 milionu dodatečných kmenových akcií </w:t>
      </w:r>
      <w:r>
        <w:rPr>
          <w:color w:val="E115C0"/>
        </w:rPr>
        <w:t>pro společnost Fresenius</w:t>
      </w:r>
      <w:r>
        <w:t xml:space="preserve"> za průměrnou cenu kolem 65 centů na akcii, ale v žádném případě ne za více než za 75 centů na akcii. </w:t>
      </w:r>
      <w:r>
        <w:rPr>
          <w:color w:val="FEB8C8"/>
        </w:rPr>
        <w:t>Společnost Delmed</w:t>
      </w:r>
      <w:r>
        <w:t xml:space="preserve"> včera prohlásila, že "nadále zkoumá možnost nějakého sloučení </w:t>
      </w:r>
      <w:r>
        <w:rPr>
          <w:color w:val="FEFB0A"/>
        </w:rPr>
        <w:t>se společností Fresenius USA</w:t>
      </w:r>
      <w:r>
        <w:t xml:space="preserve">". Dodala, že je zřejmé, že jakékoli podmínky sloučení "budou podstatně méně výhodné než ty dříve vyhlášené". </w:t>
      </w:r>
      <w:r>
        <w:rPr>
          <w:color w:val="FEB8C8"/>
        </w:rPr>
        <w:t>Společnost Delmed</w:t>
      </w:r>
      <w:r>
        <w:t xml:space="preserve"> uvedla, že přestože jednání </w:t>
      </w:r>
      <w:r>
        <w:rPr>
          <w:color w:val="9F6551"/>
        </w:rPr>
        <w:t>mezi společnostmi Delmed a National Medical Care</w:t>
      </w:r>
      <w:r>
        <w:t xml:space="preserve"> byla přerušena, bude </w:t>
      </w:r>
      <w:r>
        <w:rPr>
          <w:color w:val="FEB8C8"/>
        </w:rPr>
        <w:t>společnost Delmed</w:t>
      </w:r>
      <w:r>
        <w:t xml:space="preserve"> i po té, co v březnu 1990 skončí </w:t>
      </w:r>
      <w:r>
        <w:rPr>
          <w:color w:val="9F6551"/>
        </w:rPr>
        <w:t>jejich</w:t>
      </w:r>
      <w:r>
        <w:t xml:space="preserve"> exkluzivní smlouva, i nadále dodávat dialyzační výrobky </w:t>
      </w:r>
      <w:r>
        <w:rPr>
          <w:color w:val="BCFEC6"/>
        </w:rPr>
        <w:t>prostřednictvím společnosti National Medical</w:t>
      </w:r>
      <w:r>
        <w:t xml:space="preserve">. </w:t>
      </w:r>
      <w:r>
        <w:rPr>
          <w:color w:val="FEB8C8"/>
        </w:rPr>
        <w:t>Společnost Delmed</w:t>
      </w:r>
      <w:r>
        <w:t xml:space="preserve"> navíc zkoumá podmínky distribuce </w:t>
      </w:r>
      <w:r>
        <w:rPr>
          <w:color w:val="FEFB0A"/>
        </w:rPr>
        <w:t>u společnosti Fresenius USA</w:t>
      </w:r>
      <w:r>
        <w:t xml:space="preserve">, uvedla </w:t>
      </w:r>
      <w:r>
        <w:rPr>
          <w:color w:val="FEB8C8"/>
        </w:rPr>
        <w:t>společnost Delmed</w:t>
      </w:r>
      <w:r>
        <w:t>.</w:t>
      </w:r>
    </w:p>
    <w:p>
      <w:r>
        <w:rPr>
          <w:b/>
        </w:rPr>
        <w:t>Document number 769</w:t>
      </w:r>
    </w:p>
    <w:p>
      <w:r>
        <w:rPr>
          <w:b/>
        </w:rPr>
        <w:t>Document identifier: wsj1067-001</w:t>
      </w:r>
    </w:p>
    <w:p>
      <w:r>
        <w:rPr>
          <w:color w:val="310106"/>
        </w:rPr>
        <w:t>Philip L. Hall, prezident společnosti J. Lawrence Hall Co. z města Nashua</w:t>
      </w:r>
      <w:r>
        <w:t>, byl jmenován členem představenstva této spořitelní holdingové společnosti, a obsadil tak volné místo.</w:t>
      </w:r>
    </w:p>
    <w:p>
      <w:r>
        <w:rPr>
          <w:b/>
        </w:rPr>
        <w:t>Document number 770</w:t>
      </w:r>
    </w:p>
    <w:p>
      <w:r>
        <w:rPr>
          <w:b/>
        </w:rPr>
        <w:t>Document identifier: wsj1068-001</w:t>
      </w:r>
    </w:p>
    <w:p>
      <w:r>
        <w:rPr>
          <w:color w:val="310106"/>
        </w:rPr>
        <w:t>Společnost Kennametal Inc.</w:t>
      </w:r>
      <w:r>
        <w:t xml:space="preserve"> uvedla, </w:t>
      </w:r>
      <w:r>
        <w:rPr>
          <w:color w:val="04640D"/>
        </w:rPr>
        <w:t xml:space="preserve">že hodlá získat </w:t>
      </w:r>
      <w:r>
        <w:rPr>
          <w:color w:val="FEFB0A"/>
        </w:rPr>
        <w:t>společnost J&amp;L America Inc.</w:t>
      </w:r>
      <w:r>
        <w:rPr>
          <w:color w:val="04640D"/>
        </w:rPr>
        <w:t xml:space="preserve"> za 44 milionů dolarů plus protiplnění ve výši dalších 12 milionů dolarů, splatných během pěti let</w:t>
      </w:r>
      <w:r>
        <w:t xml:space="preserve">. </w:t>
      </w:r>
      <w:r>
        <w:rPr>
          <w:color w:val="310106"/>
        </w:rPr>
        <w:t>Společnost Kennametal</w:t>
      </w:r>
      <w:r>
        <w:t xml:space="preserve"> je společnost zabývající se výrobky ze slinutých karbidů a řezacími nástroji. </w:t>
      </w:r>
      <w:r>
        <w:rPr>
          <w:color w:val="FB5514"/>
        </w:rPr>
        <w:t xml:space="preserve">Společnost J&amp;L, </w:t>
      </w:r>
      <w:r>
        <w:rPr>
          <w:color w:val="E115C0"/>
        </w:rPr>
        <w:t>jejíž</w:t>
      </w:r>
      <w:r>
        <w:rPr>
          <w:color w:val="FB5514"/>
        </w:rPr>
        <w:t xml:space="preserve"> správní rada sídlí v Detroitu</w:t>
      </w:r>
      <w:r>
        <w:t xml:space="preserve">, je zásilkový dodavatel průmyslových nástrojů a příslušenství. </w:t>
      </w:r>
      <w:r>
        <w:rPr>
          <w:color w:val="04640D"/>
        </w:rPr>
        <w:t>Akvizice</w:t>
      </w:r>
      <w:r>
        <w:t xml:space="preserve"> je podmíněna schválením rady </w:t>
      </w:r>
      <w:r>
        <w:rPr>
          <w:color w:val="310106"/>
        </w:rPr>
        <w:t>společnosti Kennametal</w:t>
      </w:r>
      <w:r>
        <w:t>.</w:t>
      </w:r>
    </w:p>
    <w:p>
      <w:r>
        <w:rPr>
          <w:b/>
        </w:rPr>
        <w:t>Document number 771</w:t>
      </w:r>
    </w:p>
    <w:p>
      <w:r>
        <w:rPr>
          <w:b/>
        </w:rPr>
        <w:t>Document identifier: wsj1069-001</w:t>
      </w:r>
    </w:p>
    <w:p>
      <w:r>
        <w:rPr>
          <w:color w:val="310106"/>
        </w:rPr>
        <w:t>Společnost Genentech Inc.</w:t>
      </w:r>
      <w:r>
        <w:t xml:space="preserve"> uvedla, že </w:t>
      </w:r>
      <w:r>
        <w:rPr>
          <w:color w:val="04640D"/>
        </w:rPr>
        <w:t xml:space="preserve">oproti nízkému zisku </w:t>
      </w:r>
      <w:r>
        <w:rPr>
          <w:color w:val="FEFB0A"/>
        </w:rPr>
        <w:t>ze třetího čtvrtletí roku 1988</w:t>
      </w:r>
      <w:r>
        <w:rPr>
          <w:color w:val="04640D"/>
        </w:rPr>
        <w:t xml:space="preserve">, </w:t>
      </w:r>
      <w:r>
        <w:rPr>
          <w:color w:val="FB5514"/>
        </w:rPr>
        <w:t>který</w:t>
      </w:r>
      <w:r>
        <w:rPr>
          <w:color w:val="04640D"/>
        </w:rPr>
        <w:t xml:space="preserve"> činil 5.3 milionu dolarů, neboli šest centů na akcii</w:t>
      </w:r>
      <w:r>
        <w:t xml:space="preserve">, se zisk za třetí čtvrtletí více než zdvojnásobil na 11.4 milionu dolarů, neboli 13 centů na akcii. Příjem vzrostl o 23 % z 81.6 milionu dolarů na 100 milionů dolarů. Čistý obrat z výroby činil </w:t>
      </w:r>
      <w:r>
        <w:rPr>
          <w:color w:val="E115C0"/>
        </w:rPr>
        <w:t>76 milionů dolarů</w:t>
      </w:r>
      <w:r>
        <w:t xml:space="preserve">, </w:t>
      </w:r>
      <w:r>
        <w:rPr>
          <w:color w:val="E115C0"/>
        </w:rPr>
        <w:t>což</w:t>
      </w:r>
      <w:r>
        <w:t xml:space="preserve"> je oproti loňským 57.5 milionu dolarů vzrůst. </w:t>
      </w:r>
      <w:r>
        <w:rPr>
          <w:color w:val="00587F"/>
        </w:rPr>
        <w:t xml:space="preserve">Obrat </w:t>
      </w:r>
      <w:r>
        <w:rPr>
          <w:color w:val="0BC582"/>
        </w:rPr>
        <w:t>ze srdečního léku TPA</w:t>
      </w:r>
      <w:r>
        <w:t xml:space="preserve"> činil </w:t>
      </w:r>
      <w:r>
        <w:rPr>
          <w:color w:val="FEB8C8"/>
        </w:rPr>
        <w:t>43.6 milionu dolarů</w:t>
      </w:r>
      <w:r>
        <w:t xml:space="preserve">, </w:t>
      </w:r>
      <w:r>
        <w:rPr>
          <w:color w:val="FEB8C8"/>
        </w:rPr>
        <w:t>což</w:t>
      </w:r>
      <w:r>
        <w:t xml:space="preserve"> je lepší než </w:t>
      </w:r>
      <w:r>
        <w:rPr>
          <w:color w:val="9E8317"/>
        </w:rPr>
        <w:t xml:space="preserve">v krizovém loňském třetím čtvrtletí, </w:t>
      </w:r>
      <w:r>
        <w:rPr>
          <w:color w:val="01190F"/>
        </w:rPr>
        <w:t>kdy</w:t>
      </w:r>
      <w:r>
        <w:rPr>
          <w:color w:val="9E8317"/>
        </w:rPr>
        <w:t xml:space="preserve"> </w:t>
      </w:r>
      <w:r>
        <w:rPr>
          <w:color w:val="847D81"/>
        </w:rPr>
        <w:t>společnost</w:t>
      </w:r>
      <w:r>
        <w:rPr>
          <w:color w:val="9E8317"/>
        </w:rPr>
        <w:t xml:space="preserve"> prodala </w:t>
      </w:r>
      <w:r>
        <w:rPr>
          <w:color w:val="58018B"/>
        </w:rPr>
        <w:t>tohoto léku</w:t>
      </w:r>
      <w:r>
        <w:rPr>
          <w:color w:val="9E8317"/>
        </w:rPr>
        <w:t xml:space="preserve"> jen za 29.1 milionu dolarů</w:t>
      </w:r>
      <w:r>
        <w:t xml:space="preserve">. </w:t>
      </w:r>
      <w:r>
        <w:rPr>
          <w:color w:val="B70639"/>
        </w:rPr>
        <w:t xml:space="preserve">Obrat </w:t>
      </w:r>
      <w:r>
        <w:rPr>
          <w:color w:val="703B01"/>
        </w:rPr>
        <w:t>léku TPA</w:t>
      </w:r>
      <w:r>
        <w:rPr>
          <w:color w:val="B70639"/>
        </w:rPr>
        <w:t xml:space="preserve"> však klesl pod úroveň obratu v prvním a druhém čtvrtletí tohoto roku ve výši 48 milionů dolarů</w:t>
      </w:r>
      <w:r>
        <w:t xml:space="preserve">, </w:t>
      </w:r>
      <w:r>
        <w:rPr>
          <w:color w:val="B70639"/>
        </w:rPr>
        <w:t>což</w:t>
      </w:r>
      <w:r>
        <w:t xml:space="preserve"> ochladilo investory. Při včerejším obchodování na Newyorské burze cenných papírů poklesly akcie </w:t>
      </w:r>
      <w:r>
        <w:rPr>
          <w:color w:val="310106"/>
        </w:rPr>
        <w:t>společnosti Genentech</w:t>
      </w:r>
      <w:r>
        <w:t xml:space="preserve"> o 12.5 centu na 20125 dolaru. Během devíti měsíců se čistý zisk propadl z 36 milionů dolarů, neboli 42 centů na akcii, o 21 % na 28.4 milionu dolarů, neboli na 33 centů na akcii. Příjmy stouply o 18 % z 245.3 milionu dolarů na 289 milionů dolarů. "Stále se držíme plánu... zvýšit letos obrat </w:t>
      </w:r>
      <w:r>
        <w:rPr>
          <w:color w:val="F7F1DF"/>
        </w:rPr>
        <w:t>léku TPA</w:t>
      </w:r>
      <w:r>
        <w:t xml:space="preserve"> o 20 až 25 %," uvedl zakladatel a generální ředitel Robert Swanson. Někteří analytikové však zůstávají </w:t>
      </w:r>
      <w:r>
        <w:rPr>
          <w:color w:val="310106"/>
        </w:rPr>
        <w:t>ohledně této společnosti</w:t>
      </w:r>
      <w:r>
        <w:t xml:space="preserve"> skeptičtí. "Obrat </w:t>
      </w:r>
      <w:r>
        <w:rPr>
          <w:color w:val="F7F1DF"/>
        </w:rPr>
        <w:t>léku TPA</w:t>
      </w:r>
      <w:r>
        <w:t xml:space="preserve"> čtvrtletí od čtvrtletí klesá. </w:t>
      </w:r>
      <w:r>
        <w:rPr>
          <w:color w:val="118B8A"/>
        </w:rPr>
        <w:t>Výdaje jsou konstantní</w:t>
      </w:r>
      <w:r>
        <w:t xml:space="preserve"> a </w:t>
      </w:r>
      <w:r>
        <w:rPr>
          <w:color w:val="118B8A"/>
        </w:rPr>
        <w:t>to</w:t>
      </w:r>
      <w:r>
        <w:t xml:space="preserve"> je dobré znamení. Je tu příjem z kontraktů od partnerských společností (s omezeným výzkumem a vývojem). Stále si ale myslím, že základy jsou chabé," tvrdí </w:t>
      </w:r>
      <w:r>
        <w:rPr>
          <w:color w:val="4AFEFA"/>
        </w:rPr>
        <w:t>Denise Gilbertová, analytička u společnosti Montgomery Securities v San Francisku</w:t>
      </w:r>
      <w:r>
        <w:t xml:space="preserve">. </w:t>
      </w:r>
      <w:r>
        <w:rPr>
          <w:color w:val="310106"/>
        </w:rPr>
        <w:t>Společnost Genentech</w:t>
      </w:r>
      <w:r>
        <w:t xml:space="preserve"> na trhu </w:t>
      </w:r>
      <w:r>
        <w:rPr>
          <w:color w:val="FCB164"/>
        </w:rPr>
        <w:t>s léky pro povzbuzení činnosti srdce</w:t>
      </w:r>
      <w:r>
        <w:t xml:space="preserve"> čelí konkurenci ze strany </w:t>
      </w:r>
      <w:r>
        <w:rPr>
          <w:color w:val="796EE6"/>
        </w:rPr>
        <w:t xml:space="preserve">srdečního léku Eminase od společnosti SmithKline Beecham PLC, </w:t>
      </w:r>
      <w:r>
        <w:rPr>
          <w:color w:val="000D2C"/>
        </w:rPr>
        <w:t>který</w:t>
      </w:r>
      <w:r>
        <w:rPr>
          <w:color w:val="53495F"/>
        </w:rPr>
        <w:t>, jak se očekává, brzy dostane povolení vstoupit na trh</w:t>
      </w:r>
      <w:r>
        <w:t xml:space="preserve">. A </w:t>
      </w:r>
      <w:r>
        <w:rPr>
          <w:color w:val="4AFEFA"/>
        </w:rPr>
        <w:t>Gilbertová</w:t>
      </w:r>
      <w:r>
        <w:t xml:space="preserve"> dodala, že </w:t>
      </w:r>
      <w:r>
        <w:rPr>
          <w:color w:val="310106"/>
        </w:rPr>
        <w:t>společnost Genentech</w:t>
      </w:r>
      <w:r>
        <w:t xml:space="preserve"> pravděpodobně nedodá na trh </w:t>
      </w:r>
      <w:r>
        <w:rPr>
          <w:color w:val="F95475"/>
        </w:rPr>
        <w:t>žádný nový výrobek</w:t>
      </w:r>
      <w:r>
        <w:t xml:space="preserve"> dříve než v roce 1992. "</w:t>
      </w:r>
      <w:r>
        <w:rPr>
          <w:color w:val="61FC03"/>
        </w:rPr>
        <w:t xml:space="preserve">Akcie </w:t>
      </w:r>
      <w:r>
        <w:rPr>
          <w:color w:val="5D9608"/>
        </w:rPr>
        <w:t>společnosti</w:t>
      </w:r>
      <w:r>
        <w:t xml:space="preserve"> se obchodují </w:t>
      </w:r>
      <w:r>
        <w:rPr>
          <w:color w:val="DE98FD"/>
        </w:rPr>
        <w:t xml:space="preserve">na 40 násobku </w:t>
      </w:r>
      <w:r>
        <w:rPr>
          <w:color w:val="98A088"/>
        </w:rPr>
        <w:t xml:space="preserve">ceny, </w:t>
      </w:r>
      <w:r>
        <w:rPr>
          <w:color w:val="4F584E"/>
        </w:rPr>
        <w:t>kterou</w:t>
      </w:r>
      <w:r>
        <w:rPr>
          <w:color w:val="98A088"/>
        </w:rPr>
        <w:t xml:space="preserve"> budou mít příští rok</w:t>
      </w:r>
      <w:r>
        <w:t xml:space="preserve">, a </w:t>
      </w:r>
      <w:r>
        <w:rPr>
          <w:color w:val="DE98FD"/>
        </w:rPr>
        <w:t>to</w:t>
      </w:r>
      <w:r>
        <w:t xml:space="preserve"> je trochu moc," uvedla. Řekla, </w:t>
      </w:r>
      <w:r>
        <w:rPr>
          <w:color w:val="248AD0"/>
        </w:rPr>
        <w:t xml:space="preserve">že na druhé straně ale </w:t>
      </w:r>
      <w:r>
        <w:rPr>
          <w:color w:val="5C5300"/>
        </w:rPr>
        <w:t>společnost Genentech</w:t>
      </w:r>
      <w:r>
        <w:rPr>
          <w:color w:val="248AD0"/>
        </w:rPr>
        <w:t xml:space="preserve"> těží z nižší daňové sazby díky investicím do výzkumu</w:t>
      </w:r>
      <w:r>
        <w:t xml:space="preserve">, </w:t>
      </w:r>
      <w:r>
        <w:rPr>
          <w:color w:val="248AD0"/>
        </w:rPr>
        <w:t>což</w:t>
      </w:r>
      <w:r>
        <w:t xml:space="preserve"> zvyšuje výnos.</w:t>
      </w:r>
    </w:p>
    <w:p>
      <w:r>
        <w:rPr>
          <w:b/>
        </w:rPr>
        <w:t>Document number 772</w:t>
      </w:r>
    </w:p>
    <w:p>
      <w:r>
        <w:rPr>
          <w:b/>
        </w:rPr>
        <w:t>Document identifier: wsj1070-001</w:t>
      </w:r>
    </w:p>
    <w:p>
      <w:r>
        <w:t xml:space="preserve">NÁKLADY </w:t>
      </w:r>
      <w:r>
        <w:rPr>
          <w:color w:val="310106"/>
        </w:rPr>
        <w:t>AMERICKÉ SPOLEČNOSTI PRO RAKOVINU</w:t>
      </w:r>
      <w:r>
        <w:t xml:space="preserve"> na shromáždění a řízení fondů byly v roce 1988 72.4 milionu dolarů, neboli 23.2 % </w:t>
      </w:r>
      <w:r>
        <w:rPr>
          <w:color w:val="310106"/>
        </w:rPr>
        <w:t>jejího</w:t>
      </w:r>
      <w:r>
        <w:t xml:space="preserve"> příjmu. Graf ve zvláštní páteční zprávě o osobních financích obsahoval nesprávný údaj, převzatý z novin NonProfit Times, měsíčníku informujícího o neziskových aktivitách.</w:t>
      </w:r>
    </w:p>
    <w:p>
      <w:r>
        <w:rPr>
          <w:b/>
        </w:rPr>
        <w:t>Document number 773</w:t>
      </w:r>
    </w:p>
    <w:p>
      <w:r>
        <w:rPr>
          <w:b/>
        </w:rPr>
        <w:t>Document identifier: wsj1071-001</w:t>
      </w:r>
    </w:p>
    <w:p>
      <w:r>
        <w:rPr>
          <w:color w:val="310106"/>
        </w:rPr>
        <w:t xml:space="preserve">Kvůli očekávanému poplatku po zdanění ve výši </w:t>
      </w:r>
      <w:r>
        <w:rPr>
          <w:color w:val="04640D"/>
        </w:rPr>
        <w:t>57 milionů dolarů</w:t>
      </w:r>
      <w:r>
        <w:t xml:space="preserve"> a pokračujícímu oslabení </w:t>
      </w:r>
      <w:r>
        <w:rPr>
          <w:color w:val="FEFB0A"/>
        </w:rPr>
        <w:t>společnosti</w:t>
      </w:r>
      <w:r>
        <w:t xml:space="preserve"> v </w:t>
      </w:r>
      <w:r>
        <w:rPr>
          <w:color w:val="FEFB0A"/>
        </w:rPr>
        <w:t>jejím</w:t>
      </w:r>
      <w:r>
        <w:t xml:space="preserve"> podnikání s pronajímáním nákladních automobilů oznámila </w:t>
      </w:r>
      <w:r>
        <w:rPr>
          <w:color w:val="FEFB0A"/>
        </w:rPr>
        <w:t>společnost Ryder System Inc.</w:t>
      </w:r>
      <w:r>
        <w:t xml:space="preserve"> </w:t>
      </w:r>
      <w:r>
        <w:rPr>
          <w:color w:val="FB5514"/>
        </w:rPr>
        <w:t>za třetí čtvrtletí</w:t>
      </w:r>
      <w:r>
        <w:rPr>
          <w:color w:val="E115C0"/>
        </w:rPr>
        <w:t xml:space="preserve"> čistou ztrátu 27.6 milionu dolarů</w:t>
      </w:r>
      <w:r>
        <w:t xml:space="preserve">. </w:t>
      </w:r>
      <w:r>
        <w:rPr>
          <w:color w:val="E115C0"/>
        </w:rPr>
        <w:t xml:space="preserve">Tato ztráta, </w:t>
      </w:r>
      <w:r>
        <w:rPr>
          <w:color w:val="00587F"/>
        </w:rPr>
        <w:t>která</w:t>
      </w:r>
      <w:r>
        <w:rPr>
          <w:color w:val="E115C0"/>
        </w:rPr>
        <w:t xml:space="preserve"> činí 38 centů na akcii</w:t>
      </w:r>
      <w:r>
        <w:t xml:space="preserve">, je prvním čtvrtletním nezdarem přepravních služeb </w:t>
      </w:r>
      <w:r>
        <w:rPr>
          <w:color w:val="FEFB0A"/>
        </w:rPr>
        <w:t>tohoto koncernu</w:t>
      </w:r>
      <w:r>
        <w:t xml:space="preserve"> za více než deset let a je srovnávána s čistým příjmem 55.3 milionu dolarů, neboli 68 centů na akcii, </w:t>
      </w:r>
      <w:r>
        <w:rPr>
          <w:color w:val="0BC582"/>
        </w:rPr>
        <w:t xml:space="preserve">ve stejném období </w:t>
      </w:r>
      <w:r>
        <w:rPr>
          <w:color w:val="FEB8C8"/>
        </w:rPr>
        <w:t>loňského roku</w:t>
      </w:r>
      <w:r>
        <w:t xml:space="preserve">. </w:t>
      </w:r>
      <w:r>
        <w:rPr>
          <w:color w:val="0BC582"/>
        </w:rPr>
        <w:t xml:space="preserve">Třetí čtvrtletí </w:t>
      </w:r>
      <w:r>
        <w:rPr>
          <w:color w:val="FEB8C8"/>
        </w:rPr>
        <w:t>loňského roku</w:t>
      </w:r>
      <w:r>
        <w:t xml:space="preserve"> zahrnovalo zisky </w:t>
      </w:r>
      <w:r>
        <w:rPr>
          <w:color w:val="9E8317"/>
        </w:rPr>
        <w:t xml:space="preserve">z prodeje letounů, </w:t>
      </w:r>
      <w:r>
        <w:rPr>
          <w:color w:val="01190F"/>
        </w:rPr>
        <w:t>které</w:t>
      </w:r>
      <w:r>
        <w:rPr>
          <w:color w:val="9E8317"/>
        </w:rPr>
        <w:t xml:space="preserve"> provedla divize </w:t>
      </w:r>
      <w:r>
        <w:rPr>
          <w:color w:val="847D81"/>
        </w:rPr>
        <w:t>této společnosti</w:t>
      </w:r>
      <w:r>
        <w:rPr>
          <w:color w:val="9E8317"/>
        </w:rPr>
        <w:t>, společnost Aviation Leasing &amp; Services Division</w:t>
      </w:r>
      <w:r>
        <w:t xml:space="preserve">. Příjem stagnoval na 1.3 miliardy dolarů. </w:t>
      </w:r>
      <w:r>
        <w:rPr>
          <w:color w:val="310106"/>
        </w:rPr>
        <w:t xml:space="preserve">Poplatek po zdanění </w:t>
      </w:r>
      <w:r>
        <w:rPr>
          <w:color w:val="58018B"/>
        </w:rPr>
        <w:t>za poslední čtvrtletí</w:t>
      </w:r>
      <w:r>
        <w:rPr>
          <w:color w:val="310106"/>
        </w:rPr>
        <w:t xml:space="preserve"> - </w:t>
      </w:r>
      <w:r>
        <w:rPr>
          <w:color w:val="B70639"/>
        </w:rPr>
        <w:t>který</w:t>
      </w:r>
      <w:r>
        <w:rPr>
          <w:color w:val="310106"/>
        </w:rPr>
        <w:t xml:space="preserve"> činí 75 centů na akcii</w:t>
      </w:r>
      <w:r>
        <w:t xml:space="preserve"> - se týkal úprav rezerv na nároky zaměstnanců na odškodné, omezení vozového parku, zaměstnanců a příslušenství a dále též částečného odpisu aktiv. Ačkoli </w:t>
      </w:r>
      <w:r>
        <w:rPr>
          <w:color w:val="FEFB0A"/>
        </w:rPr>
        <w:t>společnost Ryder</w:t>
      </w:r>
      <w:r>
        <w:t xml:space="preserve"> </w:t>
      </w:r>
      <w:r>
        <w:rPr>
          <w:color w:val="703B01"/>
        </w:rPr>
        <w:t>částku</w:t>
      </w:r>
      <w:r>
        <w:t xml:space="preserve"> nerozdělila, analytikové odhadli, že většina </w:t>
      </w:r>
      <w:r>
        <w:rPr>
          <w:color w:val="703B01"/>
        </w:rPr>
        <w:t>z těchto 57 milionů dolarů</w:t>
      </w:r>
      <w:r>
        <w:t xml:space="preserve"> má souvislost s rezervami na odškodnění zaměstnanců a s očekávanými ztrátami za likvidaci nákladních automobilů. </w:t>
      </w:r>
      <w:r>
        <w:rPr>
          <w:color w:val="F7F1DF"/>
        </w:rPr>
        <w:t>Mnoho analytiků</w:t>
      </w:r>
      <w:r>
        <w:t xml:space="preserve"> uvedlo, že </w:t>
      </w:r>
      <w:r>
        <w:rPr>
          <w:color w:val="F7F1DF"/>
        </w:rPr>
        <w:t>je</w:t>
      </w:r>
      <w:r>
        <w:t xml:space="preserve"> nepřekvapilo, </w:t>
      </w:r>
      <w:r>
        <w:rPr>
          <w:color w:val="118B8A"/>
        </w:rPr>
        <w:t xml:space="preserve">že </w:t>
      </w:r>
      <w:r>
        <w:rPr>
          <w:color w:val="4AFEFA"/>
        </w:rPr>
        <w:t>společnost Ryder</w:t>
      </w:r>
      <w:r>
        <w:rPr>
          <w:color w:val="118B8A"/>
        </w:rPr>
        <w:t xml:space="preserve"> i nadále sužovaly problémy v mnoha </w:t>
      </w:r>
      <w:r>
        <w:rPr>
          <w:color w:val="4AFEFA"/>
        </w:rPr>
        <w:t>jejích</w:t>
      </w:r>
      <w:r>
        <w:rPr>
          <w:color w:val="118B8A"/>
        </w:rPr>
        <w:t xml:space="preserve"> oblastech podnikání</w:t>
      </w:r>
      <w:r>
        <w:t xml:space="preserve">. "Docela </w:t>
      </w:r>
      <w:r>
        <w:rPr>
          <w:color w:val="118B8A"/>
        </w:rPr>
        <w:t>to</w:t>
      </w:r>
      <w:r>
        <w:t xml:space="preserve"> potvrzuje, co jsme předpokládali," uvedl Anthony Hatch, analytik </w:t>
      </w:r>
      <w:r>
        <w:rPr>
          <w:color w:val="FCB164"/>
        </w:rPr>
        <w:t>u společnosti PaineWebber Inc</w:t>
      </w:r>
      <w:r>
        <w:t xml:space="preserve">. Při včerejším kompozitním obchodování na Newyorské burze cenných papírů uzavřela </w:t>
      </w:r>
      <w:r>
        <w:rPr>
          <w:color w:val="FEFB0A"/>
        </w:rPr>
        <w:t>společnost Ryder</w:t>
      </w:r>
      <w:r>
        <w:t xml:space="preserve"> </w:t>
      </w:r>
      <w:r>
        <w:rPr>
          <w:color w:val="796EE6"/>
        </w:rPr>
        <w:t>na 22.25 dolaru</w:t>
      </w:r>
      <w:r>
        <w:t xml:space="preserve">, </w:t>
      </w:r>
      <w:r>
        <w:rPr>
          <w:color w:val="796EE6"/>
        </w:rPr>
        <w:t>což</w:t>
      </w:r>
      <w:r>
        <w:t xml:space="preserve"> byl pokles o 37.5 centu. </w:t>
      </w:r>
      <w:r>
        <w:rPr>
          <w:color w:val="000D2C"/>
        </w:rPr>
        <w:t xml:space="preserve">M. Anthony Burns, předseda a generální ředitel </w:t>
      </w:r>
      <w:r>
        <w:rPr>
          <w:color w:val="53495F"/>
        </w:rPr>
        <w:t>společnosti Ryder</w:t>
      </w:r>
      <w:r>
        <w:t xml:space="preserve">, řekl: "Stále se snažíme najít způsoby, jak znovu dosáhnout nárůstu příjmů. U některých změn jsme však stále v počátečním stadiu." Uvedl, že čtvrté čtvrtletí bude "výzvou", a stál za </w:t>
      </w:r>
      <w:r>
        <w:rPr>
          <w:color w:val="000D2C"/>
        </w:rPr>
        <w:t>svojí</w:t>
      </w:r>
      <w:r>
        <w:t xml:space="preserve"> konzervativní prognózou, že rok 1990 "nebude senzační". Za devět měsíců klesl čistý příjem z loňských 149.3 milionu dolarů, neboli 1.82 dolaru na akcii, o 79 % na 31.1 milionu dolarů, neboli na 33 centů na akcii. Příjem mírně stoupl z 3.7 miliardy dolarů na 3.8 miliardy dolarů.</w:t>
      </w:r>
    </w:p>
    <w:p>
      <w:r>
        <w:rPr>
          <w:b/>
        </w:rPr>
        <w:t>Document number 774</w:t>
      </w:r>
    </w:p>
    <w:p>
      <w:r>
        <w:rPr>
          <w:b/>
        </w:rPr>
        <w:t>Document identifier: wsj1072-001</w:t>
      </w:r>
    </w:p>
    <w:p>
      <w:r>
        <w:rPr>
          <w:color w:val="310106"/>
        </w:rPr>
        <w:t>Robert L. Wood, 37 letý finanční ředitel</w:t>
      </w:r>
      <w:r>
        <w:t xml:space="preserve">, byl jmenován předsedou a generálním ředitelem tohoto nezávislého výrobce energie, a vystřídal tak </w:t>
      </w:r>
      <w:r>
        <w:rPr>
          <w:color w:val="04640D"/>
        </w:rPr>
        <w:t>63 letého Raymonda L. Hixsona</w:t>
      </w:r>
      <w:r>
        <w:t xml:space="preserve">. </w:t>
      </w:r>
      <w:r>
        <w:rPr>
          <w:color w:val="04640D"/>
        </w:rPr>
        <w:t xml:space="preserve">Hixson, </w:t>
      </w:r>
      <w:r>
        <w:rPr>
          <w:color w:val="FEFB0A"/>
        </w:rPr>
        <w:t>který</w:t>
      </w:r>
      <w:r>
        <w:rPr>
          <w:color w:val="04640D"/>
        </w:rPr>
        <w:t xml:space="preserve"> ze zdravotních důvodů odstoupil k 1. lednu</w:t>
      </w:r>
      <w:r>
        <w:t>, zůstává členem představenstva.</w:t>
      </w:r>
    </w:p>
    <w:p>
      <w:r>
        <w:rPr>
          <w:b/>
        </w:rPr>
        <w:t>Document number 775</w:t>
      </w:r>
    </w:p>
    <w:p>
      <w:r>
        <w:rPr>
          <w:b/>
        </w:rPr>
        <w:t>Document identifier: wsj1073-001</w:t>
      </w:r>
    </w:p>
    <w:p>
      <w:r>
        <w:rPr>
          <w:color w:val="310106"/>
        </w:rPr>
        <w:t>Společnost Advanced Medical Technologies Inc.</w:t>
      </w:r>
      <w:r>
        <w:t xml:space="preserve"> uvedla, že koupila </w:t>
      </w:r>
      <w:r>
        <w:rPr>
          <w:color w:val="04640D"/>
        </w:rPr>
        <w:t xml:space="preserve">93% podíl </w:t>
      </w:r>
      <w:r>
        <w:rPr>
          <w:color w:val="FEFB0A"/>
        </w:rPr>
        <w:t xml:space="preserve">v jednotce </w:t>
      </w:r>
      <w:r>
        <w:rPr>
          <w:color w:val="FB5514"/>
        </w:rPr>
        <w:t>společnosti Henley Group Inc</w:t>
      </w:r>
      <w:r>
        <w:t xml:space="preserve">. </w:t>
      </w:r>
      <w:r>
        <w:rPr>
          <w:color w:val="310106"/>
        </w:rPr>
        <w:t>Společnost Advanced Medical</w:t>
      </w:r>
      <w:r>
        <w:t xml:space="preserve"> zaplatila </w:t>
      </w:r>
      <w:r>
        <w:rPr>
          <w:color w:val="04640D"/>
        </w:rPr>
        <w:t xml:space="preserve">za </w:t>
      </w:r>
      <w:r>
        <w:rPr>
          <w:color w:val="E115C0"/>
        </w:rPr>
        <w:t>svůj</w:t>
      </w:r>
      <w:r>
        <w:rPr>
          <w:color w:val="04640D"/>
        </w:rPr>
        <w:t xml:space="preserve"> podíl </w:t>
      </w:r>
      <w:r>
        <w:rPr>
          <w:color w:val="FEFB0A"/>
        </w:rPr>
        <w:t xml:space="preserve">v jednotce Fisher Scientific, přidružené společnosti </w:t>
      </w:r>
      <w:r>
        <w:rPr>
          <w:color w:val="FB5514"/>
        </w:rPr>
        <w:t>společnosti Henley</w:t>
      </w:r>
      <w:r>
        <w:t xml:space="preserve">, 106 milionů dolarů v hotovosti. </w:t>
      </w:r>
      <w:r>
        <w:rPr>
          <w:color w:val="00587F"/>
        </w:rPr>
        <w:t>Tato jednotka</w:t>
      </w:r>
      <w:r>
        <w:t xml:space="preserve"> vyrábí nitrožilní pumpy používané v nemocnicích a v minulém roce měla </w:t>
      </w:r>
      <w:r>
        <w:rPr>
          <w:color w:val="310106"/>
        </w:rPr>
        <w:t>podle společnosti Advanced Medical</w:t>
      </w:r>
      <w:r>
        <w:t xml:space="preserve"> obrat více než 110 milionů dolarů.</w:t>
      </w:r>
    </w:p>
    <w:p>
      <w:r>
        <w:rPr>
          <w:b/>
        </w:rPr>
        <w:t>Document number 776</w:t>
      </w:r>
    </w:p>
    <w:p>
      <w:r>
        <w:rPr>
          <w:b/>
        </w:rPr>
        <w:t>Document identifier: wsj1074-001</w:t>
      </w:r>
    </w:p>
    <w:p>
      <w:r>
        <w:rPr>
          <w:color w:val="310106"/>
        </w:rPr>
        <w:t>Společnost Maxicare Health Plans Inc., fungující pod ochranou kapitoly 11 zákona o konkurzu</w:t>
      </w:r>
      <w:r>
        <w:t xml:space="preserve">, navrhla podmínky </w:t>
      </w:r>
      <w:r>
        <w:rPr>
          <w:color w:val="04640D"/>
        </w:rPr>
        <w:t>svého</w:t>
      </w:r>
      <w:r>
        <w:rPr>
          <w:color w:val="FEFB0A"/>
        </w:rPr>
        <w:t xml:space="preserve"> reorganizačního plánu, </w:t>
      </w:r>
      <w:r>
        <w:rPr>
          <w:color w:val="FB5514"/>
        </w:rPr>
        <w:t>který</w:t>
      </w:r>
      <w:r>
        <w:rPr>
          <w:color w:val="FEFB0A"/>
        </w:rPr>
        <w:t xml:space="preserve"> opravňuje </w:t>
      </w:r>
      <w:r>
        <w:rPr>
          <w:color w:val="E115C0"/>
        </w:rPr>
        <w:t>věřitele a akcionáře</w:t>
      </w:r>
      <w:r>
        <w:rPr>
          <w:color w:val="FEFB0A"/>
        </w:rPr>
        <w:t>, aby</w:t>
      </w:r>
      <w:r>
        <w:t xml:space="preserve"> získali alespoň 78.8 milionu dolarů v hotovosti a 67 milionů dolarů nominální částky ve 13.5% směnkách splatných za 10 let. </w:t>
      </w:r>
      <w:r>
        <w:rPr>
          <w:color w:val="00587F"/>
        </w:rPr>
        <w:t>Tento plán, navržený při registraci u Komise pro regulaci prodeje cenných papírů</w:t>
      </w:r>
      <w:r>
        <w:t xml:space="preserve">, rovněž opravňuje </w:t>
      </w:r>
      <w:r>
        <w:rPr>
          <w:color w:val="0BC582"/>
        </w:rPr>
        <w:t>věřitele a akcionáře</w:t>
      </w:r>
      <w:r>
        <w:t xml:space="preserve">, aby získali kmenové akcie a poukázky </w:t>
      </w:r>
      <w:r>
        <w:rPr>
          <w:color w:val="FEB8C8"/>
        </w:rPr>
        <w:t>nové společnosti</w:t>
      </w:r>
      <w:r>
        <w:t xml:space="preserve">. </w:t>
      </w:r>
      <w:r>
        <w:rPr>
          <w:color w:val="310106"/>
        </w:rPr>
        <w:t>Tento zdravotnický koncern</w:t>
      </w:r>
      <w:r>
        <w:t xml:space="preserve"> uvedl, že 28. října dosáhl dohody se soudem určenými výbory věřitelů a hodlá </w:t>
      </w:r>
      <w:r>
        <w:rPr>
          <w:color w:val="00587F"/>
        </w:rPr>
        <w:t>tento plán</w:t>
      </w:r>
      <w:r>
        <w:t xml:space="preserve"> předložit v listopadu </w:t>
      </w:r>
      <w:r>
        <w:rPr>
          <w:color w:val="9E8317"/>
        </w:rPr>
        <w:t>konkurznímu soudu</w:t>
      </w:r>
      <w:r>
        <w:t xml:space="preserve">. </w:t>
      </w:r>
      <w:r>
        <w:rPr>
          <w:color w:val="310106"/>
        </w:rPr>
        <w:t xml:space="preserve">Společnost Maxicare, </w:t>
      </w:r>
      <w:r>
        <w:rPr>
          <w:color w:val="01190F"/>
        </w:rPr>
        <w:t>která</w:t>
      </w:r>
      <w:r>
        <w:rPr>
          <w:color w:val="310106"/>
        </w:rPr>
        <w:t xml:space="preserve"> o ochranu před věřiteli požádala </w:t>
      </w:r>
      <w:r>
        <w:rPr>
          <w:color w:val="847D81"/>
        </w:rPr>
        <w:t>16. března</w:t>
      </w:r>
      <w:r>
        <w:t xml:space="preserve">, má celkový dluh ve výši 750 milionů dolarů. </w:t>
      </w:r>
      <w:r>
        <w:rPr>
          <w:color w:val="58018B"/>
        </w:rPr>
        <w:t>Od 16. března</w:t>
      </w:r>
      <w:r>
        <w:t xml:space="preserve"> </w:t>
      </w:r>
      <w:r>
        <w:rPr>
          <w:color w:val="310106"/>
        </w:rPr>
        <w:t>společnost</w:t>
      </w:r>
      <w:r>
        <w:t xml:space="preserve"> řádně hradí veškeré </w:t>
      </w:r>
      <w:r>
        <w:rPr>
          <w:color w:val="310106"/>
        </w:rPr>
        <w:t>své</w:t>
      </w:r>
      <w:r>
        <w:t xml:space="preserve"> výdaje a závazky, uvedl </w:t>
      </w:r>
      <w:r>
        <w:rPr>
          <w:color w:val="B70639"/>
        </w:rPr>
        <w:t xml:space="preserve">mluvčí </w:t>
      </w:r>
      <w:r>
        <w:rPr>
          <w:color w:val="703B01"/>
        </w:rPr>
        <w:t>společnosti Maxicare</w:t>
      </w:r>
      <w:r>
        <w:t xml:space="preserve">. Hlavní nezajištění věřitelé dále fungujících provozů </w:t>
      </w:r>
      <w:r>
        <w:rPr>
          <w:color w:val="310106"/>
        </w:rPr>
        <w:t>společnosti Maxicare</w:t>
      </w:r>
      <w:r>
        <w:t xml:space="preserve"> dostanou zpočátku 47 milionů dolarů v hotovosti, 35 milionů dolarů nominální částky v prioritních směnkách a 49 % akcií </w:t>
      </w:r>
      <w:r>
        <w:rPr>
          <w:color w:val="FEB8C8"/>
        </w:rPr>
        <w:t>nové společnosti</w:t>
      </w:r>
      <w:r>
        <w:t xml:space="preserve">. </w:t>
      </w:r>
      <w:r>
        <w:rPr>
          <w:color w:val="F7F1DF"/>
        </w:rPr>
        <w:t xml:space="preserve">K věřitelům, </w:t>
      </w:r>
      <w:r>
        <w:rPr>
          <w:color w:val="118B8A"/>
        </w:rPr>
        <w:t>jejichž</w:t>
      </w:r>
      <w:r>
        <w:rPr>
          <w:color w:val="F7F1DF"/>
        </w:rPr>
        <w:t xml:space="preserve"> nároky se odhadují na částku okolo 200 milionů dolarů</w:t>
      </w:r>
      <w:r>
        <w:t xml:space="preserve">, patří doktoři a nemocnice. </w:t>
      </w:r>
      <w:r>
        <w:rPr>
          <w:color w:val="4AFEFA"/>
        </w:rPr>
        <w:t xml:space="preserve">Nezajištění věřitelé přerušených provozů </w:t>
      </w:r>
      <w:r>
        <w:rPr>
          <w:color w:val="FCB164"/>
        </w:rPr>
        <w:t>společnosti Maxicare</w:t>
      </w:r>
      <w:r>
        <w:rPr>
          <w:color w:val="4AFEFA"/>
        </w:rPr>
        <w:t xml:space="preserve">, </w:t>
      </w:r>
      <w:r>
        <w:rPr>
          <w:color w:val="796EE6"/>
        </w:rPr>
        <w:t>jejichž</w:t>
      </w:r>
      <w:r>
        <w:rPr>
          <w:color w:val="4AFEFA"/>
        </w:rPr>
        <w:t xml:space="preserve"> nároky činí celkem 110 milionů dolarů</w:t>
      </w:r>
      <w:r>
        <w:t xml:space="preserve">, dostanou zpočátku 17.8 milionu dolarů v hotovosti a 10 milionů dolarů v prioritních směnkách. </w:t>
      </w:r>
      <w:r>
        <w:rPr>
          <w:color w:val="000D2C"/>
        </w:rPr>
        <w:t xml:space="preserve">Veřejní akcionáři </w:t>
      </w:r>
      <w:r>
        <w:rPr>
          <w:color w:val="53495F"/>
        </w:rPr>
        <w:t>společnosti Maxicare</w:t>
      </w:r>
      <w:r>
        <w:t xml:space="preserve"> dostanou 2 % akcií </w:t>
      </w:r>
      <w:r>
        <w:rPr>
          <w:color w:val="FEB8C8"/>
        </w:rPr>
        <w:t>nové společnosti</w:t>
      </w:r>
      <w:r>
        <w:t xml:space="preserve"> a opční listy opravňující k získání dalších 5 % akcií po plném rozředění. </w:t>
      </w:r>
      <w:r>
        <w:rPr>
          <w:color w:val="F95475"/>
        </w:rPr>
        <w:t xml:space="preserve">Hlavní nezajištění věřitelé </w:t>
      </w:r>
      <w:r>
        <w:rPr>
          <w:color w:val="61FC03"/>
        </w:rPr>
        <w:t>mateřské holdingové společnosti</w:t>
      </w:r>
      <w:r>
        <w:t xml:space="preserve"> dostanou zpočátku 14 milionů dolarů v hotovosti, 22 milionů dolarů nominální částky v prioritních směnkách a 49 % akcií </w:t>
      </w:r>
      <w:r>
        <w:rPr>
          <w:color w:val="FEB8C8"/>
        </w:rPr>
        <w:t>nové společnosti</w:t>
      </w:r>
      <w:r>
        <w:t xml:space="preserve">. </w:t>
      </w:r>
      <w:r>
        <w:rPr>
          <w:color w:val="F95475"/>
        </w:rPr>
        <w:t>Do této skupiny</w:t>
      </w:r>
      <w:r>
        <w:t xml:space="preserve"> patří </w:t>
      </w:r>
      <w:r>
        <w:rPr>
          <w:color w:val="5D9608"/>
        </w:rPr>
        <w:t xml:space="preserve">banky a držitelé dluhopisů, </w:t>
      </w:r>
      <w:r>
        <w:rPr>
          <w:color w:val="DE98FD"/>
        </w:rPr>
        <w:t>kteří</w:t>
      </w:r>
      <w:r>
        <w:rPr>
          <w:color w:val="5D9608"/>
        </w:rPr>
        <w:t xml:space="preserve"> uvádějí pohledávky ve výši 150 milionů dolarů, respektive 350 milionů dolarů</w:t>
      </w:r>
      <w:r>
        <w:t xml:space="preserve">. </w:t>
      </w:r>
      <w:r>
        <w:rPr>
          <w:color w:val="310106"/>
        </w:rPr>
        <w:t>Společnost Maxicare</w:t>
      </w:r>
      <w:r>
        <w:t xml:space="preserve"> rovněž zajistí, že </w:t>
      </w:r>
      <w:r>
        <w:rPr>
          <w:color w:val="98A088"/>
        </w:rPr>
        <w:t>banky</w:t>
      </w:r>
      <w:r>
        <w:t xml:space="preserve"> zpeněží alespoň 7 milionů dolarů </w:t>
      </w:r>
      <w:r>
        <w:rPr>
          <w:color w:val="4F584E"/>
        </w:rPr>
        <w:t xml:space="preserve">určitých směnek, </w:t>
      </w:r>
      <w:r>
        <w:rPr>
          <w:color w:val="248AD0"/>
        </w:rPr>
        <w:t>které</w:t>
      </w:r>
      <w:r>
        <w:rPr>
          <w:color w:val="4F584E"/>
        </w:rPr>
        <w:t xml:space="preserve"> dostaly do zástavy</w:t>
      </w:r>
      <w:r>
        <w:t xml:space="preserve">. </w:t>
      </w:r>
      <w:r>
        <w:rPr>
          <w:color w:val="310106"/>
        </w:rPr>
        <w:t>Společnost Maxicare</w:t>
      </w:r>
      <w:r>
        <w:t xml:space="preserve"> uvedla, že </w:t>
      </w:r>
      <w:r>
        <w:rPr>
          <w:color w:val="00587F"/>
        </w:rPr>
        <w:t>podle tohoto plánu</w:t>
      </w:r>
      <w:r>
        <w:t xml:space="preserve"> budou </w:t>
      </w:r>
      <w:r>
        <w:rPr>
          <w:color w:val="5C5300"/>
        </w:rPr>
        <w:t>osobám přihlášeným ve firemních programech péče o zdraví</w:t>
      </w:r>
      <w:r>
        <w:t xml:space="preserve"> </w:t>
      </w:r>
      <w:r>
        <w:rPr>
          <w:color w:val="5C5300"/>
        </w:rPr>
        <w:t>jejich</w:t>
      </w:r>
      <w:r>
        <w:t xml:space="preserve"> platné nároky plně uhrazeny. Tyto nároky, spolu s prioritními nároky zaměstnanců, správními nároky, prioritními daňovými nároky a správními příležitostnými nároky, činí dle očekávání asi 16 milionů dolarů. </w:t>
      </w:r>
      <w:r>
        <w:rPr>
          <w:color w:val="00587F"/>
        </w:rPr>
        <w:t>Plán</w:t>
      </w:r>
      <w:r>
        <w:t xml:space="preserve"> podléhá schválení </w:t>
      </w:r>
      <w:r>
        <w:rPr>
          <w:color w:val="9E8317"/>
        </w:rPr>
        <w:t>konkurzním soudem</w:t>
      </w:r>
      <w:r>
        <w:t xml:space="preserve"> a dalšími institucemi. </w:t>
      </w:r>
      <w:r>
        <w:rPr>
          <w:color w:val="B70639"/>
        </w:rPr>
        <w:t>Mluvčí</w:t>
      </w:r>
      <w:r>
        <w:t xml:space="preserve"> uvedl, že </w:t>
      </w:r>
      <w:r>
        <w:rPr>
          <w:color w:val="310106"/>
        </w:rPr>
        <w:t>společnost Maxicare</w:t>
      </w:r>
      <w:r>
        <w:t xml:space="preserve"> doufá, že reorganizaci dokončí do začátku roku 1990.</w:t>
      </w:r>
    </w:p>
    <w:p>
      <w:r>
        <w:rPr>
          <w:b/>
        </w:rPr>
        <w:t>Document number 777</w:t>
      </w:r>
    </w:p>
    <w:p>
      <w:r>
        <w:rPr>
          <w:b/>
        </w:rPr>
        <w:t>Document identifier: wsj1075-001</w:t>
      </w:r>
    </w:p>
    <w:p>
      <w:r>
        <w:rPr>
          <w:color w:val="310106"/>
        </w:rPr>
        <w:t>Společnost Birmingham Steel Corp.</w:t>
      </w:r>
      <w:r>
        <w:t xml:space="preserve"> uvedla, že </w:t>
      </w:r>
      <w:r>
        <w:rPr>
          <w:color w:val="04640D"/>
        </w:rPr>
        <w:t>její</w:t>
      </w:r>
      <w:r>
        <w:rPr>
          <w:color w:val="FEFB0A"/>
        </w:rPr>
        <w:t xml:space="preserve"> miniocelárna ve městě Emeryville v Kalifornii</w:t>
      </w:r>
      <w:r>
        <w:t xml:space="preserve"> utrpěla minulý týden při zemětřesení jen malou škodu. Výroba oceli byla obnovena 18. října, ale </w:t>
      </w:r>
      <w:r>
        <w:rPr>
          <w:color w:val="310106"/>
        </w:rPr>
        <w:t>společnost</w:t>
      </w:r>
      <w:r>
        <w:t xml:space="preserve"> očekává, že v příštích několika měsících budou výrobu brzdit dopravní omezení </w:t>
      </w:r>
      <w:r>
        <w:rPr>
          <w:color w:val="FEFB0A"/>
        </w:rPr>
        <w:t>kolem továrny</w:t>
      </w:r>
      <w:r>
        <w:t xml:space="preserve"> a výpadky kvůli opravám plynového a elektrického vedení.</w:t>
      </w:r>
    </w:p>
    <w:p>
      <w:r>
        <w:rPr>
          <w:b/>
        </w:rPr>
        <w:t>Document number 778</w:t>
      </w:r>
    </w:p>
    <w:p>
      <w:r>
        <w:rPr>
          <w:b/>
        </w:rPr>
        <w:t>Document identifier: wsj1076-001</w:t>
      </w:r>
    </w:p>
    <w:p>
      <w:r>
        <w:t xml:space="preserve">Na každotýdenní aukci 91 denních obchodních cenných papírů, neboli podnikových dluhopisů, </w:t>
      </w:r>
      <w:r>
        <w:rPr>
          <w:color w:val="310106"/>
        </w:rPr>
        <w:t>společnosti Citicorp</w:t>
      </w:r>
      <w:r>
        <w:t xml:space="preserve"> v hodnotě 50 milionů dolarů vzrostla při prodeji </w:t>
      </w:r>
      <w:r>
        <w:rPr>
          <w:color w:val="04640D"/>
        </w:rPr>
        <w:t>v minulém týdnu</w:t>
      </w:r>
      <w:r>
        <w:t xml:space="preserve"> průměrná úroková sazba z 8292 % na 8337 %. Byly předloženy nabídky v celkové hodnotě 475 milionů dolarů. Přijaté nabídky se pohybovaly od 8328 % do 8347 %. </w:t>
      </w:r>
      <w:r>
        <w:rPr>
          <w:color w:val="310106"/>
        </w:rPr>
        <w:t>Společnost Citicorp</w:t>
      </w:r>
      <w:r>
        <w:t xml:space="preserve"> však uvedla, že na </w:t>
      </w:r>
      <w:r>
        <w:rPr>
          <w:color w:val="310106"/>
        </w:rPr>
        <w:t>její</w:t>
      </w:r>
      <w:r>
        <w:t xml:space="preserve"> aukci 182 denních obchodních cenných papírů v hodnotě 50 milionů dolarů průměrná sazba při prodeji </w:t>
      </w:r>
      <w:r>
        <w:rPr>
          <w:color w:val="04640D"/>
        </w:rPr>
        <w:t>v minulém týdnu</w:t>
      </w:r>
      <w:r>
        <w:t xml:space="preserve"> klesla z 7986 % na 7962 %. Byly předloženy nabídky v celkové hodnotě 425 milionů dolarů. Přijaté nabídky byly všechny na 7962 %. </w:t>
      </w:r>
      <w:r>
        <w:rPr>
          <w:color w:val="310106"/>
        </w:rPr>
        <w:t>Tato bankovní holdingová společnost</w:t>
      </w:r>
      <w:r>
        <w:t xml:space="preserve"> bude příští úterý dražit další cenné papíry v hodnotě 50 milionů dolarů s individuální splatností.</w:t>
      </w:r>
    </w:p>
    <w:p>
      <w:r>
        <w:rPr>
          <w:b/>
        </w:rPr>
        <w:t>Document number 779</w:t>
      </w:r>
    </w:p>
    <w:p>
      <w:r>
        <w:rPr>
          <w:b/>
        </w:rPr>
        <w:t>Document identifier: wsj1077-001</w:t>
      </w:r>
    </w:p>
    <w:p>
      <w:r>
        <w:rPr>
          <w:color w:val="310106"/>
        </w:rPr>
        <w:t>Společnost Hughes Aircraft Co., jednotka společnosti General Motors Corp.</w:t>
      </w:r>
      <w:r>
        <w:t xml:space="preserve">, uvedla, že </w:t>
      </w:r>
      <w:r>
        <w:rPr>
          <w:color w:val="04640D"/>
        </w:rPr>
        <w:t>družice pro komerční sdělovací prostředky Intelsat VI</w:t>
      </w:r>
      <w:r>
        <w:t xml:space="preserve"> bude vypuštěna v pátek. </w:t>
      </w:r>
      <w:r>
        <w:rPr>
          <w:color w:val="04640D"/>
        </w:rPr>
        <w:t xml:space="preserve">Tato družice, </w:t>
      </w:r>
      <w:r>
        <w:rPr>
          <w:color w:val="FEFB0A"/>
        </w:rPr>
        <w:t>kterou</w:t>
      </w:r>
      <w:r>
        <w:rPr>
          <w:color w:val="04640D"/>
        </w:rPr>
        <w:t xml:space="preserve"> zkonstruovala </w:t>
      </w:r>
      <w:r>
        <w:rPr>
          <w:color w:val="FB5514"/>
        </w:rPr>
        <w:t>společnost Hughes</w:t>
      </w:r>
      <w:r>
        <w:rPr>
          <w:color w:val="04640D"/>
        </w:rPr>
        <w:t xml:space="preserve"> </w:t>
      </w:r>
      <w:r>
        <w:rPr>
          <w:color w:val="E115C0"/>
        </w:rPr>
        <w:t xml:space="preserve">pro Mezinárodní organizaci pro zřizování a provoz </w:t>
      </w:r>
      <w:r>
        <w:rPr>
          <w:color w:val="00587F"/>
        </w:rPr>
        <w:t>soustav spojových družic</w:t>
      </w:r>
      <w:r>
        <w:t xml:space="preserve">, je součástí </w:t>
      </w:r>
      <w:r>
        <w:rPr>
          <w:color w:val="0BC582"/>
        </w:rPr>
        <w:t xml:space="preserve">700 milionového kontraktu, </w:t>
      </w:r>
      <w:r>
        <w:rPr>
          <w:color w:val="FEB8C8"/>
        </w:rPr>
        <w:t>který</w:t>
      </w:r>
      <w:r>
        <w:rPr>
          <w:color w:val="0BC582"/>
        </w:rPr>
        <w:t xml:space="preserve"> v roce 1982 získala </w:t>
      </w:r>
      <w:r>
        <w:rPr>
          <w:color w:val="9E8317"/>
        </w:rPr>
        <w:t>společnost Hughes</w:t>
      </w:r>
      <w:r>
        <w:rPr>
          <w:color w:val="0BC582"/>
        </w:rPr>
        <w:t xml:space="preserve"> na vývoj pěti třítunových družic</w:t>
      </w:r>
      <w:r>
        <w:t>.</w:t>
      </w:r>
    </w:p>
    <w:p>
      <w:r>
        <w:rPr>
          <w:b/>
        </w:rPr>
        <w:t>Document number 780</w:t>
      </w:r>
    </w:p>
    <w:p>
      <w:r>
        <w:rPr>
          <w:b/>
        </w:rPr>
        <w:t>Document identifier: wsj1078-001</w:t>
      </w:r>
    </w:p>
    <w:p>
      <w:r>
        <w:rPr>
          <w:color w:val="310106"/>
        </w:rPr>
        <w:t>Italský výrobce automobilů Fiat</w:t>
      </w:r>
      <w:r>
        <w:t xml:space="preserve"> uvedl, že o partnerství nebo průmyslovou spolupráci </w:t>
      </w:r>
      <w:r>
        <w:rPr>
          <w:color w:val="04640D"/>
        </w:rPr>
        <w:t xml:space="preserve">se švédskou automobilovou a leteckou skupinou Saab-Scania AB, </w:t>
      </w:r>
      <w:r>
        <w:rPr>
          <w:color w:val="FEFB0A"/>
        </w:rPr>
        <w:t>která</w:t>
      </w:r>
      <w:r>
        <w:rPr>
          <w:color w:val="04640D"/>
        </w:rPr>
        <w:t xml:space="preserve"> čelí </w:t>
      </w:r>
      <w:r>
        <w:rPr>
          <w:color w:val="FB5514"/>
        </w:rPr>
        <w:t xml:space="preserve">ve </w:t>
      </w:r>
      <w:r>
        <w:rPr>
          <w:color w:val="E115C0"/>
        </w:rPr>
        <w:t>své</w:t>
      </w:r>
      <w:r>
        <w:rPr>
          <w:color w:val="FB5514"/>
        </w:rPr>
        <w:t xml:space="preserve"> automobilové divizi</w:t>
      </w:r>
      <w:r>
        <w:rPr>
          <w:color w:val="04640D"/>
        </w:rPr>
        <w:t xml:space="preserve"> velkým ztrátám</w:t>
      </w:r>
      <w:r>
        <w:t xml:space="preserve">, nemá zájem. </w:t>
      </w:r>
      <w:r>
        <w:rPr>
          <w:color w:val="310106"/>
        </w:rPr>
        <w:t>Společnost Fiat</w:t>
      </w:r>
      <w:r>
        <w:t xml:space="preserve"> prohlásila, že má zájem pouze o technickou spolupráci </w:t>
      </w:r>
      <w:r>
        <w:rPr>
          <w:color w:val="04640D"/>
        </w:rPr>
        <w:t>se společností Saab</w:t>
      </w:r>
      <w:r>
        <w:t xml:space="preserve">. "Víme, že </w:t>
      </w:r>
      <w:r>
        <w:rPr>
          <w:color w:val="04640D"/>
        </w:rPr>
        <w:t>společnost Saab</w:t>
      </w:r>
      <w:r>
        <w:t xml:space="preserve"> hledá partnera pro průmyslovou a finanční spolupráci," uvedla </w:t>
      </w:r>
      <w:r>
        <w:rPr>
          <w:color w:val="310106"/>
        </w:rPr>
        <w:t>společnost Fiat</w:t>
      </w:r>
      <w:r>
        <w:t xml:space="preserve">. "Ale takovým partnerem </w:t>
      </w:r>
      <w:r>
        <w:rPr>
          <w:color w:val="310106"/>
        </w:rPr>
        <w:t>společnost Fiat</w:t>
      </w:r>
      <w:r>
        <w:t xml:space="preserve"> není." </w:t>
      </w:r>
      <w:r>
        <w:rPr>
          <w:color w:val="310106"/>
        </w:rPr>
        <w:t>Tento italský výrobce automobilů</w:t>
      </w:r>
      <w:r>
        <w:t xml:space="preserve"> potvrdil, že </w:t>
      </w:r>
      <w:r>
        <w:rPr>
          <w:color w:val="04640D"/>
        </w:rPr>
        <w:t>se společností Saab</w:t>
      </w:r>
      <w:r>
        <w:t xml:space="preserve"> jednal o technické spolupráci, ale odmítl se vyjádřit k dohadům, že plánuje koupit </w:t>
      </w:r>
      <w:r>
        <w:rPr>
          <w:color w:val="00587F"/>
        </w:rPr>
        <w:t xml:space="preserve">automobilovou divizi </w:t>
      </w:r>
      <w:r>
        <w:rPr>
          <w:color w:val="0BC582"/>
        </w:rPr>
        <w:t>společnosti Saab</w:t>
      </w:r>
      <w:r>
        <w:t xml:space="preserve">. To, že </w:t>
      </w:r>
      <w:r>
        <w:rPr>
          <w:color w:val="310106"/>
        </w:rPr>
        <w:t>společnost Fiat</w:t>
      </w:r>
      <w:r>
        <w:t xml:space="preserve"> odmítla partnerství </w:t>
      </w:r>
      <w:r>
        <w:rPr>
          <w:color w:val="04640D"/>
        </w:rPr>
        <w:t>se společností Saab</w:t>
      </w:r>
      <w:r>
        <w:t xml:space="preserve">, znamená, že </w:t>
      </w:r>
      <w:r>
        <w:rPr>
          <w:color w:val="04640D"/>
        </w:rPr>
        <w:t xml:space="preserve">švédská společnost, </w:t>
      </w:r>
      <w:r>
        <w:rPr>
          <w:color w:val="FEFB0A"/>
        </w:rPr>
        <w:t>která</w:t>
      </w:r>
      <w:r>
        <w:rPr>
          <w:color w:val="04640D"/>
        </w:rPr>
        <w:t xml:space="preserve"> minulý pátek oznámila, že </w:t>
      </w:r>
      <w:r>
        <w:rPr>
          <w:color w:val="FEFB0A"/>
        </w:rPr>
        <w:t>její</w:t>
      </w:r>
      <w:r>
        <w:rPr>
          <w:color w:val="04640D"/>
        </w:rPr>
        <w:t xml:space="preserve"> zisk před zdaněním za prvních osm měsíců spadl o 49 %</w:t>
      </w:r>
      <w:r>
        <w:t xml:space="preserve">, se bude muset poohlédnout po partnerovi mezi jinými výrobci aut, protože společnosti Ford Motor Corp. i Fiat nabídku odmítly. Včerejší zprávy uvedly, že </w:t>
      </w:r>
      <w:r>
        <w:rPr>
          <w:color w:val="04640D"/>
        </w:rPr>
        <w:t>společnost Saab</w:t>
      </w:r>
      <w:r>
        <w:t xml:space="preserve"> se snaží zahájit jednání s francouzskými výrobci automobilů, se společnostmi Peugeot a Renault.</w:t>
      </w:r>
    </w:p>
    <w:p>
      <w:r>
        <w:rPr>
          <w:b/>
        </w:rPr>
        <w:t>Document number 781</w:t>
      </w:r>
    </w:p>
    <w:p>
      <w:r>
        <w:rPr>
          <w:b/>
        </w:rPr>
        <w:t>Document identifier: wsj1079-001</w:t>
      </w:r>
    </w:p>
    <w:p>
      <w:r>
        <w:rPr>
          <w:color w:val="310106"/>
        </w:rPr>
        <w:t xml:space="preserve">ITT Corp., pojišťovací společnost zasažená </w:t>
      </w:r>
      <w:r>
        <w:rPr>
          <w:color w:val="04640D"/>
        </w:rPr>
        <w:t>hurikánem Hugo</w:t>
      </w:r>
      <w:r>
        <w:t xml:space="preserve">, oznámila navzdory 4.2% růstu příjmů 4% pokles čistého příjmu </w:t>
      </w:r>
      <w:r>
        <w:rPr>
          <w:color w:val="FEFB0A"/>
        </w:rPr>
        <w:t>za třetí čtvrtletí</w:t>
      </w:r>
      <w:r>
        <w:t xml:space="preserve">. Z důvodu </w:t>
      </w:r>
      <w:r>
        <w:rPr>
          <w:color w:val="FB5514"/>
        </w:rPr>
        <w:t>zemětřesení v Kalifornii</w:t>
      </w:r>
      <w:r>
        <w:t xml:space="preserve"> předpokládá </w:t>
      </w:r>
      <w:r>
        <w:rPr>
          <w:color w:val="310106"/>
        </w:rPr>
        <w:t>společnost ITT</w:t>
      </w:r>
      <w:r>
        <w:t xml:space="preserve"> pád výdělků také </w:t>
      </w:r>
      <w:r>
        <w:rPr>
          <w:color w:val="E115C0"/>
        </w:rPr>
        <w:t>za čtvrté čtvrtletí</w:t>
      </w:r>
      <w:r>
        <w:t xml:space="preserve">. </w:t>
      </w:r>
      <w:r>
        <w:rPr>
          <w:color w:val="310106"/>
        </w:rPr>
        <w:t>Společnost ITT</w:t>
      </w:r>
      <w:r>
        <w:t xml:space="preserve"> řekla, že s výjimkou pojišťovnictví však očekává zlepšení provozních výdělků "</w:t>
      </w:r>
      <w:r>
        <w:rPr>
          <w:color w:val="00587F"/>
        </w:rPr>
        <w:t>během celého roku</w:t>
      </w:r>
      <w:r>
        <w:t xml:space="preserve"> ve všech </w:t>
      </w:r>
      <w:r>
        <w:rPr>
          <w:color w:val="310106"/>
        </w:rPr>
        <w:t>svých</w:t>
      </w:r>
      <w:r>
        <w:t xml:space="preserve"> odvětvích". Čistý zisk </w:t>
      </w:r>
      <w:r>
        <w:rPr>
          <w:color w:val="FEFB0A"/>
        </w:rPr>
        <w:t>za třetí čtvrtletí</w:t>
      </w:r>
      <w:r>
        <w:t xml:space="preserve"> klesl z 230 milionů dolarů, neboli 1.60 dolaru na akcii, ve shodném období </w:t>
      </w:r>
      <w:r>
        <w:rPr>
          <w:color w:val="0BC582"/>
        </w:rPr>
        <w:t>loňského roku</w:t>
      </w:r>
      <w:r>
        <w:t xml:space="preserve">, na 221 milionů dolarů, neboli na 1.55 dolaru na akcii. </w:t>
      </w:r>
      <w:r>
        <w:rPr>
          <w:color w:val="310106"/>
        </w:rPr>
        <w:t>Společnost ITT</w:t>
      </w:r>
      <w:r>
        <w:t xml:space="preserve"> letos zpětně odkoupila </w:t>
      </w:r>
      <w:r>
        <w:rPr>
          <w:color w:val="FEB8C8"/>
        </w:rPr>
        <w:t>8.8 milionu akcií</w:t>
      </w:r>
      <w:r>
        <w:t xml:space="preserve">, </w:t>
      </w:r>
      <w:r>
        <w:rPr>
          <w:color w:val="FEB8C8"/>
        </w:rPr>
        <w:t>z toho</w:t>
      </w:r>
      <w:r>
        <w:t xml:space="preserve"> 2.8 milionů </w:t>
      </w:r>
      <w:r>
        <w:rPr>
          <w:color w:val="FEFB0A"/>
        </w:rPr>
        <w:t>během třetího čtvrtletí</w:t>
      </w:r>
      <w:r>
        <w:t xml:space="preserve">. Příjem </w:t>
      </w:r>
      <w:r>
        <w:rPr>
          <w:color w:val="FEFB0A"/>
        </w:rPr>
        <w:t>za třetí čtvrtletí</w:t>
      </w:r>
      <w:r>
        <w:t xml:space="preserve"> stoupl ze 4.7 miliardy dolarů na 4.9 miliardy dolarů. Při včerejším kompozitním obchodování na Newyorské burze cenných papírů spadly </w:t>
      </w:r>
      <w:r>
        <w:rPr>
          <w:color w:val="9E8317"/>
        </w:rPr>
        <w:t xml:space="preserve">kmenové akcie </w:t>
      </w:r>
      <w:r>
        <w:rPr>
          <w:color w:val="01190F"/>
        </w:rPr>
        <w:t>společnosti ITT</w:t>
      </w:r>
      <w:r>
        <w:t xml:space="preserve"> o 62.5 centu, aby uzavřely na 58.75 dolaru na akcii. Kromě pojišťovnictví a finančnictví má </w:t>
      </w:r>
      <w:r>
        <w:rPr>
          <w:color w:val="310106"/>
        </w:rPr>
        <w:t>společnost ITT</w:t>
      </w:r>
      <w:r>
        <w:t xml:space="preserve"> zájmy v elektronických součástkách, obranných technologiích, automobilových dílech, fluidních technologiích, dřevozpracujícím průmyslu a v komunikačních a informačních službách. "</w:t>
      </w:r>
      <w:r>
        <w:rPr>
          <w:color w:val="847D81"/>
        </w:rPr>
        <w:t xml:space="preserve">Hlavními faktory, </w:t>
      </w:r>
      <w:r>
        <w:rPr>
          <w:color w:val="58018B"/>
        </w:rPr>
        <w:t>které</w:t>
      </w:r>
      <w:r>
        <w:rPr>
          <w:color w:val="847D81"/>
        </w:rPr>
        <w:t xml:space="preserve"> ovlivnily čtvrtletní srovnání</w:t>
      </w:r>
      <w:r>
        <w:t xml:space="preserve">, jsou ztráty </w:t>
      </w:r>
      <w:r>
        <w:rPr>
          <w:color w:val="B70639"/>
        </w:rPr>
        <w:t>kvůli hurikánu Hugo</w:t>
      </w:r>
      <w:r>
        <w:t xml:space="preserve"> a </w:t>
      </w:r>
      <w:r>
        <w:rPr>
          <w:color w:val="703B01"/>
        </w:rPr>
        <w:t xml:space="preserve">pokračující pokles v podnikání s neživotním pojištěním, </w:t>
      </w:r>
      <w:r>
        <w:rPr>
          <w:color w:val="F7F1DF"/>
        </w:rPr>
        <w:t>který</w:t>
      </w:r>
      <w:r>
        <w:rPr>
          <w:color w:val="703B01"/>
        </w:rPr>
        <w:t xml:space="preserve"> zasahuje celé odvětví</w:t>
      </w:r>
      <w:r>
        <w:t xml:space="preserve">," uvedl Rand V. Araskog, předseda a generální ředitel. </w:t>
      </w:r>
      <w:r>
        <w:rPr>
          <w:color w:val="310106"/>
        </w:rPr>
        <w:t>Společnost ITT</w:t>
      </w:r>
      <w:r>
        <w:t xml:space="preserve"> uvedla, že </w:t>
      </w:r>
      <w:r>
        <w:rPr>
          <w:color w:val="118B8A"/>
        </w:rPr>
        <w:t xml:space="preserve">skupina </w:t>
      </w:r>
      <w:r>
        <w:rPr>
          <w:color w:val="4AFEFA"/>
        </w:rPr>
        <w:t>společnosti ITT</w:t>
      </w:r>
      <w:r>
        <w:rPr>
          <w:color w:val="118B8A"/>
        </w:rPr>
        <w:t>, Hartford Insurance Group</w:t>
      </w:r>
      <w:r>
        <w:t xml:space="preserve">, měla </w:t>
      </w:r>
      <w:r>
        <w:rPr>
          <w:color w:val="B70639"/>
        </w:rPr>
        <w:t>kvůli hurikánu Hugo</w:t>
      </w:r>
      <w:r>
        <w:t xml:space="preserve"> čtvrtletní ztrátu před zdaněním 53 milionů dolarů. </w:t>
      </w:r>
      <w:r>
        <w:rPr>
          <w:color w:val="310106"/>
        </w:rPr>
        <w:t>Společnost ITT</w:t>
      </w:r>
      <w:r>
        <w:t xml:space="preserve"> dodala, že </w:t>
      </w:r>
      <w:r>
        <w:rPr>
          <w:color w:val="118B8A"/>
        </w:rPr>
        <w:t>společnost Hartford</w:t>
      </w:r>
      <w:r>
        <w:t xml:space="preserve"> očekává, že </w:t>
      </w:r>
      <w:r>
        <w:rPr>
          <w:color w:val="E115C0"/>
        </w:rPr>
        <w:t>za toto čtvrtletí</w:t>
      </w:r>
      <w:r>
        <w:t xml:space="preserve"> vykáže </w:t>
      </w:r>
      <w:r>
        <w:rPr>
          <w:color w:val="FB5514"/>
        </w:rPr>
        <w:t xml:space="preserve">v důsledku kalifornského zemětřesení, </w:t>
      </w:r>
      <w:r>
        <w:rPr>
          <w:color w:val="FCB164"/>
        </w:rPr>
        <w:t>které</w:t>
      </w:r>
      <w:r>
        <w:rPr>
          <w:color w:val="FB5514"/>
        </w:rPr>
        <w:t xml:space="preserve"> se událo tento měsíc</w:t>
      </w:r>
      <w:r>
        <w:t xml:space="preserve">, další ztrátu před zdaněním kolem 30 milionů dolarů. </w:t>
      </w:r>
      <w:r>
        <w:rPr>
          <w:color w:val="310106"/>
        </w:rPr>
        <w:t>Společnost</w:t>
      </w:r>
      <w:r>
        <w:t xml:space="preserve"> také prozradila, </w:t>
      </w:r>
      <w:r>
        <w:rPr>
          <w:color w:val="796EE6"/>
        </w:rPr>
        <w:t xml:space="preserve">že </w:t>
      </w:r>
      <w:r>
        <w:rPr>
          <w:color w:val="000D2C"/>
        </w:rPr>
        <w:t>její</w:t>
      </w:r>
      <w:r>
        <w:rPr>
          <w:color w:val="796EE6"/>
        </w:rPr>
        <w:t xml:space="preserve"> finanční provozy zvýšily rezervy pro insolventní zákazníky</w:t>
      </w:r>
      <w:r>
        <w:t xml:space="preserve">, </w:t>
      </w:r>
      <w:r>
        <w:rPr>
          <w:color w:val="796EE6"/>
        </w:rPr>
        <w:t>což</w:t>
      </w:r>
      <w:r>
        <w:t xml:space="preserve"> mělo za následek </w:t>
      </w:r>
      <w:r>
        <w:rPr>
          <w:color w:val="53495F"/>
        </w:rPr>
        <w:t xml:space="preserve">poplatek před zdaněním </w:t>
      </w:r>
      <w:r>
        <w:rPr>
          <w:color w:val="F95475"/>
        </w:rPr>
        <w:t>za třetí čtvrtletí</w:t>
      </w:r>
      <w:r>
        <w:rPr>
          <w:color w:val="53495F"/>
        </w:rPr>
        <w:t xml:space="preserve"> ve výši 40 milionů dolarů</w:t>
      </w:r>
      <w:r>
        <w:t xml:space="preserve">. </w:t>
      </w:r>
      <w:r>
        <w:rPr>
          <w:color w:val="53495F"/>
        </w:rPr>
        <w:t>Tento poplatek</w:t>
      </w:r>
      <w:r>
        <w:t xml:space="preserve"> byl však částečně vyrovnán 19 miliony dolarů </w:t>
      </w:r>
      <w:r>
        <w:rPr>
          <w:color w:val="61FC03"/>
        </w:rPr>
        <w:t>kapitálového zisku před zdaněním</w:t>
      </w:r>
      <w:r>
        <w:t xml:space="preserve">. </w:t>
      </w:r>
      <w:r>
        <w:rPr>
          <w:color w:val="310106"/>
        </w:rPr>
        <w:t>Společnost ITT</w:t>
      </w:r>
      <w:r>
        <w:t xml:space="preserve"> také uvedla, že </w:t>
      </w:r>
      <w:r>
        <w:rPr>
          <w:color w:val="5D9608"/>
        </w:rPr>
        <w:t>její</w:t>
      </w:r>
      <w:r>
        <w:rPr>
          <w:color w:val="DE98FD"/>
        </w:rPr>
        <w:t xml:space="preserve"> spotřebitelská finanční jednotka</w:t>
      </w:r>
      <w:r>
        <w:t xml:space="preserve"> v září odsouhlasila, </w:t>
      </w:r>
      <w:r>
        <w:rPr>
          <w:color w:val="98A088"/>
        </w:rPr>
        <w:t xml:space="preserve">že urovná </w:t>
      </w:r>
      <w:r>
        <w:rPr>
          <w:color w:val="4F584E"/>
        </w:rPr>
        <w:t>civilní proces s kalifornským generálním prokurátorem ve věci údajných nezákonných postupů u půjček a prodejů</w:t>
      </w:r>
      <w:r>
        <w:t xml:space="preserve">. V očekávání </w:t>
      </w:r>
      <w:r>
        <w:rPr>
          <w:color w:val="98A088"/>
        </w:rPr>
        <w:t>tohoto urovnání</w:t>
      </w:r>
      <w:r>
        <w:t xml:space="preserve"> vykázala </w:t>
      </w:r>
      <w:r>
        <w:rPr>
          <w:color w:val="310106"/>
        </w:rPr>
        <w:t>společnost</w:t>
      </w:r>
      <w:r>
        <w:t xml:space="preserve"> </w:t>
      </w:r>
      <w:r>
        <w:rPr>
          <w:color w:val="248AD0"/>
        </w:rPr>
        <w:t xml:space="preserve">během čtvrtého čtvrtletí </w:t>
      </w:r>
      <w:r>
        <w:rPr>
          <w:color w:val="5C5300"/>
        </w:rPr>
        <w:t>roku 1988</w:t>
      </w:r>
      <w:r>
        <w:t xml:space="preserve"> </w:t>
      </w:r>
      <w:r>
        <w:rPr>
          <w:color w:val="9F6551"/>
        </w:rPr>
        <w:t>poplatek před zdaněním ve výši 24 milionů dolarů</w:t>
      </w:r>
      <w:r>
        <w:t xml:space="preserve">. Mluvčí </w:t>
      </w:r>
      <w:r>
        <w:rPr>
          <w:color w:val="310106"/>
        </w:rPr>
        <w:t>společnosti ITT</w:t>
      </w:r>
      <w:r>
        <w:t xml:space="preserve"> uvedl, že </w:t>
      </w:r>
      <w:r>
        <w:rPr>
          <w:color w:val="9F6551"/>
        </w:rPr>
        <w:t>tento poplatek</w:t>
      </w:r>
      <w:r>
        <w:t xml:space="preserve"> </w:t>
      </w:r>
      <w:r>
        <w:rPr>
          <w:color w:val="248AD0"/>
        </w:rPr>
        <w:t>tehdy</w:t>
      </w:r>
      <w:r>
        <w:t xml:space="preserve"> nebyl ohlášen veřejně. "Výrobní provozy </w:t>
      </w:r>
      <w:r>
        <w:rPr>
          <w:color w:val="310106"/>
        </w:rPr>
        <w:t>společnosti</w:t>
      </w:r>
      <w:r>
        <w:t xml:space="preserve"> s výjimkou elektronických součástek měly v prvních devíti měsících </w:t>
      </w:r>
      <w:r>
        <w:rPr>
          <w:color w:val="00587F"/>
        </w:rPr>
        <w:t>roku 1989</w:t>
      </w:r>
      <w:r>
        <w:t xml:space="preserve"> vyšší provozní výdělky," uvedla </w:t>
      </w:r>
      <w:r>
        <w:rPr>
          <w:color w:val="310106"/>
        </w:rPr>
        <w:t>společnost</w:t>
      </w:r>
      <w:r>
        <w:t>. Sdělila též, že při bližším zkoumání této výjimky bylo zjištěno, že výdělky a marže klesly v provozech zabývajících se polovodiči a energetickými systémy.</w:t>
      </w:r>
    </w:p>
    <w:p>
      <w:r>
        <w:rPr>
          <w:b/>
        </w:rPr>
        <w:t>Document number 782</w:t>
      </w:r>
    </w:p>
    <w:p>
      <w:r>
        <w:rPr>
          <w:b/>
        </w:rPr>
        <w:t>Document identifier: wsj1080-001</w:t>
      </w:r>
    </w:p>
    <w:p>
      <w:r>
        <w:rPr>
          <w:color w:val="310106"/>
        </w:rPr>
        <w:t>Společnost Amoco Corp.</w:t>
      </w:r>
      <w:r>
        <w:t xml:space="preserve"> uvedla, že má v plánu nainstalovat dvě vrtné plošiny a provést až 22 vrtů, aby zpracovala </w:t>
      </w:r>
      <w:r>
        <w:rPr>
          <w:color w:val="04640D"/>
        </w:rPr>
        <w:t xml:space="preserve">ropné rezervy, </w:t>
      </w:r>
      <w:r>
        <w:rPr>
          <w:color w:val="FEFB0A"/>
        </w:rPr>
        <w:t>které</w:t>
      </w:r>
      <w:r>
        <w:rPr>
          <w:color w:val="04640D"/>
        </w:rPr>
        <w:t xml:space="preserve"> objevila v Atlantickém oceánu asi 25 mil od pobřeží Konga</w:t>
      </w:r>
      <w:r>
        <w:t xml:space="preserve">. </w:t>
      </w:r>
      <w:r>
        <w:rPr>
          <w:color w:val="310106"/>
        </w:rPr>
        <w:t>Energetický koncern Amoco</w:t>
      </w:r>
      <w:r>
        <w:t xml:space="preserve"> je provozovatelem tohoto projektu s 43.75% pracovním podílem a k dalším partnerům patří společnost Hydro Congo, konžská státní ropná společnost, s 50% podílem, a společnost Kuwait Foreign Petroleum Exploration Co. s 6.25% podílem. Po ukončení vrtného programu se očekává produkce asi 40000 barelů ropy denně.</w:t>
      </w:r>
    </w:p>
    <w:p>
      <w:r>
        <w:rPr>
          <w:b/>
        </w:rPr>
        <w:t>Document number 783</w:t>
      </w:r>
    </w:p>
    <w:p>
      <w:r>
        <w:rPr>
          <w:b/>
        </w:rPr>
        <w:t>Document identifier: wsj1081-001</w:t>
      </w:r>
    </w:p>
    <w:p>
      <w:r>
        <w:rPr>
          <w:color w:val="310106"/>
        </w:rPr>
        <w:t xml:space="preserve">Společnost Jacobs International, jednotka </w:t>
      </w:r>
      <w:r>
        <w:rPr>
          <w:color w:val="04640D"/>
        </w:rPr>
        <w:t>společnosti Jacobs Engineering Group Inc.</w:t>
      </w:r>
      <w:r>
        <w:t xml:space="preserve">, byla vybrána, aby </w:t>
      </w:r>
      <w:r>
        <w:rPr>
          <w:color w:val="FEFB0A"/>
        </w:rPr>
        <w:t>pro společnost Intel Corp.</w:t>
      </w:r>
      <w:r>
        <w:t xml:space="preserve"> navrhla a postavila </w:t>
      </w:r>
      <w:r>
        <w:rPr>
          <w:color w:val="FB5514"/>
        </w:rPr>
        <w:t>továrnu na výrobu mikropočítačových systémů v hrabství Kildare v Irsku</w:t>
      </w:r>
      <w:r>
        <w:t xml:space="preserve">. </w:t>
      </w:r>
      <w:r>
        <w:rPr>
          <w:color w:val="310106"/>
        </w:rPr>
        <w:t>Společnost Jacobs</w:t>
      </w:r>
      <w:r>
        <w:t xml:space="preserve"> je mezinárodní strojírenský a stavební koncern. Celková kapitálová investice </w:t>
      </w:r>
      <w:r>
        <w:rPr>
          <w:color w:val="FB5514"/>
        </w:rPr>
        <w:t>do tohoto místa</w:t>
      </w:r>
      <w:r>
        <w:t xml:space="preserve"> bude </w:t>
      </w:r>
      <w:r>
        <w:rPr>
          <w:color w:val="FEFB0A"/>
        </w:rPr>
        <w:t>podle společnosti Intel</w:t>
      </w:r>
      <w:r>
        <w:t xml:space="preserve"> celých 400 milionů dolarů. </w:t>
      </w:r>
      <w:r>
        <w:rPr>
          <w:color w:val="FB5514"/>
        </w:rPr>
        <w:t>Továrna o rozloze 150000 čtverečních stop</w:t>
      </w:r>
      <w:r>
        <w:t xml:space="preserve"> bude postavena poblíž Dublinu na pozemku o rozloze 55 akrů. </w:t>
      </w:r>
      <w:r>
        <w:rPr>
          <w:color w:val="E115C0"/>
        </w:rPr>
        <w:t xml:space="preserve">Představitele </w:t>
      </w:r>
      <w:r>
        <w:rPr>
          <w:color w:val="00587F"/>
        </w:rPr>
        <w:t>společnosti Jacobs Engineering</w:t>
      </w:r>
      <w:r>
        <w:t xml:space="preserve"> se nepodařilo zastihnout, aby se k věci vyjádřili.</w:t>
      </w:r>
    </w:p>
    <w:p>
      <w:r>
        <w:rPr>
          <w:b/>
        </w:rPr>
        <w:t>Document number 784</w:t>
      </w:r>
    </w:p>
    <w:p>
      <w:r>
        <w:rPr>
          <w:b/>
        </w:rPr>
        <w:t>Document identifier: wsj1082-001</w:t>
      </w:r>
    </w:p>
    <w:p>
      <w:r>
        <w:rPr>
          <w:color w:val="310106"/>
        </w:rPr>
        <w:t>Společnost Bob Evans Inc.</w:t>
      </w:r>
      <w:r>
        <w:t xml:space="preserve"> uvedla, že </w:t>
      </w:r>
      <w:r>
        <w:rPr>
          <w:color w:val="04640D"/>
        </w:rPr>
        <w:t>její</w:t>
      </w:r>
      <w:r>
        <w:rPr>
          <w:color w:val="FEFB0A"/>
        </w:rPr>
        <w:t xml:space="preserve"> správní rada</w:t>
      </w:r>
      <w:r>
        <w:t xml:space="preserve"> schválila nákup </w:t>
      </w:r>
      <w:r>
        <w:rPr>
          <w:color w:val="FB5514"/>
        </w:rPr>
        <w:t xml:space="preserve">500000 </w:t>
      </w:r>
      <w:r>
        <w:rPr>
          <w:color w:val="E115C0"/>
        </w:rPr>
        <w:t>svých</w:t>
      </w:r>
      <w:r>
        <w:rPr>
          <w:color w:val="FB5514"/>
        </w:rPr>
        <w:t xml:space="preserve"> kmenových akcií</w:t>
      </w:r>
      <w:r>
        <w:t xml:space="preserve">. </w:t>
      </w:r>
      <w:r>
        <w:rPr>
          <w:color w:val="FB5514"/>
        </w:rPr>
        <w:t xml:space="preserve">Tyto akcie, </w:t>
      </w:r>
      <w:r>
        <w:rPr>
          <w:color w:val="00587F"/>
        </w:rPr>
        <w:t>které</w:t>
      </w:r>
      <w:r>
        <w:rPr>
          <w:color w:val="FB5514"/>
        </w:rPr>
        <w:t xml:space="preserve"> budou ke koupi na volném trhu nebo prostřednictvím soukromě dojednaných transakcí</w:t>
      </w:r>
      <w:r>
        <w:t xml:space="preserve">, budou drženy jako pokladniční poukázky pro akciové opce nebo pro jiné veřejné společné záměry. Akce vyprší 27. dubna. </w:t>
      </w:r>
      <w:r>
        <w:rPr>
          <w:color w:val="310106"/>
        </w:rPr>
        <w:t>Tento provozovatel restaurací</w:t>
      </w:r>
      <w:r>
        <w:t xml:space="preserve"> měl k 29. srpnu v oběhu 32.2 milionu akcií.</w:t>
      </w:r>
    </w:p>
    <w:p>
      <w:r>
        <w:rPr>
          <w:b/>
        </w:rPr>
        <w:t>Document number 785</w:t>
      </w:r>
    </w:p>
    <w:p>
      <w:r>
        <w:rPr>
          <w:b/>
        </w:rPr>
        <w:t>Document identifier: wsj1083-001</w:t>
      </w:r>
    </w:p>
    <w:p>
      <w:r>
        <w:rPr>
          <w:color w:val="310106"/>
        </w:rPr>
        <w:t>Společnost Coda Energy Inc.</w:t>
      </w:r>
      <w:r>
        <w:t xml:space="preserve"> uvedla, že dokončila prodej </w:t>
      </w:r>
      <w:r>
        <w:rPr>
          <w:color w:val="04640D"/>
        </w:rPr>
        <w:t>společnosti Phenix-Transmission Co.</w:t>
      </w:r>
      <w:r>
        <w:t xml:space="preserve"> </w:t>
      </w:r>
      <w:r>
        <w:rPr>
          <w:color w:val="FEFB0A"/>
        </w:rPr>
        <w:t>společnosti Bishop Pipeline Co.</w:t>
      </w:r>
      <w:r>
        <w:t xml:space="preserve"> za 17 milionů dolarů v hotovosti a ve dluhopisech. </w:t>
      </w:r>
      <w:r>
        <w:rPr>
          <w:color w:val="310106"/>
        </w:rPr>
        <w:t>Společnost Coda, ropný a plynový koncern</w:t>
      </w:r>
      <w:r>
        <w:t xml:space="preserve">, uvedla, že </w:t>
      </w:r>
      <w:r>
        <w:rPr>
          <w:color w:val="310106"/>
        </w:rPr>
        <w:t>ona</w:t>
      </w:r>
      <w:r>
        <w:t xml:space="preserve"> a </w:t>
      </w:r>
      <w:r>
        <w:rPr>
          <w:color w:val="310106"/>
        </w:rPr>
        <w:t>její</w:t>
      </w:r>
      <w:r>
        <w:t xml:space="preserve"> partneři dostali </w:t>
      </w:r>
      <w:r>
        <w:rPr>
          <w:color w:val="04640D"/>
        </w:rPr>
        <w:t>za toto kansaské vnitrostátní potrubí</w:t>
      </w:r>
      <w:r>
        <w:t xml:space="preserve"> 7 milionů dolarů v hotovosti a 10 milionů dolarů v pětiletých dluhopisech. </w:t>
      </w:r>
      <w:r>
        <w:rPr>
          <w:color w:val="310106"/>
        </w:rPr>
        <w:t>Společnost Coda</w:t>
      </w:r>
      <w:r>
        <w:t xml:space="preserve"> vlastnila 60 % </w:t>
      </w:r>
      <w:r>
        <w:rPr>
          <w:color w:val="04640D"/>
        </w:rPr>
        <w:t>potrubí</w:t>
      </w:r>
      <w:r>
        <w:t xml:space="preserve"> a zbytek vlastnily soukromé subjekty. </w:t>
      </w:r>
      <w:r>
        <w:rPr>
          <w:color w:val="FEFB0A"/>
        </w:rPr>
        <w:t>Společnost Bishop</w:t>
      </w:r>
      <w:r>
        <w:t xml:space="preserve"> sídlí ve městě Hutchinson v Kansasu.</w:t>
      </w:r>
    </w:p>
    <w:p>
      <w:r>
        <w:rPr>
          <w:b/>
        </w:rPr>
        <w:t>Document number 786</w:t>
      </w:r>
    </w:p>
    <w:p>
      <w:r>
        <w:rPr>
          <w:b/>
        </w:rPr>
        <w:t>Document identifier: wsj1084-001</w:t>
      </w:r>
    </w:p>
    <w:p>
      <w:r>
        <w:rPr>
          <w:color w:val="310106"/>
        </w:rPr>
        <w:t xml:space="preserve">Podle provizorních odhadů </w:t>
      </w:r>
      <w:r>
        <w:rPr>
          <w:color w:val="04640D"/>
        </w:rPr>
        <w:t>Národního statistického úřadu</w:t>
      </w:r>
      <w:r>
        <w:rPr>
          <w:color w:val="310106"/>
        </w:rPr>
        <w:t xml:space="preserve"> stouply spotřební ceny ve Francii </w:t>
      </w:r>
      <w:r>
        <w:rPr>
          <w:color w:val="FEFB0A"/>
        </w:rPr>
        <w:t>od srpna</w:t>
      </w:r>
      <w:r>
        <w:rPr>
          <w:color w:val="310106"/>
        </w:rPr>
        <w:t xml:space="preserve"> do září o 0.2 %</w:t>
      </w:r>
      <w:r>
        <w:t xml:space="preserve">. </w:t>
      </w:r>
      <w:r>
        <w:rPr>
          <w:color w:val="FB5514"/>
        </w:rPr>
        <w:t>Úřad</w:t>
      </w:r>
      <w:r>
        <w:t xml:space="preserve"> poznamenal, že kvůli stávce zaměstnanců Ministerstva financí </w:t>
      </w:r>
      <w:r>
        <w:rPr>
          <w:color w:val="310106"/>
        </w:rPr>
        <w:t>tento provizorní odhad</w:t>
      </w:r>
      <w:r>
        <w:t xml:space="preserve"> přesně nesouhlasí s běžně uváděným indexem spotřebních cen. </w:t>
      </w:r>
      <w:r>
        <w:rPr>
          <w:color w:val="FB5514"/>
        </w:rPr>
        <w:t>Úřad</w:t>
      </w:r>
      <w:r>
        <w:t xml:space="preserve"> však poznamenal, že se </w:t>
      </w:r>
      <w:r>
        <w:rPr>
          <w:color w:val="310106"/>
        </w:rPr>
        <w:t>tento odhad</w:t>
      </w:r>
      <w:r>
        <w:t xml:space="preserve"> nejspíš potvrdí. </w:t>
      </w:r>
      <w:r>
        <w:rPr>
          <w:color w:val="FB5514"/>
        </w:rPr>
        <w:t>Úřad</w:t>
      </w:r>
      <w:r>
        <w:t xml:space="preserve"> v září neodhadl roční nárůst cen, ale </w:t>
      </w:r>
      <w:r>
        <w:rPr>
          <w:color w:val="E115C0"/>
        </w:rPr>
        <w:t xml:space="preserve">nárůst </w:t>
      </w:r>
      <w:r>
        <w:rPr>
          <w:color w:val="00587F"/>
        </w:rPr>
        <w:t>indexu spotřebních cen</w:t>
      </w:r>
      <w:r>
        <w:rPr>
          <w:color w:val="E115C0"/>
        </w:rPr>
        <w:t xml:space="preserve"> o 0.2 % by růst posunul na 178.8 nebo 178.9</w:t>
      </w:r>
      <w:r>
        <w:t xml:space="preserve">, </w:t>
      </w:r>
      <w:r>
        <w:rPr>
          <w:color w:val="E115C0"/>
        </w:rPr>
        <w:t>což</w:t>
      </w:r>
      <w:r>
        <w:t xml:space="preserve"> je oproti loňské úrovni 173.1 nárůst o 3.3 % nebo o 3.4 %. </w:t>
      </w:r>
      <w:r>
        <w:rPr>
          <w:color w:val="0BC582"/>
        </w:rPr>
        <w:t>V srpnu</w:t>
      </w:r>
      <w:r>
        <w:t xml:space="preserve"> </w:t>
      </w:r>
      <w:r>
        <w:rPr>
          <w:color w:val="FEB8C8"/>
        </w:rPr>
        <w:t>index</w:t>
      </w:r>
      <w:r>
        <w:t xml:space="preserve"> činil 178.5 a vychází z toho, že v roce 1980 se rovnal 100.</w:t>
      </w:r>
    </w:p>
    <w:p>
      <w:r>
        <w:rPr>
          <w:b/>
        </w:rPr>
        <w:t>Document number 787</w:t>
      </w:r>
    </w:p>
    <w:p>
      <w:r>
        <w:rPr>
          <w:b/>
        </w:rPr>
        <w:t>Document identifier: wsj1085-001</w:t>
      </w:r>
    </w:p>
    <w:p>
      <w:r>
        <w:rPr>
          <w:color w:val="310106"/>
        </w:rPr>
        <w:t>Společnost International Technology Corp.</w:t>
      </w:r>
      <w:r>
        <w:rPr>
          <w:color w:val="04640D"/>
        </w:rPr>
        <w:t xml:space="preserve"> a Davy McKee Corp., jednotka londýnské společnosti Davy Corp.</w:t>
      </w:r>
      <w:r>
        <w:t xml:space="preserve">, uvedly, že od Ženijního armádního sboru USA získaly </w:t>
      </w:r>
      <w:r>
        <w:rPr>
          <w:color w:val="FEFB0A"/>
        </w:rPr>
        <w:t>kontrakt v hodnotě 55 milionů dolarů na uzavření zamořené skládky odpadů společnosti Helen Kramer Landfill v okrese Mantua ve státě New Jersey</w:t>
      </w:r>
      <w:r>
        <w:t xml:space="preserve">. </w:t>
      </w:r>
      <w:r>
        <w:rPr>
          <w:color w:val="FB5514"/>
        </w:rPr>
        <w:t>Společnost International Technology, koncern zabývající se správou životního prostředí</w:t>
      </w:r>
      <w:r>
        <w:t xml:space="preserve">, uvedla, že </w:t>
      </w:r>
      <w:r>
        <w:rPr>
          <w:color w:val="FEFB0A"/>
        </w:rPr>
        <w:t>kontrakt</w:t>
      </w:r>
      <w:r>
        <w:t xml:space="preserve"> zahrnuje vytvoření jílového valu, systémů na jímání plynu, několika vrstev krycí zeminy a čistírny odpadních vod.</w:t>
      </w:r>
    </w:p>
    <w:p>
      <w:r>
        <w:rPr>
          <w:b/>
        </w:rPr>
        <w:t>Document number 788</w:t>
      </w:r>
    </w:p>
    <w:p>
      <w:r>
        <w:rPr>
          <w:b/>
        </w:rPr>
        <w:t>Document identifier: wsj1086-001</w:t>
      </w:r>
    </w:p>
    <w:p>
      <w:r>
        <w:rPr>
          <w:color w:val="310106"/>
        </w:rPr>
        <w:t xml:space="preserve">U. S. Memories Inc., podnik, </w:t>
      </w:r>
      <w:r>
        <w:rPr>
          <w:color w:val="04640D"/>
        </w:rPr>
        <w:t>který</w:t>
      </w:r>
      <w:r>
        <w:rPr>
          <w:color w:val="310106"/>
        </w:rPr>
        <w:t xml:space="preserve"> se snaží rozbít nadvládu Japonska na trhu s paměťovými čipy</w:t>
      </w:r>
      <w:r>
        <w:t xml:space="preserve">, uvedl, že </w:t>
      </w:r>
      <w:r>
        <w:rPr>
          <w:color w:val="310106"/>
        </w:rPr>
        <w:t>si</w:t>
      </w:r>
      <w:r>
        <w:t xml:space="preserve"> po divoké nabídkové válce 15 států vybral </w:t>
      </w:r>
      <w:r>
        <w:rPr>
          <w:color w:val="FEFB0A"/>
        </w:rPr>
        <w:t xml:space="preserve">pro </w:t>
      </w:r>
      <w:r>
        <w:rPr>
          <w:color w:val="FB5514"/>
        </w:rPr>
        <w:t>své</w:t>
      </w:r>
      <w:r>
        <w:rPr>
          <w:color w:val="FEFB0A"/>
        </w:rPr>
        <w:t xml:space="preserve"> provozy čtyři potenciální místa</w:t>
      </w:r>
      <w:r>
        <w:t xml:space="preserve">. </w:t>
      </w:r>
      <w:r>
        <w:rPr>
          <w:color w:val="310106"/>
        </w:rPr>
        <w:t>Společnost U. S. Memories</w:t>
      </w:r>
      <w:r>
        <w:t xml:space="preserve"> řekla, že v několika příštích týden začne s prohlídkami </w:t>
      </w:r>
      <w:r>
        <w:rPr>
          <w:color w:val="FEFB0A"/>
        </w:rPr>
        <w:t>míst ve městě Austin v Texasu, v Colorado Springs ve státě Colorado, v Middletownu ve státě New York a ve Phoenixu v Arizoně</w:t>
      </w:r>
      <w:r>
        <w:t xml:space="preserve">. </w:t>
      </w:r>
      <w:r>
        <w:rPr>
          <w:color w:val="E115C0"/>
        </w:rPr>
        <w:t xml:space="preserve">Sanford Kane, prezident </w:t>
      </w:r>
      <w:r>
        <w:rPr>
          <w:color w:val="00587F"/>
        </w:rPr>
        <w:t>společnosti</w:t>
      </w:r>
      <w:r>
        <w:t xml:space="preserve">, uvedl, že </w:t>
      </w:r>
      <w:r>
        <w:rPr>
          <w:color w:val="FEFB0A"/>
        </w:rPr>
        <w:t>tito finalisté</w:t>
      </w:r>
      <w:r>
        <w:t xml:space="preserve"> byli vybráni asi z 57 oblastí na základě finančních a obchodních aspektů a také na základě kvality života. Očividně chyběla Kalifornie. </w:t>
      </w:r>
      <w:r>
        <w:rPr>
          <w:color w:val="0BC582"/>
        </w:rPr>
        <w:t>Město San Jose a několik dalších velkých kalifornských měst</w:t>
      </w:r>
      <w:r>
        <w:t xml:space="preserve"> zahájily v létě velkou kampaň, aby přilákaly pozornost </w:t>
      </w:r>
      <w:r>
        <w:rPr>
          <w:color w:val="310106"/>
        </w:rPr>
        <w:t xml:space="preserve">této skupiny, </w:t>
      </w:r>
      <w:r>
        <w:rPr>
          <w:color w:val="04640D"/>
        </w:rPr>
        <w:t>kterou</w:t>
      </w:r>
      <w:r>
        <w:rPr>
          <w:color w:val="310106"/>
        </w:rPr>
        <w:t xml:space="preserve"> vloni v červnu založilo </w:t>
      </w:r>
      <w:r>
        <w:rPr>
          <w:color w:val="FEB8C8"/>
        </w:rPr>
        <w:t>sedm elektronických koncernů</w:t>
      </w:r>
      <w:r>
        <w:t xml:space="preserve">. </w:t>
      </w:r>
      <w:r>
        <w:rPr>
          <w:color w:val="310106"/>
        </w:rPr>
        <w:t>Podnik</w:t>
      </w:r>
      <w:r>
        <w:t xml:space="preserve"> hodlá oznámit konečné místo do konce listopadu. Očekává, že do konce roku zahájí stavbu a do poloviny roku 1991 začne dodávat čtyřmegabitové dynamické paměťové čipy s přímým přístupem. Mezi investory </w:t>
      </w:r>
      <w:r>
        <w:rPr>
          <w:color w:val="310106"/>
        </w:rPr>
        <w:t>společnosti U. S. Memories</w:t>
      </w:r>
      <w:r>
        <w:t xml:space="preserve"> patří </w:t>
      </w:r>
      <w:r>
        <w:rPr>
          <w:color w:val="9E8317"/>
        </w:rPr>
        <w:t>společnosti Advanced Micro Devices Inc., Digital Equipment Corp., Hewlett-Packard Co., International Business Machines Corp., Intel Corp., LSI Logic Corp. a National Semiconductor Corp</w:t>
      </w:r>
      <w:r>
        <w:t xml:space="preserve">. </w:t>
      </w:r>
      <w:r>
        <w:rPr>
          <w:color w:val="E115C0"/>
        </w:rPr>
        <w:t>Kane</w:t>
      </w:r>
      <w:r>
        <w:t xml:space="preserve"> řekl, že očekává, že </w:t>
      </w:r>
      <w:r>
        <w:rPr>
          <w:color w:val="01190F"/>
        </w:rPr>
        <w:t xml:space="preserve">krátce poté, co </w:t>
      </w:r>
      <w:r>
        <w:rPr>
          <w:color w:val="847D81"/>
        </w:rPr>
        <w:t>podnik</w:t>
      </w:r>
      <w:r>
        <w:rPr>
          <w:color w:val="01190F"/>
        </w:rPr>
        <w:t xml:space="preserve"> dokončí obchodní plán</w:t>
      </w:r>
      <w:r>
        <w:t xml:space="preserve">, </w:t>
      </w:r>
      <w:r>
        <w:rPr>
          <w:color w:val="01190F"/>
        </w:rPr>
        <w:t>což</w:t>
      </w:r>
      <w:r>
        <w:t xml:space="preserve"> bude pravděpodobně koncem tohoto týdne, se připojí ještě několik dalších společností.</w:t>
      </w:r>
    </w:p>
    <w:p>
      <w:r>
        <w:rPr>
          <w:b/>
        </w:rPr>
        <w:t>Document number 789</w:t>
      </w:r>
    </w:p>
    <w:p>
      <w:r>
        <w:rPr>
          <w:b/>
        </w:rPr>
        <w:t>Document identifier: wsj1087-001</w:t>
      </w:r>
    </w:p>
    <w:p>
      <w:r>
        <w:t xml:space="preserve">Místo </w:t>
      </w:r>
      <w:r>
        <w:rPr>
          <w:color w:val="310106"/>
        </w:rPr>
        <w:t>v Chicagské obchodní komoře</w:t>
      </w:r>
      <w:r>
        <w:t xml:space="preserve"> bylo prodáno </w:t>
      </w:r>
      <w:r>
        <w:rPr>
          <w:color w:val="04640D"/>
        </w:rPr>
        <w:t>za 390000 dolarů</w:t>
      </w:r>
      <w:r>
        <w:t xml:space="preserve">, </w:t>
      </w:r>
      <w:r>
        <w:rPr>
          <w:color w:val="04640D"/>
        </w:rPr>
        <w:t>což</w:t>
      </w:r>
      <w:r>
        <w:t xml:space="preserve"> je stejná cena jako při předchozím prodeji konaném 13. října. </w:t>
      </w:r>
      <w:r>
        <w:rPr>
          <w:color w:val="FEFB0A"/>
        </w:rPr>
        <w:t>Místa</w:t>
      </w:r>
      <w:r>
        <w:t xml:space="preserve"> se momentálně cení na 361000 dolarů, pokud jde o nabídku, na 395000 dolarů, pokud jde o poptávku. </w:t>
      </w:r>
      <w:r>
        <w:rPr>
          <w:color w:val="FB5514"/>
        </w:rPr>
        <w:t xml:space="preserve">Rekordní cena za plné členství </w:t>
      </w:r>
      <w:r>
        <w:rPr>
          <w:color w:val="E115C0"/>
        </w:rPr>
        <w:t>na této burze</w:t>
      </w:r>
      <w:r>
        <w:rPr>
          <w:color w:val="FB5514"/>
        </w:rPr>
        <w:t xml:space="preserve">, </w:t>
      </w:r>
      <w:r>
        <w:rPr>
          <w:color w:val="00587F"/>
        </w:rPr>
        <w:t>která</w:t>
      </w:r>
      <w:r>
        <w:rPr>
          <w:color w:val="FB5514"/>
        </w:rPr>
        <w:t xml:space="preserve"> byla určena 31. srpna 1987</w:t>
      </w:r>
      <w:r>
        <w:t>, je 550000 dolarů.</w:t>
      </w:r>
    </w:p>
    <w:p>
      <w:r>
        <w:rPr>
          <w:b/>
        </w:rPr>
        <w:t>Document number 790</w:t>
      </w:r>
    </w:p>
    <w:p>
      <w:r>
        <w:rPr>
          <w:b/>
        </w:rPr>
        <w:t>Document identifier: wsj1088-001</w:t>
      </w:r>
    </w:p>
    <w:p>
      <w:r>
        <w:rPr>
          <w:color w:val="310106"/>
        </w:rPr>
        <w:t xml:space="preserve">Dennis R. Mangino, generální ředitel </w:t>
      </w:r>
      <w:r>
        <w:rPr>
          <w:color w:val="04640D"/>
        </w:rPr>
        <w:t>společnosti EniChem Americas</w:t>
      </w:r>
      <w:r>
        <w:rPr>
          <w:color w:val="310106"/>
        </w:rPr>
        <w:t>, byl jmenován viceprezidentem pro výzkum a vývoj</w:t>
      </w:r>
      <w:r>
        <w:t xml:space="preserve">, </w:t>
      </w:r>
      <w:r>
        <w:rPr>
          <w:color w:val="310106"/>
        </w:rPr>
        <w:t>což</w:t>
      </w:r>
      <w:r>
        <w:t xml:space="preserve"> je </w:t>
      </w:r>
      <w:r>
        <w:rPr>
          <w:color w:val="FEFB0A"/>
        </w:rPr>
        <w:t>v této ocelářské společnosti</w:t>
      </w:r>
      <w:r>
        <w:t xml:space="preserve"> nový post.</w:t>
      </w:r>
    </w:p>
    <w:p>
      <w:r>
        <w:rPr>
          <w:b/>
        </w:rPr>
        <w:t>Document number 791</w:t>
      </w:r>
    </w:p>
    <w:p>
      <w:r>
        <w:rPr>
          <w:b/>
        </w:rPr>
        <w:t>Document identifier: wsj1089-001</w:t>
      </w:r>
    </w:p>
    <w:p>
      <w:r>
        <w:t xml:space="preserve">Fred D. Thompson, 47 letý soukromý advokát ve Washingtonu a v Nashvillu v Tennessee, byl zvolen </w:t>
      </w:r>
      <w:r>
        <w:rPr>
          <w:color w:val="310106"/>
        </w:rPr>
        <w:t>do rady této strojírenské a stavební společnosti</w:t>
      </w:r>
      <w:r>
        <w:t xml:space="preserve">. Počet členů </w:t>
      </w:r>
      <w:r>
        <w:rPr>
          <w:color w:val="310106"/>
        </w:rPr>
        <w:t>rady</w:t>
      </w:r>
      <w:r>
        <w:t xml:space="preserve"> se zvýšil na 11.</w:t>
      </w:r>
    </w:p>
    <w:p>
      <w:r>
        <w:rPr>
          <w:b/>
        </w:rPr>
        <w:t>Document number 792</w:t>
      </w:r>
    </w:p>
    <w:p>
      <w:r>
        <w:rPr>
          <w:b/>
        </w:rPr>
        <w:t>Document identifier: wsj1090-001</w:t>
      </w:r>
    </w:p>
    <w:p>
      <w:r>
        <w:rPr>
          <w:color w:val="310106"/>
        </w:rPr>
        <w:t>Společnost Sun Microsystems Inc.</w:t>
      </w:r>
      <w:r>
        <w:t xml:space="preserve"> uvedla, že </w:t>
      </w:r>
      <w:r>
        <w:rPr>
          <w:color w:val="04640D"/>
        </w:rPr>
        <w:t>společnost Prime Computer Inc.</w:t>
      </w:r>
      <w:r>
        <w:t xml:space="preserve"> souhlasila s tím, že během příštích dvou let opět prodá počítače </w:t>
      </w:r>
      <w:r>
        <w:rPr>
          <w:color w:val="310106"/>
        </w:rPr>
        <w:t>společnosti Sun</w:t>
      </w:r>
      <w:r>
        <w:t xml:space="preserve"> v hodnotě celých 200 milionů dolarů. </w:t>
      </w:r>
      <w:r>
        <w:rPr>
          <w:color w:val="310106"/>
        </w:rPr>
        <w:t>Společnost Sun</w:t>
      </w:r>
      <w:r>
        <w:t xml:space="preserve"> uvedla, že tyto počítače používají vlastní mikroprocesor </w:t>
      </w:r>
      <w:r>
        <w:rPr>
          <w:color w:val="310106"/>
        </w:rPr>
        <w:t>této společnosti</w:t>
      </w:r>
      <w:r>
        <w:t xml:space="preserve"> nazývaný Sparc.</w:t>
      </w:r>
    </w:p>
    <w:p>
      <w:r>
        <w:rPr>
          <w:b/>
        </w:rPr>
        <w:t>Document number 793</w:t>
      </w:r>
    </w:p>
    <w:p>
      <w:r>
        <w:rPr>
          <w:b/>
        </w:rPr>
        <w:t>Document identifier: wsj1091-001</w:t>
      </w:r>
    </w:p>
    <w:p>
      <w:r>
        <w:rPr>
          <w:color w:val="310106"/>
        </w:rPr>
        <w:t>Společnost Quickview Systems Inc.</w:t>
      </w:r>
      <w:r>
        <w:t xml:space="preserve"> oznámila, že podala </w:t>
      </w:r>
      <w:r>
        <w:rPr>
          <w:color w:val="04640D"/>
        </w:rPr>
        <w:t xml:space="preserve">žalobu </w:t>
      </w:r>
      <w:r>
        <w:rPr>
          <w:color w:val="FEFB0A"/>
        </w:rPr>
        <w:t>proti společnosti Apple Computer Inc.</w:t>
      </w:r>
      <w:r>
        <w:t xml:space="preserve"> za porušení patentové ochrany v části </w:t>
      </w:r>
      <w:r>
        <w:rPr>
          <w:color w:val="FB5514"/>
        </w:rPr>
        <w:t xml:space="preserve">populárního softwarového programu HyperCard </w:t>
      </w:r>
      <w:r>
        <w:rPr>
          <w:color w:val="E115C0"/>
        </w:rPr>
        <w:t>společnosti Apple</w:t>
      </w:r>
      <w:r>
        <w:t xml:space="preserve">. </w:t>
      </w:r>
      <w:r>
        <w:rPr>
          <w:color w:val="04640D"/>
        </w:rPr>
        <w:t>Tato žaloba, podaná u federálního soudu města Minneapolis</w:t>
      </w:r>
      <w:r>
        <w:t xml:space="preserve">, prohlašuje, že </w:t>
      </w:r>
      <w:r>
        <w:rPr>
          <w:color w:val="00587F"/>
        </w:rPr>
        <w:t>společnost Apple</w:t>
      </w:r>
      <w:r>
        <w:t xml:space="preserve"> porušila </w:t>
      </w:r>
      <w:r>
        <w:rPr>
          <w:color w:val="0BC582"/>
        </w:rPr>
        <w:t xml:space="preserve">patent </w:t>
      </w:r>
      <w:r>
        <w:rPr>
          <w:color w:val="FEB8C8"/>
        </w:rPr>
        <w:t>společnosti Quickview</w:t>
      </w:r>
      <w:r>
        <w:rPr>
          <w:color w:val="0BC582"/>
        </w:rPr>
        <w:t xml:space="preserve">, </w:t>
      </w:r>
      <w:r>
        <w:rPr>
          <w:color w:val="9E8317"/>
        </w:rPr>
        <w:t>který</w:t>
      </w:r>
      <w:r>
        <w:rPr>
          <w:color w:val="0BC582"/>
        </w:rPr>
        <w:t xml:space="preserve"> umožňuje </w:t>
      </w:r>
      <w:r>
        <w:rPr>
          <w:color w:val="01190F"/>
        </w:rPr>
        <w:t>uživatelům počítače</w:t>
      </w:r>
      <w:r>
        <w:rPr>
          <w:color w:val="0BC582"/>
        </w:rPr>
        <w:t xml:space="preserve"> zobrazovat "na počítačové obrazovce pouze části vícenásobných polí s možností vidět celý obsah jakéhokoliv určitého pole</w:t>
      </w:r>
      <w:r>
        <w:t xml:space="preserve">". </w:t>
      </w:r>
      <w:r>
        <w:rPr>
          <w:color w:val="FB5514"/>
        </w:rPr>
        <w:t>Program HyperCard</w:t>
      </w:r>
      <w:r>
        <w:t xml:space="preserve"> dovoluje </w:t>
      </w:r>
      <w:r>
        <w:rPr>
          <w:color w:val="847D81"/>
        </w:rPr>
        <w:t>uživatelům</w:t>
      </w:r>
      <w:r>
        <w:t xml:space="preserve"> navrhovat aplikace pro počítače Macintosh, aniž by museli být opravdovými programátory, a je distribuován s každým prodaným počítačem Macintosh. Je </w:t>
      </w:r>
      <w:r>
        <w:rPr>
          <w:color w:val="FB5514"/>
        </w:rPr>
        <w:t>to</w:t>
      </w:r>
      <w:r>
        <w:t xml:space="preserve"> jeden z nejpopulárnějších počítačových programů všech dob, ale analytici prohlásili, že </w:t>
      </w:r>
      <w:r>
        <w:rPr>
          <w:color w:val="04640D"/>
        </w:rPr>
        <w:t xml:space="preserve">žaloba </w:t>
      </w:r>
      <w:r>
        <w:rPr>
          <w:color w:val="58018B"/>
        </w:rPr>
        <w:t>společnosti Quickview</w:t>
      </w:r>
      <w:r>
        <w:t xml:space="preserve"> by neměla </w:t>
      </w:r>
      <w:r>
        <w:rPr>
          <w:color w:val="00587F"/>
        </w:rPr>
        <w:t>společnosti Apple</w:t>
      </w:r>
      <w:r>
        <w:t xml:space="preserve"> způsobit velké potíže. </w:t>
      </w:r>
      <w:r>
        <w:rPr>
          <w:color w:val="B70639"/>
        </w:rPr>
        <w:t xml:space="preserve">Zmíněná technologie "pokud vím, není podstatnou technologií </w:t>
      </w:r>
      <w:r>
        <w:rPr>
          <w:color w:val="703B01"/>
        </w:rPr>
        <w:t>programu HyperCard</w:t>
      </w:r>
      <w:r>
        <w:t xml:space="preserve">," řekl </w:t>
      </w:r>
      <w:r>
        <w:rPr>
          <w:color w:val="F7F1DF"/>
        </w:rPr>
        <w:t xml:space="preserve">Danny Goodman, vývojář </w:t>
      </w:r>
      <w:r>
        <w:rPr>
          <w:color w:val="118B8A"/>
        </w:rPr>
        <w:t>programu HyperCard</w:t>
      </w:r>
      <w:r>
        <w:rPr>
          <w:color w:val="F7F1DF"/>
        </w:rPr>
        <w:t xml:space="preserve"> z oblasti San Franciska</w:t>
      </w:r>
      <w:r>
        <w:t xml:space="preserve">. </w:t>
      </w:r>
      <w:r>
        <w:rPr>
          <w:color w:val="04640D"/>
        </w:rPr>
        <w:t>Žaloba</w:t>
      </w:r>
      <w:r>
        <w:t xml:space="preserve"> nicméně požaduje </w:t>
      </w:r>
      <w:r>
        <w:rPr>
          <w:color w:val="4AFEFA"/>
        </w:rPr>
        <w:t xml:space="preserve">nespecifikované odškodnění, </w:t>
      </w:r>
      <w:r>
        <w:rPr>
          <w:color w:val="FCB164"/>
        </w:rPr>
        <w:t>o kterém</w:t>
      </w:r>
      <w:r>
        <w:rPr>
          <w:color w:val="4AFEFA"/>
        </w:rPr>
        <w:t xml:space="preserve"> právní zástupce </w:t>
      </w:r>
      <w:r>
        <w:rPr>
          <w:color w:val="796EE6"/>
        </w:rPr>
        <w:t>společnosti Quickview</w:t>
      </w:r>
      <w:r>
        <w:rPr>
          <w:color w:val="4AFEFA"/>
        </w:rPr>
        <w:t xml:space="preserve"> prohlásil, že by mohlo dosáhnout milionů dolarů</w:t>
      </w:r>
      <w:r>
        <w:t xml:space="preserve">. </w:t>
      </w:r>
      <w:r>
        <w:rPr>
          <w:color w:val="00587F"/>
        </w:rPr>
        <w:t xml:space="preserve">Společnost Apple v Cupertinu </w:t>
      </w:r>
      <w:r>
        <w:rPr>
          <w:color w:val="000D2C"/>
        </w:rPr>
        <w:t>v Kalifornii</w:t>
      </w:r>
      <w:r>
        <w:t xml:space="preserve"> prohlásila, že je přesvědčená, že případ nemá žádné opodstatnění a že </w:t>
      </w:r>
      <w:r>
        <w:rPr>
          <w:color w:val="FB5514"/>
        </w:rPr>
        <w:t>program HyperCard</w:t>
      </w:r>
      <w:r>
        <w:t xml:space="preserve"> neporušuje "žádné platné požadavky" patentů </w:t>
      </w:r>
      <w:r>
        <w:rPr>
          <w:color w:val="310106"/>
        </w:rPr>
        <w:t>společnosti Quickview</w:t>
      </w:r>
      <w:r>
        <w:t xml:space="preserve">. Uvedla, že u federálního soudu v San Jose </w:t>
      </w:r>
      <w:r>
        <w:rPr>
          <w:color w:val="53495F"/>
        </w:rPr>
        <w:t>v Kalifornii</w:t>
      </w:r>
      <w:r>
        <w:t xml:space="preserve"> podala </w:t>
      </w:r>
      <w:r>
        <w:rPr>
          <w:color w:val="F95475"/>
        </w:rPr>
        <w:t xml:space="preserve">vlastní žalobu, </w:t>
      </w:r>
      <w:r>
        <w:rPr>
          <w:color w:val="61FC03"/>
        </w:rPr>
        <w:t>kterou</w:t>
      </w:r>
      <w:r>
        <w:rPr>
          <w:color w:val="F95475"/>
        </w:rPr>
        <w:t xml:space="preserve"> se domáhá prohlášení požadavků </w:t>
      </w:r>
      <w:r>
        <w:rPr>
          <w:color w:val="5D9608"/>
        </w:rPr>
        <w:t>společnosti Quickview</w:t>
      </w:r>
      <w:r>
        <w:rPr>
          <w:color w:val="F95475"/>
        </w:rPr>
        <w:t xml:space="preserve"> za neplatné</w:t>
      </w:r>
      <w:r>
        <w:t>.</w:t>
      </w:r>
    </w:p>
    <w:p>
      <w:r>
        <w:rPr>
          <w:b/>
        </w:rPr>
        <w:t>Document number 794</w:t>
      </w:r>
    </w:p>
    <w:p>
      <w:r>
        <w:rPr>
          <w:b/>
        </w:rPr>
        <w:t>Document identifier: wsj1092-001</w:t>
      </w:r>
    </w:p>
    <w:p>
      <w:r>
        <w:t xml:space="preserve">Toto je reakce na článek "Hledání skutečnosti v Sony" </w:t>
      </w:r>
      <w:r>
        <w:rPr>
          <w:color w:val="310106"/>
        </w:rPr>
        <w:t>od Atsushiho Kageyamy</w:t>
      </w:r>
      <w:r>
        <w:t xml:space="preserve"> v časopise Manager's Journal (stránka komentářů, 2. října). Ačkoli souhlasím s mnoha poznámkami </w:t>
      </w:r>
      <w:r>
        <w:rPr>
          <w:color w:val="310106"/>
        </w:rPr>
        <w:t>pana Kageyamy</w:t>
      </w:r>
      <w:r>
        <w:t xml:space="preserve">, domnívám se, že míří špatným směrem: Nejsou </w:t>
      </w:r>
      <w:r>
        <w:rPr>
          <w:color w:val="04640D"/>
        </w:rPr>
        <w:t>to</w:t>
      </w:r>
      <w:r>
        <w:t xml:space="preserve"> </w:t>
      </w:r>
      <w:r>
        <w:rPr>
          <w:color w:val="FEFB0A"/>
        </w:rPr>
        <w:t>Američané</w:t>
      </w:r>
      <w:r>
        <w:t xml:space="preserve">, </w:t>
      </w:r>
      <w:r>
        <w:rPr>
          <w:color w:val="FB5514"/>
        </w:rPr>
        <w:t>které</w:t>
      </w:r>
      <w:r>
        <w:rPr>
          <w:color w:val="E115C0"/>
        </w:rPr>
        <w:t xml:space="preserve"> je nutno kritizovat, že nerozumí japonské kultuře</w:t>
      </w:r>
      <w:r>
        <w:t xml:space="preserve">, ale </w:t>
      </w:r>
      <w:r>
        <w:rPr>
          <w:color w:val="00587F"/>
        </w:rPr>
        <w:t xml:space="preserve">Japonci, </w:t>
      </w:r>
      <w:r>
        <w:rPr>
          <w:color w:val="0BC582"/>
        </w:rPr>
        <w:t>kteří</w:t>
      </w:r>
      <w:r>
        <w:rPr>
          <w:color w:val="00587F"/>
        </w:rPr>
        <w:t xml:space="preserve"> trvají na vnucování </w:t>
      </w:r>
      <w:r>
        <w:rPr>
          <w:color w:val="0BC582"/>
        </w:rPr>
        <w:t>své</w:t>
      </w:r>
      <w:r>
        <w:rPr>
          <w:color w:val="00587F"/>
        </w:rPr>
        <w:t xml:space="preserve"> kultury </w:t>
      </w:r>
      <w:r>
        <w:rPr>
          <w:color w:val="FEB8C8"/>
        </w:rPr>
        <w:t>Američanům</w:t>
      </w:r>
      <w:r>
        <w:t xml:space="preserve">. </w:t>
      </w:r>
      <w:r>
        <w:rPr>
          <w:color w:val="9E8317"/>
        </w:rPr>
        <w:t>Japonci</w:t>
      </w:r>
      <w:r>
        <w:t xml:space="preserve"> chtějí, abychom přijali </w:t>
      </w:r>
      <w:r>
        <w:rPr>
          <w:color w:val="9E8317"/>
        </w:rPr>
        <w:t>jejich</w:t>
      </w:r>
      <w:r>
        <w:t xml:space="preserve"> kulturu, ale odmítají přijmout kulturu americkou. </w:t>
      </w:r>
      <w:r>
        <w:rPr>
          <w:color w:val="01190F"/>
        </w:rPr>
        <w:t xml:space="preserve">Japonští manažeři nemohou očekávat, že se </w:t>
      </w:r>
      <w:r>
        <w:rPr>
          <w:color w:val="847D81"/>
        </w:rPr>
        <w:t>Američané</w:t>
      </w:r>
      <w:r>
        <w:rPr>
          <w:color w:val="01190F"/>
        </w:rPr>
        <w:t xml:space="preserve"> budou chovat, jako by byli Japonci</w:t>
      </w:r>
      <w:r>
        <w:t xml:space="preserve">; </w:t>
      </w:r>
      <w:r>
        <w:rPr>
          <w:color w:val="01190F"/>
        </w:rPr>
        <w:t>namísto toho</w:t>
      </w:r>
      <w:r>
        <w:t xml:space="preserve"> musí řídit </w:t>
      </w:r>
      <w:r>
        <w:rPr>
          <w:color w:val="58018B"/>
        </w:rPr>
        <w:t>Američany</w:t>
      </w:r>
      <w:r>
        <w:t xml:space="preserve"> jako Američané. </w:t>
      </w:r>
      <w:r>
        <w:rPr>
          <w:color w:val="B70639"/>
        </w:rPr>
        <w:t>Od Američanů</w:t>
      </w:r>
      <w:r>
        <w:t xml:space="preserve"> se očekává, že když budou </w:t>
      </w:r>
      <w:r>
        <w:rPr>
          <w:color w:val="703B01"/>
        </w:rPr>
        <w:t>v Japonsku</w:t>
      </w:r>
      <w:r>
        <w:t xml:space="preserve">, přizpůsobí se japonské kultuře. Co je špatného na očekávání, že se </w:t>
      </w:r>
      <w:r>
        <w:rPr>
          <w:color w:val="F7F1DF"/>
        </w:rPr>
        <w:t>Japonci</w:t>
      </w:r>
      <w:r>
        <w:t xml:space="preserve"> přizpůsobí americkým normám, když se usadili </w:t>
      </w:r>
      <w:r>
        <w:rPr>
          <w:color w:val="118B8A"/>
        </w:rPr>
        <w:t>tady</w:t>
      </w:r>
      <w:r>
        <w:t xml:space="preserve">? Američané umisťují do vedení zahraničních poboček domorodce nebo rodilé mluvčí. </w:t>
      </w:r>
      <w:r>
        <w:rPr>
          <w:color w:val="4AFEFA"/>
        </w:rPr>
        <w:t>Evropské nadnárodní společnosti</w:t>
      </w:r>
      <w:r>
        <w:t xml:space="preserve"> jednají podobně: dokonce i </w:t>
      </w:r>
      <w:r>
        <w:rPr>
          <w:color w:val="118B8A"/>
        </w:rPr>
        <w:t>v Americe</w:t>
      </w:r>
      <w:r>
        <w:t xml:space="preserve"> obvykle vedou </w:t>
      </w:r>
      <w:r>
        <w:rPr>
          <w:color w:val="4AFEFA"/>
        </w:rPr>
        <w:t>jejich</w:t>
      </w:r>
      <w:r>
        <w:t xml:space="preserve"> pobočky američtí manažeři. Ale </w:t>
      </w:r>
      <w:r>
        <w:rPr>
          <w:color w:val="FCB164"/>
        </w:rPr>
        <w:t>Japonci</w:t>
      </w:r>
      <w:r>
        <w:t xml:space="preserve"> vyžadují japonské manažery všude, kde otevřou obchod. Cítí se </w:t>
      </w:r>
      <w:r>
        <w:rPr>
          <w:color w:val="796EE6"/>
        </w:rPr>
        <w:t>Japonci</w:t>
      </w:r>
      <w:r>
        <w:t xml:space="preserve"> tak nadřazeně, že nejsou schopni najít schopné americké manažery? </w:t>
      </w:r>
      <w:r>
        <w:rPr>
          <w:color w:val="000D2C"/>
        </w:rPr>
        <w:t>Paul A. Herbig, Indiana</w:t>
      </w:r>
      <w:r>
        <w:t xml:space="preserve"> </w:t>
      </w:r>
      <w:r>
        <w:rPr>
          <w:color w:val="53495F"/>
        </w:rPr>
        <w:t>University, Bloomington, Indiana</w:t>
      </w:r>
      <w:r>
        <w:t xml:space="preserve"> </w:t>
      </w:r>
      <w:r>
        <w:rPr>
          <w:color w:val="310106"/>
        </w:rPr>
        <w:t>Pan Kageyama</w:t>
      </w:r>
      <w:r>
        <w:t xml:space="preserve"> tvrdí, že </w:t>
      </w:r>
      <w:r>
        <w:rPr>
          <w:color w:val="F95475"/>
        </w:rPr>
        <w:t>pracovníci společnosti Kotobuki Electronics Industries</w:t>
      </w:r>
      <w:r>
        <w:t xml:space="preserve"> měli problémy pochopit stanoviska </w:t>
      </w:r>
      <w:r>
        <w:rPr>
          <w:color w:val="F95475"/>
        </w:rPr>
        <w:t>svých</w:t>
      </w:r>
      <w:r>
        <w:t xml:space="preserve"> zahraničních šéfů. </w:t>
      </w:r>
      <w:r>
        <w:rPr>
          <w:color w:val="61FC03"/>
        </w:rPr>
        <w:t xml:space="preserve">I když </w:t>
      </w:r>
      <w:r>
        <w:rPr>
          <w:color w:val="5D9608"/>
        </w:rPr>
        <w:t>pan Kageyama</w:t>
      </w:r>
      <w:r>
        <w:rPr>
          <w:color w:val="61FC03"/>
        </w:rPr>
        <w:t xml:space="preserve"> skvěle vysvětlil ony rozdíly, a to jak kulturní, tak i filozofické</w:t>
      </w:r>
      <w:r>
        <w:t xml:space="preserve">, ptám se, kam </w:t>
      </w:r>
      <w:r>
        <w:rPr>
          <w:color w:val="61FC03"/>
        </w:rPr>
        <w:t>tím</w:t>
      </w:r>
      <w:r>
        <w:t xml:space="preserve"> směřuje. Navrhoval by snad, aby </w:t>
      </w:r>
      <w:r>
        <w:rPr>
          <w:color w:val="DE98FD"/>
        </w:rPr>
        <w:t xml:space="preserve">se </w:t>
      </w:r>
      <w:r>
        <w:rPr>
          <w:color w:val="98A088"/>
        </w:rPr>
        <w:t xml:space="preserve">zaměstnanci americké společnosti podnikající </w:t>
      </w:r>
      <w:r>
        <w:rPr>
          <w:color w:val="4F584E"/>
        </w:rPr>
        <w:t>v Japonsku</w:t>
      </w:r>
      <w:r>
        <w:rPr>
          <w:color w:val="DE98FD"/>
        </w:rPr>
        <w:t xml:space="preserve"> přizpůsobili kultuře a filozofii </w:t>
      </w:r>
      <w:r>
        <w:rPr>
          <w:color w:val="98A088"/>
        </w:rPr>
        <w:t>svých</w:t>
      </w:r>
      <w:r>
        <w:rPr>
          <w:color w:val="DE98FD"/>
        </w:rPr>
        <w:t xml:space="preserve"> nových šéfů</w:t>
      </w:r>
      <w:r>
        <w:t xml:space="preserve">? Zřejmě ne. Závěr tedy je, že to břemeno porozumět/přizpůsobit se kultuře a filozofii </w:t>
      </w:r>
      <w:r>
        <w:rPr>
          <w:color w:val="248AD0"/>
        </w:rPr>
        <w:t xml:space="preserve">země, </w:t>
      </w:r>
      <w:r>
        <w:rPr>
          <w:color w:val="5C5300"/>
        </w:rPr>
        <w:t>ve které</w:t>
      </w:r>
      <w:r>
        <w:rPr>
          <w:color w:val="248AD0"/>
        </w:rPr>
        <w:t xml:space="preserve"> pracují</w:t>
      </w:r>
      <w:r>
        <w:t xml:space="preserve">, zůstává na bedrech manažerů. Pracovníky přece lze motivovat a společnost dosáhne plného potenciálu, pouze pokud management přijme stanoviska pracovníků. </w:t>
      </w:r>
      <w:r>
        <w:rPr>
          <w:color w:val="9F6551"/>
        </w:rPr>
        <w:t>A. Lawton Langford, prezident společnosti Municipal Code Corp. Tallahassee, Florida</w:t>
      </w:r>
      <w:r>
        <w:t xml:space="preserve"> Myslím, že </w:t>
      </w:r>
      <w:r>
        <w:rPr>
          <w:color w:val="310106"/>
        </w:rPr>
        <w:t>pan Kageyama</w:t>
      </w:r>
      <w:r>
        <w:t xml:space="preserve"> vynechal </w:t>
      </w:r>
      <w:r>
        <w:rPr>
          <w:color w:val="BCFEC6"/>
        </w:rPr>
        <w:t xml:space="preserve">jeden hlavní aspekt japonské kultury, </w:t>
      </w:r>
      <w:r>
        <w:rPr>
          <w:color w:val="932C70"/>
        </w:rPr>
        <w:t>který</w:t>
      </w:r>
      <w:r>
        <w:rPr>
          <w:color w:val="BCFEC6"/>
        </w:rPr>
        <w:t xml:space="preserve"> </w:t>
      </w:r>
      <w:r>
        <w:rPr>
          <w:color w:val="2B1B04"/>
        </w:rPr>
        <w:t>jeho</w:t>
      </w:r>
      <w:r>
        <w:rPr>
          <w:color w:val="BCFEC6"/>
        </w:rPr>
        <w:t xml:space="preserve"> článkem proniká</w:t>
      </w:r>
      <w:r>
        <w:t xml:space="preserve">: víru v nadřazenost japonské kultury a chování oproti ostatním. </w:t>
      </w:r>
      <w:r>
        <w:rPr>
          <w:color w:val="B5AFC4"/>
        </w:rPr>
        <w:t>Manažer</w:t>
      </w:r>
      <w:r>
        <w:rPr>
          <w:color w:val="D4C67A"/>
        </w:rPr>
        <w:t xml:space="preserve"> by neměl odmítat názory </w:t>
      </w:r>
      <w:r>
        <w:rPr>
          <w:color w:val="AE7AA1"/>
        </w:rPr>
        <w:t>svých</w:t>
      </w:r>
      <w:r>
        <w:rPr>
          <w:color w:val="C2A393"/>
        </w:rPr>
        <w:t xml:space="preserve"> zaměstnanců</w:t>
      </w:r>
      <w:r>
        <w:rPr>
          <w:color w:val="D4C67A"/>
        </w:rPr>
        <w:t xml:space="preserve"> na způsob </w:t>
      </w:r>
      <w:r>
        <w:rPr>
          <w:color w:val="B5AFC4"/>
        </w:rPr>
        <w:t>svého</w:t>
      </w:r>
      <w:r>
        <w:rPr>
          <w:color w:val="D4C67A"/>
        </w:rPr>
        <w:t xml:space="preserve"> vedení</w:t>
      </w:r>
      <w:r>
        <w:t xml:space="preserve">. </w:t>
      </w:r>
      <w:r>
        <w:rPr>
          <w:color w:val="D4C67A"/>
        </w:rPr>
        <w:t>Místo toho</w:t>
      </w:r>
      <w:r>
        <w:t xml:space="preserve"> by měl naslouchat, aby viděl, že kritiku lze konstruktivně využít ke zlepšení </w:t>
      </w:r>
      <w:r>
        <w:rPr>
          <w:color w:val="0232FD"/>
        </w:rPr>
        <w:t>svého</w:t>
      </w:r>
      <w:r>
        <w:rPr>
          <w:color w:val="6A3A35"/>
        </w:rPr>
        <w:t xml:space="preserve"> cíle, </w:t>
      </w:r>
      <w:r>
        <w:rPr>
          <w:color w:val="BA6801"/>
        </w:rPr>
        <w:t>kterým</w:t>
      </w:r>
      <w:r>
        <w:rPr>
          <w:color w:val="6A3A35"/>
        </w:rPr>
        <w:t xml:space="preserve"> je splnění řady úkolů prostřednictvím práce </w:t>
      </w:r>
      <w:r>
        <w:rPr>
          <w:color w:val="0232FD"/>
        </w:rPr>
        <w:t>svých</w:t>
      </w:r>
      <w:r>
        <w:rPr>
          <w:color w:val="6A3A35"/>
        </w:rPr>
        <w:t xml:space="preserve"> podřízených</w:t>
      </w:r>
      <w:r>
        <w:t xml:space="preserve">. Rozdíl </w:t>
      </w:r>
      <w:r>
        <w:rPr>
          <w:color w:val="168E5C"/>
        </w:rPr>
        <w:t>japonské a americké kultury</w:t>
      </w:r>
      <w:r>
        <w:t xml:space="preserve"> je vedlejší. Důležité je, jak může manažer jedné kultury motivovat pracovníky z jiné. Tvrzení </w:t>
      </w:r>
      <w:r>
        <w:rPr>
          <w:color w:val="310106"/>
        </w:rPr>
        <w:t>pana Kageyamy</w:t>
      </w:r>
      <w:r>
        <w:t xml:space="preserve">, že </w:t>
      </w:r>
      <w:r>
        <w:rPr>
          <w:color w:val="16C0D0"/>
        </w:rPr>
        <w:t>američtí zaměstnanci</w:t>
      </w:r>
      <w:r>
        <w:t xml:space="preserve"> musí pasivně přijmout přímé nařízení pracovat po japonském způsobu, je úplný kulturní šovinizmus první třídy. </w:t>
      </w:r>
      <w:r>
        <w:rPr>
          <w:color w:val="C62100"/>
        </w:rPr>
        <w:t>Japonci</w:t>
      </w:r>
      <w:r>
        <w:t xml:space="preserve"> opomíjejí příležitost vytvořit novou společnou kulturu založenou na souhrnu těch nejlepších vlastností </w:t>
      </w:r>
      <w:r>
        <w:rPr>
          <w:color w:val="168E5C"/>
        </w:rPr>
        <w:t>obou národních kultur</w:t>
      </w:r>
      <w:r>
        <w:t xml:space="preserve">. </w:t>
      </w:r>
      <w:r>
        <w:rPr>
          <w:color w:val="310106"/>
        </w:rPr>
        <w:t>Pan Kageyama</w:t>
      </w:r>
      <w:r>
        <w:t xml:space="preserve"> precizně zakrývá </w:t>
      </w:r>
      <w:r>
        <w:rPr>
          <w:color w:val="310106"/>
        </w:rPr>
        <w:t>svoji</w:t>
      </w:r>
      <w:r>
        <w:t xml:space="preserve"> vlastní zaujatost vůči Američanům. Zapřít úplnou bigotnost, když vidí věci pouze japonskýma očima, je už těžší. Když je odpověď </w:t>
      </w:r>
      <w:r>
        <w:rPr>
          <w:color w:val="014347"/>
        </w:rPr>
        <w:t>na kritiku</w:t>
      </w:r>
      <w:r>
        <w:t xml:space="preserve"> pouze lepším vysvětlením strategií, aniž by se změnily důvody </w:t>
      </w:r>
      <w:r>
        <w:rPr>
          <w:color w:val="014347"/>
        </w:rPr>
        <w:t>té kritiky</w:t>
      </w:r>
      <w:r>
        <w:t xml:space="preserve">, jsem přesvědčen, že </w:t>
      </w:r>
      <w:r>
        <w:rPr>
          <w:color w:val="310106"/>
        </w:rPr>
        <w:t>pan Kageyama</w:t>
      </w:r>
      <w:r>
        <w:t xml:space="preserve"> stále nezaútočil na základní příčinu </w:t>
      </w:r>
      <w:r>
        <w:rPr>
          <w:color w:val="233809"/>
        </w:rPr>
        <w:t>problému</w:t>
      </w:r>
      <w:r>
        <w:t xml:space="preserve"> a léčí jen </w:t>
      </w:r>
      <w:r>
        <w:rPr>
          <w:color w:val="233809"/>
        </w:rPr>
        <w:t>jeho</w:t>
      </w:r>
      <w:r>
        <w:t xml:space="preserve"> příznaky. </w:t>
      </w:r>
      <w:r>
        <w:rPr>
          <w:color w:val="42083B"/>
        </w:rPr>
        <w:t>Norman L. Owens Tempe, Arizona</w:t>
      </w:r>
    </w:p>
    <w:p>
      <w:r>
        <w:rPr>
          <w:b/>
        </w:rPr>
        <w:t>Document number 795</w:t>
      </w:r>
    </w:p>
    <w:p>
      <w:r>
        <w:rPr>
          <w:b/>
        </w:rPr>
        <w:t>Document identifier: wsj1093-001</w:t>
      </w:r>
    </w:p>
    <w:p>
      <w:r>
        <w:rPr>
          <w:color w:val="310106"/>
        </w:rPr>
        <w:t>Společnost Cie. Generale des Eaux</w:t>
      </w:r>
      <w:r>
        <w:t xml:space="preserve"> oznámila, že </w:t>
      </w:r>
      <w:r>
        <w:rPr>
          <w:color w:val="310106"/>
        </w:rPr>
        <w:t>její</w:t>
      </w:r>
      <w:r>
        <w:t xml:space="preserve"> čistý zisk stoupl v prvním pololetí </w:t>
      </w:r>
      <w:r>
        <w:rPr>
          <w:color w:val="04640D"/>
        </w:rPr>
        <w:t>roku 1989</w:t>
      </w:r>
      <w:r>
        <w:t xml:space="preserve"> o 30 % a že </w:t>
      </w:r>
      <w:r>
        <w:rPr>
          <w:color w:val="04640D"/>
        </w:rPr>
        <w:t>za celý rok</w:t>
      </w:r>
      <w:r>
        <w:t xml:space="preserve"> očekává nárůst asi o 25 %. </w:t>
      </w:r>
      <w:r>
        <w:rPr>
          <w:color w:val="310106"/>
        </w:rPr>
        <w:t>Tato francouzská skupina zabývající se úpravou vody</w:t>
      </w:r>
      <w:r>
        <w:t xml:space="preserve"> uvedla, že </w:t>
      </w:r>
      <w:r>
        <w:rPr>
          <w:color w:val="FEFB0A"/>
        </w:rPr>
        <w:t>společný čistý zisk</w:t>
      </w:r>
      <w:r>
        <w:t xml:space="preserve"> po platbách malým podílníkům stoupl </w:t>
      </w:r>
      <w:r>
        <w:rPr>
          <w:color w:val="FB5514"/>
        </w:rPr>
        <w:t xml:space="preserve">od prvního pololetí roku 1988, </w:t>
      </w:r>
      <w:r>
        <w:rPr>
          <w:color w:val="E115C0"/>
        </w:rPr>
        <w:t>kdy</w:t>
      </w:r>
      <w:r>
        <w:rPr>
          <w:color w:val="FB5514"/>
        </w:rPr>
        <w:t xml:space="preserve"> činil 575 milionů franků</w:t>
      </w:r>
      <w:r>
        <w:t xml:space="preserve">, na 749 milionů franků (119.2 milionu amerických dolarů). Obrat vzrostl ze 40.1 miliardy franků o 13 % na 45.4 miliardy. </w:t>
      </w:r>
      <w:r>
        <w:rPr>
          <w:color w:val="310106"/>
        </w:rPr>
        <w:t>Společnost Generale des Eaux</w:t>
      </w:r>
      <w:r>
        <w:t xml:space="preserve"> uvedla, že zisk těchto příjmů byl dán zejména </w:t>
      </w:r>
      <w:r>
        <w:rPr>
          <w:color w:val="310106"/>
        </w:rPr>
        <w:t>jejími</w:t>
      </w:r>
      <w:r>
        <w:t xml:space="preserve"> aktivitami ve vodárenství, energetice a stavitelství.</w:t>
      </w:r>
    </w:p>
    <w:p>
      <w:r>
        <w:rPr>
          <w:b/>
        </w:rPr>
        <w:t>Document number 796</w:t>
      </w:r>
    </w:p>
    <w:p>
      <w:r>
        <w:rPr>
          <w:b/>
        </w:rPr>
        <w:t>Document identifier: wsj1094-001</w:t>
      </w:r>
    </w:p>
    <w:p>
      <w:r>
        <w:rPr>
          <w:color w:val="310106"/>
        </w:rPr>
        <w:t>George Bush</w:t>
      </w:r>
      <w:r>
        <w:t xml:space="preserve"> </w:t>
      </w:r>
      <w:r>
        <w:rPr>
          <w:color w:val="04640D"/>
        </w:rPr>
        <w:t>v roce 1980</w:t>
      </w:r>
      <w:r>
        <w:t xml:space="preserve"> v roli kandidáta na prezidenta otevřeně vyjádřil </w:t>
      </w:r>
      <w:r>
        <w:rPr>
          <w:color w:val="310106"/>
        </w:rPr>
        <w:t>svůj</w:t>
      </w:r>
      <w:r>
        <w:t xml:space="preserve"> postoj k potratům </w:t>
      </w:r>
      <w:r>
        <w:rPr>
          <w:color w:val="FEFB0A"/>
        </w:rPr>
        <w:t xml:space="preserve">v rozhovoru </w:t>
      </w:r>
      <w:r>
        <w:rPr>
          <w:color w:val="FB5514"/>
        </w:rPr>
        <w:t>s magazínem Rolling Stone</w:t>
      </w:r>
      <w:r>
        <w:rPr>
          <w:color w:val="FEFB0A"/>
        </w:rPr>
        <w:t xml:space="preserve">, </w:t>
      </w:r>
      <w:r>
        <w:rPr>
          <w:color w:val="E115C0"/>
        </w:rPr>
        <w:t>který</w:t>
      </w:r>
      <w:r>
        <w:rPr>
          <w:color w:val="FEFB0A"/>
        </w:rPr>
        <w:t xml:space="preserve"> byl uveřejněn v březnu </w:t>
      </w:r>
      <w:r>
        <w:rPr>
          <w:color w:val="00587F"/>
        </w:rPr>
        <w:t>toho roku</w:t>
      </w:r>
      <w:r>
        <w:t xml:space="preserve">. Otázka zněla, co si myslí </w:t>
      </w:r>
      <w:r>
        <w:rPr>
          <w:color w:val="0BC582"/>
        </w:rPr>
        <w:t xml:space="preserve">o tom, že </w:t>
      </w:r>
      <w:r>
        <w:rPr>
          <w:color w:val="FEB8C8"/>
        </w:rPr>
        <w:t>Nejvyšší soud</w:t>
      </w:r>
      <w:r>
        <w:rPr>
          <w:color w:val="0BC582"/>
        </w:rPr>
        <w:t xml:space="preserve"> rozhodl o legalizaci potratů</w:t>
      </w:r>
      <w:r>
        <w:t xml:space="preserve">. "Kupodivu si myslím, že je </w:t>
      </w:r>
      <w:r>
        <w:rPr>
          <w:color w:val="0BC582"/>
        </w:rPr>
        <w:t>to</w:t>
      </w:r>
      <w:r>
        <w:t xml:space="preserve"> správné," odpověděl </w:t>
      </w:r>
      <w:r>
        <w:rPr>
          <w:color w:val="310106"/>
        </w:rPr>
        <w:t>Bush</w:t>
      </w:r>
      <w:r>
        <w:t xml:space="preserve"> bez okolků. O pár měsíců později se </w:t>
      </w:r>
      <w:r>
        <w:rPr>
          <w:color w:val="310106"/>
        </w:rPr>
        <w:t>Bush</w:t>
      </w:r>
      <w:r>
        <w:t xml:space="preserve"> stal spolukandidátem </w:t>
      </w:r>
      <w:r>
        <w:rPr>
          <w:color w:val="9E8317"/>
        </w:rPr>
        <w:t>Ronalda Reagana</w:t>
      </w:r>
      <w:r>
        <w:t xml:space="preserve">. </w:t>
      </w:r>
      <w:r>
        <w:rPr>
          <w:color w:val="01190F"/>
        </w:rPr>
        <w:t>A najednou se z George Bushe - zastánce volby - stal Georg Bush - odpůrce potratů</w:t>
      </w:r>
      <w:r>
        <w:t xml:space="preserve">. Ale </w:t>
      </w:r>
      <w:r>
        <w:rPr>
          <w:color w:val="01190F"/>
        </w:rPr>
        <w:t>tím</w:t>
      </w:r>
      <w:r>
        <w:t xml:space="preserve"> </w:t>
      </w:r>
      <w:r>
        <w:rPr>
          <w:color w:val="310106"/>
        </w:rPr>
        <w:t>jeho</w:t>
      </w:r>
      <w:r>
        <w:t xml:space="preserve"> váhání neskončilo. </w:t>
      </w:r>
      <w:r>
        <w:rPr>
          <w:color w:val="847D81"/>
        </w:rPr>
        <w:t xml:space="preserve">Před měsícem </w:t>
      </w:r>
      <w:r>
        <w:rPr>
          <w:color w:val="58018B"/>
        </w:rPr>
        <w:t>Bush</w:t>
      </w:r>
      <w:r>
        <w:rPr>
          <w:color w:val="847D81"/>
        </w:rPr>
        <w:t xml:space="preserve"> tvrdě pohrozil, že bude vetovat </w:t>
      </w:r>
      <w:r>
        <w:rPr>
          <w:color w:val="B70639"/>
        </w:rPr>
        <w:t>projednávaný sociální zákon</w:t>
      </w:r>
      <w:r>
        <w:rPr>
          <w:color w:val="847D81"/>
        </w:rPr>
        <w:t>, kdyby</w:t>
      </w:r>
      <w:r>
        <w:t xml:space="preserve"> povoloval jakékoli příspěvky na potraty, </w:t>
      </w:r>
      <w:r>
        <w:rPr>
          <w:color w:val="703B01"/>
        </w:rPr>
        <w:t xml:space="preserve">s výjimkou těch, </w:t>
      </w:r>
      <w:r>
        <w:rPr>
          <w:color w:val="F7F1DF"/>
        </w:rPr>
        <w:t>které</w:t>
      </w:r>
      <w:r>
        <w:rPr>
          <w:color w:val="703B01"/>
        </w:rPr>
        <w:t xml:space="preserve"> zachrání ženě život</w:t>
      </w:r>
      <w:r>
        <w:t xml:space="preserve">. Pak, před dvěma týdny - když prohlásil, že "v této věci nevyhledává žádné konflikty" - </w:t>
      </w:r>
      <w:r>
        <w:rPr>
          <w:color w:val="310106"/>
        </w:rPr>
        <w:t>prezident</w:t>
      </w:r>
      <w:r>
        <w:t xml:space="preserve"> uvedl, že bude zvažovat kompromis týkající se příspěvků </w:t>
      </w:r>
      <w:r>
        <w:rPr>
          <w:color w:val="118B8A"/>
        </w:rPr>
        <w:t>pro chudé ženy</w:t>
      </w:r>
      <w:r>
        <w:t xml:space="preserve"> v případě znásilnění a incestu. Ale již za čtyři dny poté </w:t>
      </w:r>
      <w:r>
        <w:rPr>
          <w:color w:val="310106"/>
        </w:rPr>
        <w:t>Bush</w:t>
      </w:r>
      <w:r>
        <w:t xml:space="preserve"> </w:t>
      </w:r>
      <w:r>
        <w:rPr>
          <w:color w:val="4AFEFA"/>
        </w:rPr>
        <w:t>hrozbu veta</w:t>
      </w:r>
      <w:r>
        <w:t xml:space="preserve"> znovu obnovil. "Nepodporuji federální příspěvky na potraty </w:t>
      </w:r>
      <w:r>
        <w:rPr>
          <w:color w:val="FCB164"/>
        </w:rPr>
        <w:t xml:space="preserve">kromě případů, </w:t>
      </w:r>
      <w:r>
        <w:rPr>
          <w:color w:val="796EE6"/>
        </w:rPr>
        <w:t>kdy</w:t>
      </w:r>
      <w:r>
        <w:rPr>
          <w:color w:val="FCB164"/>
        </w:rPr>
        <w:t xml:space="preserve"> je ohrožen život matky</w:t>
      </w:r>
      <w:r>
        <w:t xml:space="preserve">," prohlásil a minulý víkend </w:t>
      </w:r>
      <w:r>
        <w:rPr>
          <w:color w:val="000D2C"/>
        </w:rPr>
        <w:t>toto opatření</w:t>
      </w:r>
      <w:r>
        <w:t xml:space="preserve"> nakonec vetoval. Takže co si </w:t>
      </w:r>
      <w:r>
        <w:rPr>
          <w:color w:val="310106"/>
        </w:rPr>
        <w:t>George Bush</w:t>
      </w:r>
      <w:r>
        <w:t xml:space="preserve"> doopravdy myslí? </w:t>
      </w:r>
      <w:r>
        <w:rPr>
          <w:color w:val="53495F"/>
        </w:rPr>
        <w:t>Odpověď</w:t>
      </w:r>
      <w:r>
        <w:t xml:space="preserve"> je natolik nejasná, že začíná </w:t>
      </w:r>
      <w:r>
        <w:rPr>
          <w:color w:val="310106"/>
        </w:rPr>
        <w:t>oblíbeného prezidenta</w:t>
      </w:r>
      <w:r>
        <w:t xml:space="preserve"> dostávat do problémů s oběma stále hlasitějšími, stále mocnějšími stranami </w:t>
      </w:r>
      <w:r>
        <w:rPr>
          <w:color w:val="F95475"/>
        </w:rPr>
        <w:t>v otázce potratů</w:t>
      </w:r>
      <w:r>
        <w:t xml:space="preserve">. Výsledkem je nedůvěra a kritika ze všech stran. Síly stojící proti potratům </w:t>
      </w:r>
      <w:r>
        <w:rPr>
          <w:color w:val="310106"/>
        </w:rPr>
        <w:t>ho</w:t>
      </w:r>
      <w:r>
        <w:t xml:space="preserve"> považují přinejlepším za nejistého spojence. "Upřímně, když se </w:t>
      </w:r>
      <w:r>
        <w:rPr>
          <w:color w:val="61FC03"/>
        </w:rPr>
        <w:t>mě</w:t>
      </w:r>
      <w:r>
        <w:t xml:space="preserve"> zeptáte: '</w:t>
      </w:r>
      <w:r>
        <w:rPr>
          <w:color w:val="5D9608"/>
        </w:rPr>
        <w:t xml:space="preserve">Věří </w:t>
      </w:r>
      <w:r>
        <w:rPr>
          <w:color w:val="DE98FD"/>
        </w:rPr>
        <w:t>ten člověk</w:t>
      </w:r>
      <w:r>
        <w:rPr>
          <w:color w:val="5D9608"/>
        </w:rPr>
        <w:t xml:space="preserve"> opravdu něčemu</w:t>
      </w:r>
      <w:r>
        <w:t xml:space="preserve">?', odpověď neznám," říká </w:t>
      </w:r>
      <w:r>
        <w:rPr>
          <w:color w:val="61FC03"/>
        </w:rPr>
        <w:t>John Fowler, předseda Účelového výboru ve společnosti Defense of Life Inc. se sídlem ve Washingtonu</w:t>
      </w:r>
      <w:r>
        <w:t xml:space="preserve">. I síly za právo na potrat zůstávají nahořkle kritické. Douglas Gould, viceprezident pro komunikaci společnosti Planned Parenthood Federation of America, nazývá </w:t>
      </w:r>
      <w:r>
        <w:rPr>
          <w:color w:val="98A088"/>
        </w:rPr>
        <w:t>Bushův</w:t>
      </w:r>
      <w:r>
        <w:rPr>
          <w:color w:val="4F584E"/>
        </w:rPr>
        <w:t xml:space="preserve"> postoj k problému podpory potratů</w:t>
      </w:r>
      <w:r>
        <w:t xml:space="preserve"> "extrémně krutým" a dodává: "</w:t>
      </w:r>
      <w:r>
        <w:rPr>
          <w:color w:val="310106"/>
        </w:rPr>
        <w:t>Ten člověk</w:t>
      </w:r>
      <w:r>
        <w:t xml:space="preserve"> neudělal jedinou věc pro prevenci. Je úplně strnulý v represivní pozici." </w:t>
      </w:r>
      <w:r>
        <w:rPr>
          <w:color w:val="310106"/>
        </w:rPr>
        <w:t>Bushovi</w:t>
      </w:r>
      <w:r>
        <w:t xml:space="preserve"> se zjevně nelíbí </w:t>
      </w:r>
      <w:r>
        <w:rPr>
          <w:color w:val="F95475"/>
        </w:rPr>
        <w:t>otázka potratů jako taková</w:t>
      </w:r>
      <w:r>
        <w:t xml:space="preserve">. Po většinu z uplynulých devíti let usiloval o to, aby přesvědčil </w:t>
      </w:r>
      <w:r>
        <w:rPr>
          <w:color w:val="248AD0"/>
        </w:rPr>
        <w:t>aktivisty vystupující proti potratům</w:t>
      </w:r>
      <w:r>
        <w:t xml:space="preserve"> o </w:t>
      </w:r>
      <w:r>
        <w:rPr>
          <w:color w:val="310106"/>
        </w:rPr>
        <w:t>své</w:t>
      </w:r>
      <w:r>
        <w:t xml:space="preserve"> věrné podpoře </w:t>
      </w:r>
      <w:r>
        <w:rPr>
          <w:color w:val="248AD0"/>
        </w:rPr>
        <w:t>jejich</w:t>
      </w:r>
      <w:r>
        <w:t xml:space="preserve"> názoru. Ale od té doby, co </w:t>
      </w:r>
      <w:r>
        <w:rPr>
          <w:color w:val="0BC582"/>
        </w:rPr>
        <w:t xml:space="preserve">letošní rozhodnutí </w:t>
      </w:r>
      <w:r>
        <w:rPr>
          <w:color w:val="FEB8C8"/>
        </w:rPr>
        <w:t>Nejvyššího soudu</w:t>
      </w:r>
      <w:r>
        <w:rPr>
          <w:color w:val="0BC582"/>
        </w:rPr>
        <w:t xml:space="preserve"> </w:t>
      </w:r>
      <w:r>
        <w:rPr>
          <w:color w:val="5C5300"/>
        </w:rPr>
        <w:t>ve sporu Webster versus Reproductive Health Services</w:t>
      </w:r>
      <w:r>
        <w:t xml:space="preserve"> změnilo politickou scénu </w:t>
      </w:r>
      <w:r>
        <w:rPr>
          <w:color w:val="F95475"/>
        </w:rPr>
        <w:t>kolem potratového problému</w:t>
      </w:r>
      <w:r>
        <w:t xml:space="preserve">, se </w:t>
      </w:r>
      <w:r>
        <w:rPr>
          <w:color w:val="310106"/>
        </w:rPr>
        <w:t>prezident</w:t>
      </w:r>
      <w:r>
        <w:t xml:space="preserve">, pokud </w:t>
      </w:r>
      <w:r>
        <w:rPr>
          <w:color w:val="310106"/>
        </w:rPr>
        <w:t>ho</w:t>
      </w:r>
      <w:r>
        <w:t xml:space="preserve"> nic netlačí ke zdi, podle všeho stejně intenzivně snaží vyhnout dalším výrokům. </w:t>
      </w:r>
      <w:r>
        <w:rPr>
          <w:color w:val="9F6551"/>
        </w:rPr>
        <w:t>Mnoho Američanů</w:t>
      </w:r>
      <w:r>
        <w:t xml:space="preserve"> si stále láme hlavu nad tím, jaký vlastně sami zastávají k potratům názor. </w:t>
      </w:r>
      <w:r>
        <w:rPr>
          <w:color w:val="BCFEC6"/>
        </w:rPr>
        <w:t>Bushův</w:t>
      </w:r>
      <w:r>
        <w:rPr>
          <w:color w:val="932C70"/>
        </w:rPr>
        <w:t xml:space="preserve"> problém</w:t>
      </w:r>
      <w:r>
        <w:t xml:space="preserve"> však tolik nespočívá v tom, že by si </w:t>
      </w:r>
      <w:r>
        <w:rPr>
          <w:color w:val="F95475"/>
        </w:rPr>
        <w:t>nad problémem</w:t>
      </w:r>
      <w:r>
        <w:t xml:space="preserve"> zjevně lámal hlavu, jako v tom, že </w:t>
      </w:r>
      <w:r>
        <w:rPr>
          <w:color w:val="F95475"/>
        </w:rPr>
        <w:t>v něm</w:t>
      </w:r>
      <w:r>
        <w:t xml:space="preserve"> očividně tápe. Politické riziko by bylo o hodně menší, kdyby měl </w:t>
      </w:r>
      <w:r>
        <w:rPr>
          <w:color w:val="310106"/>
        </w:rPr>
        <w:t>prezident</w:t>
      </w:r>
      <w:r>
        <w:t xml:space="preserve"> </w:t>
      </w:r>
      <w:r>
        <w:rPr>
          <w:color w:val="2B1B04"/>
        </w:rPr>
        <w:t>pevný názor</w:t>
      </w:r>
      <w:r>
        <w:t xml:space="preserve"> a </w:t>
      </w:r>
      <w:r>
        <w:rPr>
          <w:color w:val="2B1B04"/>
        </w:rPr>
        <w:t>za ním</w:t>
      </w:r>
      <w:r>
        <w:t xml:space="preserve"> si stál, tvrdí experti. "Když máte </w:t>
      </w:r>
      <w:r>
        <w:rPr>
          <w:color w:val="B5AFC4"/>
        </w:rPr>
        <w:t>nějaký postoj</w:t>
      </w:r>
      <w:r>
        <w:t xml:space="preserve">, je lepší se </w:t>
      </w:r>
      <w:r>
        <w:rPr>
          <w:color w:val="B5AFC4"/>
        </w:rPr>
        <w:t>jej</w:t>
      </w:r>
      <w:r>
        <w:t xml:space="preserve"> držet, než </w:t>
      </w:r>
      <w:r>
        <w:rPr>
          <w:color w:val="B5AFC4"/>
        </w:rPr>
        <w:t>kolem něj</w:t>
      </w:r>
      <w:r>
        <w:t xml:space="preserve"> příliš kolísat," říká </w:t>
      </w:r>
      <w:r>
        <w:rPr>
          <w:color w:val="D4C67A"/>
        </w:rPr>
        <w:t>stratég republikánů John Sears</w:t>
      </w:r>
      <w:r>
        <w:t xml:space="preserve">. Potřeba být konzistentní je </w:t>
      </w:r>
      <w:r>
        <w:rPr>
          <w:color w:val="310106"/>
        </w:rPr>
        <w:t xml:space="preserve">pro Bushe, </w:t>
      </w:r>
      <w:r>
        <w:rPr>
          <w:color w:val="AE7AA1"/>
        </w:rPr>
        <w:t>který</w:t>
      </w:r>
      <w:r>
        <w:rPr>
          <w:color w:val="310106"/>
        </w:rPr>
        <w:t xml:space="preserve"> </w:t>
      </w:r>
      <w:r>
        <w:rPr>
          <w:color w:val="C2A393"/>
        </w:rPr>
        <w:t>podle Searse</w:t>
      </w:r>
      <w:r>
        <w:rPr>
          <w:color w:val="310106"/>
        </w:rPr>
        <w:t xml:space="preserve"> postrádá silnou ideologickou základnu</w:t>
      </w:r>
      <w:r>
        <w:t xml:space="preserve">, obzvlášť naléhavá. </w:t>
      </w:r>
      <w:r>
        <w:rPr>
          <w:color w:val="0232FD"/>
        </w:rPr>
        <w:t xml:space="preserve">Na základě umírněných republikánských názorů, </w:t>
      </w:r>
      <w:r>
        <w:rPr>
          <w:color w:val="6A3A35"/>
        </w:rPr>
        <w:t>na něž</w:t>
      </w:r>
      <w:r>
        <w:rPr>
          <w:color w:val="0232FD"/>
        </w:rPr>
        <w:t xml:space="preserve"> navazuje</w:t>
      </w:r>
      <w:r>
        <w:t xml:space="preserve">, i varování </w:t>
      </w:r>
      <w:r>
        <w:rPr>
          <w:color w:val="BA6801"/>
        </w:rPr>
        <w:t xml:space="preserve">politických poradců, </w:t>
      </w:r>
      <w:r>
        <w:rPr>
          <w:color w:val="168E5C"/>
        </w:rPr>
        <w:t>kteří</w:t>
      </w:r>
      <w:r>
        <w:rPr>
          <w:color w:val="BA6801"/>
        </w:rPr>
        <w:t xml:space="preserve"> říkají, že </w:t>
      </w:r>
      <w:r>
        <w:rPr>
          <w:color w:val="16C0D0"/>
        </w:rPr>
        <w:t>tento problém</w:t>
      </w:r>
      <w:r>
        <w:rPr>
          <w:color w:val="BA6801"/>
        </w:rPr>
        <w:t xml:space="preserve"> je pro mladší voliče zásadní</w:t>
      </w:r>
      <w:r>
        <w:t xml:space="preserve">, by </w:t>
      </w:r>
      <w:r>
        <w:rPr>
          <w:color w:val="310106"/>
        </w:rPr>
        <w:t>prezident</w:t>
      </w:r>
      <w:r>
        <w:t xml:space="preserve"> mohl mít alespoň trochu porozumění pro argumenty za právo na potrat. Zároveň je však pevně vázán </w:t>
      </w:r>
      <w:r>
        <w:rPr>
          <w:color w:val="310106"/>
        </w:rPr>
        <w:t>svou</w:t>
      </w:r>
      <w:r>
        <w:t xml:space="preserve"> tvrdou rétorikou a </w:t>
      </w:r>
      <w:r>
        <w:rPr>
          <w:color w:val="C62100"/>
        </w:rPr>
        <w:t xml:space="preserve">sliby, </w:t>
      </w:r>
      <w:r>
        <w:rPr>
          <w:color w:val="014347"/>
        </w:rPr>
        <w:t>které</w:t>
      </w:r>
      <w:r>
        <w:rPr>
          <w:color w:val="C62100"/>
        </w:rPr>
        <w:t xml:space="preserve"> dal aktivistům vystupujícím proti potratům během </w:t>
      </w:r>
      <w:r>
        <w:rPr>
          <w:color w:val="233809"/>
        </w:rPr>
        <w:t>své</w:t>
      </w:r>
      <w:r>
        <w:rPr>
          <w:color w:val="C62100"/>
        </w:rPr>
        <w:t xml:space="preserve"> dlouhé cesty </w:t>
      </w:r>
      <w:r>
        <w:rPr>
          <w:color w:val="42083B"/>
        </w:rPr>
        <w:t>do Bílého domu</w:t>
      </w:r>
      <w:r>
        <w:t xml:space="preserve">. V mnoha problémech, jako je např. pálení vlajky, </w:t>
      </w:r>
      <w:r>
        <w:rPr>
          <w:color w:val="310106"/>
        </w:rPr>
        <w:t>Bush</w:t>
      </w:r>
      <w:r>
        <w:t xml:space="preserve"> podobné rozpory řeší pomocí </w:t>
      </w:r>
      <w:r>
        <w:rPr>
          <w:color w:val="310106"/>
        </w:rPr>
        <w:t>své</w:t>
      </w:r>
      <w:r>
        <w:t xml:space="preserve"> výrazné politické citlivosti. V politice potratů se však </w:t>
      </w:r>
      <w:r>
        <w:rPr>
          <w:color w:val="310106"/>
        </w:rPr>
        <w:t>Bush</w:t>
      </w:r>
      <w:r>
        <w:t xml:space="preserve"> a </w:t>
      </w:r>
      <w:r>
        <w:rPr>
          <w:color w:val="310106"/>
        </w:rPr>
        <w:t>jeho</w:t>
      </w:r>
      <w:r>
        <w:t xml:space="preserve"> poradci přepočítali a neodhadli, jak dramaticky hnutí </w:t>
      </w:r>
      <w:r>
        <w:rPr>
          <w:color w:val="82785D"/>
        </w:rPr>
        <w:t>za práva na potrat</w:t>
      </w:r>
      <w:r>
        <w:t xml:space="preserve"> ožije </w:t>
      </w:r>
      <w:r>
        <w:rPr>
          <w:color w:val="023087"/>
        </w:rPr>
        <w:t xml:space="preserve">poté, co loni v létě rozhodl </w:t>
      </w:r>
      <w:r>
        <w:rPr>
          <w:color w:val="B7DAD2"/>
        </w:rPr>
        <w:t>Nejvyšší soud</w:t>
      </w:r>
      <w:r>
        <w:rPr>
          <w:color w:val="023087"/>
        </w:rPr>
        <w:t xml:space="preserve"> </w:t>
      </w:r>
      <w:r>
        <w:rPr>
          <w:color w:val="196956"/>
        </w:rPr>
        <w:t>v případu Webster</w:t>
      </w:r>
      <w:r>
        <w:rPr>
          <w:color w:val="023087"/>
        </w:rPr>
        <w:t xml:space="preserve"> o omezení </w:t>
      </w:r>
      <w:r>
        <w:rPr>
          <w:color w:val="8C41BB"/>
        </w:rPr>
        <w:t>těchto práv</w:t>
      </w:r>
      <w:r>
        <w:t xml:space="preserve">. "Byla to jedna </w:t>
      </w:r>
      <w:r>
        <w:rPr>
          <w:color w:val="ECEDFE"/>
        </w:rPr>
        <w:t>z nejrychlejších změn veřejného mínění</w:t>
      </w:r>
      <w:r>
        <w:t xml:space="preserve">, </w:t>
      </w:r>
      <w:r>
        <w:rPr>
          <w:color w:val="ECEDFE"/>
        </w:rPr>
        <w:t>jakou</w:t>
      </w:r>
      <w:r>
        <w:t xml:space="preserve"> jsem kdy zažil," říká </w:t>
      </w:r>
      <w:r>
        <w:rPr>
          <w:color w:val="2B2D32"/>
        </w:rPr>
        <w:t xml:space="preserve">bývalý </w:t>
      </w:r>
      <w:r>
        <w:rPr>
          <w:color w:val="94C661"/>
        </w:rPr>
        <w:t>Reaganův</w:t>
      </w:r>
      <w:r>
        <w:rPr>
          <w:color w:val="2B2D32"/>
        </w:rPr>
        <w:t xml:space="preserve"> analytik průzkumů veřejného mínění Richard Wirthlin</w:t>
      </w:r>
      <w:r>
        <w:t xml:space="preserve">. Dnes, když otázku potratů položí jiní, bývá </w:t>
      </w:r>
      <w:r>
        <w:rPr>
          <w:color w:val="310106"/>
        </w:rPr>
        <w:t>obvykle hovorný prezident</w:t>
      </w:r>
      <w:r>
        <w:t xml:space="preserve"> nemluvný až úsečný. Před deseti dny byl požádán, aby rozvedl důvody </w:t>
      </w:r>
      <w:r>
        <w:rPr>
          <w:color w:val="98A088"/>
        </w:rPr>
        <w:t>svého</w:t>
      </w:r>
      <w:r>
        <w:rPr>
          <w:color w:val="4F584E"/>
        </w:rPr>
        <w:t xml:space="preserve"> postoje proti potratům</w:t>
      </w:r>
      <w:r>
        <w:t>. "</w:t>
      </w:r>
      <w:r>
        <w:rPr>
          <w:color w:val="98A088"/>
        </w:rPr>
        <w:t>Můj</w:t>
      </w:r>
      <w:r>
        <w:rPr>
          <w:color w:val="4F584E"/>
        </w:rPr>
        <w:t xml:space="preserve"> postoj</w:t>
      </w:r>
      <w:r>
        <w:t xml:space="preserve"> je dobře známý a pevně podložený," odpověděl. Bližší pohled na to, jak si </w:t>
      </w:r>
      <w:r>
        <w:rPr>
          <w:color w:val="310106"/>
        </w:rPr>
        <w:t>Bush</w:t>
      </w:r>
      <w:r>
        <w:t xml:space="preserve"> vedl v posledních 15 letech ukazuje, že má </w:t>
      </w:r>
      <w:r>
        <w:rPr>
          <w:color w:val="310106"/>
        </w:rPr>
        <w:t>své</w:t>
      </w:r>
      <w:r>
        <w:t xml:space="preserve"> názory skutečně dobře podložené - na všechny stránky </w:t>
      </w:r>
      <w:r>
        <w:rPr>
          <w:color w:val="F95475"/>
        </w:rPr>
        <w:t>tohoto problému</w:t>
      </w:r>
      <w:r>
        <w:t xml:space="preserve">. V roce 1974 jako zástupce USA v OSN napsal </w:t>
      </w:r>
      <w:r>
        <w:rPr>
          <w:color w:val="F8907D"/>
        </w:rPr>
        <w:t xml:space="preserve">úvod ke knize o světové populaci, </w:t>
      </w:r>
      <w:r>
        <w:rPr>
          <w:color w:val="895E6B"/>
        </w:rPr>
        <w:t>v němž</w:t>
      </w:r>
      <w:r>
        <w:rPr>
          <w:color w:val="F8907D"/>
        </w:rPr>
        <w:t xml:space="preserve"> se chlubil, jak byl během </w:t>
      </w:r>
      <w:r>
        <w:rPr>
          <w:color w:val="788E95"/>
        </w:rPr>
        <w:t>svého</w:t>
      </w:r>
      <w:r>
        <w:rPr>
          <w:color w:val="F8907D"/>
        </w:rPr>
        <w:t xml:space="preserve"> volebního období v Kongresu v čele rozšiřování služeb pro plánování rodiny pro chudé občany</w:t>
      </w:r>
      <w:r>
        <w:t xml:space="preserve">. Když na počátku </w:t>
      </w:r>
      <w:r>
        <w:rPr>
          <w:color w:val="04640D"/>
        </w:rPr>
        <w:t>roku 1980</w:t>
      </w:r>
      <w:r>
        <w:t xml:space="preserve"> kandidoval na prezidenta, byl také citován jako zástupce federálních příspěvků na potraty v případech znásilnění, incestu a </w:t>
      </w:r>
      <w:r>
        <w:rPr>
          <w:color w:val="FB6AB8"/>
        </w:rPr>
        <w:t xml:space="preserve">v případech, </w:t>
      </w:r>
      <w:r>
        <w:rPr>
          <w:color w:val="576094"/>
        </w:rPr>
        <w:t>kdy</w:t>
      </w:r>
      <w:r>
        <w:rPr>
          <w:color w:val="FB6AB8"/>
        </w:rPr>
        <w:t xml:space="preserve"> potrat zachrání život matky</w:t>
      </w:r>
      <w:r>
        <w:t xml:space="preserve">. </w:t>
      </w:r>
      <w:r>
        <w:rPr>
          <w:color w:val="FEFB0A"/>
        </w:rPr>
        <w:t xml:space="preserve">V rozhovoru </w:t>
      </w:r>
      <w:r>
        <w:rPr>
          <w:color w:val="FB5514"/>
        </w:rPr>
        <w:t>v časopisu Rolling Stone</w:t>
      </w:r>
      <w:r>
        <w:t xml:space="preserve"> </w:t>
      </w:r>
      <w:r>
        <w:rPr>
          <w:color w:val="04640D"/>
        </w:rPr>
        <w:t>v roce 1980</w:t>
      </w:r>
      <w:r>
        <w:t xml:space="preserve"> nabídl </w:t>
      </w:r>
      <w:r>
        <w:rPr>
          <w:color w:val="310106"/>
        </w:rPr>
        <w:t>Bush</w:t>
      </w:r>
      <w:r>
        <w:t xml:space="preserve"> </w:t>
      </w:r>
      <w:r>
        <w:rPr>
          <w:color w:val="310106"/>
        </w:rPr>
        <w:t>své</w:t>
      </w:r>
      <w:r>
        <w:t xml:space="preserve"> poznámky k právu na potrat, aby se tak odlišil </w:t>
      </w:r>
      <w:r>
        <w:rPr>
          <w:color w:val="9E8317"/>
        </w:rPr>
        <w:t xml:space="preserve">od </w:t>
      </w:r>
      <w:r>
        <w:rPr>
          <w:color w:val="DB1474"/>
        </w:rPr>
        <w:t>svého</w:t>
      </w:r>
      <w:r>
        <w:rPr>
          <w:color w:val="9E8317"/>
        </w:rPr>
        <w:t xml:space="preserve"> protivníka Ronalda Reagana</w:t>
      </w:r>
      <w:r>
        <w:t xml:space="preserve">. Kromě podpory </w:t>
      </w:r>
      <w:r>
        <w:rPr>
          <w:color w:val="023087"/>
        </w:rPr>
        <w:t xml:space="preserve">mezního rozhodnutí </w:t>
      </w:r>
      <w:r>
        <w:rPr>
          <w:color w:val="B7DAD2"/>
        </w:rPr>
        <w:t>Nejvyššího soudu</w:t>
      </w:r>
      <w:r>
        <w:rPr>
          <w:color w:val="023087"/>
        </w:rPr>
        <w:t xml:space="preserve"> </w:t>
      </w:r>
      <w:r>
        <w:rPr>
          <w:color w:val="196956"/>
        </w:rPr>
        <w:t>v případu Roe versus Wade</w:t>
      </w:r>
      <w:r>
        <w:rPr>
          <w:color w:val="023087"/>
        </w:rPr>
        <w:t xml:space="preserve">, </w:t>
      </w:r>
      <w:r>
        <w:rPr>
          <w:color w:val="8489AE"/>
        </w:rPr>
        <w:t>které</w:t>
      </w:r>
      <w:r>
        <w:rPr>
          <w:color w:val="023087"/>
        </w:rPr>
        <w:t xml:space="preserve"> potraty legalizuje</w:t>
      </w:r>
      <w:r>
        <w:t xml:space="preserve">, </w:t>
      </w:r>
      <w:r>
        <w:rPr>
          <w:color w:val="310106"/>
        </w:rPr>
        <w:t>Bush</w:t>
      </w:r>
      <w:r>
        <w:t xml:space="preserve"> uvedl, že je </w:t>
      </w:r>
      <w:r>
        <w:rPr>
          <w:color w:val="860E04"/>
        </w:rPr>
        <w:t xml:space="preserve">proti ústavnímu zákazu potratů, </w:t>
      </w:r>
      <w:r>
        <w:rPr>
          <w:color w:val="FBC206"/>
        </w:rPr>
        <w:t>který</w:t>
      </w:r>
      <w:r>
        <w:rPr>
          <w:color w:val="860E04"/>
        </w:rPr>
        <w:t xml:space="preserve"> </w:t>
      </w:r>
      <w:r>
        <w:rPr>
          <w:color w:val="6EAB9B"/>
        </w:rPr>
        <w:t>Reagan</w:t>
      </w:r>
      <w:r>
        <w:rPr>
          <w:color w:val="860E04"/>
        </w:rPr>
        <w:t xml:space="preserve"> sliboval prosadit</w:t>
      </w:r>
      <w:r>
        <w:t xml:space="preserve">. </w:t>
      </w:r>
      <w:r>
        <w:rPr>
          <w:color w:val="F2CDFE"/>
        </w:rPr>
        <w:t xml:space="preserve">Jakožto spolukandidát </w:t>
      </w:r>
      <w:r>
        <w:rPr>
          <w:color w:val="645341"/>
        </w:rPr>
        <w:t>Reagana</w:t>
      </w:r>
      <w:r>
        <w:rPr>
          <w:color w:val="F2CDFE"/>
        </w:rPr>
        <w:t xml:space="preserve"> však </w:t>
      </w:r>
      <w:r>
        <w:rPr>
          <w:color w:val="760035"/>
        </w:rPr>
        <w:t>Bush</w:t>
      </w:r>
      <w:r>
        <w:rPr>
          <w:color w:val="F2CDFE"/>
        </w:rPr>
        <w:t xml:space="preserve"> spadl po hlavě do postoje vystupujícího proti potratům</w:t>
      </w:r>
      <w:r>
        <w:t xml:space="preserve">, </w:t>
      </w:r>
      <w:r>
        <w:rPr>
          <w:color w:val="F2CDFE"/>
        </w:rPr>
        <w:t>čímž</w:t>
      </w:r>
      <w:r>
        <w:t xml:space="preserve"> schvaloval </w:t>
      </w:r>
      <w:r>
        <w:rPr>
          <w:color w:val="647A41"/>
        </w:rPr>
        <w:t xml:space="preserve">ústavní dodatek, </w:t>
      </w:r>
      <w:r>
        <w:rPr>
          <w:color w:val="496E76"/>
        </w:rPr>
        <w:t>který</w:t>
      </w:r>
      <w:r>
        <w:rPr>
          <w:color w:val="647A41"/>
        </w:rPr>
        <w:t xml:space="preserve"> staví potraty mimo zákon</w:t>
      </w:r>
      <w:r>
        <w:t xml:space="preserve">. </w:t>
      </w:r>
      <w:r>
        <w:rPr>
          <w:color w:val="9E8317"/>
        </w:rPr>
        <w:t>Oproti Reaganovi</w:t>
      </w:r>
      <w:r>
        <w:t xml:space="preserve"> přiznal jediný rozdíl - že by </w:t>
      </w:r>
      <w:r>
        <w:rPr>
          <w:color w:val="647A41"/>
        </w:rPr>
        <w:t>dodatek</w:t>
      </w:r>
      <w:r>
        <w:t xml:space="preserve"> měl obsahovat výjimky pro případ znásilnění a incestu a také záchrany života ženy. Na počátku 80. let byl </w:t>
      </w:r>
      <w:r>
        <w:rPr>
          <w:color w:val="310106"/>
        </w:rPr>
        <w:t>Bush</w:t>
      </w:r>
      <w:r>
        <w:t xml:space="preserve"> citován někdy jako přívrženec </w:t>
      </w:r>
      <w:r>
        <w:rPr>
          <w:color w:val="E3F894"/>
        </w:rPr>
        <w:t>federálních příspěvků na potraty v případě znásilnění a incestu</w:t>
      </w:r>
      <w:r>
        <w:t xml:space="preserve"> a někdy jako </w:t>
      </w:r>
      <w:r>
        <w:rPr>
          <w:color w:val="E3F894"/>
        </w:rPr>
        <w:t>jejich</w:t>
      </w:r>
      <w:r>
        <w:t xml:space="preserve"> odpůrce. V dubnu 1986 nadiktoval </w:t>
      </w:r>
      <w:r>
        <w:rPr>
          <w:color w:val="310106"/>
        </w:rPr>
        <w:t>viceprezident Bush</w:t>
      </w:r>
      <w:r>
        <w:t xml:space="preserve"> </w:t>
      </w:r>
      <w:r>
        <w:rPr>
          <w:color w:val="310106"/>
        </w:rPr>
        <w:t>svým</w:t>
      </w:r>
      <w:r>
        <w:t xml:space="preserve"> zaměstnancům </w:t>
      </w:r>
      <w:r>
        <w:rPr>
          <w:color w:val="F9D7CD"/>
        </w:rPr>
        <w:t xml:space="preserve">dopis, </w:t>
      </w:r>
      <w:r>
        <w:rPr>
          <w:color w:val="876128"/>
        </w:rPr>
        <w:t>v němž</w:t>
      </w:r>
      <w:r>
        <w:rPr>
          <w:color w:val="F9D7CD"/>
        </w:rPr>
        <w:t xml:space="preserve"> vysvětluje, že bude podporovat </w:t>
      </w:r>
      <w:r>
        <w:rPr>
          <w:color w:val="A1A711"/>
        </w:rPr>
        <w:t>ústavní dodatek zákazu potratů</w:t>
      </w:r>
      <w:r>
        <w:rPr>
          <w:color w:val="F9D7CD"/>
        </w:rPr>
        <w:t xml:space="preserve"> kromě případů znásilnění, incestu a ohrožení života, ale že je proti federálním příspěvkům s výjimkou posledního případu</w:t>
      </w:r>
      <w:r>
        <w:t xml:space="preserve">. Na loňské konferenci </w:t>
      </w:r>
      <w:r>
        <w:rPr>
          <w:color w:val="01FB92"/>
        </w:rPr>
        <w:t>Republikánské strany</w:t>
      </w:r>
      <w:r>
        <w:t xml:space="preserve"> vystoupil znovu s podporou </w:t>
      </w:r>
      <w:r>
        <w:rPr>
          <w:color w:val="647A41"/>
        </w:rPr>
        <w:t>dodatku</w:t>
      </w:r>
      <w:r>
        <w:t xml:space="preserve"> s výjimkou případů znásilnění, incestu a ohrožení života. </w:t>
      </w:r>
      <w:r>
        <w:rPr>
          <w:color w:val="310106"/>
        </w:rPr>
        <w:t>Jeho</w:t>
      </w:r>
      <w:r>
        <w:t xml:space="preserve"> řeč získala spád, když nastoupil do úřadu, a tři dny po lednové inauguraci potvrdil během shromáždění proti potratům "pevnou podporu naší kauzy". Znovu prosazoval </w:t>
      </w:r>
      <w:r>
        <w:rPr>
          <w:color w:val="FD0F31"/>
        </w:rPr>
        <w:t xml:space="preserve">pasáž </w:t>
      </w:r>
      <w:r>
        <w:rPr>
          <w:color w:val="BE8485"/>
        </w:rPr>
        <w:t>v ústavním dodatku</w:t>
      </w:r>
      <w:r>
        <w:rPr>
          <w:color w:val="FD0F31"/>
        </w:rPr>
        <w:t xml:space="preserve">, </w:t>
      </w:r>
      <w:r>
        <w:rPr>
          <w:color w:val="C660FB"/>
        </w:rPr>
        <w:t>která</w:t>
      </w:r>
      <w:r>
        <w:rPr>
          <w:color w:val="FD0F31"/>
        </w:rPr>
        <w:t xml:space="preserve"> staví potraty mimo zákon</w:t>
      </w:r>
      <w:r>
        <w:t xml:space="preserve">. Ale </w:t>
      </w:r>
      <w:r>
        <w:rPr>
          <w:color w:val="120104"/>
        </w:rPr>
        <w:t xml:space="preserve">když </w:t>
      </w:r>
      <w:r>
        <w:rPr>
          <w:color w:val="D48958"/>
        </w:rPr>
        <w:t>soud</w:t>
      </w:r>
      <w:r>
        <w:rPr>
          <w:color w:val="120104"/>
        </w:rPr>
        <w:t xml:space="preserve"> rozhodl v červnu </w:t>
      </w:r>
      <w:r>
        <w:rPr>
          <w:color w:val="05AEE8"/>
        </w:rPr>
        <w:t>v případu Webster</w:t>
      </w:r>
      <w:r>
        <w:t xml:space="preserve">, začal </w:t>
      </w:r>
      <w:r>
        <w:rPr>
          <w:color w:val="310106"/>
        </w:rPr>
        <w:t>prezident</w:t>
      </w:r>
      <w:r>
        <w:t xml:space="preserve"> mluvit méně hlasitě. Když bylo rozhodnutí vyneseno, byl </w:t>
      </w:r>
      <w:r>
        <w:rPr>
          <w:color w:val="310106"/>
        </w:rPr>
        <w:t>prezident</w:t>
      </w:r>
      <w:r>
        <w:t xml:space="preserve"> na dovolené a pověřil </w:t>
      </w:r>
      <w:r>
        <w:rPr>
          <w:color w:val="C3C1BE"/>
        </w:rPr>
        <w:t>personálního šéfa Johna Sununua</w:t>
      </w:r>
      <w:r>
        <w:t xml:space="preserve">, aby vydal prohlášení, a </w:t>
      </w:r>
      <w:r>
        <w:rPr>
          <w:color w:val="9F98F8"/>
        </w:rPr>
        <w:t>sám</w:t>
      </w:r>
      <w:r>
        <w:t xml:space="preserve"> odmítl na otázky odpovídat. Později pohrozil vetováním </w:t>
      </w:r>
      <w:r>
        <w:rPr>
          <w:color w:val="1167D9"/>
        </w:rPr>
        <w:t xml:space="preserve">zákona, </w:t>
      </w:r>
      <w:r>
        <w:rPr>
          <w:color w:val="D19012"/>
        </w:rPr>
        <w:t>který</w:t>
      </w:r>
      <w:r>
        <w:rPr>
          <w:color w:val="1167D9"/>
        </w:rPr>
        <w:t xml:space="preserve"> by obnovil právo District of Columbia použít vlastní peníze z daní na financování potratů chudých žen a obnovení financování pro Populační fond Spojených národů</w:t>
      </w:r>
      <w:r>
        <w:t xml:space="preserve">. Ale od té doby, zatímco se snažil sehnat podporu pro jiné otázky - jako pro ústavní dodatek proti pálení vlajek - se rozhovorům o potratech vyhýbal. </w:t>
      </w:r>
      <w:r>
        <w:rPr>
          <w:color w:val="B7D802"/>
        </w:rPr>
        <w:t xml:space="preserve">Těch pár poznámek, </w:t>
      </w:r>
      <w:r>
        <w:rPr>
          <w:color w:val="826392"/>
        </w:rPr>
        <w:t>které</w:t>
      </w:r>
      <w:r>
        <w:rPr>
          <w:color w:val="B7D802"/>
        </w:rPr>
        <w:t xml:space="preserve"> uvedl</w:t>
      </w:r>
      <w:r>
        <w:t xml:space="preserve">, bylo nepřímých, jako třeba prosazování "většího úsilí na ochranu lidského života" </w:t>
      </w:r>
      <w:r>
        <w:rPr>
          <w:color w:val="5E7A6A"/>
        </w:rPr>
        <w:t xml:space="preserve">na schůzi katolických právníků, </w:t>
      </w:r>
      <w:r>
        <w:rPr>
          <w:color w:val="B29869"/>
        </w:rPr>
        <w:t>která</w:t>
      </w:r>
      <w:r>
        <w:rPr>
          <w:color w:val="5E7A6A"/>
        </w:rPr>
        <w:t xml:space="preserve"> se konala minulý měsíc v Bostonu</w:t>
      </w:r>
      <w:r>
        <w:t xml:space="preserve">. </w:t>
      </w:r>
      <w:r>
        <w:rPr>
          <w:color w:val="1D0051"/>
        </w:rPr>
        <w:t>Bílý dům</w:t>
      </w:r>
      <w:r>
        <w:t xml:space="preserve"> se rovněž vyhnul jakékoli angažovanosti </w:t>
      </w:r>
      <w:r>
        <w:rPr>
          <w:color w:val="8BE7FC"/>
        </w:rPr>
        <w:t xml:space="preserve">v nedávném legislativním zasedání ohledně potratů na Floridě, </w:t>
      </w:r>
      <w:r>
        <w:rPr>
          <w:color w:val="76E0C1"/>
        </w:rPr>
        <w:t>jež</w:t>
      </w:r>
      <w:r>
        <w:rPr>
          <w:color w:val="8BE7FC"/>
        </w:rPr>
        <w:t xml:space="preserve"> síly vystupující </w:t>
      </w:r>
      <w:r>
        <w:rPr>
          <w:color w:val="BACFA7"/>
        </w:rPr>
        <w:t>proti potratům</w:t>
      </w:r>
      <w:r>
        <w:rPr>
          <w:color w:val="8BE7FC"/>
        </w:rPr>
        <w:t xml:space="preserve"> považují za klíčový test </w:t>
      </w:r>
      <w:r>
        <w:rPr>
          <w:color w:val="76E0C1"/>
        </w:rPr>
        <w:t>své</w:t>
      </w:r>
      <w:r>
        <w:rPr>
          <w:color w:val="8BE7FC"/>
        </w:rPr>
        <w:t xml:space="preserve"> schopnosti přimět </w:t>
      </w:r>
      <w:r>
        <w:rPr>
          <w:color w:val="11BA09"/>
        </w:rPr>
        <w:t>zákonodárce</w:t>
      </w:r>
      <w:r>
        <w:rPr>
          <w:color w:val="8BE7FC"/>
        </w:rPr>
        <w:t xml:space="preserve"> k tomu, aby</w:t>
      </w:r>
      <w:r>
        <w:t xml:space="preserve"> přitvrdili v omezení potratů. </w:t>
      </w:r>
      <w:r>
        <w:rPr>
          <w:color w:val="462C36"/>
        </w:rPr>
        <w:t>Na zasedání</w:t>
      </w:r>
      <w:r>
        <w:t xml:space="preserve"> se nepodařilo uzákonit žádná nová omezení. Teď si někteří myslí, že </w:t>
      </w:r>
      <w:r>
        <w:rPr>
          <w:color w:val="310106"/>
        </w:rPr>
        <w:t>Bush</w:t>
      </w:r>
      <w:r>
        <w:t xml:space="preserve"> je uvězněn </w:t>
      </w:r>
      <w:r>
        <w:rPr>
          <w:color w:val="65407D"/>
        </w:rPr>
        <w:t xml:space="preserve">v pozici, </w:t>
      </w:r>
      <w:r>
        <w:rPr>
          <w:color w:val="491803"/>
        </w:rPr>
        <w:t>která</w:t>
      </w:r>
      <w:r>
        <w:rPr>
          <w:color w:val="65407D"/>
        </w:rPr>
        <w:t xml:space="preserve"> se </w:t>
      </w:r>
      <w:r>
        <w:rPr>
          <w:color w:val="F5D2A8"/>
        </w:rPr>
        <w:t>mu</w:t>
      </w:r>
      <w:r>
        <w:rPr>
          <w:color w:val="65407D"/>
        </w:rPr>
        <w:t xml:space="preserve"> nelíbí, ale </w:t>
      </w:r>
      <w:r>
        <w:rPr>
          <w:color w:val="491803"/>
        </w:rPr>
        <w:t>z níž</w:t>
      </w:r>
      <w:r>
        <w:rPr>
          <w:color w:val="65407D"/>
        </w:rPr>
        <w:t xml:space="preserve"> není schopen uniknout</w:t>
      </w:r>
      <w:r>
        <w:t xml:space="preserve">. Ken Ruberg, předseda </w:t>
      </w:r>
      <w:r>
        <w:rPr>
          <w:color w:val="03422C"/>
        </w:rPr>
        <w:t>republikánského Mainstreamového výboru</w:t>
      </w:r>
      <w:r>
        <w:t xml:space="preserve">, </w:t>
      </w:r>
      <w:r>
        <w:rPr>
          <w:color w:val="03422C"/>
        </w:rPr>
        <w:t>což</w:t>
      </w:r>
      <w:r>
        <w:t xml:space="preserve"> je skupina umírněných členů </w:t>
      </w:r>
      <w:r>
        <w:rPr>
          <w:color w:val="01FB92"/>
        </w:rPr>
        <w:t>strany</w:t>
      </w:r>
      <w:r>
        <w:t xml:space="preserve">, poznamenává: "Administrativa se nachází </w:t>
      </w:r>
      <w:r>
        <w:rPr>
          <w:color w:val="72A46E"/>
        </w:rPr>
        <w:t xml:space="preserve">v ideologické slepé uličce, </w:t>
      </w:r>
      <w:r>
        <w:rPr>
          <w:color w:val="128EAC"/>
        </w:rPr>
        <w:t>ze které</w:t>
      </w:r>
      <w:r>
        <w:rPr>
          <w:color w:val="72A46E"/>
        </w:rPr>
        <w:t xml:space="preserve"> bude těžké - ne-li nemožné - </w:t>
      </w:r>
      <w:r>
        <w:rPr>
          <w:color w:val="47545E"/>
        </w:rPr>
        <w:t>se dostat ven</w:t>
      </w:r>
      <w:r>
        <w:t>.</w:t>
      </w:r>
    </w:p>
    <w:p>
      <w:r>
        <w:rPr>
          <w:b/>
        </w:rPr>
        <w:t>Document number 797</w:t>
      </w:r>
    </w:p>
    <w:p>
      <w:r>
        <w:rPr>
          <w:b/>
        </w:rPr>
        <w:t>Document identifier: wsj1095-001</w:t>
      </w:r>
    </w:p>
    <w:p>
      <w:r>
        <w:t xml:space="preserve">Článek "Směrem k ještě více paralyzujícím žalobám..." od Christophera Coxe na stránce komentářů ze 13. října postrádá logiku. </w:t>
      </w:r>
      <w:r>
        <w:rPr>
          <w:color w:val="310106"/>
        </w:rPr>
        <w:t xml:space="preserve">Zákon o Američanech se zdravotním postižením </w:t>
      </w:r>
      <w:r>
        <w:rPr>
          <w:color w:val="04640D"/>
        </w:rPr>
        <w:t>z roku 1989</w:t>
      </w:r>
      <w:r>
        <w:t xml:space="preserve"> je o odstranění diskriminačních bariér. Když se blíže podíváme na vlastní historii, je jasné, že naše ústavně zaručená občanská práva nevznikla z dobroty lidských srdcí, ale </w:t>
      </w:r>
      <w:r>
        <w:rPr>
          <w:color w:val="FEFB0A"/>
        </w:rPr>
        <w:t>prostřednictvím legislativních a ústavních novel</w:t>
      </w:r>
      <w:r>
        <w:t xml:space="preserve">. Takto získaly americké ženy volební právo. A takto byla Afroameričanům a jiným menšinám jakožto občanům </w:t>
      </w:r>
      <w:r>
        <w:rPr>
          <w:color w:val="FB5514"/>
        </w:rPr>
        <w:t>tohoto státu</w:t>
      </w:r>
      <w:r>
        <w:t xml:space="preserve"> zaručena rovnocenná práva. Pro více než 43 milionů Američanů se zdravotním postižením je </w:t>
      </w:r>
      <w:r>
        <w:rPr>
          <w:color w:val="310106"/>
        </w:rPr>
        <w:t xml:space="preserve">Zákon o Američanech se zdravotním postižením </w:t>
      </w:r>
      <w:r>
        <w:rPr>
          <w:color w:val="04640D"/>
        </w:rPr>
        <w:t>z roku 1989</w:t>
      </w:r>
      <w:r>
        <w:t xml:space="preserve"> chybějícím kouskem mozaiky. </w:t>
      </w:r>
      <w:r>
        <w:rPr>
          <w:color w:val="E115C0"/>
        </w:rPr>
        <w:t xml:space="preserve">Od té doby, co byl v roce 1973 schválen </w:t>
      </w:r>
      <w:r>
        <w:rPr>
          <w:color w:val="00587F"/>
        </w:rPr>
        <w:t>v rámci Zákona o rehabilitaci</w:t>
      </w:r>
      <w:r>
        <w:rPr>
          <w:color w:val="E115C0"/>
        </w:rPr>
        <w:t xml:space="preserve"> paragraf 504, mají </w:t>
      </w:r>
      <w:r>
        <w:rPr>
          <w:color w:val="0BC582"/>
        </w:rPr>
        <w:t>zdravotně postižení Američané</w:t>
      </w:r>
      <w:r>
        <w:rPr>
          <w:color w:val="E115C0"/>
        </w:rPr>
        <w:t xml:space="preserve"> </w:t>
      </w:r>
      <w:r>
        <w:rPr>
          <w:color w:val="0BC582"/>
        </w:rPr>
        <w:t>svá</w:t>
      </w:r>
      <w:r>
        <w:rPr>
          <w:color w:val="E115C0"/>
        </w:rPr>
        <w:t xml:space="preserve"> práva zaručena ve všech federálně financovaných programech</w:t>
      </w:r>
      <w:r>
        <w:t xml:space="preserve">. </w:t>
      </w:r>
      <w:r>
        <w:rPr>
          <w:color w:val="310106"/>
        </w:rPr>
        <w:t xml:space="preserve">Zákon </w:t>
      </w:r>
      <w:r>
        <w:rPr>
          <w:color w:val="04640D"/>
        </w:rPr>
        <w:t>z roku 1989</w:t>
      </w:r>
      <w:r>
        <w:t xml:space="preserve"> jednoduše </w:t>
      </w:r>
      <w:r>
        <w:rPr>
          <w:color w:val="E115C0"/>
        </w:rPr>
        <w:t>tyto záruky</w:t>
      </w:r>
      <w:r>
        <w:t xml:space="preserve"> rozšiřuje do soukromého sektoru. </w:t>
      </w:r>
      <w:r>
        <w:rPr>
          <w:color w:val="FEB8C8"/>
        </w:rPr>
        <w:t xml:space="preserve">Ti, </w:t>
      </w:r>
      <w:r>
        <w:rPr>
          <w:color w:val="9E8317"/>
        </w:rPr>
        <w:t>kdo</w:t>
      </w:r>
      <w:r>
        <w:rPr>
          <w:color w:val="FEB8C8"/>
        </w:rPr>
        <w:t xml:space="preserve"> se bojí přemíry žalob paralyzujících </w:t>
      </w:r>
      <w:r>
        <w:rPr>
          <w:color w:val="01190F"/>
        </w:rPr>
        <w:t>náš</w:t>
      </w:r>
      <w:r>
        <w:rPr>
          <w:color w:val="FEB8C8"/>
        </w:rPr>
        <w:t xml:space="preserve"> právní systém</w:t>
      </w:r>
      <w:r>
        <w:t xml:space="preserve">, by se jen měli podívat na text </w:t>
      </w:r>
      <w:r>
        <w:rPr>
          <w:color w:val="847D81"/>
        </w:rPr>
        <w:t>Zákona o rehabilitaci</w:t>
      </w:r>
      <w:r>
        <w:t xml:space="preserve">. Bez právního podkladu nemá </w:t>
      </w:r>
      <w:r>
        <w:rPr>
          <w:color w:val="58018B"/>
        </w:rPr>
        <w:t>svá</w:t>
      </w:r>
      <w:r>
        <w:t xml:space="preserve"> občanská práva zaručena </w:t>
      </w:r>
      <w:r>
        <w:rPr>
          <w:color w:val="58018B"/>
        </w:rPr>
        <w:t>nikdo</w:t>
      </w:r>
      <w:r>
        <w:t>. John R. Garrison, prezident společnosti National Easter Seal Society</w:t>
      </w:r>
    </w:p>
    <w:p>
      <w:r>
        <w:rPr>
          <w:b/>
        </w:rPr>
        <w:t>Document number 798</w:t>
      </w:r>
    </w:p>
    <w:p>
      <w:r>
        <w:rPr>
          <w:b/>
        </w:rPr>
        <w:t>Document identifier: wsj1096-001</w:t>
      </w:r>
    </w:p>
    <w:p>
      <w:r>
        <w:rPr>
          <w:color w:val="310106"/>
        </w:rPr>
        <w:t>Společnost Ford Motor Co.</w:t>
      </w:r>
      <w:r>
        <w:t xml:space="preserve"> uvedla, že posiluje dohled nad </w:t>
      </w:r>
      <w:r>
        <w:rPr>
          <w:color w:val="310106"/>
        </w:rPr>
        <w:t>svými</w:t>
      </w:r>
      <w:r>
        <w:t xml:space="preserve"> asijskými provozy </w:t>
      </w:r>
      <w:r>
        <w:rPr>
          <w:color w:val="04640D"/>
        </w:rPr>
        <w:t xml:space="preserve">prostřednictvím nové tamější organizace, </w:t>
      </w:r>
      <w:r>
        <w:rPr>
          <w:color w:val="FEFB0A"/>
        </w:rPr>
        <w:t>kterou</w:t>
      </w:r>
      <w:r>
        <w:rPr>
          <w:color w:val="04640D"/>
        </w:rPr>
        <w:t xml:space="preserve"> povede </w:t>
      </w:r>
      <w:r>
        <w:rPr>
          <w:color w:val="FB5514"/>
        </w:rPr>
        <w:t>W. Wayne Booker</w:t>
      </w:r>
      <w:r>
        <w:t xml:space="preserve">. </w:t>
      </w:r>
      <w:r>
        <w:rPr>
          <w:color w:val="04640D"/>
        </w:rPr>
        <w:t>Společnost Ford Asia-Pacific</w:t>
      </w:r>
      <w:r>
        <w:t xml:space="preserve"> bude koordinovat </w:t>
      </w:r>
      <w:r>
        <w:rPr>
          <w:color w:val="E115C0"/>
        </w:rPr>
        <w:t xml:space="preserve">aktivity přidružených společností </w:t>
      </w:r>
      <w:r>
        <w:rPr>
          <w:color w:val="00587F"/>
        </w:rPr>
        <w:t>společnosti Ford</w:t>
      </w:r>
      <w:r>
        <w:rPr>
          <w:color w:val="E115C0"/>
        </w:rPr>
        <w:t xml:space="preserve"> </w:t>
      </w:r>
      <w:r>
        <w:rPr>
          <w:color w:val="0BC582"/>
        </w:rPr>
        <w:t>v</w:t>
      </w:r>
      <w:r>
        <w:rPr>
          <w:color w:val="FEB8C8"/>
        </w:rPr>
        <w:t xml:space="preserve"> Japonsku, </w:t>
      </w:r>
      <w:r>
        <w:rPr>
          <w:color w:val="9E8317"/>
        </w:rPr>
        <w:t>Austrálii</w:t>
      </w:r>
      <w:r>
        <w:rPr>
          <w:color w:val="FEB8C8"/>
        </w:rPr>
        <w:t>, na Taiwanu a na Novém Zélandu</w:t>
      </w:r>
      <w:r>
        <w:t xml:space="preserve"> a bude spolupracovat s obchodními partnery ve všech částech </w:t>
      </w:r>
      <w:r>
        <w:rPr>
          <w:color w:val="01190F"/>
        </w:rPr>
        <w:t>této oblasti</w:t>
      </w:r>
      <w:r>
        <w:t xml:space="preserve">. Tyto funkce se nyní vykonávají z Melbourne </w:t>
      </w:r>
      <w:r>
        <w:rPr>
          <w:color w:val="847D81"/>
        </w:rPr>
        <w:t>v Austrálii</w:t>
      </w:r>
      <w:r>
        <w:t xml:space="preserve"> a v ředitelství </w:t>
      </w:r>
      <w:r>
        <w:rPr>
          <w:color w:val="310106"/>
        </w:rPr>
        <w:t>společnosti Ford</w:t>
      </w:r>
      <w:r>
        <w:t xml:space="preserve"> ve městě Dearborn v Michiganu. </w:t>
      </w:r>
      <w:r>
        <w:rPr>
          <w:color w:val="58018B"/>
        </w:rPr>
        <w:t xml:space="preserve">Booker, </w:t>
      </w:r>
      <w:r>
        <w:rPr>
          <w:color w:val="B70639"/>
        </w:rPr>
        <w:t>který</w:t>
      </w:r>
      <w:r>
        <w:rPr>
          <w:color w:val="58018B"/>
        </w:rPr>
        <w:t xml:space="preserve"> je od prosince 1988 výkonným ředitelem společnosti Ford Automotive Operations v Latinské Americe</w:t>
      </w:r>
      <w:r>
        <w:t xml:space="preserve">, byl jmenován viceprezidentem </w:t>
      </w:r>
      <w:r>
        <w:rPr>
          <w:color w:val="04640D"/>
        </w:rPr>
        <w:t>společnosti Ford Asia-Pacific</w:t>
      </w:r>
      <w:r>
        <w:t>.</w:t>
      </w:r>
    </w:p>
    <w:p>
      <w:r>
        <w:rPr>
          <w:b/>
        </w:rPr>
        <w:t>Document number 799</w:t>
      </w:r>
    </w:p>
    <w:p>
      <w:r>
        <w:rPr>
          <w:b/>
        </w:rPr>
        <w:t>Document identifier: wsj1097-001</w:t>
      </w:r>
    </w:p>
    <w:p>
      <w:r>
        <w:rPr>
          <w:color w:val="310106"/>
        </w:rPr>
        <w:t>Společnost Goodyear Tire &amp; Rubber Co.</w:t>
      </w:r>
      <w:r>
        <w:t xml:space="preserve">, povzbuzena lepším provozním ziskem </w:t>
      </w:r>
      <w:r>
        <w:rPr>
          <w:color w:val="04640D"/>
        </w:rPr>
        <w:t>v úseku pneumatik</w:t>
      </w:r>
      <w:r>
        <w:t xml:space="preserve">, oznámila, že čistý zisk </w:t>
      </w:r>
      <w:r>
        <w:rPr>
          <w:color w:val="FEFB0A"/>
        </w:rPr>
        <w:t>za třetí čtvrtletí</w:t>
      </w:r>
      <w:r>
        <w:t xml:space="preserve"> vzrostl o 11 % na 70.5 milionu dolarů, neboli 1.22 dolaru na akcii. Ve shodném období </w:t>
      </w:r>
      <w:r>
        <w:rPr>
          <w:color w:val="FB5514"/>
        </w:rPr>
        <w:t>loňského roku</w:t>
      </w:r>
      <w:r>
        <w:t xml:space="preserve"> měla </w:t>
      </w:r>
      <w:r>
        <w:rPr>
          <w:color w:val="310106"/>
        </w:rPr>
        <w:t>společnost Goodyear</w:t>
      </w:r>
      <w:r>
        <w:t xml:space="preserve"> čistý zisk 63.5 milionu dolarů, neboli 1.11 dolaru na akcii. Tržba mírně stoupla z 2.66 miliardy dolarů na 2.68 miliardy dolarů. Analytikové </w:t>
      </w:r>
      <w:r>
        <w:rPr>
          <w:color w:val="E115C0"/>
        </w:rPr>
        <w:t>na tyto výsledky</w:t>
      </w:r>
      <w:r>
        <w:t xml:space="preserve"> reagovali různě. </w:t>
      </w:r>
      <w:r>
        <w:rPr>
          <w:color w:val="00587F"/>
        </w:rPr>
        <w:t>Donald DeScenza, nezávislý analytik z města New Canaan ve státě Connecticut</w:t>
      </w:r>
      <w:r>
        <w:t xml:space="preserve">, uvedl, že "výkon </w:t>
      </w:r>
      <w:r>
        <w:rPr>
          <w:color w:val="310106"/>
        </w:rPr>
        <w:t>společnosti</w:t>
      </w:r>
      <w:r>
        <w:t xml:space="preserve"> </w:t>
      </w:r>
      <w:r>
        <w:rPr>
          <w:color w:val="00587F"/>
        </w:rPr>
        <w:t>na něj</w:t>
      </w:r>
      <w:r>
        <w:t xml:space="preserve"> udělal dojem". Řekl, </w:t>
      </w:r>
      <w:r>
        <w:rPr>
          <w:color w:val="0BC582"/>
        </w:rPr>
        <w:t xml:space="preserve">že </w:t>
      </w:r>
      <w:r>
        <w:rPr>
          <w:color w:val="FEB8C8"/>
        </w:rPr>
        <w:t>výsledky</w:t>
      </w:r>
      <w:r>
        <w:rPr>
          <w:color w:val="0BC582"/>
        </w:rPr>
        <w:t xml:space="preserve"> jsou lepší, než očekával</w:t>
      </w:r>
      <w:r>
        <w:t xml:space="preserve">, a </w:t>
      </w:r>
      <w:r>
        <w:rPr>
          <w:color w:val="0BC582"/>
        </w:rPr>
        <w:t>to</w:t>
      </w:r>
      <w:r>
        <w:t xml:space="preserve"> značí, že </w:t>
      </w:r>
      <w:r>
        <w:rPr>
          <w:color w:val="310106"/>
        </w:rPr>
        <w:t>společnost Goodyear</w:t>
      </w:r>
      <w:r>
        <w:t xml:space="preserve"> již napůl unikla ze série </w:t>
      </w:r>
      <w:r>
        <w:rPr>
          <w:color w:val="9E8317"/>
        </w:rPr>
        <w:t xml:space="preserve">chabých čtvrtletí, </w:t>
      </w:r>
      <w:r>
        <w:rPr>
          <w:color w:val="01190F"/>
        </w:rPr>
        <w:t>kterými</w:t>
      </w:r>
      <w:r>
        <w:rPr>
          <w:color w:val="9E8317"/>
        </w:rPr>
        <w:t xml:space="preserve"> se rok trápila</w:t>
      </w:r>
      <w:r>
        <w:t xml:space="preserve">. </w:t>
      </w:r>
      <w:r>
        <w:rPr>
          <w:color w:val="847D81"/>
        </w:rPr>
        <w:t xml:space="preserve">Harry Millis, analytik </w:t>
      </w:r>
      <w:r>
        <w:rPr>
          <w:color w:val="58018B"/>
        </w:rPr>
        <w:t>u společnosti McDonald &amp; Co. v Clevelandu</w:t>
      </w:r>
      <w:r>
        <w:t xml:space="preserve">, však uvedl, že </w:t>
      </w:r>
      <w:r>
        <w:rPr>
          <w:color w:val="E115C0"/>
        </w:rPr>
        <w:t xml:space="preserve">výsledky </w:t>
      </w:r>
      <w:r>
        <w:rPr>
          <w:color w:val="B70639"/>
        </w:rPr>
        <w:t>společnosti Goodyear</w:t>
      </w:r>
      <w:r>
        <w:t xml:space="preserve"> "spadly až na dolní mez" řady </w:t>
      </w:r>
      <w:r>
        <w:rPr>
          <w:color w:val="847D81"/>
        </w:rPr>
        <w:t>jeho</w:t>
      </w:r>
      <w:r>
        <w:t xml:space="preserve"> odhadů. </w:t>
      </w:r>
      <w:r>
        <w:rPr>
          <w:color w:val="847D81"/>
        </w:rPr>
        <w:t>Millis</w:t>
      </w:r>
      <w:r>
        <w:t xml:space="preserve"> řekl, že i když se vezme v úvahu zvýšení daňové sazby a důsledky převodů cizí měny, </w:t>
      </w:r>
      <w:r>
        <w:rPr>
          <w:color w:val="E115C0"/>
        </w:rPr>
        <w:t xml:space="preserve">výsledky </w:t>
      </w:r>
      <w:r>
        <w:rPr>
          <w:color w:val="B70639"/>
        </w:rPr>
        <w:t>společnosti</w:t>
      </w:r>
      <w:r>
        <w:t xml:space="preserve"> jsou "stále trochu zklamáním". Akcie </w:t>
      </w:r>
      <w:r>
        <w:rPr>
          <w:color w:val="310106"/>
        </w:rPr>
        <w:t xml:space="preserve">společnosti Goodyear, </w:t>
      </w:r>
      <w:r>
        <w:rPr>
          <w:color w:val="703B01"/>
        </w:rPr>
        <w:t>které</w:t>
      </w:r>
      <w:r>
        <w:rPr>
          <w:color w:val="310106"/>
        </w:rPr>
        <w:t xml:space="preserve"> byly v minulých týdnech slabé</w:t>
      </w:r>
      <w:r>
        <w:t xml:space="preserve">, včera v kompozitním obchodování na Newyorské burze cenných papírů poklesly o 2875 dolaru a uzavřely na 43875 dolaru na akcii. </w:t>
      </w:r>
      <w:r>
        <w:rPr>
          <w:color w:val="F7F1DF"/>
        </w:rPr>
        <w:t xml:space="preserve">Společnost Akron, </w:t>
      </w:r>
      <w:r>
        <w:rPr>
          <w:color w:val="118B8A"/>
        </w:rPr>
        <w:t>která</w:t>
      </w:r>
      <w:r>
        <w:rPr>
          <w:color w:val="F7F1DF"/>
        </w:rPr>
        <w:t xml:space="preserve"> sídlí v Ohiu</w:t>
      </w:r>
      <w:r>
        <w:t xml:space="preserve">, uvedla, že díky lepším nákladům na suroviny, prodejům náhradních pneumatik a cenotvorbě, poskočil provozní příjem před zdaněním </w:t>
      </w:r>
      <w:r>
        <w:rPr>
          <w:color w:val="04640D"/>
        </w:rPr>
        <w:t xml:space="preserve">v </w:t>
      </w:r>
      <w:r>
        <w:rPr>
          <w:color w:val="4AFEFA"/>
        </w:rPr>
        <w:t>jejím</w:t>
      </w:r>
      <w:r>
        <w:rPr>
          <w:color w:val="04640D"/>
        </w:rPr>
        <w:t xml:space="preserve"> úseku pneumatik</w:t>
      </w:r>
      <w:r>
        <w:t xml:space="preserve"> z loňských 150.2 milionu dolarů přibližně o 31 % na 196.2 milionu dolarů. </w:t>
      </w:r>
      <w:r>
        <w:rPr>
          <w:color w:val="847D81"/>
        </w:rPr>
        <w:t xml:space="preserve">Millis </w:t>
      </w:r>
      <w:r>
        <w:rPr>
          <w:color w:val="58018B"/>
        </w:rPr>
        <w:t>ze společnosti McDonald</w:t>
      </w:r>
      <w:r>
        <w:t xml:space="preserve"> uvedl, že se poprvé od druhého čtvrtletí </w:t>
      </w:r>
      <w:r>
        <w:rPr>
          <w:color w:val="FB5514"/>
        </w:rPr>
        <w:t>roku 1988</w:t>
      </w:r>
      <w:r>
        <w:t xml:space="preserve"> zdálo, že </w:t>
      </w:r>
      <w:r>
        <w:rPr>
          <w:color w:val="310106"/>
        </w:rPr>
        <w:t>společnost Goodyear</w:t>
      </w:r>
      <w:r>
        <w:t xml:space="preserve"> měla nebo získala nějaký podíl na trhu v USA. </w:t>
      </w:r>
      <w:r>
        <w:rPr>
          <w:color w:val="310106"/>
        </w:rPr>
        <w:t>Společnost Goodyear</w:t>
      </w:r>
      <w:r>
        <w:t xml:space="preserve"> však řekla, že celková tržba v americké jednotce zabývající se pneumatikami klesla přibližně o 2 %. Celková tržba </w:t>
      </w:r>
      <w:r>
        <w:rPr>
          <w:color w:val="04640D"/>
        </w:rPr>
        <w:t>v úseku pneumatik</w:t>
      </w:r>
      <w:r>
        <w:t xml:space="preserve"> stoupla jen přibližně o 1 % na 2.2 miliardy dolarů a </w:t>
      </w:r>
      <w:r>
        <w:rPr>
          <w:color w:val="310106"/>
        </w:rPr>
        <w:t>společnost</w:t>
      </w:r>
      <w:r>
        <w:t xml:space="preserve"> uvedla, že z důvodu regulace skladových zásob a nižší produkce výrobců automobilů snížila úroveň výroby v některých amerických pneumatikárnách. </w:t>
      </w:r>
      <w:r>
        <w:rPr>
          <w:color w:val="FCB164"/>
        </w:rPr>
        <w:t>V minulém čtvrtletí</w:t>
      </w:r>
      <w:r>
        <w:rPr>
          <w:color w:val="796EE6"/>
        </w:rPr>
        <w:t xml:space="preserve"> byla daňová sazba </w:t>
      </w:r>
      <w:r>
        <w:rPr>
          <w:color w:val="000D2C"/>
        </w:rPr>
        <w:t>společnosti Goodyear</w:t>
      </w:r>
      <w:r>
        <w:rPr>
          <w:color w:val="796EE6"/>
        </w:rPr>
        <w:t xml:space="preserve"> 51 % v porovnání s loňskými 41 %</w:t>
      </w:r>
      <w:r>
        <w:t xml:space="preserve">. </w:t>
      </w:r>
      <w:r>
        <w:rPr>
          <w:color w:val="796EE6"/>
        </w:rPr>
        <w:t>V důsledku toho</w:t>
      </w:r>
      <w:r>
        <w:t xml:space="preserve"> činily celkové daňové výlohy 73.5 milionu dolarů oproti loňským 44.1 milionu dolarů. Kvůli výdajům ve druhém čtvrtletí tohoto roku a důsledkům převodu slabších zahraničních měn na silnější americký dolar poklesl zisk </w:t>
      </w:r>
      <w:r>
        <w:rPr>
          <w:color w:val="53495F"/>
        </w:rPr>
        <w:t>za devět měsíců</w:t>
      </w:r>
      <w:r>
        <w:t xml:space="preserve"> přibližně o 35 %. Čistý zisk činil 192.1 milionu dolarů, neboli 3.33 dolaru na akcii, oproti loňským 293.7 milionu dolarů, neboli 5.13 dolaru na akcii. </w:t>
      </w:r>
      <w:r>
        <w:rPr>
          <w:color w:val="53495F"/>
        </w:rPr>
        <w:t>Posledních devět měsíců</w:t>
      </w:r>
      <w:r>
        <w:t xml:space="preserve"> zahrnuje poplatky ve výši 95 milionů dolarů, související s přidruženou společností </w:t>
      </w:r>
      <w:r>
        <w:rPr>
          <w:color w:val="310106"/>
        </w:rPr>
        <w:t>této společnosti v Jihoafrické republice</w:t>
      </w:r>
      <w:r>
        <w:t xml:space="preserve">, a </w:t>
      </w:r>
      <w:r>
        <w:rPr>
          <w:color w:val="F95475"/>
        </w:rPr>
        <w:t xml:space="preserve">s nevyužitým potrubím, </w:t>
      </w:r>
      <w:r>
        <w:rPr>
          <w:color w:val="61FC03"/>
        </w:rPr>
        <w:t>které</w:t>
      </w:r>
      <w:r>
        <w:rPr>
          <w:color w:val="F95475"/>
        </w:rPr>
        <w:t xml:space="preserve"> prodala jednotka zabývající se ropnými potrubími</w:t>
      </w:r>
      <w:r>
        <w:t>. Obrat vzrostl z 7.98 miliardy dolarů téměř o 2 % na 8.13 miliardy dolarů.</w:t>
      </w:r>
    </w:p>
    <w:p>
      <w:r>
        <w:rPr>
          <w:b/>
        </w:rPr>
        <w:t>Document number 800</w:t>
      </w:r>
    </w:p>
    <w:p>
      <w:r>
        <w:rPr>
          <w:b/>
        </w:rPr>
        <w:t>Document identifier: wsj1098-001</w:t>
      </w:r>
    </w:p>
    <w:p>
      <w:r>
        <w:rPr>
          <w:color w:val="310106"/>
        </w:rPr>
        <w:t>Společnost Environmental Control Group Inc.</w:t>
      </w:r>
      <w:r>
        <w:t xml:space="preserve"> uvedla, že očekává, že </w:t>
      </w:r>
      <w:r>
        <w:rPr>
          <w:color w:val="04640D"/>
        </w:rPr>
        <w:t>za třetí čtvrtletí</w:t>
      </w:r>
      <w:r>
        <w:t xml:space="preserve"> ohlásí "minimální" výdělek, nebo ztrátu. </w:t>
      </w:r>
      <w:r>
        <w:rPr>
          <w:color w:val="310106"/>
        </w:rPr>
        <w:t xml:space="preserve">Tato společnost, </w:t>
      </w:r>
      <w:r>
        <w:rPr>
          <w:color w:val="FEFB0A"/>
        </w:rPr>
        <w:t>která</w:t>
      </w:r>
      <w:r>
        <w:rPr>
          <w:color w:val="310106"/>
        </w:rPr>
        <w:t xml:space="preserve"> poskytuje služby v oboru životního prostředí</w:t>
      </w:r>
      <w:r>
        <w:t xml:space="preserve">, uvedla, že důsledkem zastavení neúspěšné skupiny výrobků a zvýšení rezerv na nedobytné pohledávky budou pravděpodobně </w:t>
      </w:r>
      <w:r>
        <w:rPr>
          <w:color w:val="FB5514"/>
        </w:rPr>
        <w:t>poplatky</w:t>
      </w:r>
      <w:r>
        <w:t xml:space="preserve"> mezi 2.5 milionu dolarů a 4 miliony dolarů, </w:t>
      </w:r>
      <w:r>
        <w:rPr>
          <w:color w:val="E115C0"/>
        </w:rPr>
        <w:t>z nichž</w:t>
      </w:r>
      <w:r>
        <w:rPr>
          <w:color w:val="00587F"/>
        </w:rPr>
        <w:t xml:space="preserve"> většina bude na úkor výsledků </w:t>
      </w:r>
      <w:r>
        <w:rPr>
          <w:color w:val="0BC582"/>
        </w:rPr>
        <w:t>za třetí čtvrtletí</w:t>
      </w:r>
      <w:r>
        <w:t xml:space="preserve">. Ve shodném čtvrtletí loňského roku </w:t>
      </w:r>
      <w:r>
        <w:rPr>
          <w:color w:val="310106"/>
        </w:rPr>
        <w:t>společnost</w:t>
      </w:r>
      <w:r>
        <w:t xml:space="preserve"> ohlásila výdělek 2.2 milionu dolarů, neboli 35 centů na akcii.</w:t>
      </w:r>
    </w:p>
    <w:p>
      <w:r>
        <w:rPr>
          <w:b/>
        </w:rPr>
        <w:t>Document number 801</w:t>
      </w:r>
    </w:p>
    <w:p>
      <w:r>
        <w:rPr>
          <w:b/>
        </w:rPr>
        <w:t>Document identifier: wsj1099-001</w:t>
      </w:r>
    </w:p>
    <w:p>
      <w:r>
        <w:rPr>
          <w:color w:val="310106"/>
        </w:rPr>
        <w:t xml:space="preserve">Bývalý předseda </w:t>
      </w:r>
      <w:r>
        <w:rPr>
          <w:color w:val="04640D"/>
        </w:rPr>
        <w:t>společnosti USX Corp.</w:t>
      </w:r>
      <w:r>
        <w:rPr>
          <w:color w:val="310106"/>
        </w:rPr>
        <w:t xml:space="preserve"> David M. Roderick</w:t>
      </w:r>
      <w:r>
        <w:t xml:space="preserve"> má možná štěstí, že loni v květnu odešel do důchodu. Když předal opratě </w:t>
      </w:r>
      <w:r>
        <w:rPr>
          <w:color w:val="FEFB0A"/>
        </w:rPr>
        <w:t>svému</w:t>
      </w:r>
      <w:r>
        <w:rPr>
          <w:color w:val="FB5514"/>
        </w:rPr>
        <w:t xml:space="preserve"> následníkovi Charlesi A. Corrymu</w:t>
      </w:r>
      <w:r>
        <w:t xml:space="preserve">, blížily se </w:t>
      </w:r>
      <w:r>
        <w:rPr>
          <w:color w:val="E115C0"/>
        </w:rPr>
        <w:t>zisky z oceli</w:t>
      </w:r>
      <w:r>
        <w:t xml:space="preserve"> ke </w:t>
      </w:r>
      <w:r>
        <w:rPr>
          <w:color w:val="E115C0"/>
        </w:rPr>
        <w:t>svému</w:t>
      </w:r>
      <w:r>
        <w:t xml:space="preserve"> periodickému vrcholu. Ačkoli byly problémy s dovozy, nekopírovaly vývoj trhu a americké společnosti si dělaly velké naděje, že se dovozní kvóty na ocel prodlouží o dalších pět let. A co je možná nejdůležitější, podařilo se zdolat </w:t>
      </w:r>
      <w:r>
        <w:rPr>
          <w:color w:val="00587F"/>
        </w:rPr>
        <w:t xml:space="preserve">Carla Icahna, </w:t>
      </w:r>
      <w:r>
        <w:rPr>
          <w:color w:val="0BC582"/>
        </w:rPr>
        <w:t>který</w:t>
      </w:r>
      <w:r>
        <w:rPr>
          <w:color w:val="00587F"/>
        </w:rPr>
        <w:t xml:space="preserve"> zprvu hrozil nepřátelskou nabídkou na převzetí</w:t>
      </w:r>
      <w:r>
        <w:t xml:space="preserve">. </w:t>
      </w:r>
      <w:r>
        <w:rPr>
          <w:color w:val="310106"/>
        </w:rPr>
        <w:t>S Roderickem</w:t>
      </w:r>
      <w:r>
        <w:t xml:space="preserve"> šel dokonce na oběd. Dnes řídí </w:t>
      </w:r>
      <w:r>
        <w:rPr>
          <w:color w:val="FB5514"/>
        </w:rPr>
        <w:t>Corry</w:t>
      </w:r>
      <w:r>
        <w:t xml:space="preserve"> </w:t>
      </w:r>
      <w:r>
        <w:rPr>
          <w:color w:val="FEB8C8"/>
        </w:rPr>
        <w:t xml:space="preserve">společnost, </w:t>
      </w:r>
      <w:r>
        <w:rPr>
          <w:color w:val="9E8317"/>
        </w:rPr>
        <w:t>jejíž</w:t>
      </w:r>
      <w:r>
        <w:rPr>
          <w:color w:val="FEB8C8"/>
        </w:rPr>
        <w:t xml:space="preserve"> jmění se rychle změnilo</w:t>
      </w:r>
      <w:r>
        <w:t xml:space="preserve">. </w:t>
      </w:r>
      <w:r>
        <w:rPr>
          <w:color w:val="00587F"/>
        </w:rPr>
        <w:t xml:space="preserve">Icahn, </w:t>
      </w:r>
      <w:r>
        <w:rPr>
          <w:color w:val="01190F"/>
        </w:rPr>
        <w:t xml:space="preserve">houževnatý protivník </w:t>
      </w:r>
      <w:r>
        <w:rPr>
          <w:color w:val="847D81"/>
        </w:rPr>
        <w:t>uvedené společnosti</w:t>
      </w:r>
      <w:r>
        <w:rPr>
          <w:color w:val="01190F"/>
        </w:rPr>
        <w:t xml:space="preserve">, </w:t>
      </w:r>
      <w:r>
        <w:rPr>
          <w:color w:val="58018B"/>
        </w:rPr>
        <w:t>který</w:t>
      </w:r>
      <w:r>
        <w:rPr>
          <w:color w:val="01190F"/>
        </w:rPr>
        <w:t xml:space="preserve"> má hluboko do kapsy</w:t>
      </w:r>
      <w:r>
        <w:t xml:space="preserve">, nedávno sdělil, že zvýšil </w:t>
      </w:r>
      <w:r>
        <w:rPr>
          <w:color w:val="00587F"/>
        </w:rPr>
        <w:t>svůj</w:t>
      </w:r>
      <w:r>
        <w:t xml:space="preserve"> podíl </w:t>
      </w:r>
      <w:r>
        <w:rPr>
          <w:color w:val="FEB8C8"/>
        </w:rPr>
        <w:t>ve společnosti USX</w:t>
      </w:r>
      <w:r>
        <w:t xml:space="preserve"> na 13.1 %, a znovu pohrozil převzetím. </w:t>
      </w:r>
      <w:r>
        <w:rPr>
          <w:color w:val="B70639"/>
        </w:rPr>
        <w:t xml:space="preserve">Bitva </w:t>
      </w:r>
      <w:r>
        <w:rPr>
          <w:color w:val="703B01"/>
        </w:rPr>
        <w:t>s Icahnem</w:t>
      </w:r>
      <w:r>
        <w:rPr>
          <w:color w:val="B70639"/>
        </w:rPr>
        <w:t xml:space="preserve"> by otřásla i tím nejzkušenějším výkonným ředitelem, natož takovým, který převzal kormidlo před necelými pěti měsíci</w:t>
      </w:r>
      <w:r>
        <w:t xml:space="preserve">. </w:t>
      </w:r>
      <w:r>
        <w:rPr>
          <w:color w:val="B70639"/>
        </w:rPr>
        <w:t>Kromě toho</w:t>
      </w:r>
      <w:r>
        <w:t xml:space="preserve"> </w:t>
      </w:r>
      <w:r>
        <w:rPr>
          <w:color w:val="F7F1DF"/>
        </w:rPr>
        <w:t xml:space="preserve">obrovský ocelářský segment </w:t>
      </w:r>
      <w:r>
        <w:rPr>
          <w:color w:val="118B8A"/>
        </w:rPr>
        <w:t>společnosti USX</w:t>
      </w:r>
      <w:r>
        <w:rPr>
          <w:color w:val="F7F1DF"/>
        </w:rPr>
        <w:t xml:space="preserve">, </w:t>
      </w:r>
      <w:r>
        <w:rPr>
          <w:color w:val="4AFEFA"/>
        </w:rPr>
        <w:t>který</w:t>
      </w:r>
      <w:r>
        <w:rPr>
          <w:color w:val="F7F1DF"/>
        </w:rPr>
        <w:t xml:space="preserve"> v roce 1988 představoval 34 % </w:t>
      </w:r>
      <w:r>
        <w:rPr>
          <w:color w:val="118B8A"/>
        </w:rPr>
        <w:t>jejího</w:t>
      </w:r>
      <w:r>
        <w:rPr>
          <w:color w:val="F7F1DF"/>
        </w:rPr>
        <w:t xml:space="preserve"> obratu</w:t>
      </w:r>
      <w:r>
        <w:t xml:space="preserve">, čelí klesající poptávce a padajícím cenám, stejně jako zvýšené konkurenci zahraničních výrobců oceli a nízkonákladových malých válcoven. Dovozní kvóty byly prodlouženy jen o 2.5 roku a </w:t>
      </w:r>
      <w:r>
        <w:rPr>
          <w:color w:val="FEB8C8"/>
        </w:rPr>
        <w:t>společnost USX</w:t>
      </w:r>
      <w:r>
        <w:t xml:space="preserve"> </w:t>
      </w:r>
      <w:r>
        <w:rPr>
          <w:color w:val="FCB164"/>
        </w:rPr>
        <w:t xml:space="preserve">v době, </w:t>
      </w:r>
      <w:r>
        <w:rPr>
          <w:color w:val="796EE6"/>
        </w:rPr>
        <w:t>kdy</w:t>
      </w:r>
      <w:r>
        <w:rPr>
          <w:color w:val="FCB164"/>
        </w:rPr>
        <w:t xml:space="preserve"> funguje s omračujícím dluhem ve výši 5.8 miliardy</w:t>
      </w:r>
      <w:r>
        <w:t>, potřebuje investovat do inovace oceláren a ropných vrtů. "</w:t>
      </w:r>
      <w:r>
        <w:rPr>
          <w:color w:val="FB5514"/>
        </w:rPr>
        <w:t>Pro Corryho</w:t>
      </w:r>
      <w:r>
        <w:t xml:space="preserve"> je to křest ohněm," řekl jeden z vedoucích pracovníků </w:t>
      </w:r>
      <w:r>
        <w:rPr>
          <w:color w:val="FEB8C8"/>
        </w:rPr>
        <w:t>společnosti USX</w:t>
      </w:r>
      <w:r>
        <w:t xml:space="preserve">. Ožehavou otázkou je, zda </w:t>
      </w:r>
      <w:r>
        <w:rPr>
          <w:color w:val="FB5514"/>
        </w:rPr>
        <w:t>se</w:t>
      </w:r>
      <w:r>
        <w:t xml:space="preserve"> </w:t>
      </w:r>
      <w:r>
        <w:rPr>
          <w:color w:val="FB5514"/>
        </w:rPr>
        <w:t>novému šéfovi</w:t>
      </w:r>
      <w:r>
        <w:t xml:space="preserve"> podaří ubránit </w:t>
      </w:r>
      <w:r>
        <w:rPr>
          <w:color w:val="00587F"/>
        </w:rPr>
        <w:t>před Icahnem</w:t>
      </w:r>
      <w:r>
        <w:t xml:space="preserve">, aniž by byl dotlačen k nevítaným krokům. </w:t>
      </w:r>
      <w:r>
        <w:rPr>
          <w:color w:val="000D2C"/>
        </w:rPr>
        <w:t>Corry</w:t>
      </w:r>
      <w:r>
        <w:rPr>
          <w:color w:val="53495F"/>
        </w:rPr>
        <w:t xml:space="preserve"> bude možná muset rozštěpit </w:t>
      </w:r>
      <w:r>
        <w:rPr>
          <w:color w:val="F95475"/>
        </w:rPr>
        <w:t>společnost</w:t>
      </w:r>
      <w:r>
        <w:rPr>
          <w:color w:val="53495F"/>
        </w:rPr>
        <w:t xml:space="preserve"> víc, než sám zamýšlí</w:t>
      </w:r>
      <w:r>
        <w:t xml:space="preserve">. Nebo by </w:t>
      </w:r>
      <w:r>
        <w:rPr>
          <w:color w:val="FB5514"/>
        </w:rPr>
        <w:t>si</w:t>
      </w:r>
      <w:r>
        <w:t xml:space="preserve"> mohl přivodit velké výdaje tím, že buď koupí </w:t>
      </w:r>
      <w:r>
        <w:rPr>
          <w:color w:val="00587F"/>
        </w:rPr>
        <w:t>Icahnovy</w:t>
      </w:r>
      <w:r>
        <w:t xml:space="preserve"> akcie, možná s prémií, nebo částečně pod </w:t>
      </w:r>
      <w:r>
        <w:rPr>
          <w:color w:val="00587F"/>
        </w:rPr>
        <w:t>Icahnovým</w:t>
      </w:r>
      <w:r>
        <w:t xml:space="preserve"> tlakem vyplatí akcionářům zvláštní dividendu. Když nedávno </w:t>
      </w:r>
      <w:r>
        <w:rPr>
          <w:color w:val="00587F"/>
        </w:rPr>
        <w:t>Icahn</w:t>
      </w:r>
      <w:r>
        <w:t xml:space="preserve"> skupoval kmenové akcie </w:t>
      </w:r>
      <w:r>
        <w:rPr>
          <w:color w:val="FEB8C8"/>
        </w:rPr>
        <w:t>společnosti USX</w:t>
      </w:r>
      <w:r>
        <w:t xml:space="preserve">, oháněl se tři roky starou nepsanou stabilizační dohodou </w:t>
      </w:r>
      <w:r>
        <w:rPr>
          <w:color w:val="310106"/>
        </w:rPr>
        <w:t>s Roderickem</w:t>
      </w:r>
      <w:r>
        <w:t xml:space="preserve">. </w:t>
      </w:r>
      <w:r>
        <w:rPr>
          <w:color w:val="61FC03"/>
        </w:rPr>
        <w:t xml:space="preserve">V roce 1986 </w:t>
      </w:r>
      <w:r>
        <w:rPr>
          <w:color w:val="5D9608"/>
        </w:rPr>
        <w:t>Roderick</w:t>
      </w:r>
      <w:r>
        <w:rPr>
          <w:color w:val="61FC03"/>
        </w:rPr>
        <w:t xml:space="preserve"> obratně odrazil první </w:t>
      </w:r>
      <w:r>
        <w:rPr>
          <w:color w:val="DE98FD"/>
        </w:rPr>
        <w:t>Icahnův</w:t>
      </w:r>
      <w:r>
        <w:rPr>
          <w:color w:val="61FC03"/>
        </w:rPr>
        <w:t xml:space="preserve"> útok, když </w:t>
      </w:r>
      <w:r>
        <w:rPr>
          <w:color w:val="DE98FD"/>
        </w:rPr>
        <w:t>tento odborník na převzetí</w:t>
      </w:r>
      <w:r>
        <w:rPr>
          <w:color w:val="61FC03"/>
        </w:rPr>
        <w:t xml:space="preserve"> získal podíl ve výši 11.4 %</w:t>
      </w:r>
      <w:r>
        <w:t xml:space="preserve">. </w:t>
      </w:r>
      <w:r>
        <w:rPr>
          <w:color w:val="310106"/>
        </w:rPr>
        <w:t>Roderick</w:t>
      </w:r>
      <w:r>
        <w:t xml:space="preserve"> </w:t>
      </w:r>
      <w:r>
        <w:rPr>
          <w:color w:val="61FC03"/>
        </w:rPr>
        <w:t>to</w:t>
      </w:r>
      <w:r>
        <w:t xml:space="preserve"> provedl </w:t>
      </w:r>
      <w:r>
        <w:rPr>
          <w:color w:val="98A088"/>
        </w:rPr>
        <w:t>tak, že</w:t>
      </w:r>
      <w:r>
        <w:rPr>
          <w:color w:val="4F584E"/>
        </w:rPr>
        <w:t xml:space="preserve"> ponechal </w:t>
      </w:r>
      <w:r>
        <w:rPr>
          <w:color w:val="248AD0"/>
        </w:rPr>
        <w:t>společnost USX</w:t>
      </w:r>
      <w:r>
        <w:rPr>
          <w:color w:val="4F584E"/>
        </w:rPr>
        <w:t xml:space="preserve"> splatit sérii zaručených směnek</w:t>
      </w:r>
      <w:r>
        <w:t xml:space="preserve">, </w:t>
      </w:r>
      <w:r>
        <w:rPr>
          <w:color w:val="5C5300"/>
        </w:rPr>
        <w:t>čímž</w:t>
      </w:r>
      <w:r>
        <w:rPr>
          <w:color w:val="9F6551"/>
        </w:rPr>
        <w:t xml:space="preserve"> v podstatě zvedl cenu </w:t>
      </w:r>
      <w:r>
        <w:rPr>
          <w:color w:val="BCFEC6"/>
        </w:rPr>
        <w:t>Icahnovy</w:t>
      </w:r>
      <w:r>
        <w:rPr>
          <w:color w:val="9F6551"/>
        </w:rPr>
        <w:t xml:space="preserve"> nabídky ve výši 7.19 miliardy asi o 3 miliardy</w:t>
      </w:r>
      <w:r>
        <w:t xml:space="preserve">. </w:t>
      </w:r>
      <w:r>
        <w:rPr>
          <w:color w:val="932C70"/>
        </w:rPr>
        <w:t>Tím</w:t>
      </w:r>
      <w:r>
        <w:t xml:space="preserve"> se </w:t>
      </w:r>
      <w:r>
        <w:rPr>
          <w:color w:val="310106"/>
        </w:rPr>
        <w:t>mu</w:t>
      </w:r>
      <w:r>
        <w:t xml:space="preserve"> podařilo odvrátit další kroky a dokonce i navázat </w:t>
      </w:r>
      <w:r>
        <w:rPr>
          <w:color w:val="00587F"/>
        </w:rPr>
        <w:t>s vetřelcem</w:t>
      </w:r>
      <w:r>
        <w:t xml:space="preserve"> nepravděpodobné přátelství. U oběda v newyorských restauracích Sky Club a Links Club projednával </w:t>
      </w:r>
      <w:r>
        <w:rPr>
          <w:color w:val="310106"/>
        </w:rPr>
        <w:t xml:space="preserve">výkonný ředitel </w:t>
      </w:r>
      <w:r>
        <w:rPr>
          <w:color w:val="04640D"/>
        </w:rPr>
        <w:t>ocelářského podniku</w:t>
      </w:r>
      <w:r>
        <w:t xml:space="preserve"> </w:t>
      </w:r>
      <w:r>
        <w:rPr>
          <w:color w:val="00587F"/>
        </w:rPr>
        <w:t>s velkým investorem</w:t>
      </w:r>
      <w:r>
        <w:t xml:space="preserve"> témata, jako je ocel, mezinárodní obchod a plnokrevní koně. </w:t>
      </w:r>
      <w:r>
        <w:rPr>
          <w:color w:val="FB5514"/>
        </w:rPr>
        <w:t xml:space="preserve">Corry, </w:t>
      </w:r>
      <w:r>
        <w:rPr>
          <w:color w:val="2B1B04"/>
        </w:rPr>
        <w:t>který</w:t>
      </w:r>
      <w:r>
        <w:rPr>
          <w:color w:val="FB5514"/>
        </w:rPr>
        <w:t xml:space="preserve"> pilně studoval útoky burzovních spekulantů </w:t>
      </w:r>
      <w:r>
        <w:rPr>
          <w:color w:val="B5AFC4"/>
        </w:rPr>
        <w:t>na podnik</w:t>
      </w:r>
      <w:r>
        <w:rPr>
          <w:color w:val="FB5514"/>
        </w:rPr>
        <w:t xml:space="preserve"> v autobiografii T. Boonea Pickense</w:t>
      </w:r>
      <w:r>
        <w:t xml:space="preserve">, doufal, že toto uvolnění napětí bude pokračovat. </w:t>
      </w:r>
      <w:r>
        <w:rPr>
          <w:color w:val="D4C67A"/>
        </w:rPr>
        <w:t xml:space="preserve">Jak uvedli </w:t>
      </w:r>
      <w:r>
        <w:rPr>
          <w:color w:val="AE7AA1"/>
        </w:rPr>
        <w:t>jeho</w:t>
      </w:r>
      <w:r>
        <w:rPr>
          <w:color w:val="D4C67A"/>
        </w:rPr>
        <w:t xml:space="preserve"> zástupci, když se dozvěděl </w:t>
      </w:r>
      <w:r>
        <w:rPr>
          <w:color w:val="C2A393"/>
        </w:rPr>
        <w:t xml:space="preserve">o nové </w:t>
      </w:r>
      <w:r>
        <w:rPr>
          <w:color w:val="0232FD"/>
        </w:rPr>
        <w:t>Icahnově</w:t>
      </w:r>
      <w:r>
        <w:rPr>
          <w:color w:val="C2A393"/>
        </w:rPr>
        <w:t xml:space="preserve"> hrozbě převzetí</w:t>
      </w:r>
      <w:r>
        <w:rPr>
          <w:color w:val="D4C67A"/>
        </w:rPr>
        <w:t>, byl šokován</w:t>
      </w:r>
      <w:r>
        <w:t>. (</w:t>
      </w:r>
      <w:r>
        <w:rPr>
          <w:color w:val="6A3A35"/>
        </w:rPr>
        <w:t>Oba</w:t>
      </w:r>
      <w:r>
        <w:t xml:space="preserve"> odmítli přispět do tohoto článku rozhovorem). Ale </w:t>
      </w:r>
      <w:r>
        <w:rPr>
          <w:color w:val="FB5514"/>
        </w:rPr>
        <w:t>tvrdě soutěživý Corry</w:t>
      </w:r>
      <w:r>
        <w:t xml:space="preserve"> rychle dokázal, že </w:t>
      </w:r>
      <w:r>
        <w:rPr>
          <w:color w:val="FB5514"/>
        </w:rPr>
        <w:t>se</w:t>
      </w:r>
      <w:r>
        <w:t xml:space="preserve"> nenechá jen tak srazit na kolena. Před dvěma týdny uspořádal zvláštní schůzku s řediteli a pokusil se </w:t>
      </w:r>
      <w:r>
        <w:rPr>
          <w:color w:val="00587F"/>
        </w:rPr>
        <w:t>protivníka</w:t>
      </w:r>
      <w:r>
        <w:t xml:space="preserve"> zablokovat. Ačkoli si </w:t>
      </w:r>
      <w:r>
        <w:rPr>
          <w:color w:val="BA6801"/>
        </w:rPr>
        <w:t>rada</w:t>
      </w:r>
      <w:r>
        <w:t xml:space="preserve"> myslela, že </w:t>
      </w:r>
      <w:r>
        <w:rPr>
          <w:color w:val="00587F"/>
        </w:rPr>
        <w:t>Icahnovi</w:t>
      </w:r>
      <w:r>
        <w:t xml:space="preserve"> jde spíše o vyhnání ceny akcií nahoru než o převzetí </w:t>
      </w:r>
      <w:r>
        <w:rPr>
          <w:color w:val="FEB8C8"/>
        </w:rPr>
        <w:t>společnosti USX</w:t>
      </w:r>
      <w:r>
        <w:t xml:space="preserve">, přijala záchrannou taktiku k zastrašení zájemce o převzetí, dosáhne-li někdo 15% podílu. Teď je tedy řada </w:t>
      </w:r>
      <w:r>
        <w:rPr>
          <w:color w:val="00587F"/>
        </w:rPr>
        <w:t>na Icahnovi</w:t>
      </w:r>
      <w:r>
        <w:t xml:space="preserve">. Bude se snažit získat místo </w:t>
      </w:r>
      <w:r>
        <w:rPr>
          <w:color w:val="BA6801"/>
        </w:rPr>
        <w:t>v radě</w:t>
      </w:r>
      <w:r>
        <w:t xml:space="preserve"> nebo převzít </w:t>
      </w:r>
      <w:r>
        <w:rPr>
          <w:color w:val="BA6801"/>
        </w:rPr>
        <w:t>její</w:t>
      </w:r>
      <w:r>
        <w:t xml:space="preserve"> řízení a donutit </w:t>
      </w:r>
      <w:r>
        <w:rPr>
          <w:color w:val="FEB8C8"/>
        </w:rPr>
        <w:t>společnost USX</w:t>
      </w:r>
      <w:r>
        <w:t xml:space="preserve"> k radikálnímu rozdělení na samostatnou ropnou společnost a ocelářskou společnost? A je-li trh s rizikovými obligacemi tak slabý, je schopen odkup financovat? </w:t>
      </w:r>
      <w:r>
        <w:rPr>
          <w:color w:val="00587F"/>
        </w:rPr>
        <w:t>Icahn</w:t>
      </w:r>
      <w:r>
        <w:t xml:space="preserve"> možná nebude chtít </w:t>
      </w:r>
      <w:r>
        <w:rPr>
          <w:color w:val="00587F"/>
        </w:rPr>
        <w:t>své</w:t>
      </w:r>
      <w:r>
        <w:t xml:space="preserve"> akcie prodat, pokud nezíská </w:t>
      </w:r>
      <w:r>
        <w:rPr>
          <w:color w:val="168E5C"/>
        </w:rPr>
        <w:t xml:space="preserve">zvláštní dividendu podobnou té, </w:t>
      </w:r>
      <w:r>
        <w:rPr>
          <w:color w:val="16C0D0"/>
        </w:rPr>
        <w:t>kterou</w:t>
      </w:r>
      <w:r>
        <w:rPr>
          <w:color w:val="168E5C"/>
        </w:rPr>
        <w:t xml:space="preserve"> získal </w:t>
      </w:r>
      <w:r>
        <w:rPr>
          <w:color w:val="C62100"/>
        </w:rPr>
        <w:t xml:space="preserve">před tím, </w:t>
      </w:r>
      <w:r>
        <w:rPr>
          <w:color w:val="014347"/>
        </w:rPr>
        <w:t xml:space="preserve">než v červnu prodal </w:t>
      </w:r>
      <w:r>
        <w:rPr>
          <w:color w:val="233809"/>
        </w:rPr>
        <w:t>svůj</w:t>
      </w:r>
      <w:r>
        <w:rPr>
          <w:color w:val="014347"/>
        </w:rPr>
        <w:t xml:space="preserve"> podíl ve společnosti Texaco Inc.</w:t>
      </w:r>
      <w:r>
        <w:rPr>
          <w:color w:val="C62100"/>
        </w:rPr>
        <w:t xml:space="preserve"> - </w:t>
      </w:r>
      <w:r>
        <w:rPr>
          <w:color w:val="014347"/>
        </w:rPr>
        <w:t>což</w:t>
      </w:r>
      <w:r>
        <w:rPr>
          <w:color w:val="C62100"/>
        </w:rPr>
        <w:t xml:space="preserve"> byl </w:t>
      </w:r>
      <w:r>
        <w:rPr>
          <w:color w:val="42083B"/>
        </w:rPr>
        <w:t xml:space="preserve">krok, </w:t>
      </w:r>
      <w:r>
        <w:rPr>
          <w:color w:val="82785D"/>
        </w:rPr>
        <w:t>který</w:t>
      </w:r>
      <w:r>
        <w:rPr>
          <w:color w:val="42083B"/>
        </w:rPr>
        <w:t xml:space="preserve"> </w:t>
      </w:r>
      <w:r>
        <w:rPr>
          <w:color w:val="023087"/>
        </w:rPr>
        <w:t>mu</w:t>
      </w:r>
      <w:r>
        <w:rPr>
          <w:color w:val="42083B"/>
        </w:rPr>
        <w:t xml:space="preserve"> poskytl dostatek peněz k rozhodnutí </w:t>
      </w:r>
      <w:r>
        <w:rPr>
          <w:color w:val="B7DAD2"/>
        </w:rPr>
        <w:t>ohledně společnosti USX</w:t>
      </w:r>
      <w:r>
        <w:t xml:space="preserve">. A přestože </w:t>
      </w:r>
      <w:r>
        <w:rPr>
          <w:color w:val="196956"/>
        </w:rPr>
        <w:t>nedávné zmatky na burze i na trhu s rizikovými obligacemi</w:t>
      </w:r>
      <w:r>
        <w:t xml:space="preserve"> tím, že zkomplikovaly financování převzetí, uvolnily část tlaku </w:t>
      </w:r>
      <w:r>
        <w:rPr>
          <w:color w:val="FB5514"/>
        </w:rPr>
        <w:t>na Corryho</w:t>
      </w:r>
      <w:r>
        <w:t xml:space="preserve">, </w:t>
      </w:r>
      <w:r>
        <w:rPr>
          <w:color w:val="8C41BB"/>
        </w:rPr>
        <w:t>hrozba převzetí</w:t>
      </w:r>
      <w:r>
        <w:t xml:space="preserve"> tak neskončila. "Vím, že </w:t>
      </w:r>
      <w:r>
        <w:rPr>
          <w:color w:val="8C41BB"/>
        </w:rPr>
        <w:t>to</w:t>
      </w:r>
      <w:r>
        <w:t xml:space="preserve"> ještě neskončilo," přiznal s chladnou tváří </w:t>
      </w:r>
      <w:r>
        <w:rPr>
          <w:color w:val="FB5514"/>
        </w:rPr>
        <w:t>Corry</w:t>
      </w:r>
      <w:r>
        <w:t xml:space="preserve">, když 12. října vítal v </w:t>
      </w:r>
      <w:r>
        <w:rPr>
          <w:color w:val="ECEDFE"/>
        </w:rPr>
        <w:t>New Yorku</w:t>
      </w:r>
      <w:r>
        <w:t xml:space="preserve"> </w:t>
      </w:r>
      <w:r>
        <w:rPr>
          <w:color w:val="2B2D32"/>
        </w:rPr>
        <w:t>dodavatele oceli</w:t>
      </w:r>
      <w:r>
        <w:t xml:space="preserve"> a pozval </w:t>
      </w:r>
      <w:r>
        <w:rPr>
          <w:color w:val="2B2D32"/>
        </w:rPr>
        <w:t>je</w:t>
      </w:r>
      <w:r>
        <w:t xml:space="preserve"> na lososa a sushi </w:t>
      </w:r>
      <w:r>
        <w:rPr>
          <w:color w:val="94C661"/>
        </w:rPr>
        <w:t xml:space="preserve">na počest společnosti Kobe Steel Ltd., </w:t>
      </w:r>
      <w:r>
        <w:rPr>
          <w:color w:val="F8907D"/>
        </w:rPr>
        <w:t>která</w:t>
      </w:r>
      <w:r>
        <w:rPr>
          <w:color w:val="94C661"/>
        </w:rPr>
        <w:t xml:space="preserve"> je partnerem </w:t>
      </w:r>
      <w:r>
        <w:rPr>
          <w:color w:val="895E6B"/>
        </w:rPr>
        <w:t>společnosti USX</w:t>
      </w:r>
      <w:r>
        <w:rPr>
          <w:color w:val="94C661"/>
        </w:rPr>
        <w:t xml:space="preserve"> v ocelárně v Lorainu </w:t>
      </w:r>
      <w:r>
        <w:rPr>
          <w:color w:val="788E95"/>
        </w:rPr>
        <w:t>v Ohiu</w:t>
      </w:r>
      <w:r>
        <w:t xml:space="preserve">. Vlastně </w:t>
      </w:r>
      <w:r>
        <w:rPr>
          <w:color w:val="8C41BB"/>
        </w:rPr>
        <w:t>to</w:t>
      </w:r>
      <w:r>
        <w:t xml:space="preserve"> </w:t>
      </w:r>
      <w:r>
        <w:rPr>
          <w:color w:val="FB5514"/>
        </w:rPr>
        <w:t>pro Corryho</w:t>
      </w:r>
      <w:r>
        <w:t xml:space="preserve"> sotva začalo, a než měl šanci </w:t>
      </w:r>
      <w:r>
        <w:rPr>
          <w:color w:val="FB5514"/>
        </w:rPr>
        <w:t>se</w:t>
      </w:r>
      <w:r>
        <w:t xml:space="preserve"> </w:t>
      </w:r>
      <w:r>
        <w:rPr>
          <w:color w:val="FB6AB8"/>
        </w:rPr>
        <w:t>v nové pozici</w:t>
      </w:r>
      <w:r>
        <w:t xml:space="preserve"> zapracovat, čelí již těžkým rozhodnutím. "Je ve velmi zranitelné pozici, protože </w:t>
      </w:r>
      <w:r>
        <w:rPr>
          <w:color w:val="FB5514"/>
        </w:rPr>
        <w:t>si</w:t>
      </w:r>
      <w:r>
        <w:t xml:space="preserve"> dosud nevybudoval důvěru," říká Bryan Jacoboski, analytik cenných papírů u společnosti PaineWebber Inc. </w:t>
      </w:r>
      <w:r>
        <w:rPr>
          <w:color w:val="FB5514"/>
        </w:rPr>
        <w:t>Tento 57 letý daňový poradce</w:t>
      </w:r>
      <w:r>
        <w:t xml:space="preserve"> dokonce ani nikdy neusiloval o místo výkonného ředitele. </w:t>
      </w:r>
      <w:r>
        <w:rPr>
          <w:color w:val="FB5514"/>
        </w:rPr>
        <w:t>Corry, obyčejný student vysoké školy, koketující se zoologií až do chvíle, než zjistil, že nesnese řezání žab</w:t>
      </w:r>
      <w:r>
        <w:t xml:space="preserve">, chtěl pracovat </w:t>
      </w:r>
      <w:r>
        <w:rPr>
          <w:color w:val="576094"/>
        </w:rPr>
        <w:t>u velké společnosti, "</w:t>
      </w:r>
      <w:r>
        <w:rPr>
          <w:color w:val="DB1474"/>
        </w:rPr>
        <w:t>která</w:t>
      </w:r>
      <w:r>
        <w:rPr>
          <w:color w:val="576094"/>
        </w:rPr>
        <w:t xml:space="preserve"> dokáže velké věci</w:t>
      </w:r>
      <w:r>
        <w:t xml:space="preserve">". Když byl však před 30 lety přijat do daňového oddělení jedné pobočky </w:t>
      </w:r>
      <w:r>
        <w:rPr>
          <w:color w:val="FEB8C8"/>
        </w:rPr>
        <w:t>společnosti USX</w:t>
      </w:r>
      <w:r>
        <w:t xml:space="preserve">, stanovil </w:t>
      </w:r>
      <w:r>
        <w:rPr>
          <w:color w:val="FB5514"/>
        </w:rPr>
        <w:t>si</w:t>
      </w:r>
      <w:r>
        <w:t xml:space="preserve"> skromný cíl stát se do </w:t>
      </w:r>
      <w:r>
        <w:rPr>
          <w:color w:val="FB5514"/>
        </w:rPr>
        <w:t>svých</w:t>
      </w:r>
      <w:r>
        <w:t xml:space="preserve"> 46 let daňovým správcem. Po léta se tiše krčil vzadu v účtárně a nosil do práce </w:t>
      </w:r>
      <w:r>
        <w:rPr>
          <w:color w:val="8489AE"/>
        </w:rPr>
        <w:t>klobouk</w:t>
      </w:r>
      <w:r>
        <w:t xml:space="preserve">, protože </w:t>
      </w:r>
      <w:r>
        <w:rPr>
          <w:color w:val="8489AE"/>
        </w:rPr>
        <w:t>ho</w:t>
      </w:r>
      <w:r>
        <w:t xml:space="preserve"> nosili všichni ostatní. "Nikdy jsem nebyl rebel," řekl v jednom dřívějším rozhovoru. "Myslím, že </w:t>
      </w:r>
      <w:r>
        <w:rPr>
          <w:color w:val="860E04"/>
        </w:rPr>
        <w:t xml:space="preserve">většina lidí, </w:t>
      </w:r>
      <w:r>
        <w:rPr>
          <w:color w:val="FBC206"/>
        </w:rPr>
        <w:t>kteří</w:t>
      </w:r>
      <w:r>
        <w:rPr>
          <w:color w:val="860E04"/>
        </w:rPr>
        <w:t xml:space="preserve"> se </w:t>
      </w:r>
      <w:r>
        <w:rPr>
          <w:color w:val="6EAB9B"/>
        </w:rPr>
        <w:t>kolem mě</w:t>
      </w:r>
      <w:r>
        <w:rPr>
          <w:color w:val="860E04"/>
        </w:rPr>
        <w:t xml:space="preserve"> pohybovali</w:t>
      </w:r>
      <w:r>
        <w:t xml:space="preserve">, by si nikdy nevzpomněla, že by </w:t>
      </w:r>
      <w:r>
        <w:rPr>
          <w:color w:val="FB5514"/>
        </w:rPr>
        <w:t>mě</w:t>
      </w:r>
      <w:r>
        <w:t xml:space="preserve"> viděli bouchnout pěstí do stolu nebo </w:t>
      </w:r>
      <w:r>
        <w:rPr>
          <w:color w:val="FB5514"/>
        </w:rPr>
        <w:t>se</w:t>
      </w:r>
      <w:r>
        <w:t xml:space="preserve"> rozčílit." </w:t>
      </w:r>
      <w:r>
        <w:rPr>
          <w:color w:val="FB5514"/>
        </w:rPr>
        <w:t>Skromně vystupující Corry</w:t>
      </w:r>
      <w:r>
        <w:t xml:space="preserve"> pomohl zorganizovat přechod </w:t>
      </w:r>
      <w:r>
        <w:rPr>
          <w:color w:val="FEB8C8"/>
        </w:rPr>
        <w:t>společnosti USX</w:t>
      </w:r>
      <w:r>
        <w:t xml:space="preserve"> z velkého ocelářského podniku na velký ropný podnik. V roce 1982 při napjatých jednáních o koupi </w:t>
      </w:r>
      <w:r>
        <w:rPr>
          <w:color w:val="F2CDFE"/>
        </w:rPr>
        <w:t>společnosti Marathon Oil</w:t>
      </w:r>
      <w:r>
        <w:t xml:space="preserve"> za 5.9 miliardy dolarů </w:t>
      </w:r>
      <w:r>
        <w:rPr>
          <w:color w:val="FB5514"/>
        </w:rPr>
        <w:t>jej</w:t>
      </w:r>
      <w:r>
        <w:t xml:space="preserve"> </w:t>
      </w:r>
      <w:r>
        <w:rPr>
          <w:color w:val="310106"/>
        </w:rPr>
        <w:t>Roderick</w:t>
      </w:r>
      <w:r>
        <w:t xml:space="preserve"> postavil do přední linie. Nicméně </w:t>
      </w:r>
      <w:r>
        <w:rPr>
          <w:color w:val="FB5514"/>
        </w:rPr>
        <w:t>Corry</w:t>
      </w:r>
      <w:r>
        <w:t xml:space="preserve"> od doby, co byl jmenován vedoucím pracovníkem, nepromarnil ani chvilku, aby </w:t>
      </w:r>
      <w:r>
        <w:rPr>
          <w:color w:val="FB5514"/>
        </w:rPr>
        <w:t>se</w:t>
      </w:r>
      <w:r>
        <w:t xml:space="preserve"> odpoutal </w:t>
      </w:r>
      <w:r>
        <w:rPr>
          <w:color w:val="310106"/>
        </w:rPr>
        <w:t xml:space="preserve">od </w:t>
      </w:r>
      <w:r>
        <w:rPr>
          <w:color w:val="645341"/>
        </w:rPr>
        <w:t>svého</w:t>
      </w:r>
      <w:r>
        <w:rPr>
          <w:color w:val="310106"/>
        </w:rPr>
        <w:t xml:space="preserve"> bývalého šéfa, </w:t>
      </w:r>
      <w:r>
        <w:rPr>
          <w:color w:val="760035"/>
        </w:rPr>
        <w:t>který</w:t>
      </w:r>
      <w:r>
        <w:rPr>
          <w:color w:val="310106"/>
        </w:rPr>
        <w:t xml:space="preserve"> má stále kancelář v 62. patře mrakodrapu </w:t>
      </w:r>
      <w:r>
        <w:rPr>
          <w:color w:val="04640D"/>
        </w:rPr>
        <w:t xml:space="preserve">společnosti USX </w:t>
      </w:r>
      <w:r>
        <w:rPr>
          <w:color w:val="647A41"/>
        </w:rPr>
        <w:t>v Pittsburku</w:t>
      </w:r>
      <w:r>
        <w:t xml:space="preserve">. </w:t>
      </w:r>
      <w:r>
        <w:rPr>
          <w:color w:val="496E76"/>
        </w:rPr>
        <w:t xml:space="preserve">Krátce po té, co loni v červnu převzal </w:t>
      </w:r>
      <w:r>
        <w:rPr>
          <w:color w:val="E3F894"/>
        </w:rPr>
        <w:t>funkci</w:t>
      </w:r>
      <w:r>
        <w:rPr>
          <w:color w:val="496E76"/>
        </w:rPr>
        <w:t xml:space="preserve">, zrušil </w:t>
      </w:r>
      <w:r>
        <w:rPr>
          <w:color w:val="F9D7CD"/>
        </w:rPr>
        <w:t>Corry</w:t>
      </w:r>
      <w:r>
        <w:rPr>
          <w:color w:val="496E76"/>
        </w:rPr>
        <w:t xml:space="preserve"> krácení platů úředníků</w:t>
      </w:r>
      <w:r>
        <w:t xml:space="preserve">, </w:t>
      </w:r>
      <w:r>
        <w:rPr>
          <w:color w:val="496E76"/>
        </w:rPr>
        <w:t>což</w:t>
      </w:r>
      <w:r>
        <w:t xml:space="preserve"> je </w:t>
      </w:r>
      <w:r>
        <w:rPr>
          <w:color w:val="876128"/>
        </w:rPr>
        <w:t xml:space="preserve">krok, </w:t>
      </w:r>
      <w:r>
        <w:rPr>
          <w:color w:val="A1A711"/>
        </w:rPr>
        <w:t>který</w:t>
      </w:r>
      <w:r>
        <w:rPr>
          <w:color w:val="876128"/>
        </w:rPr>
        <w:t xml:space="preserve"> navzdory zvýšení výdělků </w:t>
      </w:r>
      <w:r>
        <w:rPr>
          <w:color w:val="01FB92"/>
        </w:rPr>
        <w:t>firmy</w:t>
      </w:r>
      <w:r>
        <w:rPr>
          <w:color w:val="876128"/>
        </w:rPr>
        <w:t xml:space="preserve"> </w:t>
      </w:r>
      <w:r>
        <w:rPr>
          <w:color w:val="FD0F31"/>
        </w:rPr>
        <w:t>Roderick</w:t>
      </w:r>
      <w:r>
        <w:rPr>
          <w:color w:val="876128"/>
        </w:rPr>
        <w:t xml:space="preserve"> neudělal</w:t>
      </w:r>
      <w:r>
        <w:t xml:space="preserve">. </w:t>
      </w:r>
      <w:r>
        <w:rPr>
          <w:color w:val="FB5514"/>
        </w:rPr>
        <w:t>Corry</w:t>
      </w:r>
      <w:r>
        <w:t xml:space="preserve"> také nařídil, aby se všechny schůzky </w:t>
      </w:r>
      <w:r>
        <w:rPr>
          <w:color w:val="BA6801"/>
        </w:rPr>
        <w:t>správní rady</w:t>
      </w:r>
      <w:r>
        <w:t xml:space="preserve"> konaly </w:t>
      </w:r>
      <w:r>
        <w:rPr>
          <w:color w:val="BE8485"/>
        </w:rPr>
        <w:t>v Pittsburku</w:t>
      </w:r>
      <w:r>
        <w:t xml:space="preserve"> namísto v </w:t>
      </w:r>
      <w:r>
        <w:rPr>
          <w:color w:val="ECEDFE"/>
        </w:rPr>
        <w:t>New Yorku</w:t>
      </w:r>
      <w:r>
        <w:t xml:space="preserve"> nebo ve Findlay </w:t>
      </w:r>
      <w:r>
        <w:rPr>
          <w:color w:val="C660FB"/>
        </w:rPr>
        <w:t>v Ohiu</w:t>
      </w:r>
      <w:r>
        <w:t xml:space="preserve">, </w:t>
      </w:r>
      <w:r>
        <w:rPr>
          <w:color w:val="C660FB"/>
        </w:rPr>
        <w:t>kde</w:t>
      </w:r>
      <w:r>
        <w:t xml:space="preserve"> </w:t>
      </w:r>
      <w:r>
        <w:rPr>
          <w:color w:val="F2CDFE"/>
        </w:rPr>
        <w:t>společnost Marathon</w:t>
      </w:r>
      <w:r>
        <w:t xml:space="preserve"> sídlí. A na začátku tohoto měsíce oznámil </w:t>
      </w:r>
      <w:r>
        <w:rPr>
          <w:color w:val="120104"/>
        </w:rPr>
        <w:t xml:space="preserve">prodej </w:t>
      </w:r>
      <w:r>
        <w:rPr>
          <w:color w:val="D48958"/>
        </w:rPr>
        <w:t xml:space="preserve">rezerv </w:t>
      </w:r>
      <w:r>
        <w:rPr>
          <w:color w:val="05AEE8"/>
        </w:rPr>
        <w:t xml:space="preserve">společnosti Texas Oil &amp; Gas, </w:t>
      </w:r>
      <w:r>
        <w:rPr>
          <w:color w:val="C3C1BE"/>
        </w:rPr>
        <w:t>která</w:t>
      </w:r>
      <w:r>
        <w:rPr>
          <w:color w:val="9F98F8"/>
        </w:rPr>
        <w:t xml:space="preserve"> byla získána před třemi lety</w:t>
      </w:r>
      <w:r>
        <w:rPr>
          <w:color w:val="05AEE8"/>
        </w:rPr>
        <w:t xml:space="preserve"> a od té doby nevykázala žádné podstatné provozní zisky</w:t>
      </w:r>
      <w:r>
        <w:t xml:space="preserve">. </w:t>
      </w:r>
      <w:r>
        <w:rPr>
          <w:color w:val="1167D9"/>
        </w:rPr>
        <w:t>Jeden bývalý vedoucí pracovník</w:t>
      </w:r>
      <w:r>
        <w:t xml:space="preserve"> uvedl: "Nikoho </w:t>
      </w:r>
      <w:r>
        <w:rPr>
          <w:color w:val="FEB8C8"/>
        </w:rPr>
        <w:t>ze společnosti USX</w:t>
      </w:r>
      <w:r>
        <w:t xml:space="preserve"> </w:t>
      </w:r>
      <w:r>
        <w:rPr>
          <w:color w:val="D19012"/>
        </w:rPr>
        <w:t>tento obchod</w:t>
      </w:r>
      <w:r>
        <w:t xml:space="preserve"> nelákal, </w:t>
      </w:r>
      <w:r>
        <w:rPr>
          <w:color w:val="310106"/>
        </w:rPr>
        <w:t xml:space="preserve">kromě Rodericka", </w:t>
      </w:r>
      <w:r>
        <w:rPr>
          <w:color w:val="760035"/>
        </w:rPr>
        <w:t>který</w:t>
      </w:r>
      <w:r>
        <w:rPr>
          <w:color w:val="310106"/>
        </w:rPr>
        <w:t xml:space="preserve"> chodil na ryby a na lov s Williamem L. Hutchisonem, předsedou </w:t>
      </w:r>
      <w:r>
        <w:rPr>
          <w:color w:val="B7D802"/>
        </w:rPr>
        <w:t>společnosti Texas Oil &amp; Gas</w:t>
      </w:r>
      <w:r>
        <w:t xml:space="preserve">. </w:t>
      </w:r>
      <w:r>
        <w:rPr>
          <w:color w:val="1167D9"/>
        </w:rPr>
        <w:t>Tento pracovník</w:t>
      </w:r>
      <w:r>
        <w:t xml:space="preserve"> si vzpomíná, jak </w:t>
      </w:r>
      <w:r>
        <w:rPr>
          <w:color w:val="FB5514"/>
        </w:rPr>
        <w:t>Corry</w:t>
      </w:r>
      <w:r>
        <w:t xml:space="preserve"> šeptal </w:t>
      </w:r>
      <w:r>
        <w:rPr>
          <w:color w:val="826392"/>
        </w:rPr>
        <w:t>jemu</w:t>
      </w:r>
      <w:r>
        <w:rPr>
          <w:color w:val="5E7A6A"/>
        </w:rPr>
        <w:t xml:space="preserve"> a ostatním</w:t>
      </w:r>
      <w:r>
        <w:t xml:space="preserve"> do ucha: "Pamatujte si, </w:t>
      </w:r>
      <w:r>
        <w:rPr>
          <w:color w:val="D19012"/>
        </w:rPr>
        <w:t>tohle</w:t>
      </w:r>
      <w:r>
        <w:t xml:space="preserve"> je </w:t>
      </w:r>
      <w:r>
        <w:rPr>
          <w:color w:val="310106"/>
        </w:rPr>
        <w:t>Daveovo</w:t>
      </w:r>
      <w:r>
        <w:t xml:space="preserve"> dílo." Co naštvalo mnoho vedoucích pracovníků </w:t>
      </w:r>
      <w:r>
        <w:rPr>
          <w:color w:val="FEB8C8"/>
        </w:rPr>
        <w:t>společnosti USX</w:t>
      </w:r>
      <w:r>
        <w:t xml:space="preserve"> a akcionářů, bylo, že </w:t>
      </w:r>
      <w:r>
        <w:rPr>
          <w:color w:val="D19012"/>
        </w:rPr>
        <w:t>tato akvizice za 3 miliardy dolarů v akciích</w:t>
      </w:r>
      <w:r>
        <w:t xml:space="preserve"> zdvojnásobila počet </w:t>
      </w:r>
      <w:r>
        <w:rPr>
          <w:color w:val="B29869"/>
        </w:rPr>
        <w:t xml:space="preserve">akcií </w:t>
      </w:r>
      <w:r>
        <w:rPr>
          <w:color w:val="1D0051"/>
        </w:rPr>
        <w:t>společnosti USX</w:t>
      </w:r>
      <w:r>
        <w:rPr>
          <w:color w:val="B29869"/>
        </w:rPr>
        <w:t xml:space="preserve"> v oběhu</w:t>
      </w:r>
      <w:r>
        <w:t xml:space="preserve"> a podstatně </w:t>
      </w:r>
      <w:r>
        <w:rPr>
          <w:color w:val="B29869"/>
        </w:rPr>
        <w:t>je</w:t>
      </w:r>
      <w:r>
        <w:t xml:space="preserve"> rozředila. A co dalšího, </w:t>
      </w:r>
      <w:r>
        <w:rPr>
          <w:color w:val="D19012"/>
        </w:rPr>
        <w:t>uvedené převzetí</w:t>
      </w:r>
      <w:r>
        <w:t xml:space="preserve"> se konalo právě </w:t>
      </w:r>
      <w:r>
        <w:rPr>
          <w:color w:val="8BE7FC"/>
        </w:rPr>
        <w:t xml:space="preserve">v době, </w:t>
      </w:r>
      <w:r>
        <w:rPr>
          <w:color w:val="76E0C1"/>
        </w:rPr>
        <w:t>kdy</w:t>
      </w:r>
      <w:r>
        <w:rPr>
          <w:color w:val="8BE7FC"/>
        </w:rPr>
        <w:t xml:space="preserve"> klesaly ceny zemního plynu a </w:t>
      </w:r>
      <w:r>
        <w:rPr>
          <w:color w:val="76E0C1"/>
        </w:rPr>
        <w:t>kdy</w:t>
      </w:r>
      <w:r>
        <w:rPr>
          <w:color w:val="8BE7FC"/>
        </w:rPr>
        <w:t xml:space="preserve"> </w:t>
      </w:r>
      <w:r>
        <w:rPr>
          <w:color w:val="BACFA7"/>
        </w:rPr>
        <w:t>společnost Texas Oil &amp; Gas</w:t>
      </w:r>
      <w:r>
        <w:rPr>
          <w:color w:val="8BE7FC"/>
        </w:rPr>
        <w:t xml:space="preserve"> oznámila první roční ztrátu po 28 letech</w:t>
      </w:r>
      <w:r>
        <w:t xml:space="preserve">. </w:t>
      </w:r>
      <w:r>
        <w:rPr>
          <w:color w:val="FB5514"/>
        </w:rPr>
        <w:t>Corry</w:t>
      </w:r>
      <w:r>
        <w:t xml:space="preserve"> očekával, že </w:t>
      </w:r>
      <w:r>
        <w:rPr>
          <w:color w:val="120104"/>
        </w:rPr>
        <w:t xml:space="preserve">prodej </w:t>
      </w:r>
      <w:r>
        <w:rPr>
          <w:color w:val="11BA09"/>
        </w:rPr>
        <w:t>společnosti Texas Oil &amp; Gas</w:t>
      </w:r>
      <w:r>
        <w:t xml:space="preserve"> potěší </w:t>
      </w:r>
      <w:r>
        <w:rPr>
          <w:color w:val="00587F"/>
        </w:rPr>
        <w:t>Icahna</w:t>
      </w:r>
      <w:r>
        <w:t xml:space="preserve">, protože bude v souladu s </w:t>
      </w:r>
      <w:r>
        <w:rPr>
          <w:color w:val="00587F"/>
        </w:rPr>
        <w:t>jeho</w:t>
      </w:r>
      <w:r>
        <w:t xml:space="preserve"> zájmem zvýšit hodnotu akcionářského podílu. Ale když se </w:t>
      </w:r>
      <w:r>
        <w:rPr>
          <w:color w:val="462C36"/>
        </w:rPr>
        <w:t>tito dva</w:t>
      </w:r>
      <w:r>
        <w:t xml:space="preserve"> potkali v </w:t>
      </w:r>
      <w:r>
        <w:rPr>
          <w:color w:val="ECEDFE"/>
        </w:rPr>
        <w:t>New Yorku</w:t>
      </w:r>
      <w:r>
        <w:t xml:space="preserve"> den poté, co </w:t>
      </w:r>
      <w:r>
        <w:rPr>
          <w:color w:val="00587F"/>
        </w:rPr>
        <w:t>Icahn</w:t>
      </w:r>
      <w:r>
        <w:t xml:space="preserve"> oznámil zvýšení </w:t>
      </w:r>
      <w:r>
        <w:rPr>
          <w:color w:val="00587F"/>
        </w:rPr>
        <w:t>svého</w:t>
      </w:r>
      <w:r>
        <w:t xml:space="preserve"> podílu </w:t>
      </w:r>
      <w:r>
        <w:rPr>
          <w:color w:val="FEB8C8"/>
        </w:rPr>
        <w:t>ve společnosti USX</w:t>
      </w:r>
      <w:r>
        <w:t xml:space="preserve">, zjistil </w:t>
      </w:r>
      <w:r>
        <w:rPr>
          <w:color w:val="FB5514"/>
        </w:rPr>
        <w:t>Corry</w:t>
      </w:r>
      <w:r>
        <w:t xml:space="preserve">, že </w:t>
      </w:r>
      <w:r>
        <w:rPr>
          <w:color w:val="00587F"/>
        </w:rPr>
        <w:t>Icahn</w:t>
      </w:r>
      <w:r>
        <w:t xml:space="preserve"> </w:t>
      </w:r>
      <w:r>
        <w:rPr>
          <w:color w:val="FB5514"/>
        </w:rPr>
        <w:t>po něm</w:t>
      </w:r>
      <w:r>
        <w:t xml:space="preserve"> chce, aby prodal </w:t>
      </w:r>
      <w:r>
        <w:rPr>
          <w:color w:val="65407D"/>
        </w:rPr>
        <w:t xml:space="preserve">celou firmu Texas Oil - nejen </w:t>
      </w:r>
      <w:r>
        <w:rPr>
          <w:color w:val="491803"/>
        </w:rPr>
        <w:t>rezervy ve výši asi 1.2 bilionu kubických stop zemního plynu</w:t>
      </w:r>
      <w:r>
        <w:rPr>
          <w:color w:val="65407D"/>
        </w:rPr>
        <w:t xml:space="preserve"> a 28 milionů barelů ropy, ale také potrubí a skladovací a smluvní vrtné provozy</w:t>
      </w:r>
      <w:r>
        <w:t xml:space="preserve">. </w:t>
      </w:r>
      <w:r>
        <w:rPr>
          <w:color w:val="F5D2A8"/>
        </w:rPr>
        <w:t>Což</w:t>
      </w:r>
      <w:r>
        <w:t xml:space="preserve"> by znamenalo, že </w:t>
      </w:r>
      <w:r>
        <w:rPr>
          <w:color w:val="FEB8C8"/>
        </w:rPr>
        <w:t>společnosti USX</w:t>
      </w:r>
      <w:r>
        <w:t xml:space="preserve"> zbude jen </w:t>
      </w:r>
      <w:r>
        <w:rPr>
          <w:color w:val="F2CDFE"/>
        </w:rPr>
        <w:t>společnost Marathon</w:t>
      </w:r>
      <w:r>
        <w:t xml:space="preserve">, ocelárny a </w:t>
      </w:r>
      <w:r>
        <w:rPr>
          <w:color w:val="03422C"/>
        </w:rPr>
        <w:t xml:space="preserve">diverzifikovaný obchodní segment, </w:t>
      </w:r>
      <w:r>
        <w:rPr>
          <w:color w:val="72A46E"/>
        </w:rPr>
        <w:t>který</w:t>
      </w:r>
      <w:r>
        <w:rPr>
          <w:color w:val="03422C"/>
        </w:rPr>
        <w:t xml:space="preserve"> mimo jiné zahrnuje nerostné a dopravní produkty</w:t>
      </w:r>
      <w:r>
        <w:t xml:space="preserve">. Někteří spekulují o tom, že </w:t>
      </w:r>
      <w:r>
        <w:rPr>
          <w:color w:val="FB5514"/>
        </w:rPr>
        <w:t>Corry</w:t>
      </w:r>
      <w:r>
        <w:t xml:space="preserve"> bude souhlasit, pokud najde kupce za správnou cenu. Problém je v tom, že </w:t>
      </w:r>
      <w:r>
        <w:rPr>
          <w:color w:val="FB5514"/>
        </w:rPr>
        <w:t>na něho</w:t>
      </w:r>
      <w:r>
        <w:t xml:space="preserve"> </w:t>
      </w:r>
      <w:r>
        <w:rPr>
          <w:color w:val="00587F"/>
        </w:rPr>
        <w:t>Icahn</w:t>
      </w:r>
      <w:r>
        <w:t xml:space="preserve"> tlačí, aby </w:t>
      </w:r>
      <w:r>
        <w:rPr>
          <w:color w:val="128EAC"/>
        </w:rPr>
        <w:t xml:space="preserve">restrukturalizaci </w:t>
      </w:r>
      <w:r>
        <w:rPr>
          <w:color w:val="47545E"/>
        </w:rPr>
        <w:t>společnosti USX</w:t>
      </w:r>
      <w:r>
        <w:rPr>
          <w:color w:val="128EAC"/>
        </w:rPr>
        <w:t xml:space="preserve"> prováděl rychleji a důkladněji, než </w:t>
      </w:r>
      <w:r>
        <w:rPr>
          <w:color w:val="B95C69"/>
        </w:rPr>
        <w:t>Corry</w:t>
      </w:r>
      <w:r>
        <w:rPr>
          <w:color w:val="128EAC"/>
        </w:rPr>
        <w:t xml:space="preserve"> plánoval</w:t>
      </w:r>
      <w:r>
        <w:t xml:space="preserve">. </w:t>
      </w:r>
      <w:r>
        <w:rPr>
          <w:color w:val="A14D12"/>
        </w:rPr>
        <w:t xml:space="preserve">Jak říkají zástupci, </w:t>
      </w:r>
      <w:r>
        <w:rPr>
          <w:color w:val="C4C8FA"/>
        </w:rPr>
        <w:t>Icahn</w:t>
      </w:r>
      <w:r>
        <w:rPr>
          <w:color w:val="A14D12"/>
        </w:rPr>
        <w:t xml:space="preserve"> dlouho věřil, že </w:t>
      </w:r>
      <w:r>
        <w:rPr>
          <w:color w:val="372A55"/>
        </w:rPr>
        <w:t xml:space="preserve">společnost, </w:t>
      </w:r>
      <w:r>
        <w:rPr>
          <w:color w:val="3F3610"/>
        </w:rPr>
        <w:t>jejíž</w:t>
      </w:r>
      <w:r>
        <w:rPr>
          <w:color w:val="372A55"/>
        </w:rPr>
        <w:t xml:space="preserve"> obrat dosáhl v roce 1988 celkem 16.88 miliardy dolarů</w:t>
      </w:r>
      <w:r>
        <w:rPr>
          <w:color w:val="A14D12"/>
        </w:rPr>
        <w:t>, má, pokud se rozdělí, cenu 70 dolarů za akcii</w:t>
      </w:r>
      <w:r>
        <w:t xml:space="preserve">. </w:t>
      </w:r>
      <w:r>
        <w:rPr>
          <w:color w:val="D3A2C6"/>
        </w:rPr>
        <w:t>Akcie včera uzavřely na 33625 dolaru</w:t>
      </w:r>
      <w:r>
        <w:t xml:space="preserve">, </w:t>
      </w:r>
      <w:r>
        <w:rPr>
          <w:color w:val="D3A2C6"/>
        </w:rPr>
        <w:t>což</w:t>
      </w:r>
      <w:r>
        <w:t xml:space="preserve"> dalo 33.6 milionu akcií </w:t>
      </w:r>
      <w:r>
        <w:rPr>
          <w:color w:val="00587F"/>
        </w:rPr>
        <w:t>Icahna</w:t>
      </w:r>
      <w:r>
        <w:t xml:space="preserve"> hodnotu 1.13 miliardy dolarů. </w:t>
      </w:r>
      <w:r>
        <w:rPr>
          <w:color w:val="00587F"/>
        </w:rPr>
        <w:t>Icahn</w:t>
      </w:r>
      <w:r>
        <w:t xml:space="preserve"> podporuje prodej ocelářských provozů </w:t>
      </w:r>
      <w:r>
        <w:rPr>
          <w:color w:val="FEB8C8"/>
        </w:rPr>
        <w:t>společnosti</w:t>
      </w:r>
      <w:r>
        <w:t xml:space="preserve"> a </w:t>
      </w:r>
      <w:r>
        <w:rPr>
          <w:color w:val="FB5514"/>
        </w:rPr>
        <w:t>Corry</w:t>
      </w:r>
      <w:r>
        <w:t xml:space="preserve"> není nutně proti. </w:t>
      </w:r>
      <w:r>
        <w:rPr>
          <w:color w:val="310106"/>
        </w:rPr>
        <w:t xml:space="preserve">Na rozdíl od </w:t>
      </w:r>
      <w:r>
        <w:rPr>
          <w:color w:val="645341"/>
        </w:rPr>
        <w:t>svého</w:t>
      </w:r>
      <w:r>
        <w:rPr>
          <w:color w:val="310106"/>
        </w:rPr>
        <w:t xml:space="preserve"> předchůdce, </w:t>
      </w:r>
      <w:r>
        <w:rPr>
          <w:color w:val="760035"/>
        </w:rPr>
        <w:t>který</w:t>
      </w:r>
      <w:r>
        <w:rPr>
          <w:color w:val="310106"/>
        </w:rPr>
        <w:t xml:space="preserve"> spatřoval </w:t>
      </w:r>
      <w:r>
        <w:rPr>
          <w:color w:val="719FFA"/>
        </w:rPr>
        <w:t>v oceli</w:t>
      </w:r>
      <w:r>
        <w:rPr>
          <w:color w:val="310106"/>
        </w:rPr>
        <w:t xml:space="preserve"> páteř </w:t>
      </w:r>
      <w:r>
        <w:rPr>
          <w:color w:val="0D841A"/>
        </w:rPr>
        <w:t>Ameriky</w:t>
      </w:r>
      <w:r>
        <w:t xml:space="preserve">, má </w:t>
      </w:r>
      <w:r>
        <w:rPr>
          <w:color w:val="FB5514"/>
        </w:rPr>
        <w:t>Corry</w:t>
      </w:r>
      <w:r>
        <w:t xml:space="preserve"> sklon nahlížet </w:t>
      </w:r>
      <w:r>
        <w:rPr>
          <w:color w:val="4C5B32"/>
        </w:rPr>
        <w:t>na ni</w:t>
      </w:r>
      <w:r>
        <w:t xml:space="preserve"> jako na byznys odčerpávající kapitál, náročný na pracovní síly, navíc s omezeným potenciálem, uvádějí zástupci. V posledních pěti letech učinila </w:t>
      </w:r>
      <w:r>
        <w:rPr>
          <w:color w:val="FEB8C8"/>
        </w:rPr>
        <w:t>společnost USX</w:t>
      </w:r>
      <w:r>
        <w:t xml:space="preserve"> z oceli ziskovou záležitost tím, že uzavřela několik továren a snížila náklady na práci. Ale krátkodobý výhled vychází jen tak tak. Není vůbec překvapivé, že </w:t>
      </w:r>
      <w:r>
        <w:rPr>
          <w:color w:val="9DB3B7"/>
        </w:rPr>
        <w:t>pánové</w:t>
      </w:r>
      <w:r>
        <w:rPr>
          <w:color w:val="310106"/>
        </w:rPr>
        <w:t xml:space="preserve"> Roderick</w:t>
      </w:r>
      <w:r>
        <w:t xml:space="preserve"> a </w:t>
      </w:r>
      <w:r>
        <w:rPr>
          <w:color w:val="B14F8F"/>
        </w:rPr>
        <w:t>Corry</w:t>
      </w:r>
      <w:r>
        <w:t xml:space="preserve"> nahlížejí na ocel dosti odlišně. Zatímco </w:t>
      </w:r>
      <w:r>
        <w:rPr>
          <w:color w:val="310106"/>
        </w:rPr>
        <w:t>Roderick</w:t>
      </w:r>
      <w:r>
        <w:t xml:space="preserve"> vyrostl ve stínu kouřících továrních komínů </w:t>
      </w:r>
      <w:r>
        <w:rPr>
          <w:color w:val="BE8485"/>
        </w:rPr>
        <w:t>v Pittsburku</w:t>
      </w:r>
      <w:r>
        <w:t xml:space="preserve">, </w:t>
      </w:r>
      <w:r>
        <w:rPr>
          <w:color w:val="FB5514"/>
        </w:rPr>
        <w:t>Corry</w:t>
      </w:r>
      <w:r>
        <w:t xml:space="preserve"> je ze Cincinnati, města přezdívaného "Vepřový chrám", uvyklého spíše na vepřové kotlety než na surové železo. Nikdy se nesetkal s Lynnem Williamsem, prezidentem odborů United Steelworkers, a neangažuje se ani </w:t>
      </w:r>
      <w:r>
        <w:rPr>
          <w:color w:val="747103"/>
        </w:rPr>
        <w:t xml:space="preserve">v hlavní průmyslové obchodní skupině American Iron and Steel Institute, </w:t>
      </w:r>
      <w:r>
        <w:rPr>
          <w:color w:val="9F816D"/>
        </w:rPr>
        <w:t>které</w:t>
      </w:r>
      <w:r>
        <w:rPr>
          <w:color w:val="747103"/>
        </w:rPr>
        <w:t xml:space="preserve"> </w:t>
      </w:r>
      <w:r>
        <w:rPr>
          <w:color w:val="D26A5B"/>
        </w:rPr>
        <w:t>Roderick</w:t>
      </w:r>
      <w:r>
        <w:rPr>
          <w:color w:val="747103"/>
        </w:rPr>
        <w:t xml:space="preserve"> předsedal</w:t>
      </w:r>
      <w:r>
        <w:t>. "</w:t>
      </w:r>
      <w:r>
        <w:rPr>
          <w:color w:val="310106"/>
        </w:rPr>
        <w:t>Dave</w:t>
      </w:r>
      <w:r>
        <w:t xml:space="preserve"> si myslel, </w:t>
      </w:r>
      <w:r>
        <w:rPr>
          <w:color w:val="8B934B"/>
        </w:rPr>
        <w:t xml:space="preserve">že </w:t>
      </w:r>
      <w:r>
        <w:rPr>
          <w:color w:val="F98500"/>
        </w:rPr>
        <w:t>země</w:t>
      </w:r>
      <w:r>
        <w:t xml:space="preserve"> </w:t>
      </w:r>
      <w:r>
        <w:rPr>
          <w:color w:val="002935"/>
        </w:rPr>
        <w:t xml:space="preserve">potřebuje </w:t>
      </w:r>
      <w:r>
        <w:rPr>
          <w:color w:val="D7F3FE"/>
        </w:rPr>
        <w:t>silnou americkou ocelářskou společnost</w:t>
      </w:r>
      <w:r>
        <w:t xml:space="preserve">, a i když </w:t>
      </w:r>
      <w:r>
        <w:rPr>
          <w:color w:val="FB5514"/>
        </w:rPr>
        <w:t>Chuck</w:t>
      </w:r>
      <w:r>
        <w:t xml:space="preserve"> souhlasil, dokázal spíše říci: 'Ale ne za každou cenu pro akcionáře '," říká jeden bývalý vedoucí pracovník. </w:t>
      </w:r>
      <w:r>
        <w:rPr>
          <w:color w:val="FB5514"/>
        </w:rPr>
        <w:t>Corry</w:t>
      </w:r>
      <w:r>
        <w:t xml:space="preserve"> na srpnové tiskové konferenci skutečně mluvil o tom, že </w:t>
      </w:r>
      <w:r>
        <w:rPr>
          <w:color w:val="FCB899"/>
        </w:rPr>
        <w:t>do oceli</w:t>
      </w:r>
      <w:r>
        <w:t xml:space="preserve"> se bude investovat, jen dokud bude poskytovat dobrou návratnost, a "ani o den déle". Nicméně prodávaný ocelářský segment půjde přímo proti původnímu </w:t>
      </w:r>
      <w:r>
        <w:rPr>
          <w:color w:val="310106"/>
        </w:rPr>
        <w:t>Roderickovu</w:t>
      </w:r>
      <w:r>
        <w:t xml:space="preserve"> záměru rozdělení na ropu a plyn: </w:t>
      </w:r>
      <w:r>
        <w:rPr>
          <w:color w:val="1C0720"/>
        </w:rPr>
        <w:t xml:space="preserve">má-li </w:t>
      </w:r>
      <w:r>
        <w:rPr>
          <w:color w:val="6B5F61"/>
        </w:rPr>
        <w:t>společnost</w:t>
      </w:r>
      <w:r>
        <w:rPr>
          <w:color w:val="1C0720"/>
        </w:rPr>
        <w:t xml:space="preserve"> dva hlavní produkty</w:t>
      </w:r>
      <w:r>
        <w:t xml:space="preserve">, snižuje se </w:t>
      </w:r>
      <w:r>
        <w:rPr>
          <w:color w:val="1C0720"/>
        </w:rPr>
        <w:t>tím</w:t>
      </w:r>
      <w:r>
        <w:t xml:space="preserve"> </w:t>
      </w:r>
      <w:r>
        <w:rPr>
          <w:color w:val="F98A9D"/>
        </w:rPr>
        <w:t>její</w:t>
      </w:r>
      <w:r>
        <w:t xml:space="preserve"> zranitelnost vůči periodickým poklesům trhu a pomáhá </w:t>
      </w:r>
      <w:r>
        <w:rPr>
          <w:color w:val="1C0720"/>
        </w:rPr>
        <w:t>to</w:t>
      </w:r>
      <w:r>
        <w:t xml:space="preserve"> vyrovnávat tok hotovosti a příjmů. </w:t>
      </w:r>
      <w:r>
        <w:rPr>
          <w:color w:val="9B72C2"/>
        </w:rPr>
        <w:t xml:space="preserve">Jak jednou </w:t>
      </w:r>
      <w:r>
        <w:rPr>
          <w:color w:val="A6919D"/>
        </w:rPr>
        <w:t>Roderick</w:t>
      </w:r>
      <w:r>
        <w:rPr>
          <w:color w:val="9B72C2"/>
        </w:rPr>
        <w:t xml:space="preserve"> řekl: "Jsme dvouproduktová společnost a pokud </w:t>
      </w:r>
      <w:r>
        <w:rPr>
          <w:color w:val="2C3729"/>
        </w:rPr>
        <w:t>si</w:t>
      </w:r>
      <w:r>
        <w:rPr>
          <w:color w:val="9B72C2"/>
        </w:rPr>
        <w:t xml:space="preserve">, </w:t>
      </w:r>
      <w:r>
        <w:rPr>
          <w:color w:val="2C3729"/>
        </w:rPr>
        <w:t>chlapče</w:t>
      </w:r>
      <w:r>
        <w:rPr>
          <w:color w:val="9B72C2"/>
        </w:rPr>
        <w:t>, nedokážete spočítat hodnotu těchto dvou částí, jste tak proklatě hloupý, že nepatříte na Wall Street</w:t>
      </w:r>
      <w:r>
        <w:t xml:space="preserve">." Vhodná příležitost prodat ocel </w:t>
      </w:r>
      <w:r>
        <w:rPr>
          <w:color w:val="D7C70B"/>
        </w:rPr>
        <w:t xml:space="preserve">za cenu, </w:t>
      </w:r>
      <w:r>
        <w:rPr>
          <w:color w:val="9F9992"/>
        </w:rPr>
        <w:t>která</w:t>
      </w:r>
      <w:r>
        <w:rPr>
          <w:color w:val="D7C70B"/>
        </w:rPr>
        <w:t xml:space="preserve"> by byla </w:t>
      </w:r>
      <w:r>
        <w:rPr>
          <w:color w:val="EFFBD0"/>
        </w:rPr>
        <w:t>pro společnost USX</w:t>
      </w:r>
      <w:r>
        <w:rPr>
          <w:color w:val="D7C70B"/>
        </w:rPr>
        <w:t xml:space="preserve"> přijatelná</w:t>
      </w:r>
      <w:r>
        <w:t>, je navíc už pryč. "</w:t>
      </w:r>
      <w:r>
        <w:rPr>
          <w:color w:val="FDE2F1"/>
        </w:rPr>
        <w:t xml:space="preserve">Doba, </w:t>
      </w:r>
      <w:r>
        <w:rPr>
          <w:color w:val="923A52"/>
        </w:rPr>
        <w:t>kdy</w:t>
      </w:r>
      <w:r>
        <w:rPr>
          <w:color w:val="FDE2F1"/>
        </w:rPr>
        <w:t xml:space="preserve"> jsme mohli vyrábět ocel ve vedlejší produkci</w:t>
      </w:r>
      <w:r>
        <w:t xml:space="preserve">, je pryč", a to jak ve veřejné nabídce, tak přímému kupci, tvrdí </w:t>
      </w:r>
      <w:r>
        <w:rPr>
          <w:color w:val="5140A7"/>
        </w:rPr>
        <w:t>jeden vedoucí pracovník</w:t>
      </w:r>
      <w:r>
        <w:t xml:space="preserve">. </w:t>
      </w:r>
      <w:r>
        <w:rPr>
          <w:color w:val="BC14FD"/>
        </w:rPr>
        <w:t xml:space="preserve">Asi jediný způsob, </w:t>
      </w:r>
      <w:r>
        <w:rPr>
          <w:color w:val="6D706C"/>
        </w:rPr>
        <w:t>kterým</w:t>
      </w:r>
      <w:r>
        <w:rPr>
          <w:color w:val="BC14FD"/>
        </w:rPr>
        <w:t xml:space="preserve"> se nyní </w:t>
      </w:r>
      <w:r>
        <w:rPr>
          <w:color w:val="0007C4"/>
        </w:rPr>
        <w:t>společnost USX</w:t>
      </w:r>
      <w:r>
        <w:rPr>
          <w:color w:val="BC14FD"/>
        </w:rPr>
        <w:t xml:space="preserve"> může </w:t>
      </w:r>
      <w:r>
        <w:rPr>
          <w:color w:val="C6A62F"/>
        </w:rPr>
        <w:t>oceli</w:t>
      </w:r>
      <w:r>
        <w:rPr>
          <w:color w:val="BC14FD"/>
        </w:rPr>
        <w:t xml:space="preserve"> zbavit</w:t>
      </w:r>
      <w:r>
        <w:t xml:space="preserve">, je </w:t>
      </w:r>
      <w:r>
        <w:rPr>
          <w:color w:val="000C14"/>
        </w:rPr>
        <w:t>ji</w:t>
      </w:r>
      <w:r>
        <w:t xml:space="preserve"> rozporcovat, kousek po kousku, do různých společných podniků, dodává. Ale když </w:t>
      </w:r>
      <w:r>
        <w:rPr>
          <w:color w:val="FB5514"/>
        </w:rPr>
        <w:t>Corrymu</w:t>
      </w:r>
      <w:r>
        <w:t xml:space="preserve"> dýchá na krk </w:t>
      </w:r>
      <w:r>
        <w:rPr>
          <w:color w:val="00587F"/>
        </w:rPr>
        <w:t>Icahn</w:t>
      </w:r>
      <w:r>
        <w:t xml:space="preserve">, nebude mít možná na výběr, </w:t>
      </w:r>
      <w:r>
        <w:rPr>
          <w:color w:val="904431"/>
        </w:rPr>
        <w:t xml:space="preserve">než prodat za nízkou cenu, i když </w:t>
      </w:r>
      <w:r>
        <w:rPr>
          <w:color w:val="600013"/>
        </w:rPr>
        <w:t>to</w:t>
      </w:r>
      <w:r>
        <w:rPr>
          <w:color w:val="904431"/>
        </w:rPr>
        <w:t xml:space="preserve"> bude znamenat ztrátu některých výhod meziročně převádět daňové ztráty z oceli</w:t>
      </w:r>
      <w:r>
        <w:t xml:space="preserve">. Pak by </w:t>
      </w:r>
      <w:r>
        <w:rPr>
          <w:color w:val="FEB8C8"/>
        </w:rPr>
        <w:t>společnost USX</w:t>
      </w:r>
      <w:r>
        <w:t xml:space="preserve"> byla v podstatě </w:t>
      </w:r>
      <w:r>
        <w:rPr>
          <w:color w:val="1C1B08"/>
        </w:rPr>
        <w:t xml:space="preserve">ropnou společností, </w:t>
      </w:r>
      <w:r>
        <w:rPr>
          <w:color w:val="693955"/>
        </w:rPr>
        <w:t>jejímž</w:t>
      </w:r>
      <w:r>
        <w:rPr>
          <w:color w:val="1C1B08"/>
        </w:rPr>
        <w:t xml:space="preserve"> jádrem by byla </w:t>
      </w:r>
      <w:r>
        <w:rPr>
          <w:color w:val="5E7C99"/>
        </w:rPr>
        <w:t>společnost Marathon</w:t>
      </w:r>
      <w:r>
        <w:t xml:space="preserve">. </w:t>
      </w:r>
      <w:r>
        <w:rPr>
          <w:color w:val="F2CDFE"/>
        </w:rPr>
        <w:t>Společnost Marathon</w:t>
      </w:r>
      <w:r>
        <w:t xml:space="preserve"> má zisk z vyšších cen surové ropy a z velké poptávky po rafinovaných výrobcích. Ropa je už dlouho </w:t>
      </w:r>
      <w:r>
        <w:rPr>
          <w:color w:val="FB5514"/>
        </w:rPr>
        <w:t>Corryho</w:t>
      </w:r>
      <w:r>
        <w:t xml:space="preserve"> miláčkem. Skutečně, když se </w:t>
      </w:r>
      <w:r>
        <w:rPr>
          <w:color w:val="6C6E82"/>
        </w:rPr>
        <w:t>Bushova administrativa</w:t>
      </w:r>
      <w:r>
        <w:t xml:space="preserve"> letos v létě konečně rozhodla obnovit dovozní kvóty - </w:t>
      </w:r>
      <w:r>
        <w:rPr>
          <w:color w:val="D0AFB3"/>
        </w:rPr>
        <w:t xml:space="preserve">možná nejdůležitější rozhodnutí, </w:t>
      </w:r>
      <w:r>
        <w:rPr>
          <w:color w:val="493B36"/>
        </w:rPr>
        <w:t>které</w:t>
      </w:r>
      <w:r>
        <w:rPr>
          <w:color w:val="D0AFB3"/>
        </w:rPr>
        <w:t xml:space="preserve"> během pěti let ovlivní ocelářský průmysl</w:t>
      </w:r>
      <w:r>
        <w:t xml:space="preserve"> - letěl právě </w:t>
      </w:r>
      <w:r>
        <w:rPr>
          <w:color w:val="FB5514"/>
        </w:rPr>
        <w:t>Corry</w:t>
      </w:r>
      <w:r>
        <w:t xml:space="preserve"> a </w:t>
      </w:r>
      <w:r>
        <w:rPr>
          <w:color w:val="FB5514"/>
        </w:rPr>
        <w:t>jeho</w:t>
      </w:r>
      <w:r>
        <w:t xml:space="preserve"> ředitelé v helikoptérách nad bohatými ropnými zásobami patřícími </w:t>
      </w:r>
      <w:r>
        <w:rPr>
          <w:color w:val="F2CDFE"/>
        </w:rPr>
        <w:t>společnosti Marathon</w:t>
      </w:r>
      <w:r>
        <w:t xml:space="preserve"> v Severním moři. Pokud </w:t>
      </w:r>
      <w:r>
        <w:rPr>
          <w:color w:val="FEB8C8"/>
        </w:rPr>
        <w:t>společnosti USX</w:t>
      </w:r>
      <w:r>
        <w:t xml:space="preserve"> zůstane jen </w:t>
      </w:r>
      <w:r>
        <w:rPr>
          <w:color w:val="F2CDFE"/>
        </w:rPr>
        <w:t>společnost Marathon</w:t>
      </w:r>
      <w:r>
        <w:t xml:space="preserve">, </w:t>
      </w:r>
      <w:r>
        <w:rPr>
          <w:color w:val="FB5514"/>
        </w:rPr>
        <w:t>Corry</w:t>
      </w:r>
      <w:r>
        <w:t xml:space="preserve"> možná bude cítit jistý tlak na získání dalších energetických společností. Avšak </w:t>
      </w:r>
      <w:r>
        <w:rPr>
          <w:color w:val="AC93CE"/>
        </w:rPr>
        <w:t xml:space="preserve">ani vedoucí pracovníci </w:t>
      </w:r>
      <w:r>
        <w:rPr>
          <w:color w:val="C4BA9C"/>
        </w:rPr>
        <w:t>společnosti USX</w:t>
      </w:r>
      <w:r>
        <w:rPr>
          <w:color w:val="AC93CE"/>
        </w:rPr>
        <w:t xml:space="preserve">, </w:t>
      </w:r>
      <w:r>
        <w:rPr>
          <w:color w:val="09C4B8"/>
        </w:rPr>
        <w:t>kteří</w:t>
      </w:r>
      <w:r>
        <w:rPr>
          <w:color w:val="AC93CE"/>
        </w:rPr>
        <w:t xml:space="preserve"> </w:t>
      </w:r>
      <w:r>
        <w:rPr>
          <w:color w:val="69A5B8"/>
        </w:rPr>
        <w:t>s ním</w:t>
      </w:r>
      <w:r>
        <w:rPr>
          <w:color w:val="AC93CE"/>
        </w:rPr>
        <w:t xml:space="preserve"> blízce spolupracují</w:t>
      </w:r>
      <w:r>
        <w:t xml:space="preserve">, </w:t>
      </w:r>
      <w:r>
        <w:rPr>
          <w:color w:val="AC93CE"/>
        </w:rPr>
        <w:t>si</w:t>
      </w:r>
      <w:r>
        <w:t xml:space="preserve"> nejsou jisti </w:t>
      </w:r>
      <w:r>
        <w:rPr>
          <w:color w:val="FB5514"/>
        </w:rPr>
        <w:t>jeho</w:t>
      </w:r>
      <w:r>
        <w:t xml:space="preserve"> dlouhodobými záměry. "Myslím si, že nemá </w:t>
      </w:r>
      <w:r>
        <w:rPr>
          <w:color w:val="374869"/>
        </w:rPr>
        <w:t xml:space="preserve">jasnou představu o tom, </w:t>
      </w:r>
      <w:r>
        <w:rPr>
          <w:color w:val="F868ED"/>
        </w:rPr>
        <w:t>kam</w:t>
      </w:r>
      <w:r>
        <w:rPr>
          <w:color w:val="374869"/>
        </w:rPr>
        <w:t xml:space="preserve"> by </w:t>
      </w:r>
      <w:r>
        <w:rPr>
          <w:color w:val="E70850"/>
        </w:rPr>
        <w:t>společnost</w:t>
      </w:r>
      <w:r>
        <w:rPr>
          <w:color w:val="374869"/>
        </w:rPr>
        <w:t xml:space="preserve"> měla směřovat</w:t>
      </w:r>
      <w:r>
        <w:t xml:space="preserve">," říká </w:t>
      </w:r>
      <w:r>
        <w:rPr>
          <w:color w:val="C04841"/>
        </w:rPr>
        <w:t xml:space="preserve">jeden </w:t>
      </w:r>
      <w:r>
        <w:rPr>
          <w:color w:val="C36333"/>
        </w:rPr>
        <w:t>z nich</w:t>
      </w:r>
      <w:r>
        <w:t xml:space="preserve">. </w:t>
      </w:r>
      <w:r>
        <w:rPr>
          <w:color w:val="C04841"/>
        </w:rPr>
        <w:t>Tento vedoucí pracovník</w:t>
      </w:r>
      <w:r>
        <w:t xml:space="preserve"> dodává, že právě teď se </w:t>
      </w:r>
      <w:r>
        <w:rPr>
          <w:color w:val="FB5514"/>
        </w:rPr>
        <w:t>Corry</w:t>
      </w:r>
      <w:r>
        <w:t xml:space="preserve"> "chce dál soustředit na splácení" dluhu </w:t>
      </w:r>
      <w:r>
        <w:rPr>
          <w:color w:val="FEB8C8"/>
        </w:rPr>
        <w:t>společnosti USX</w:t>
      </w:r>
      <w:r>
        <w:t xml:space="preserve"> tím, že prodá aktiva. Jedna věc je však jistá: </w:t>
      </w:r>
      <w:r>
        <w:rPr>
          <w:color w:val="FB5514"/>
        </w:rPr>
        <w:t>Corry</w:t>
      </w:r>
      <w:r>
        <w:t xml:space="preserve">, zatímco bude zkoumat další možnosti, neudělá pravděpodobně zásadní krok dříve, než </w:t>
      </w:r>
      <w:r>
        <w:rPr>
          <w:color w:val="FB5514"/>
        </w:rPr>
        <w:t>mu</w:t>
      </w:r>
      <w:r>
        <w:t xml:space="preserve"> budou jasné </w:t>
      </w:r>
      <w:r>
        <w:rPr>
          <w:color w:val="00587F"/>
        </w:rPr>
        <w:t>Icahnovy</w:t>
      </w:r>
      <w:r>
        <w:t xml:space="preserve"> záměry. Ani potom "nebude panikařit", tvrdí </w:t>
      </w:r>
      <w:r>
        <w:rPr>
          <w:color w:val="700366"/>
        </w:rPr>
        <w:t xml:space="preserve">J. Bruce Johnston, bývalý vedoucí pracovník </w:t>
      </w:r>
      <w:r>
        <w:rPr>
          <w:color w:val="8A7A93"/>
        </w:rPr>
        <w:t>společnosti USX</w:t>
      </w:r>
      <w:r>
        <w:rPr>
          <w:color w:val="700366"/>
        </w:rPr>
        <w:t xml:space="preserve"> a nyní konzultant pro záležitosti pracovních sil a benefitů u společnosti Adler Cohen &amp; Grigsby </w:t>
      </w:r>
      <w:r>
        <w:rPr>
          <w:color w:val="52351D"/>
        </w:rPr>
        <w:t>v Pittsburku</w:t>
      </w:r>
      <w:r>
        <w:t xml:space="preserve">. </w:t>
      </w:r>
      <w:r>
        <w:rPr>
          <w:color w:val="FB5514"/>
        </w:rPr>
        <w:t>Corry</w:t>
      </w:r>
      <w:r>
        <w:t xml:space="preserve"> se naučil jednat pod tlakem, když jako viceprezident podnikového plánování vedl </w:t>
      </w:r>
      <w:r>
        <w:rPr>
          <w:color w:val="B503A2"/>
        </w:rPr>
        <w:t xml:space="preserve">jednání, </w:t>
      </w:r>
      <w:r>
        <w:rPr>
          <w:color w:val="D17190"/>
        </w:rPr>
        <w:t>která</w:t>
      </w:r>
      <w:r>
        <w:rPr>
          <w:color w:val="B503A2"/>
        </w:rPr>
        <w:t xml:space="preserve"> </w:t>
      </w:r>
      <w:r>
        <w:rPr>
          <w:color w:val="A0F086"/>
        </w:rPr>
        <w:t>Johnston</w:t>
      </w:r>
      <w:r>
        <w:rPr>
          <w:color w:val="B503A2"/>
        </w:rPr>
        <w:t xml:space="preserve"> nazývá </w:t>
      </w:r>
      <w:r>
        <w:rPr>
          <w:color w:val="7B41FC"/>
        </w:rPr>
        <w:t xml:space="preserve">jednáními "nechtěj mě oblafnout", </w:t>
      </w:r>
      <w:r>
        <w:rPr>
          <w:color w:val="0EA64F"/>
        </w:rPr>
        <w:t>jež</w:t>
      </w:r>
      <w:r>
        <w:rPr>
          <w:color w:val="7B41FC"/>
        </w:rPr>
        <w:t xml:space="preserve"> vedla k tomu, že se </w:t>
      </w:r>
      <w:r>
        <w:rPr>
          <w:color w:val="017499"/>
        </w:rPr>
        <w:t>společnost USX</w:t>
      </w:r>
      <w:r>
        <w:rPr>
          <w:color w:val="7B41FC"/>
        </w:rPr>
        <w:t xml:space="preserve"> zbavila široké řady aktiv sahajících od chemikálií až k výstavbě</w:t>
      </w:r>
      <w:r>
        <w:t xml:space="preserve">. Při vyjednávání však </w:t>
      </w:r>
      <w:r>
        <w:rPr>
          <w:color w:val="FB5514"/>
        </w:rPr>
        <w:t>Corry</w:t>
      </w:r>
      <w:r>
        <w:t xml:space="preserve"> neodkrýval karty. </w:t>
      </w:r>
      <w:r>
        <w:rPr>
          <w:color w:val="08A882"/>
        </w:rPr>
        <w:t xml:space="preserve">Johnnie Johnson, </w:t>
      </w:r>
      <w:r>
        <w:rPr>
          <w:color w:val="7300CD"/>
        </w:rPr>
        <w:t>který</w:t>
      </w:r>
      <w:r>
        <w:rPr>
          <w:color w:val="08A882"/>
        </w:rPr>
        <w:t xml:space="preserve"> pracoval </w:t>
      </w:r>
      <w:r>
        <w:rPr>
          <w:color w:val="A9B074"/>
        </w:rPr>
        <w:t>pro Corryho</w:t>
      </w:r>
      <w:r>
        <w:rPr>
          <w:color w:val="08A882"/>
        </w:rPr>
        <w:t xml:space="preserve"> ve strategickém plánování</w:t>
      </w:r>
      <w:r>
        <w:t xml:space="preserve">, vzpomíná, jak </w:t>
      </w:r>
      <w:r>
        <w:rPr>
          <w:color w:val="4E6301"/>
        </w:rPr>
        <w:t>jeho</w:t>
      </w:r>
      <w:r>
        <w:rPr>
          <w:color w:val="FB5514"/>
        </w:rPr>
        <w:t xml:space="preserve"> šéf</w:t>
      </w:r>
      <w:r>
        <w:t xml:space="preserve"> rutinně požádal </w:t>
      </w:r>
      <w:r>
        <w:rPr>
          <w:color w:val="AB7E41"/>
        </w:rPr>
        <w:t>jednoho podřízeného</w:t>
      </w:r>
      <w:r>
        <w:t>, aby udělal průzkum celého odvětví a vyhledal kandidáty na akvizici. "</w:t>
      </w:r>
      <w:r>
        <w:rPr>
          <w:color w:val="547FF4"/>
        </w:rPr>
        <w:t>To, co chtěl skutečně vědět, se týkalo nějaké konkrétní společnosti</w:t>
      </w:r>
      <w:r>
        <w:t xml:space="preserve">, ale </w:t>
      </w:r>
      <w:r>
        <w:rPr>
          <w:color w:val="547FF4"/>
        </w:rPr>
        <w:t>to</w:t>
      </w:r>
      <w:r>
        <w:t xml:space="preserve"> </w:t>
      </w:r>
      <w:r>
        <w:rPr>
          <w:color w:val="134DAC"/>
        </w:rPr>
        <w:t>vám</w:t>
      </w:r>
      <w:r>
        <w:t xml:space="preserve"> neřekl. Chtěl znát </w:t>
      </w:r>
      <w:r>
        <w:rPr>
          <w:color w:val="134DAC"/>
        </w:rPr>
        <w:t>váš</w:t>
      </w:r>
      <w:r>
        <w:t xml:space="preserve"> vlastní nezávislý, ničím nedotčený názor," říká </w:t>
      </w:r>
      <w:r>
        <w:rPr>
          <w:color w:val="08A882"/>
        </w:rPr>
        <w:t xml:space="preserve">Johnson, </w:t>
      </w:r>
      <w:r>
        <w:rPr>
          <w:color w:val="7300CD"/>
        </w:rPr>
        <w:t>který</w:t>
      </w:r>
      <w:r>
        <w:rPr>
          <w:color w:val="08A882"/>
        </w:rPr>
        <w:t xml:space="preserve"> je nyní vrchním ředitelem </w:t>
      </w:r>
      <w:r>
        <w:rPr>
          <w:color w:val="FDEC87"/>
        </w:rPr>
        <w:t>u společnosti Georgeson &amp; Co., firmy provádějící zastupování a jednání s investory</w:t>
      </w:r>
      <w:r>
        <w:t xml:space="preserve">. Jako věčný pragmatik prohlásil v srpnu </w:t>
      </w:r>
      <w:r>
        <w:rPr>
          <w:color w:val="FB5514"/>
        </w:rPr>
        <w:t>Corry</w:t>
      </w:r>
      <w:r>
        <w:t xml:space="preserve">, že si uvědomil, že </w:t>
      </w:r>
      <w:r>
        <w:rPr>
          <w:color w:val="FEB8C8"/>
        </w:rPr>
        <w:t>společnost USX</w:t>
      </w:r>
      <w:r>
        <w:t xml:space="preserve"> je zastoupena v "akvizičních seznamech po celé zemi". "Součástí kapitalistického tržního systému je, že jmění lze koupit a že se jmění kupuje," řekl. </w:t>
      </w:r>
      <w:r>
        <w:rPr>
          <w:color w:val="FEB8C8"/>
        </w:rPr>
        <w:t>Společnost USX</w:t>
      </w:r>
      <w:r>
        <w:t xml:space="preserve">, poznamenal, vznikla před 88 lety "vlastně skoupením hromady jiných společností... Tehdy </w:t>
      </w:r>
      <w:r>
        <w:rPr>
          <w:color w:val="056164"/>
        </w:rPr>
        <w:t>lidé</w:t>
      </w:r>
      <w:r>
        <w:t xml:space="preserve"> bohatli stejně jako dnes tím, že prováděli převzetí firem". Do tohoto článku přispěl Thomas F. O'Boyle.</w:t>
      </w:r>
    </w:p>
    <w:p>
      <w:r>
        <w:rPr>
          <w:b/>
        </w:rPr>
        <w:t>Document number 802</w:t>
      </w:r>
    </w:p>
    <w:p>
      <w:r>
        <w:rPr>
          <w:b/>
        </w:rPr>
        <w:t>Document identifier: wsj1100-001</w:t>
      </w:r>
    </w:p>
    <w:p>
      <w:r>
        <w:rPr>
          <w:color w:val="310106"/>
        </w:rPr>
        <w:t>Společnost Westinghouse Electric Corp.</w:t>
      </w:r>
      <w:r>
        <w:t xml:space="preserve"> uvedla, </w:t>
      </w:r>
      <w:r>
        <w:rPr>
          <w:color w:val="04640D"/>
        </w:rPr>
        <w:t xml:space="preserve">že koupí </w:t>
      </w:r>
      <w:r>
        <w:rPr>
          <w:color w:val="FEFB0A"/>
        </w:rPr>
        <w:t>společnost Shaw-Walker Co</w:t>
      </w:r>
      <w:r>
        <w:t xml:space="preserve">. Podmínky </w:t>
      </w:r>
      <w:r>
        <w:rPr>
          <w:color w:val="04640D"/>
        </w:rPr>
        <w:t>prodeje</w:t>
      </w:r>
      <w:r>
        <w:t xml:space="preserve"> nebyly zveřejněny. </w:t>
      </w:r>
      <w:r>
        <w:rPr>
          <w:color w:val="FB5514"/>
        </w:rPr>
        <w:t>Společnost Shaw-Walker sídlící v Muskegonu ve státě Michigan</w:t>
      </w:r>
      <w:r>
        <w:t xml:space="preserve"> vyrábí kovové kartotéky a stoly a sedací a kancelářský nábytek.</w:t>
      </w:r>
    </w:p>
    <w:p>
      <w:r>
        <w:rPr>
          <w:b/>
        </w:rPr>
        <w:t>Document number 803</w:t>
      </w:r>
    </w:p>
    <w:p>
      <w:r>
        <w:rPr>
          <w:b/>
        </w:rPr>
        <w:t>Document identifier: wsj1101-001</w:t>
      </w:r>
    </w:p>
    <w:p>
      <w:r>
        <w:rPr>
          <w:color w:val="310106"/>
        </w:rPr>
        <w:t>Izrael</w:t>
      </w:r>
      <w:r>
        <w:t xml:space="preserve"> začal znovu usilovat o to, aby dokázal, že </w:t>
      </w:r>
      <w:r>
        <w:rPr>
          <w:color w:val="04640D"/>
        </w:rPr>
        <w:t>Organizace pro osvobození Palestiny (PLO</w:t>
      </w:r>
      <w:r>
        <w:t xml:space="preserve">) se i nadále věnuje terorismu, a aby tak přiměl </w:t>
      </w:r>
      <w:r>
        <w:rPr>
          <w:color w:val="FEFB0A"/>
        </w:rPr>
        <w:t>Spojené státy</w:t>
      </w:r>
      <w:r>
        <w:t xml:space="preserve"> k tomu, aby </w:t>
      </w:r>
      <w:r>
        <w:rPr>
          <w:color w:val="04640D"/>
        </w:rPr>
        <w:t>s touto skupinou</w:t>
      </w:r>
      <w:r>
        <w:t xml:space="preserve"> přerušily jednání. </w:t>
      </w:r>
      <w:r>
        <w:rPr>
          <w:color w:val="FB5514"/>
        </w:rPr>
        <w:t xml:space="preserve">Představitelé </w:t>
      </w:r>
      <w:r>
        <w:rPr>
          <w:color w:val="E115C0"/>
        </w:rPr>
        <w:t>Spojených států</w:t>
      </w:r>
      <w:r>
        <w:t xml:space="preserve"> však prohlásili, že </w:t>
      </w:r>
      <w:r>
        <w:rPr>
          <w:color w:val="00587F"/>
        </w:rPr>
        <w:t>izraelskému argumentu</w:t>
      </w:r>
      <w:r>
        <w:t xml:space="preserve"> nevěří. </w:t>
      </w:r>
      <w:r>
        <w:rPr>
          <w:color w:val="0BC582"/>
        </w:rPr>
        <w:t>Izraelští protiterorističtí činitelé</w:t>
      </w:r>
      <w:r>
        <w:rPr>
          <w:color w:val="FEB8C8"/>
        </w:rPr>
        <w:t xml:space="preserve"> poskytli </w:t>
      </w:r>
      <w:r>
        <w:rPr>
          <w:color w:val="9E8317"/>
        </w:rPr>
        <w:t>Ministerstvu zahraničí</w:t>
      </w:r>
      <w:r>
        <w:rPr>
          <w:color w:val="FEB8C8"/>
        </w:rPr>
        <w:t xml:space="preserve"> </w:t>
      </w:r>
      <w:r>
        <w:rPr>
          <w:color w:val="01190F"/>
        </w:rPr>
        <w:t xml:space="preserve">20 stránkový seznam </w:t>
      </w:r>
      <w:r>
        <w:rPr>
          <w:color w:val="847D81"/>
        </w:rPr>
        <w:t xml:space="preserve">nedávných teroristických incidentů, </w:t>
      </w:r>
      <w:r>
        <w:rPr>
          <w:color w:val="58018B"/>
        </w:rPr>
        <w:t>které</w:t>
      </w:r>
      <w:r>
        <w:rPr>
          <w:color w:val="847D81"/>
        </w:rPr>
        <w:t xml:space="preserve"> připisují přímo silám kontrolovaným </w:t>
      </w:r>
      <w:r>
        <w:rPr>
          <w:color w:val="B70639"/>
        </w:rPr>
        <w:t>předsedou PLO Jásirem Arafatem</w:t>
      </w:r>
      <w:r>
        <w:t xml:space="preserve">. </w:t>
      </w:r>
      <w:r>
        <w:rPr>
          <w:color w:val="703B01"/>
        </w:rPr>
        <w:t>Arafat</w:t>
      </w:r>
      <w:r>
        <w:rPr>
          <w:color w:val="F7F1DF"/>
        </w:rPr>
        <w:t xml:space="preserve"> veřejně odsoudil terorismus 15. prosince, </w:t>
      </w:r>
      <w:r>
        <w:rPr>
          <w:color w:val="118B8A"/>
        </w:rPr>
        <w:t>čímž</w:t>
      </w:r>
      <w:r>
        <w:rPr>
          <w:color w:val="F7F1DF"/>
        </w:rPr>
        <w:t xml:space="preserve"> splnil podmínku </w:t>
      </w:r>
      <w:r>
        <w:rPr>
          <w:color w:val="4AFEFA"/>
        </w:rPr>
        <w:t>Spojených států</w:t>
      </w:r>
      <w:r>
        <w:rPr>
          <w:color w:val="F7F1DF"/>
        </w:rPr>
        <w:t xml:space="preserve"> pro přímý "dialog" s PLO</w:t>
      </w:r>
      <w:r>
        <w:t xml:space="preserve">. Americký protiteroristický činitel uvedl, že </w:t>
      </w:r>
      <w:r>
        <w:rPr>
          <w:color w:val="00587F"/>
        </w:rPr>
        <w:t>izraelský seznam</w:t>
      </w:r>
      <w:r>
        <w:t xml:space="preserve"> studují odborníci. "Od 15. prosince 1988 nemáme žádné nezávislé důkazy spojující </w:t>
      </w:r>
      <w:r>
        <w:rPr>
          <w:color w:val="FCB164"/>
        </w:rPr>
        <w:t>Fatah</w:t>
      </w:r>
      <w:r>
        <w:t xml:space="preserve"> s jakýmikoli teroristickými činy," řekl </w:t>
      </w:r>
      <w:r>
        <w:rPr>
          <w:color w:val="FCB164"/>
        </w:rPr>
        <w:t xml:space="preserve">směrem ke specifické skupině </w:t>
      </w:r>
      <w:r>
        <w:rPr>
          <w:color w:val="796EE6"/>
        </w:rPr>
        <w:t>PLO</w:t>
      </w:r>
      <w:r>
        <w:rPr>
          <w:color w:val="FCB164"/>
        </w:rPr>
        <w:t xml:space="preserve">, </w:t>
      </w:r>
      <w:r>
        <w:rPr>
          <w:color w:val="000D2C"/>
        </w:rPr>
        <w:t>kterou</w:t>
      </w:r>
      <w:r>
        <w:rPr>
          <w:color w:val="FCB164"/>
        </w:rPr>
        <w:t xml:space="preserve"> řídí </w:t>
      </w:r>
      <w:r>
        <w:rPr>
          <w:color w:val="53495F"/>
        </w:rPr>
        <w:t>Arafat</w:t>
      </w:r>
      <w:r>
        <w:t>. "</w:t>
      </w:r>
      <w:r>
        <w:rPr>
          <w:color w:val="00587F"/>
        </w:rPr>
        <w:t>Tento seznam</w:t>
      </w:r>
      <w:r>
        <w:t xml:space="preserve"> </w:t>
      </w:r>
      <w:r>
        <w:rPr>
          <w:color w:val="FEFB0A"/>
        </w:rPr>
        <w:t>náš</w:t>
      </w:r>
      <w:r>
        <w:t xml:space="preserve"> názor dosud nezměnil. </w:t>
      </w:r>
      <w:r>
        <w:rPr>
          <w:color w:val="310106"/>
        </w:rPr>
        <w:t>Izrael</w:t>
      </w:r>
      <w:r>
        <w:t xml:space="preserve"> chce </w:t>
      </w:r>
      <w:r>
        <w:rPr>
          <w:color w:val="F95475"/>
        </w:rPr>
        <w:t>dialog</w:t>
      </w:r>
      <w:r>
        <w:t xml:space="preserve"> ukončit, avšak </w:t>
      </w:r>
      <w:r>
        <w:rPr>
          <w:color w:val="FEFB0A"/>
        </w:rPr>
        <w:t>naši</w:t>
      </w:r>
      <w:r>
        <w:t xml:space="preserve"> analytici používají jiná hlediska než ta </w:t>
      </w:r>
      <w:r>
        <w:rPr>
          <w:color w:val="310106"/>
        </w:rPr>
        <w:t>jejich</w:t>
      </w:r>
      <w:r>
        <w:t xml:space="preserve">." </w:t>
      </w:r>
      <w:r>
        <w:rPr>
          <w:color w:val="61FC03"/>
        </w:rPr>
        <w:t>Jigal Carmon, nejvyšší poradce izraelského premiéra Jicchaka Šamira pro boj s terorismem</w:t>
      </w:r>
      <w:r>
        <w:t xml:space="preserve">, </w:t>
      </w:r>
      <w:r>
        <w:rPr>
          <w:color w:val="FEFB0A"/>
        </w:rPr>
        <w:t>tu</w:t>
      </w:r>
      <w:r>
        <w:t xml:space="preserve"> byl v pondělí, aby </w:t>
      </w:r>
      <w:r>
        <w:rPr>
          <w:color w:val="00587F"/>
        </w:rPr>
        <w:t>s touto zprávou</w:t>
      </w:r>
      <w:r>
        <w:t xml:space="preserve"> seznámil členy Kongresu, reportéry a ostatní. </w:t>
      </w:r>
      <w:r>
        <w:rPr>
          <w:color w:val="61FC03"/>
        </w:rPr>
        <w:t>Carmon</w:t>
      </w:r>
      <w:r>
        <w:t xml:space="preserve"> dále uvedl, že minulý týden </w:t>
      </w:r>
      <w:r>
        <w:rPr>
          <w:color w:val="00587F"/>
        </w:rPr>
        <w:t>tento seznam</w:t>
      </w:r>
      <w:r>
        <w:t xml:space="preserve"> poskytl Williamu Brownovi, americkému velvyslanci </w:t>
      </w:r>
      <w:r>
        <w:rPr>
          <w:color w:val="310106"/>
        </w:rPr>
        <w:t>v Izraeli</w:t>
      </w:r>
      <w:r>
        <w:t xml:space="preserve">. </w:t>
      </w:r>
      <w:r>
        <w:rPr>
          <w:color w:val="5D9608"/>
        </w:rPr>
        <w:t>Deník New York Times</w:t>
      </w:r>
      <w:r>
        <w:t xml:space="preserve"> nezávisle informoval o tom, že </w:t>
      </w:r>
      <w:r>
        <w:rPr>
          <w:color w:val="DE98FD"/>
        </w:rPr>
        <w:t>izraelská vláda</w:t>
      </w:r>
      <w:r>
        <w:t xml:space="preserve"> poskytla </w:t>
      </w:r>
      <w:r>
        <w:rPr>
          <w:color w:val="DE98FD"/>
        </w:rPr>
        <w:t>svému</w:t>
      </w:r>
      <w:r>
        <w:t xml:space="preserve"> dopisovateli v Jeruzalému </w:t>
      </w:r>
      <w:r>
        <w:rPr>
          <w:color w:val="98A088"/>
        </w:rPr>
        <w:t xml:space="preserve">jiné dokumenty, </w:t>
      </w:r>
      <w:r>
        <w:rPr>
          <w:color w:val="4F584E"/>
        </w:rPr>
        <w:t>které</w:t>
      </w:r>
      <w:r>
        <w:rPr>
          <w:color w:val="98A088"/>
        </w:rPr>
        <w:t xml:space="preserve"> </w:t>
      </w:r>
      <w:r>
        <w:rPr>
          <w:color w:val="248AD0"/>
        </w:rPr>
        <w:t>podle Izraele</w:t>
      </w:r>
      <w:r>
        <w:rPr>
          <w:color w:val="98A088"/>
        </w:rPr>
        <w:t xml:space="preserve"> dokazují, že PLO řídí terorismus z okupovaných arabských území</w:t>
      </w:r>
      <w:r>
        <w:t xml:space="preserve">. </w:t>
      </w:r>
      <w:r>
        <w:rPr>
          <w:color w:val="5C5300"/>
        </w:rPr>
        <w:t>Ministerstvo zahraničí</w:t>
      </w:r>
      <w:r>
        <w:t xml:space="preserve"> uvedlo, že kopie </w:t>
      </w:r>
      <w:r>
        <w:rPr>
          <w:color w:val="98A088"/>
        </w:rPr>
        <w:t>těchto dokumentů</w:t>
      </w:r>
      <w:r>
        <w:t xml:space="preserve"> dosud nevidělo. "Pokud byl </w:t>
      </w:r>
      <w:r>
        <w:rPr>
          <w:color w:val="F95475"/>
        </w:rPr>
        <w:t>dialog</w:t>
      </w:r>
      <w:r>
        <w:t xml:space="preserve"> založen na předpokladu, že </w:t>
      </w:r>
      <w:r>
        <w:rPr>
          <w:color w:val="9F6551"/>
        </w:rPr>
        <w:t>Arafat</w:t>
      </w:r>
      <w:r>
        <w:t xml:space="preserve"> nebo PLO terorismus ukončí, a </w:t>
      </w:r>
      <w:r>
        <w:rPr>
          <w:color w:val="310106"/>
        </w:rPr>
        <w:t>my</w:t>
      </w:r>
      <w:r>
        <w:t xml:space="preserve"> máme důkazy o pokračujícím terorismu, jaký by měl být logický závěr?" ptá se </w:t>
      </w:r>
      <w:r>
        <w:rPr>
          <w:color w:val="61FC03"/>
        </w:rPr>
        <w:t>Carmon</w:t>
      </w:r>
      <w:r>
        <w:t xml:space="preserve">. </w:t>
      </w:r>
      <w:r>
        <w:rPr>
          <w:color w:val="310106"/>
        </w:rPr>
        <w:t>Izrael</w:t>
      </w:r>
      <w:r>
        <w:t xml:space="preserve"> dlouho tvrdil, že </w:t>
      </w:r>
      <w:r>
        <w:rPr>
          <w:color w:val="9F6551"/>
        </w:rPr>
        <w:t>Arafat</w:t>
      </w:r>
      <w:r>
        <w:t xml:space="preserve"> nikdy neměl v úmyslu zřeknout se terorismu, především proto, že si </w:t>
      </w:r>
      <w:r>
        <w:rPr>
          <w:color w:val="BCFEC6"/>
        </w:rPr>
        <w:t>on</w:t>
      </w:r>
      <w:r>
        <w:rPr>
          <w:color w:val="932C70"/>
        </w:rPr>
        <w:t xml:space="preserve"> a </w:t>
      </w:r>
      <w:r>
        <w:rPr>
          <w:color w:val="BCFEC6"/>
        </w:rPr>
        <w:t>jeho</w:t>
      </w:r>
      <w:r>
        <w:rPr>
          <w:color w:val="932C70"/>
        </w:rPr>
        <w:t xml:space="preserve"> zástupci</w:t>
      </w:r>
      <w:r>
        <w:t xml:space="preserve"> vyhradili právo prosazovat </w:t>
      </w:r>
      <w:r>
        <w:rPr>
          <w:color w:val="310106"/>
        </w:rPr>
        <w:t>proti tomuto židovskému státu</w:t>
      </w:r>
      <w:r>
        <w:t xml:space="preserve"> "ozbrojený boj". Teď </w:t>
      </w:r>
      <w:r>
        <w:rPr>
          <w:color w:val="310106"/>
        </w:rPr>
        <w:t>Jeruzalém</w:t>
      </w:r>
      <w:r>
        <w:t xml:space="preserve"> prohlašuje, že </w:t>
      </w:r>
      <w:r>
        <w:rPr>
          <w:color w:val="310106"/>
        </w:rPr>
        <w:t>své</w:t>
      </w:r>
      <w:r>
        <w:t xml:space="preserve"> tvrzení podpoří detailními výčty </w:t>
      </w:r>
      <w:r>
        <w:rPr>
          <w:color w:val="2B1B04"/>
        </w:rPr>
        <w:t xml:space="preserve">údajných teroristických akcí a plánů spojených </w:t>
      </w:r>
      <w:r>
        <w:rPr>
          <w:color w:val="B5AFC4"/>
        </w:rPr>
        <w:t>s Arafatem</w:t>
      </w:r>
      <w:r>
        <w:t xml:space="preserve">. Z většiny </w:t>
      </w:r>
      <w:r>
        <w:rPr>
          <w:color w:val="2B1B04"/>
        </w:rPr>
        <w:t>z nich</w:t>
      </w:r>
      <w:r>
        <w:t xml:space="preserve"> obviňuje </w:t>
      </w:r>
      <w:r>
        <w:rPr>
          <w:color w:val="FCB164"/>
        </w:rPr>
        <w:t>Fatah</w:t>
      </w:r>
      <w:r>
        <w:t xml:space="preserve">. </w:t>
      </w:r>
      <w:r>
        <w:rPr>
          <w:color w:val="FEB8C8"/>
        </w:rPr>
        <w:t>Tato nová obvinění</w:t>
      </w:r>
      <w:r>
        <w:t xml:space="preserve"> přicházejí </w:t>
      </w:r>
      <w:r>
        <w:rPr>
          <w:color w:val="D4C67A"/>
        </w:rPr>
        <w:t xml:space="preserve">v choulostivé době, </w:t>
      </w:r>
      <w:r>
        <w:rPr>
          <w:color w:val="AE7AA1"/>
        </w:rPr>
        <w:t>kdy</w:t>
      </w:r>
      <w:r>
        <w:rPr>
          <w:color w:val="D4C67A"/>
        </w:rPr>
        <w:t xml:space="preserve"> se </w:t>
      </w:r>
      <w:r>
        <w:rPr>
          <w:color w:val="C2A393"/>
        </w:rPr>
        <w:t>Spojené státy</w:t>
      </w:r>
      <w:r>
        <w:rPr>
          <w:color w:val="D4C67A"/>
        </w:rPr>
        <w:t xml:space="preserve"> snaží dosáhnout rozhovorů mezi zástupci </w:t>
      </w:r>
      <w:r>
        <w:rPr>
          <w:color w:val="C2A393"/>
        </w:rPr>
        <w:t>Izraele</w:t>
      </w:r>
      <w:r>
        <w:rPr>
          <w:color w:val="D4C67A"/>
        </w:rPr>
        <w:t xml:space="preserve"> a Palestiny</w:t>
      </w:r>
      <w:r>
        <w:t xml:space="preserve">. </w:t>
      </w:r>
      <w:r>
        <w:rPr>
          <w:color w:val="5C5300"/>
        </w:rPr>
        <w:t>Ministerstvo zahraničí</w:t>
      </w:r>
      <w:r>
        <w:t xml:space="preserve"> uvedlo, že k tomuto tématu obdrželo </w:t>
      </w:r>
      <w:r>
        <w:rPr>
          <w:color w:val="0232FD"/>
        </w:rPr>
        <w:t xml:space="preserve">nový dopis </w:t>
      </w:r>
      <w:r>
        <w:rPr>
          <w:color w:val="6A3A35"/>
        </w:rPr>
        <w:t>od</w:t>
      </w:r>
      <w:r>
        <w:rPr>
          <w:color w:val="BA6801"/>
        </w:rPr>
        <w:t xml:space="preserve"> izraelského ministra zahraničí Moše Arense</w:t>
      </w:r>
      <w:r>
        <w:t xml:space="preserve">, </w:t>
      </w:r>
      <w:r>
        <w:rPr>
          <w:color w:val="168E5C"/>
        </w:rPr>
        <w:t>kde</w:t>
      </w:r>
      <w:r>
        <w:rPr>
          <w:color w:val="16C0D0"/>
        </w:rPr>
        <w:t xml:space="preserve"> opakuje původní námitku </w:t>
      </w:r>
      <w:r>
        <w:rPr>
          <w:color w:val="C62100"/>
        </w:rPr>
        <w:t>Izraele</w:t>
      </w:r>
      <w:r>
        <w:rPr>
          <w:color w:val="16C0D0"/>
        </w:rPr>
        <w:t xml:space="preserve"> proti jednání s jakýmkoli Palestincem spojeným s PLO</w:t>
      </w:r>
      <w:r>
        <w:t>. Rozhodování o tom, co je skutkovou podstatou "</w:t>
      </w:r>
      <w:r>
        <w:rPr>
          <w:color w:val="014347"/>
        </w:rPr>
        <w:t>terorismu</w:t>
      </w:r>
      <w:r>
        <w:t xml:space="preserve">", může být ukázkou právního formalismu. </w:t>
      </w:r>
      <w:r>
        <w:rPr>
          <w:color w:val="233809"/>
        </w:rPr>
        <w:t>Spojené státy</w:t>
      </w:r>
      <w:r>
        <w:rPr>
          <w:color w:val="42083B"/>
        </w:rPr>
        <w:t xml:space="preserve"> </w:t>
      </w:r>
      <w:r>
        <w:rPr>
          <w:color w:val="82785D"/>
        </w:rPr>
        <w:t>jej</w:t>
      </w:r>
      <w:r>
        <w:rPr>
          <w:color w:val="42083B"/>
        </w:rPr>
        <w:t xml:space="preserve"> definují jako "předem sjednané, politicky motivované násilí páchané subnárodními skupinami nebo tajnými státními agenty na civilních cílech</w:t>
      </w:r>
      <w:r>
        <w:t xml:space="preserve">". </w:t>
      </w:r>
      <w:r>
        <w:rPr>
          <w:color w:val="310106"/>
        </w:rPr>
        <w:t>Izrael</w:t>
      </w:r>
      <w:r>
        <w:t xml:space="preserve"> tvrdil, že proto, aby splnil </w:t>
      </w:r>
      <w:r>
        <w:rPr>
          <w:color w:val="42083B"/>
        </w:rPr>
        <w:t>americká kritéria</w:t>
      </w:r>
      <w:r>
        <w:t xml:space="preserve">, uvedl </w:t>
      </w:r>
      <w:r>
        <w:rPr>
          <w:color w:val="023087"/>
        </w:rPr>
        <w:t xml:space="preserve">pouze ty incidenty, </w:t>
      </w:r>
      <w:r>
        <w:rPr>
          <w:color w:val="B7DAD2"/>
        </w:rPr>
        <w:t>které</w:t>
      </w:r>
      <w:r>
        <w:rPr>
          <w:color w:val="023087"/>
        </w:rPr>
        <w:t xml:space="preserve"> se týkaly civilistů a udály se uvnitř hranic platných před rokem 1967</w:t>
      </w:r>
      <w:r>
        <w:t xml:space="preserve">. Podstatnou součástí </w:t>
      </w:r>
      <w:r>
        <w:rPr>
          <w:color w:val="00587F"/>
        </w:rPr>
        <w:t>této izraelské zprávy</w:t>
      </w:r>
      <w:r>
        <w:t xml:space="preserve"> je seznam </w:t>
      </w:r>
      <w:r>
        <w:rPr>
          <w:color w:val="196956"/>
        </w:rPr>
        <w:t xml:space="preserve">desítek </w:t>
      </w:r>
      <w:r>
        <w:rPr>
          <w:color w:val="8C41BB"/>
        </w:rPr>
        <w:t xml:space="preserve">incidentů, </w:t>
      </w:r>
      <w:r>
        <w:rPr>
          <w:color w:val="ECEDFE"/>
        </w:rPr>
        <w:t>které</w:t>
      </w:r>
      <w:r>
        <w:rPr>
          <w:color w:val="8C41BB"/>
        </w:rPr>
        <w:t xml:space="preserve"> </w:t>
      </w:r>
      <w:r>
        <w:rPr>
          <w:color w:val="2B2D32"/>
        </w:rPr>
        <w:t>Jeruzalém</w:t>
      </w:r>
      <w:r>
        <w:rPr>
          <w:color w:val="8C41BB"/>
        </w:rPr>
        <w:t xml:space="preserve"> připisuje </w:t>
      </w:r>
      <w:r>
        <w:rPr>
          <w:color w:val="94C661"/>
        </w:rPr>
        <w:t>Fatahu</w:t>
      </w:r>
      <w:r>
        <w:rPr>
          <w:color w:val="8C41BB"/>
        </w:rPr>
        <w:t xml:space="preserve"> včetně použití bomb a Molotovových koktejlů</w:t>
      </w:r>
      <w:r>
        <w:t xml:space="preserve">. </w:t>
      </w:r>
      <w:r>
        <w:rPr>
          <w:color w:val="F8907D"/>
        </w:rPr>
        <w:t xml:space="preserve">Představitelé </w:t>
      </w:r>
      <w:r>
        <w:rPr>
          <w:color w:val="895E6B"/>
        </w:rPr>
        <w:t>Spojených států</w:t>
      </w:r>
      <w:r>
        <w:t xml:space="preserve"> však prohlašují, že nejsou přesvědčeni o tom, že by </w:t>
      </w:r>
      <w:r>
        <w:rPr>
          <w:color w:val="196956"/>
        </w:rPr>
        <w:t>tyto incidenty</w:t>
      </w:r>
      <w:r>
        <w:t xml:space="preserve"> představovaly terorismus, protože </w:t>
      </w:r>
      <w:r>
        <w:rPr>
          <w:color w:val="196956"/>
        </w:rPr>
        <w:t>to</w:t>
      </w:r>
      <w:r>
        <w:t xml:space="preserve"> mohly být odnože </w:t>
      </w:r>
      <w:r>
        <w:rPr>
          <w:color w:val="788E95"/>
        </w:rPr>
        <w:t xml:space="preserve">intifády, </w:t>
      </w:r>
      <w:r>
        <w:rPr>
          <w:color w:val="FB6AB8"/>
        </w:rPr>
        <w:t>palestinského</w:t>
      </w:r>
      <w:r>
        <w:rPr>
          <w:color w:val="788E95"/>
        </w:rPr>
        <w:t xml:space="preserve"> povstání na okupovaných územích, </w:t>
      </w:r>
      <w:r>
        <w:rPr>
          <w:color w:val="576094"/>
        </w:rPr>
        <w:t>kterou</w:t>
      </w:r>
      <w:r>
        <w:rPr>
          <w:color w:val="788E95"/>
        </w:rPr>
        <w:t xml:space="preserve"> </w:t>
      </w:r>
      <w:r>
        <w:rPr>
          <w:color w:val="DB1474"/>
        </w:rPr>
        <w:t>Spojené státy</w:t>
      </w:r>
      <w:r>
        <w:rPr>
          <w:color w:val="788E95"/>
        </w:rPr>
        <w:t xml:space="preserve"> neklasifikují jako terorismus</w:t>
      </w:r>
      <w:r>
        <w:t xml:space="preserve">. </w:t>
      </w:r>
      <w:r>
        <w:rPr>
          <w:color w:val="F8907D"/>
        </w:rPr>
        <w:t>Představitelé</w:t>
      </w:r>
      <w:r>
        <w:t xml:space="preserve"> navíc uvádějí, že </w:t>
      </w:r>
      <w:r>
        <w:rPr>
          <w:color w:val="310106"/>
        </w:rPr>
        <w:t>Izrael</w:t>
      </w:r>
      <w:r>
        <w:t xml:space="preserve"> neposkytl přesvědčivé důkazy o tom, že by </w:t>
      </w:r>
      <w:r>
        <w:rPr>
          <w:color w:val="196956"/>
        </w:rPr>
        <w:t>tyto činy</w:t>
      </w:r>
      <w:r>
        <w:t xml:space="preserve"> nařídil </w:t>
      </w:r>
      <w:r>
        <w:rPr>
          <w:color w:val="FCB164"/>
        </w:rPr>
        <w:t>Fatah</w:t>
      </w:r>
      <w:r>
        <w:t xml:space="preserve"> nebo </w:t>
      </w:r>
      <w:r>
        <w:rPr>
          <w:color w:val="8489AE"/>
        </w:rPr>
        <w:t xml:space="preserve">jiná skupina, </w:t>
      </w:r>
      <w:r>
        <w:rPr>
          <w:color w:val="860E04"/>
        </w:rPr>
        <w:t>kterou</w:t>
      </w:r>
      <w:r>
        <w:rPr>
          <w:color w:val="8489AE"/>
        </w:rPr>
        <w:t xml:space="preserve"> řídí </w:t>
      </w:r>
      <w:r>
        <w:rPr>
          <w:color w:val="FBC206"/>
        </w:rPr>
        <w:t>Arafat</w:t>
      </w:r>
      <w:r>
        <w:t xml:space="preserve">. </w:t>
      </w:r>
      <w:r>
        <w:rPr>
          <w:color w:val="6EAB9B"/>
        </w:rPr>
        <w:t>Američtí odborníci na terorismus</w:t>
      </w:r>
      <w:r>
        <w:t xml:space="preserve"> rovněž říkají, že krajně pochybují o pravdivosti </w:t>
      </w:r>
      <w:r>
        <w:rPr>
          <w:color w:val="F2CDFE"/>
        </w:rPr>
        <w:t xml:space="preserve">jednotlivých dokumentů, </w:t>
      </w:r>
      <w:r>
        <w:rPr>
          <w:color w:val="645341"/>
        </w:rPr>
        <w:t>které</w:t>
      </w:r>
      <w:r>
        <w:rPr>
          <w:color w:val="F2CDFE"/>
        </w:rPr>
        <w:t xml:space="preserve"> pronikly </w:t>
      </w:r>
      <w:r>
        <w:rPr>
          <w:color w:val="760035"/>
        </w:rPr>
        <w:t>do deníku New York Times</w:t>
      </w:r>
      <w:r>
        <w:t xml:space="preserve">. </w:t>
      </w:r>
      <w:r>
        <w:rPr>
          <w:color w:val="647A41"/>
        </w:rPr>
        <w:t xml:space="preserve">Dokumenty, </w:t>
      </w:r>
      <w:r>
        <w:rPr>
          <w:color w:val="496E76"/>
        </w:rPr>
        <w:t>o nichž</w:t>
      </w:r>
      <w:r>
        <w:rPr>
          <w:color w:val="647A41"/>
        </w:rPr>
        <w:t xml:space="preserve"> </w:t>
      </w:r>
      <w:r>
        <w:rPr>
          <w:color w:val="E3F894"/>
        </w:rPr>
        <w:t>Izrael</w:t>
      </w:r>
      <w:r>
        <w:rPr>
          <w:color w:val="647A41"/>
        </w:rPr>
        <w:t xml:space="preserve"> tvrdí, že byly objeveny v Izraelci okupované Gaze</w:t>
      </w:r>
      <w:r>
        <w:t xml:space="preserve">, se týkají </w:t>
      </w:r>
      <w:r>
        <w:rPr>
          <w:color w:val="F9D7CD"/>
        </w:rPr>
        <w:t xml:space="preserve">teroristických činů, </w:t>
      </w:r>
      <w:r>
        <w:rPr>
          <w:color w:val="876128"/>
        </w:rPr>
        <w:t>které</w:t>
      </w:r>
      <w:r>
        <w:rPr>
          <w:color w:val="F9D7CD"/>
        </w:rPr>
        <w:t xml:space="preserve"> měly být uskutečněny ve jménu skupiny s názvem "Orli revoluce</w:t>
      </w:r>
      <w:r>
        <w:t xml:space="preserve">". Někteří stoupenci </w:t>
      </w:r>
      <w:r>
        <w:rPr>
          <w:color w:val="310106"/>
        </w:rPr>
        <w:t>Izraele</w:t>
      </w:r>
      <w:r>
        <w:t xml:space="preserve"> tvrdí, že </w:t>
      </w:r>
      <w:r>
        <w:rPr>
          <w:color w:val="A1A711"/>
        </w:rPr>
        <w:t>americká politika ohledně palestinského terorismu</w:t>
      </w:r>
      <w:r>
        <w:t xml:space="preserve"> je zabarvena silnou touhou udržet dialog s PLO. Jenže zástupci </w:t>
      </w:r>
      <w:r>
        <w:rPr>
          <w:color w:val="5C5300"/>
        </w:rPr>
        <w:t>Ministerstva zahraničí</w:t>
      </w:r>
      <w:r>
        <w:t xml:space="preserve"> obviňují </w:t>
      </w:r>
      <w:r>
        <w:rPr>
          <w:color w:val="310106"/>
        </w:rPr>
        <w:t>Izrael</w:t>
      </w:r>
      <w:r>
        <w:t xml:space="preserve"> z toho, že zveřejňuje pochybná tvrzení, aby </w:t>
      </w:r>
      <w:r>
        <w:rPr>
          <w:color w:val="310106"/>
        </w:rPr>
        <w:t>Spojeným státům</w:t>
      </w:r>
      <w:r>
        <w:t xml:space="preserve"> zkomplikoval situaci.</w:t>
      </w:r>
    </w:p>
    <w:p>
      <w:r>
        <w:rPr>
          <w:b/>
        </w:rPr>
        <w:t>Document number 804</w:t>
      </w:r>
    </w:p>
    <w:p>
      <w:r>
        <w:rPr>
          <w:b/>
        </w:rPr>
        <w:t>Document identifier: wsj1102-001</w:t>
      </w:r>
    </w:p>
    <w:p>
      <w:r>
        <w:rPr>
          <w:color w:val="310106"/>
        </w:rPr>
        <w:t>Dolar</w:t>
      </w:r>
      <w:r>
        <w:t xml:space="preserve"> </w:t>
      </w:r>
      <w:r>
        <w:rPr>
          <w:color w:val="04640D"/>
        </w:rPr>
        <w:t>včera</w:t>
      </w:r>
      <w:r>
        <w:t xml:space="preserve"> skončil na nižší hodnotě poté, co projel dalším burzovním dnem na </w:t>
      </w:r>
      <w:r>
        <w:rPr>
          <w:color w:val="FEFB0A"/>
        </w:rPr>
        <w:t>Wall Street</w:t>
      </w:r>
      <w:r>
        <w:t xml:space="preserve"> jako po tobogánu. Obavy </w:t>
      </w:r>
      <w:r>
        <w:rPr>
          <w:color w:val="FEFB0A"/>
        </w:rPr>
        <w:t>o nestálou americkou burzu</w:t>
      </w:r>
      <w:r>
        <w:t xml:space="preserve"> v posledních burzovních dnech ustoupily a podle všeho se </w:t>
      </w:r>
      <w:r>
        <w:rPr>
          <w:color w:val="FB5514"/>
        </w:rPr>
        <w:t>obchodníci</w:t>
      </w:r>
      <w:r>
        <w:t xml:space="preserve"> smířili s tím, že ponechají </w:t>
      </w:r>
      <w:r>
        <w:rPr>
          <w:color w:val="310106"/>
        </w:rPr>
        <w:t>dolar</w:t>
      </w:r>
      <w:r>
        <w:t xml:space="preserve"> strádat v úzkém rozmezí </w:t>
      </w:r>
      <w:r>
        <w:rPr>
          <w:color w:val="E115C0"/>
        </w:rPr>
        <w:t xml:space="preserve">až do zítřka, </w:t>
      </w:r>
      <w:r>
        <w:rPr>
          <w:color w:val="00587F"/>
        </w:rPr>
        <w:t>kdy</w:t>
      </w:r>
      <w:r>
        <w:rPr>
          <w:color w:val="E115C0"/>
        </w:rPr>
        <w:t xml:space="preserve"> bude vydána předběžná zpráva o hrubém národním produktu </w:t>
      </w:r>
      <w:r>
        <w:rPr>
          <w:color w:val="0BC582"/>
        </w:rPr>
        <w:t>Spojených států</w:t>
      </w:r>
      <w:r>
        <w:rPr>
          <w:color w:val="E115C0"/>
        </w:rPr>
        <w:t xml:space="preserve"> za třetí čtvrtletí</w:t>
      </w:r>
      <w:r>
        <w:t xml:space="preserve">. Houpavý pohyb </w:t>
      </w:r>
      <w:r>
        <w:rPr>
          <w:color w:val="FEB8C8"/>
        </w:rPr>
        <w:t>Dow Jonesova indexu akcií průmyslových společností (DJIA</w:t>
      </w:r>
      <w:r>
        <w:t xml:space="preserve">) však </w:t>
      </w:r>
      <w:r>
        <w:rPr>
          <w:color w:val="04640D"/>
        </w:rPr>
        <w:t>včera</w:t>
      </w:r>
      <w:r>
        <w:t xml:space="preserve"> vrátil </w:t>
      </w:r>
      <w:r>
        <w:rPr>
          <w:color w:val="FEFB0A"/>
        </w:rPr>
        <w:t>Wall Street</w:t>
      </w:r>
      <w:r>
        <w:t xml:space="preserve"> zpět do středu zájmu a povzbudil </w:t>
      </w:r>
      <w:r>
        <w:rPr>
          <w:color w:val="9E8317"/>
        </w:rPr>
        <w:t xml:space="preserve">účastníky </w:t>
      </w:r>
      <w:r>
        <w:rPr>
          <w:color w:val="01190F"/>
        </w:rPr>
        <w:t>trhu</w:t>
      </w:r>
      <w:r>
        <w:t xml:space="preserve"> k tomu, aby nabízeli </w:t>
      </w:r>
      <w:r>
        <w:rPr>
          <w:color w:val="310106"/>
        </w:rPr>
        <w:t>americkou jednotku</w:t>
      </w:r>
      <w:r>
        <w:t xml:space="preserve"> níže. Rozhodnutí </w:t>
      </w:r>
      <w:r>
        <w:rPr>
          <w:color w:val="847D81"/>
        </w:rPr>
        <w:t>společnosti UAL</w:t>
      </w:r>
      <w:r>
        <w:t xml:space="preserve"> zůstat nezávislou způsobilo prudký propad cen akcií. Již dopoledne se DJIA propadl o 80 bodů a obchodníci s valutami rychle stáhli </w:t>
      </w:r>
      <w:r>
        <w:rPr>
          <w:color w:val="310106"/>
        </w:rPr>
        <w:t>dolar</w:t>
      </w:r>
      <w:r>
        <w:t xml:space="preserve"> dolů. Když se DJIA částečně vzpamatoval, </w:t>
      </w:r>
      <w:r>
        <w:rPr>
          <w:color w:val="310106"/>
        </w:rPr>
        <w:t>dolar</w:t>
      </w:r>
      <w:r>
        <w:t xml:space="preserve"> poskočil v proměnlivých obchodech zpět, ale </w:t>
      </w:r>
      <w:r>
        <w:rPr>
          <w:color w:val="04640D"/>
        </w:rPr>
        <w:t>den</w:t>
      </w:r>
      <w:r>
        <w:t xml:space="preserve"> uzavřel pod úrovní pondělního večera. Ceny </w:t>
      </w:r>
      <w:r>
        <w:rPr>
          <w:color w:val="58018B"/>
        </w:rPr>
        <w:t>akcií</w:t>
      </w:r>
      <w:r>
        <w:t xml:space="preserve"> mezitím v pozdním obchodování zaznamenaly výrazné zisky a </w:t>
      </w:r>
      <w:r>
        <w:rPr>
          <w:color w:val="04640D"/>
        </w:rPr>
        <w:t>toho dne</w:t>
      </w:r>
      <w:r>
        <w:t xml:space="preserve"> uzavřely s poklesem pouhých 3.69 bodu. </w:t>
      </w:r>
      <w:r>
        <w:rPr>
          <w:color w:val="B70639"/>
        </w:rPr>
        <w:t>Někteří obchodníci</w:t>
      </w:r>
      <w:r>
        <w:t xml:space="preserve"> uvedli, že silná reakce </w:t>
      </w:r>
      <w:r>
        <w:rPr>
          <w:color w:val="703B01"/>
        </w:rPr>
        <w:t>trhu</w:t>
      </w:r>
      <w:r>
        <w:t xml:space="preserve"> na dění na </w:t>
      </w:r>
      <w:r>
        <w:rPr>
          <w:color w:val="FEFB0A"/>
        </w:rPr>
        <w:t>Wall Street</w:t>
      </w:r>
      <w:r>
        <w:t xml:space="preserve"> odráží všeobecný neklid </w:t>
      </w:r>
      <w:r>
        <w:rPr>
          <w:color w:val="310106"/>
        </w:rPr>
        <w:t>ohledně dolaru</w:t>
      </w:r>
      <w:r>
        <w:t xml:space="preserve">. Dodali, že rychlý pokles DJIA poskytl </w:t>
      </w:r>
      <w:r>
        <w:rPr>
          <w:color w:val="703B01"/>
        </w:rPr>
        <w:t>trhu</w:t>
      </w:r>
      <w:r>
        <w:t xml:space="preserve"> snadnou výmluvu k tomu, aby nasměroval </w:t>
      </w:r>
      <w:r>
        <w:rPr>
          <w:color w:val="310106"/>
        </w:rPr>
        <w:t>americkou měnu</w:t>
      </w:r>
      <w:r>
        <w:t xml:space="preserve"> </w:t>
      </w:r>
      <w:r>
        <w:rPr>
          <w:color w:val="F7F1DF"/>
        </w:rPr>
        <w:t xml:space="preserve">tím směrem, </w:t>
      </w:r>
      <w:r>
        <w:rPr>
          <w:color w:val="118B8A"/>
        </w:rPr>
        <w:t>kterým</w:t>
      </w:r>
      <w:r>
        <w:rPr>
          <w:color w:val="F7F1DF"/>
        </w:rPr>
        <w:t xml:space="preserve"> už byl namířený</w:t>
      </w:r>
      <w:r>
        <w:t xml:space="preserve">. </w:t>
      </w:r>
      <w:r>
        <w:rPr>
          <w:color w:val="4AFEFA"/>
        </w:rPr>
        <w:t xml:space="preserve">Při včerejším pozdním obchodování v </w:t>
      </w:r>
      <w:r>
        <w:rPr>
          <w:color w:val="FCB164"/>
        </w:rPr>
        <w:t>New Yorku</w:t>
      </w:r>
      <w:r>
        <w:rPr>
          <w:color w:val="4AFEFA"/>
        </w:rPr>
        <w:t xml:space="preserve"> byl </w:t>
      </w:r>
      <w:r>
        <w:rPr>
          <w:color w:val="796EE6"/>
        </w:rPr>
        <w:t>dolar</w:t>
      </w:r>
      <w:r>
        <w:t xml:space="preserve"> </w:t>
      </w:r>
      <w:r>
        <w:rPr>
          <w:color w:val="000D2C"/>
        </w:rPr>
        <w:t>uváděn na 18355 marky</w:t>
      </w:r>
      <w:r>
        <w:t xml:space="preserve">, </w:t>
      </w:r>
      <w:r>
        <w:rPr>
          <w:color w:val="53495F"/>
        </w:rPr>
        <w:t>což</w:t>
      </w:r>
      <w:r>
        <w:t xml:space="preserve"> je pokles z pondělní 18470 marky, a </w:t>
      </w:r>
      <w:r>
        <w:rPr>
          <w:color w:val="F95475"/>
        </w:rPr>
        <w:t>na 141.45 jenu</w:t>
      </w:r>
      <w:r>
        <w:t xml:space="preserve">, </w:t>
      </w:r>
      <w:r>
        <w:rPr>
          <w:color w:val="61FC03"/>
        </w:rPr>
        <w:t>což</w:t>
      </w:r>
      <w:r>
        <w:t xml:space="preserve"> je pokles z 141.90 jenu </w:t>
      </w:r>
      <w:r>
        <w:rPr>
          <w:color w:val="5D9608"/>
        </w:rPr>
        <w:t>v pondělí</w:t>
      </w:r>
      <w:r>
        <w:t xml:space="preserve"> </w:t>
      </w:r>
      <w:r>
        <w:rPr>
          <w:color w:val="DE98FD"/>
        </w:rPr>
        <w:t>večer</w:t>
      </w:r>
      <w:r>
        <w:t xml:space="preserve">. </w:t>
      </w:r>
      <w:r>
        <w:rPr>
          <w:color w:val="98A088"/>
        </w:rPr>
        <w:t>Libra</w:t>
      </w:r>
      <w:r>
        <w:rPr>
          <w:color w:val="4F584E"/>
        </w:rPr>
        <w:t xml:space="preserve"> byla uváděna na 16055 dolaru</w:t>
      </w:r>
      <w:r>
        <w:t xml:space="preserve">, </w:t>
      </w:r>
      <w:r>
        <w:rPr>
          <w:color w:val="4F584E"/>
        </w:rPr>
        <w:t>což</w:t>
      </w:r>
      <w:r>
        <w:t xml:space="preserve"> je zvýšení z 16030 </w:t>
      </w:r>
      <w:r>
        <w:rPr>
          <w:color w:val="5D9608"/>
        </w:rPr>
        <w:t>v pondělí</w:t>
      </w:r>
      <w:r>
        <w:t xml:space="preserve"> </w:t>
      </w:r>
      <w:r>
        <w:rPr>
          <w:color w:val="DE98FD"/>
        </w:rPr>
        <w:t>večer</w:t>
      </w:r>
      <w:r>
        <w:t xml:space="preserve">. </w:t>
      </w:r>
      <w:r>
        <w:rPr>
          <w:color w:val="248AD0"/>
        </w:rPr>
        <w:t xml:space="preserve">Ve středu zahajovala v Tokiu </w:t>
      </w:r>
      <w:r>
        <w:rPr>
          <w:color w:val="5C5300"/>
        </w:rPr>
        <w:t>americká měna</w:t>
      </w:r>
      <w:r>
        <w:rPr>
          <w:color w:val="248AD0"/>
        </w:rPr>
        <w:t xml:space="preserve"> pro obchodování na 141.57 jenu</w:t>
      </w:r>
      <w:r>
        <w:t xml:space="preserve">, </w:t>
      </w:r>
      <w:r>
        <w:rPr>
          <w:color w:val="248AD0"/>
        </w:rPr>
        <w:t>což</w:t>
      </w:r>
      <w:r>
        <w:t xml:space="preserve"> je pokles z úterního tokijského uzavření na 142.10 jenu. </w:t>
      </w:r>
      <w:r>
        <w:rPr>
          <w:color w:val="9F6551"/>
        </w:rPr>
        <w:t xml:space="preserve">Tom Trettien, viceprezident společnosti Banque Paribas v </w:t>
      </w:r>
      <w:r>
        <w:rPr>
          <w:color w:val="BCFEC6"/>
        </w:rPr>
        <w:t>New Yorku</w:t>
      </w:r>
      <w:r>
        <w:t xml:space="preserve">, spatřuje zlom </w:t>
      </w:r>
      <w:r>
        <w:rPr>
          <w:color w:val="932C70"/>
        </w:rPr>
        <w:t xml:space="preserve">v dlouhodobé tendenci posilování </w:t>
      </w:r>
      <w:r>
        <w:rPr>
          <w:color w:val="2B1B04"/>
        </w:rPr>
        <w:t>dolaru</w:t>
      </w:r>
      <w:r>
        <w:rPr>
          <w:color w:val="932C70"/>
        </w:rPr>
        <w:t xml:space="preserve">, </w:t>
      </w:r>
      <w:r>
        <w:rPr>
          <w:color w:val="B5AFC4"/>
        </w:rPr>
        <w:t>která</w:t>
      </w:r>
      <w:r>
        <w:rPr>
          <w:color w:val="932C70"/>
        </w:rPr>
        <w:t xml:space="preserve"> začala v lednu 1988</w:t>
      </w:r>
      <w:r>
        <w:t xml:space="preserve">. Tvrdí, že se </w:t>
      </w:r>
      <w:r>
        <w:rPr>
          <w:color w:val="310106"/>
        </w:rPr>
        <w:t>dolar</w:t>
      </w:r>
      <w:r>
        <w:t xml:space="preserve"> nyní "vychyluje na obě strany" a dodává, že "další kolo by mohlo být začátkem dlouhodobější klesající fáze". Analytici přisuzují nedávné oslabování </w:t>
      </w:r>
      <w:r>
        <w:rPr>
          <w:color w:val="310106"/>
        </w:rPr>
        <w:t>dolaru</w:t>
      </w:r>
      <w:r>
        <w:t xml:space="preserve"> </w:t>
      </w:r>
      <w:r>
        <w:rPr>
          <w:color w:val="D4C67A"/>
        </w:rPr>
        <w:t xml:space="preserve">zpomalování americké ekonomiky, </w:t>
      </w:r>
      <w:r>
        <w:rPr>
          <w:color w:val="AE7AA1"/>
        </w:rPr>
        <w:t>na něž</w:t>
      </w:r>
      <w:r>
        <w:rPr>
          <w:color w:val="D4C67A"/>
        </w:rPr>
        <w:t xml:space="preserve"> poukázala </w:t>
      </w:r>
      <w:r>
        <w:rPr>
          <w:color w:val="C2A393"/>
        </w:rPr>
        <w:t>nedávná ekonomická data</w:t>
      </w:r>
      <w:r>
        <w:rPr>
          <w:color w:val="D4C67A"/>
        </w:rPr>
        <w:t>, především překvapivě ostré prohloubení srpnového schodku amerického obchodu</w:t>
      </w:r>
      <w:r>
        <w:t xml:space="preserve">. Rovněž poukazují na to, že </w:t>
      </w:r>
      <w:r>
        <w:rPr>
          <w:color w:val="0232FD"/>
        </w:rPr>
        <w:t xml:space="preserve">zužující se rozdíly úrokových sazeb </w:t>
      </w:r>
      <w:r>
        <w:rPr>
          <w:color w:val="6A3A35"/>
        </w:rPr>
        <w:t>mezi Spojenými státy</w:t>
      </w:r>
      <w:r>
        <w:rPr>
          <w:color w:val="0232FD"/>
        </w:rPr>
        <w:t xml:space="preserve"> a </w:t>
      </w:r>
      <w:r>
        <w:rPr>
          <w:color w:val="6A3A35"/>
        </w:rPr>
        <w:t>jejich</w:t>
      </w:r>
      <w:r>
        <w:rPr>
          <w:color w:val="0232FD"/>
        </w:rPr>
        <w:t xml:space="preserve"> hlavními obchodními partnery</w:t>
      </w:r>
      <w:r>
        <w:t xml:space="preserve"> mají tendenci snižovat atraktivitu </w:t>
      </w:r>
      <w:r>
        <w:rPr>
          <w:color w:val="310106"/>
        </w:rPr>
        <w:t>americké měny</w:t>
      </w:r>
      <w:r>
        <w:t xml:space="preserve"> pro zahraniční investory. Navzdory několika prudkým nárůstům obchodování </w:t>
      </w:r>
      <w:r>
        <w:rPr>
          <w:color w:val="310106"/>
        </w:rPr>
        <w:t>s dolarem</w:t>
      </w:r>
      <w:r>
        <w:t xml:space="preserve"> bylo zjištěno, že hlavní pozornost </w:t>
      </w:r>
      <w:r>
        <w:rPr>
          <w:color w:val="703B01"/>
        </w:rPr>
        <w:t>trhu</w:t>
      </w:r>
      <w:r>
        <w:t xml:space="preserve"> přitáhly vzájemné obchody </w:t>
      </w:r>
      <w:r>
        <w:rPr>
          <w:color w:val="BA6801"/>
        </w:rPr>
        <w:t>marky</w:t>
      </w:r>
      <w:r>
        <w:t xml:space="preserve"> a </w:t>
      </w:r>
      <w:r>
        <w:rPr>
          <w:color w:val="168E5C"/>
        </w:rPr>
        <w:t>jenu</w:t>
      </w:r>
      <w:r>
        <w:t xml:space="preserve">. Po propadu amerických akcií posílila </w:t>
      </w:r>
      <w:r>
        <w:rPr>
          <w:color w:val="BA6801"/>
        </w:rPr>
        <w:t>marka</w:t>
      </w:r>
      <w:r>
        <w:t xml:space="preserve"> víc než </w:t>
      </w:r>
      <w:r>
        <w:rPr>
          <w:color w:val="BA6801"/>
        </w:rPr>
        <w:t>její</w:t>
      </w:r>
      <w:r>
        <w:t xml:space="preserve"> hlavní spoluhráči. </w:t>
      </w:r>
      <w:r>
        <w:rPr>
          <w:color w:val="16C0D0"/>
        </w:rPr>
        <w:t>Obchodníci</w:t>
      </w:r>
      <w:r>
        <w:t xml:space="preserve"> připisují náhlý vzestup </w:t>
      </w:r>
      <w:r>
        <w:rPr>
          <w:color w:val="BA6801"/>
        </w:rPr>
        <w:t>marky</w:t>
      </w:r>
      <w:r>
        <w:t xml:space="preserve"> silné ekonomice </w:t>
      </w:r>
      <w:r>
        <w:rPr>
          <w:color w:val="C62100"/>
        </w:rPr>
        <w:t>Západního Německa</w:t>
      </w:r>
      <w:r>
        <w:t xml:space="preserve"> a vyšším rozdílům úrokových sazeb. Dodávají však, že síla </w:t>
      </w:r>
      <w:r>
        <w:rPr>
          <w:color w:val="BA6801"/>
        </w:rPr>
        <w:t>marky</w:t>
      </w:r>
      <w:r>
        <w:t xml:space="preserve"> částečně odráží odklon japonských investorů od amerických aktiv k investicím </w:t>
      </w:r>
      <w:r>
        <w:rPr>
          <w:color w:val="C62100"/>
        </w:rPr>
        <w:t>v Západním Německu</w:t>
      </w:r>
      <w:r>
        <w:t xml:space="preserve">. "Otázkou zůstává, kolik dokáže </w:t>
      </w:r>
      <w:r>
        <w:rPr>
          <w:color w:val="014347"/>
        </w:rPr>
        <w:t>západoněmecký trh</w:t>
      </w:r>
      <w:r>
        <w:t xml:space="preserve"> vstřebat," říká jeden vedoucí obchodník. Někteří obchodníci uvádějí, že ujištění guvernéra </w:t>
      </w:r>
      <w:r>
        <w:rPr>
          <w:color w:val="233809"/>
        </w:rPr>
        <w:t>Japonské banky</w:t>
      </w:r>
      <w:r>
        <w:t xml:space="preserve"> Satoshiho Sumity o tom, že se japonská měnová politika prozatím měnit nebude, poskytla </w:t>
      </w:r>
      <w:r>
        <w:rPr>
          <w:color w:val="42083B"/>
        </w:rPr>
        <w:t>investorům</w:t>
      </w:r>
      <w:r>
        <w:t xml:space="preserve"> další výmluvu pro to, aby postrčili </w:t>
      </w:r>
      <w:r>
        <w:rPr>
          <w:color w:val="168E5C"/>
        </w:rPr>
        <w:t>jen</w:t>
      </w:r>
      <w:r>
        <w:t xml:space="preserve"> </w:t>
      </w:r>
      <w:r>
        <w:rPr>
          <w:color w:val="BA6801"/>
        </w:rPr>
        <w:t>oproti marce</w:t>
      </w:r>
      <w:r>
        <w:t xml:space="preserve"> ještě níže. Navzdory oslabení </w:t>
      </w:r>
      <w:r>
        <w:rPr>
          <w:color w:val="168E5C"/>
        </w:rPr>
        <w:t>jenu</w:t>
      </w:r>
      <w:r>
        <w:t xml:space="preserve"> </w:t>
      </w:r>
      <w:r>
        <w:rPr>
          <w:color w:val="BA6801"/>
        </w:rPr>
        <w:t>oproti marce</w:t>
      </w:r>
      <w:r>
        <w:t xml:space="preserve"> uvádějí </w:t>
      </w:r>
      <w:r>
        <w:rPr>
          <w:color w:val="82785D"/>
        </w:rPr>
        <w:t>tokijští obchodníci</w:t>
      </w:r>
      <w:r>
        <w:t xml:space="preserve">, že podle </w:t>
      </w:r>
      <w:r>
        <w:rPr>
          <w:color w:val="82785D"/>
        </w:rPr>
        <w:t>jejich</w:t>
      </w:r>
      <w:r>
        <w:t xml:space="preserve"> očekávání </w:t>
      </w:r>
      <w:r>
        <w:rPr>
          <w:color w:val="233809"/>
        </w:rPr>
        <w:t>Japonská banka</w:t>
      </w:r>
      <w:r>
        <w:t xml:space="preserve"> v tomto směru nepodnikne žádná opatření na podporu </w:t>
      </w:r>
      <w:r>
        <w:rPr>
          <w:color w:val="168E5C"/>
        </w:rPr>
        <w:t>japonské měny</w:t>
      </w:r>
      <w:r>
        <w:t xml:space="preserve">. </w:t>
      </w:r>
      <w:r>
        <w:rPr>
          <w:color w:val="023087"/>
        </w:rPr>
        <w:t>Libra</w:t>
      </w:r>
      <w:r>
        <w:t xml:space="preserve"> mezitím náhle poklesla </w:t>
      </w:r>
      <w:r>
        <w:rPr>
          <w:color w:val="B7DAD2"/>
        </w:rPr>
        <w:t xml:space="preserve">na základě zprávy, že Spojené království oznámilo za září </w:t>
      </w:r>
      <w:r>
        <w:rPr>
          <w:color w:val="196956"/>
        </w:rPr>
        <w:t>větší obchodní deficit, než se očekávalo</w:t>
      </w:r>
      <w:r>
        <w:t xml:space="preserve">. </w:t>
      </w:r>
      <w:r>
        <w:rPr>
          <w:color w:val="8C41BB"/>
        </w:rPr>
        <w:t>Tato zpráva</w:t>
      </w:r>
      <w:r>
        <w:rPr>
          <w:color w:val="ECEDFE"/>
        </w:rPr>
        <w:t xml:space="preserve"> srazila v Londýně </w:t>
      </w:r>
      <w:r>
        <w:rPr>
          <w:color w:val="2B2D32"/>
        </w:rPr>
        <w:t>britskou jednotku</w:t>
      </w:r>
      <w:r>
        <w:rPr>
          <w:color w:val="ECEDFE"/>
        </w:rPr>
        <w:t xml:space="preserve"> na necelých 2.95 marky</w:t>
      </w:r>
      <w:r>
        <w:t xml:space="preserve">, avšak </w:t>
      </w:r>
      <w:r>
        <w:rPr>
          <w:color w:val="94C661"/>
        </w:rPr>
        <w:t>zásah v podobě krátkodobého krytí</w:t>
      </w:r>
      <w:r>
        <w:t xml:space="preserve"> pomohl </w:t>
      </w:r>
      <w:r>
        <w:rPr>
          <w:color w:val="023087"/>
        </w:rPr>
        <w:t>libře</w:t>
      </w:r>
      <w:r>
        <w:t xml:space="preserve"> </w:t>
      </w:r>
      <w:r>
        <w:rPr>
          <w:color w:val="ECEDFE"/>
        </w:rPr>
        <w:t>předchozí ztráty</w:t>
      </w:r>
      <w:r>
        <w:t xml:space="preserve"> částečně kompenzovat. Na Newyorské komoditní burze poskočilo </w:t>
      </w:r>
      <w:r>
        <w:rPr>
          <w:color w:val="F8907D"/>
        </w:rPr>
        <w:t>zlato pro běžnou dodávku</w:t>
      </w:r>
      <w:r>
        <w:t xml:space="preserve"> o 3.20 dolaru na 370.20 dolaru za unci. Závěr byl nejvyšší od 15. srpna. Odhadovaný objem byly slabé dva miliony uncí. Při ranním středečním obchodování v Hongkongu bylo zlato nabízeno za 368.25 dolaru za unci.</w:t>
      </w:r>
    </w:p>
    <w:p>
      <w:r>
        <w:rPr>
          <w:b/>
        </w:rPr>
        <w:t>Document number 805</w:t>
      </w:r>
    </w:p>
    <w:p>
      <w:r>
        <w:rPr>
          <w:b/>
        </w:rPr>
        <w:t>Document identifier: wsj1103-001</w:t>
      </w:r>
    </w:p>
    <w:p>
      <w:r>
        <w:rPr>
          <w:color w:val="310106"/>
        </w:rPr>
        <w:t xml:space="preserve">Společnost Boston Co., prominentní koncern poskytující finanční služby, </w:t>
      </w:r>
      <w:r>
        <w:rPr>
          <w:color w:val="04640D"/>
        </w:rPr>
        <w:t>kterým</w:t>
      </w:r>
      <w:r>
        <w:rPr>
          <w:color w:val="310106"/>
        </w:rPr>
        <w:t xml:space="preserve"> </w:t>
      </w:r>
      <w:r>
        <w:rPr>
          <w:color w:val="FEFB0A"/>
        </w:rPr>
        <w:t>v loňském roce</w:t>
      </w:r>
      <w:r>
        <w:rPr>
          <w:color w:val="310106"/>
        </w:rPr>
        <w:t xml:space="preserve"> otřásl </w:t>
      </w:r>
      <w:r>
        <w:rPr>
          <w:color w:val="FB5514"/>
        </w:rPr>
        <w:t xml:space="preserve">skandál s vedením </w:t>
      </w:r>
      <w:r>
        <w:rPr>
          <w:color w:val="E115C0"/>
        </w:rPr>
        <w:t>firmy</w:t>
      </w:r>
      <w:r>
        <w:t xml:space="preserve">, zaznamenal </w:t>
      </w:r>
      <w:r>
        <w:rPr>
          <w:color w:val="00587F"/>
        </w:rPr>
        <w:t>prudký pokles zisku</w:t>
      </w:r>
      <w:r>
        <w:t xml:space="preserve"> - především následkem ztroskotání vysoce rizikové sázky na úrokové sazby. </w:t>
      </w:r>
      <w:r>
        <w:rPr>
          <w:color w:val="00587F"/>
        </w:rPr>
        <w:t xml:space="preserve">Pád </w:t>
      </w:r>
      <w:r>
        <w:rPr>
          <w:color w:val="0BC582"/>
        </w:rPr>
        <w:t>společnosti Boston Co.</w:t>
      </w:r>
      <w:r>
        <w:rPr>
          <w:color w:val="00587F"/>
        </w:rPr>
        <w:t xml:space="preserve"> z výsluní</w:t>
      </w:r>
      <w:r>
        <w:t xml:space="preserve"> je špatnou zprávou </w:t>
      </w:r>
      <w:r>
        <w:rPr>
          <w:color w:val="FEB8C8"/>
        </w:rPr>
        <w:t xml:space="preserve">pro </w:t>
      </w:r>
      <w:r>
        <w:rPr>
          <w:color w:val="9E8317"/>
        </w:rPr>
        <w:t>její</w:t>
      </w:r>
      <w:r>
        <w:rPr>
          <w:color w:val="FEB8C8"/>
        </w:rPr>
        <w:t xml:space="preserve"> mateřskou společnost Shearson Lehman Hutton Holdings Inc., </w:t>
      </w:r>
      <w:r>
        <w:rPr>
          <w:color w:val="01190F"/>
        </w:rPr>
        <w:t>která</w:t>
      </w:r>
      <w:r>
        <w:rPr>
          <w:color w:val="FEB8C8"/>
        </w:rPr>
        <w:t xml:space="preserve"> v posledních letech značně spoléhala na přínos </w:t>
      </w:r>
      <w:r>
        <w:rPr>
          <w:color w:val="9E8317"/>
        </w:rPr>
        <w:t>této jednotky bankovního a finančního managementu</w:t>
      </w:r>
      <w:r>
        <w:t xml:space="preserve">. </w:t>
      </w:r>
      <w:r>
        <w:rPr>
          <w:color w:val="847D81"/>
        </w:rPr>
        <w:t>V roce 1988</w:t>
      </w:r>
      <w:r>
        <w:t xml:space="preserve"> </w:t>
      </w:r>
      <w:r>
        <w:rPr>
          <w:color w:val="310106"/>
        </w:rPr>
        <w:t>společnost Boston Co.</w:t>
      </w:r>
      <w:r>
        <w:t xml:space="preserve"> například odhadovala zisk před zdaněním na alespoň 110 milionů dolarů, zatímco </w:t>
      </w:r>
      <w:r>
        <w:rPr>
          <w:color w:val="FEB8C8"/>
        </w:rPr>
        <w:t>společnost Shearson</w:t>
      </w:r>
      <w:r>
        <w:t xml:space="preserve"> docílila čistého zisku pouhých 96 milionů dolarů. </w:t>
      </w:r>
      <w:r>
        <w:rPr>
          <w:color w:val="FEB8C8"/>
        </w:rPr>
        <w:t>Společnost Shearson</w:t>
      </w:r>
      <w:r>
        <w:t xml:space="preserve"> nerozděluje příjmy </w:t>
      </w:r>
      <w:r>
        <w:rPr>
          <w:color w:val="FEB8C8"/>
        </w:rPr>
        <w:t>svých</w:t>
      </w:r>
      <w:r>
        <w:t xml:space="preserve"> přidružených společností. Lidé obeznámení s výsledky </w:t>
      </w:r>
      <w:r>
        <w:rPr>
          <w:color w:val="310106"/>
        </w:rPr>
        <w:t>společnosti Boston Co.</w:t>
      </w:r>
      <w:r>
        <w:t xml:space="preserve"> však tvrdí, že </w:t>
      </w:r>
      <w:r>
        <w:rPr>
          <w:color w:val="310106"/>
        </w:rPr>
        <w:t>skupina</w:t>
      </w:r>
      <w:r>
        <w:t xml:space="preserve"> měla za třetí čtvrtletí zisk přibližně 17 milionů dolarů, poté co stěží překlenula prvních šest měsíců. </w:t>
      </w:r>
      <w:r>
        <w:rPr>
          <w:color w:val="58018B"/>
        </w:rPr>
        <w:t xml:space="preserve">Na druhou stranu </w:t>
      </w:r>
      <w:r>
        <w:rPr>
          <w:color w:val="B70639"/>
        </w:rPr>
        <w:t>společnost Shearson</w:t>
      </w:r>
      <w:r>
        <w:rPr>
          <w:color w:val="58018B"/>
        </w:rPr>
        <w:t xml:space="preserve"> ohlásila </w:t>
      </w:r>
      <w:r>
        <w:rPr>
          <w:color w:val="703B01"/>
        </w:rPr>
        <w:t xml:space="preserve">za prvních devět měsíců </w:t>
      </w:r>
      <w:r>
        <w:rPr>
          <w:color w:val="F7F1DF"/>
        </w:rPr>
        <w:t>tohoto roku</w:t>
      </w:r>
      <w:r>
        <w:rPr>
          <w:color w:val="58018B"/>
        </w:rPr>
        <w:t xml:space="preserve"> čistý příjem ve výši 106 milionů dolarů</w:t>
      </w:r>
      <w:r>
        <w:t xml:space="preserve">, </w:t>
      </w:r>
      <w:r>
        <w:rPr>
          <w:color w:val="58018B"/>
        </w:rPr>
        <w:t>což</w:t>
      </w:r>
      <w:r>
        <w:t xml:space="preserve"> je oproti 110 milionům dolarů za stejné období </w:t>
      </w:r>
      <w:r>
        <w:rPr>
          <w:color w:val="847D81"/>
        </w:rPr>
        <w:t>v minulém roce</w:t>
      </w:r>
      <w:r>
        <w:t xml:space="preserve"> mírný pokles. </w:t>
      </w:r>
      <w:r>
        <w:rPr>
          <w:color w:val="118B8A"/>
        </w:rPr>
        <w:t>Společnost Moody's Investors Service Inc.</w:t>
      </w:r>
      <w:r>
        <w:t xml:space="preserve"> minulý týden snížila rating dlouhodobých vkladů </w:t>
      </w:r>
      <w:r>
        <w:rPr>
          <w:color w:val="4AFEFA"/>
        </w:rPr>
        <w:t xml:space="preserve">společnosti Boston Safe Deposit &amp; Trust Co., přidružené společnosti </w:t>
      </w:r>
      <w:r>
        <w:rPr>
          <w:color w:val="FCB164"/>
        </w:rPr>
        <w:t>Boston Co.</w:t>
      </w:r>
      <w:r>
        <w:t xml:space="preserve">, z AA 3 na A1, údajně kvůli problémům </w:t>
      </w:r>
      <w:r>
        <w:rPr>
          <w:color w:val="4AFEFA"/>
        </w:rPr>
        <w:t>společnosti</w:t>
      </w:r>
      <w:r>
        <w:t xml:space="preserve"> při "agresivně spravovaném portfoliu cenných papírů". </w:t>
      </w:r>
      <w:r>
        <w:rPr>
          <w:color w:val="796EE6"/>
        </w:rPr>
        <w:t xml:space="preserve">John Kriz, viceprezident </w:t>
      </w:r>
      <w:r>
        <w:rPr>
          <w:color w:val="000D2C"/>
        </w:rPr>
        <w:t>společnosti Moody's</w:t>
      </w:r>
      <w:r>
        <w:t xml:space="preserve">, uvedl, že výsledky </w:t>
      </w:r>
      <w:r>
        <w:rPr>
          <w:color w:val="4AFEFA"/>
        </w:rPr>
        <w:t>společnosti Boston Safe Deposit</w:t>
      </w:r>
      <w:r>
        <w:t xml:space="preserve"> byly </w:t>
      </w:r>
      <w:r>
        <w:rPr>
          <w:color w:val="53495F"/>
        </w:rPr>
        <w:t>v letošním roce</w:t>
      </w:r>
      <w:r>
        <w:t xml:space="preserve"> poznamenány </w:t>
      </w:r>
      <w:r>
        <w:rPr>
          <w:color w:val="F95475"/>
        </w:rPr>
        <w:t xml:space="preserve">nevhodným sladěním </w:t>
      </w:r>
      <w:r>
        <w:rPr>
          <w:color w:val="61FC03"/>
        </w:rPr>
        <w:t xml:space="preserve">splatnosti </w:t>
      </w:r>
      <w:r>
        <w:rPr>
          <w:color w:val="5D9608"/>
        </w:rPr>
        <w:t>jejích</w:t>
      </w:r>
      <w:r>
        <w:rPr>
          <w:color w:val="61FC03"/>
        </w:rPr>
        <w:t xml:space="preserve"> aktiv a pasiv</w:t>
      </w:r>
      <w:r>
        <w:t xml:space="preserve">. </w:t>
      </w:r>
      <w:r>
        <w:rPr>
          <w:color w:val="F95475"/>
        </w:rPr>
        <w:t>Toto nevhodné sladění</w:t>
      </w:r>
      <w:r>
        <w:t xml:space="preserve"> vystavilo </w:t>
      </w:r>
      <w:r>
        <w:rPr>
          <w:color w:val="4AFEFA"/>
        </w:rPr>
        <w:t>společnost</w:t>
      </w:r>
      <w:r>
        <w:t xml:space="preserve"> vysoké míře rizika ohledně úrokových sazeb, a když se sazby posunuly od konce </w:t>
      </w:r>
      <w:r>
        <w:rPr>
          <w:color w:val="847D81"/>
        </w:rPr>
        <w:t>loňského roku</w:t>
      </w:r>
      <w:r>
        <w:t xml:space="preserve"> </w:t>
      </w:r>
      <w:r>
        <w:rPr>
          <w:color w:val="53495F"/>
        </w:rPr>
        <w:t>až do letošního roku</w:t>
      </w:r>
      <w:r>
        <w:t xml:space="preserve"> nevhodným směrem, "doplatila </w:t>
      </w:r>
      <w:r>
        <w:rPr>
          <w:color w:val="F95475"/>
        </w:rPr>
        <w:t>na to</w:t>
      </w:r>
      <w:r>
        <w:t xml:space="preserve">", řekl </w:t>
      </w:r>
      <w:r>
        <w:rPr>
          <w:color w:val="796EE6"/>
        </w:rPr>
        <w:t>Kriz</w:t>
      </w:r>
      <w:r>
        <w:t xml:space="preserve">. </w:t>
      </w:r>
      <w:r>
        <w:rPr>
          <w:color w:val="796EE6"/>
        </w:rPr>
        <w:t>Kriz</w:t>
      </w:r>
      <w:r>
        <w:t xml:space="preserve"> poznamenal, že </w:t>
      </w:r>
      <w:r>
        <w:rPr>
          <w:color w:val="4AFEFA"/>
        </w:rPr>
        <w:t>společnost Boston Safe Deposit</w:t>
      </w:r>
      <w:r>
        <w:t xml:space="preserve"> "učinila </w:t>
      </w:r>
      <w:r>
        <w:rPr>
          <w:color w:val="DE98FD"/>
        </w:rPr>
        <w:t>některá opatření</w:t>
      </w:r>
      <w:r>
        <w:t xml:space="preserve"> s cílem zlepšit řízení správy aktiv a pasiv i zlepšit řízení jako takové, a </w:t>
      </w:r>
      <w:r>
        <w:rPr>
          <w:color w:val="118B8A"/>
        </w:rPr>
        <w:t>podle nás</w:t>
      </w:r>
      <w:r>
        <w:t xml:space="preserve"> </w:t>
      </w:r>
      <w:r>
        <w:rPr>
          <w:color w:val="DE98FD"/>
        </w:rPr>
        <w:t>tato opatření</w:t>
      </w:r>
      <w:r>
        <w:t xml:space="preserve"> poslouží ke zlepšení kvality úvěrů". S tím, jak některé cenné papíry dosahují splatnosti a zisky jsou znovu investovány, by problémy měly ustupovat, uvedl. Rovněž však vyslovil obavy ohledně postavení hypoték </w:t>
      </w:r>
      <w:r>
        <w:rPr>
          <w:color w:val="4AFEFA"/>
        </w:rPr>
        <w:t>společnosti</w:t>
      </w:r>
      <w:r>
        <w:t xml:space="preserve"> na problematickém trhu s nemovitostmi v Nové Anglii. </w:t>
      </w:r>
      <w:r>
        <w:rPr>
          <w:color w:val="98A088"/>
        </w:rPr>
        <w:t xml:space="preserve">Zástupci </w:t>
      </w:r>
      <w:r>
        <w:rPr>
          <w:color w:val="4F584E"/>
        </w:rPr>
        <w:t>společnosti Boston Co.</w:t>
      </w:r>
      <w:r>
        <w:t xml:space="preserve"> se odmítli ke kroku </w:t>
      </w:r>
      <w:r>
        <w:rPr>
          <w:color w:val="118B8A"/>
        </w:rPr>
        <w:t>společnosti Moody's</w:t>
      </w:r>
      <w:r>
        <w:t xml:space="preserve"> i k letošním finančním výsledkům </w:t>
      </w:r>
      <w:r>
        <w:rPr>
          <w:color w:val="310106"/>
        </w:rPr>
        <w:t>skupiny</w:t>
      </w:r>
      <w:r>
        <w:t xml:space="preserve"> vyjádřit - kromě popření zveřejněné zprávy o tom, že nezávislí účetní zjistili důkazy o zásadních účetních chybách ve výsledcích </w:t>
      </w:r>
      <w:r>
        <w:rPr>
          <w:color w:val="248AD0"/>
        </w:rPr>
        <w:t>za první tři čtvrtletí</w:t>
      </w:r>
      <w:r>
        <w:t xml:space="preserve">. </w:t>
      </w:r>
      <w:r>
        <w:rPr>
          <w:color w:val="5C5300"/>
        </w:rPr>
        <w:t>Rozpory v účetnictví</w:t>
      </w:r>
      <w:r>
        <w:t xml:space="preserve"> na konci </w:t>
      </w:r>
      <w:r>
        <w:rPr>
          <w:color w:val="847D81"/>
        </w:rPr>
        <w:t>loňského roku</w:t>
      </w:r>
      <w:r>
        <w:t xml:space="preserve"> přiměly </w:t>
      </w:r>
      <w:r>
        <w:rPr>
          <w:color w:val="310106"/>
        </w:rPr>
        <w:t>společnost Boston Co.</w:t>
      </w:r>
      <w:r>
        <w:t xml:space="preserve"> k tomu, aby připustila, že přecenila zisky před zdaněním asi o 44 milionů dolarů. </w:t>
      </w:r>
      <w:r>
        <w:rPr>
          <w:color w:val="9F6551"/>
        </w:rPr>
        <w:t>Výsledný skandál</w:t>
      </w:r>
      <w:r>
        <w:t xml:space="preserve"> vedl k odvolání </w:t>
      </w:r>
      <w:r>
        <w:rPr>
          <w:color w:val="BCFEC6"/>
        </w:rPr>
        <w:t>Jamese N. von Germetena</w:t>
      </w:r>
      <w:r>
        <w:t xml:space="preserve"> z funkce prezidenta </w:t>
      </w:r>
      <w:r>
        <w:rPr>
          <w:color w:val="310106"/>
        </w:rPr>
        <w:t>společnosti Boston Co.</w:t>
      </w:r>
      <w:r>
        <w:t xml:space="preserve"> a k rezignaci finančního ředitele a pokladníka </w:t>
      </w:r>
      <w:r>
        <w:rPr>
          <w:color w:val="310106"/>
        </w:rPr>
        <w:t>společnosti</w:t>
      </w:r>
      <w:r>
        <w:t xml:space="preserve">. </w:t>
      </w:r>
      <w:r>
        <w:rPr>
          <w:color w:val="932C70"/>
        </w:rPr>
        <w:t>Vedoucí pracovníci</w:t>
      </w:r>
      <w:r>
        <w:t xml:space="preserve"> byli obviněni z nesprávného odložení výdajů a předčasného zaúčtování příjmů s cílem upravit výsledné hodnoty - a patrně i navýšit prémie za výsledky. </w:t>
      </w:r>
      <w:r>
        <w:rPr>
          <w:color w:val="BCFEC6"/>
        </w:rPr>
        <w:t>Germeten</w:t>
      </w:r>
      <w:r>
        <w:t xml:space="preserve"> naopak připisuje </w:t>
      </w:r>
      <w:r>
        <w:rPr>
          <w:color w:val="5C5300"/>
        </w:rPr>
        <w:t>rozpory</w:t>
      </w:r>
      <w:r>
        <w:t xml:space="preserve"> chybným rozhodnutím účetních a obvinil </w:t>
      </w:r>
      <w:r>
        <w:rPr>
          <w:color w:val="FEB8C8"/>
        </w:rPr>
        <w:t>společnost Shearson</w:t>
      </w:r>
      <w:r>
        <w:t xml:space="preserve"> z provádění "honu na čarodějnice". </w:t>
      </w:r>
      <w:r>
        <w:rPr>
          <w:color w:val="796EE6"/>
        </w:rPr>
        <w:t xml:space="preserve">Kriz </w:t>
      </w:r>
      <w:r>
        <w:rPr>
          <w:color w:val="000D2C"/>
        </w:rPr>
        <w:t>ze společnosti Moody's</w:t>
      </w:r>
      <w:r>
        <w:t xml:space="preserve"> řekl, že </w:t>
      </w:r>
      <w:r>
        <w:rPr>
          <w:color w:val="2B1B04"/>
        </w:rPr>
        <w:t>problémy v portfoliu cenných papírů</w:t>
      </w:r>
      <w:r>
        <w:t xml:space="preserve"> vyplývají z velké části z loňských pozic. </w:t>
      </w:r>
      <w:r>
        <w:rPr>
          <w:color w:val="B5AFC4"/>
        </w:rPr>
        <w:t xml:space="preserve">Současné vedení </w:t>
      </w:r>
      <w:r>
        <w:rPr>
          <w:color w:val="D4C67A"/>
        </w:rPr>
        <w:t>společnosti</w:t>
      </w:r>
      <w:r>
        <w:t xml:space="preserve"> zjistilo, že "</w:t>
      </w:r>
      <w:r>
        <w:rPr>
          <w:color w:val="2B1B04"/>
        </w:rPr>
        <w:t>do toho</w:t>
      </w:r>
      <w:r>
        <w:t xml:space="preserve"> zabředlo", řekl.</w:t>
      </w:r>
    </w:p>
    <w:p>
      <w:r>
        <w:rPr>
          <w:b/>
        </w:rPr>
        <w:t>Document number 806</w:t>
      </w:r>
    </w:p>
    <w:p>
      <w:r>
        <w:rPr>
          <w:b/>
        </w:rPr>
        <w:t>Document identifier: wsj1104-001</w:t>
      </w:r>
    </w:p>
    <w:p>
      <w:r>
        <w:rPr>
          <w:color w:val="310106"/>
        </w:rPr>
        <w:t>Společnost Petroleos Mexicanos S. A.</w:t>
      </w:r>
      <w:r>
        <w:t xml:space="preserve"> uvedla, že Mexiko </w:t>
      </w:r>
      <w:r>
        <w:rPr>
          <w:color w:val="04640D"/>
        </w:rPr>
        <w:t>za prvních osm měsíců roku 1989</w:t>
      </w:r>
      <w:r>
        <w:t xml:space="preserve"> vyvezlo průměrně 1296800 barelů ropy denně o průměrné ceně 15.31 dolaru za barel a o celkové ceně 4.82 miliardy dolarů. </w:t>
      </w:r>
      <w:r>
        <w:rPr>
          <w:color w:val="310106"/>
        </w:rPr>
        <w:t>Tento státní ropný monopol</w:t>
      </w:r>
      <w:r>
        <w:t xml:space="preserve"> uvedl, že </w:t>
      </w:r>
      <w:r>
        <w:rPr>
          <w:color w:val="FEFB0A"/>
        </w:rPr>
        <w:t xml:space="preserve">obrat </w:t>
      </w:r>
      <w:r>
        <w:rPr>
          <w:color w:val="FB5514"/>
        </w:rPr>
        <w:t>za dané období</w:t>
      </w:r>
      <w:r>
        <w:t xml:space="preserve"> posílil o 15 % a při průměru 10 dolarů za barel a při vývozní bázi 1250000 barelů za den je o 262.4 milionu dolarů vyšší, než bylo původně plánováno.</w:t>
      </w:r>
    </w:p>
    <w:p>
      <w:r>
        <w:rPr>
          <w:b/>
        </w:rPr>
        <w:t>Document number 807</w:t>
      </w:r>
    </w:p>
    <w:p>
      <w:r>
        <w:rPr>
          <w:b/>
        </w:rPr>
        <w:t>Document identifier: wsj1105-001</w:t>
      </w:r>
    </w:p>
    <w:p>
      <w:r>
        <w:t xml:space="preserve">CHICAGO - </w:t>
      </w:r>
      <w:r>
        <w:rPr>
          <w:color w:val="310106"/>
        </w:rPr>
        <w:t>Společnost Sears, Roebuck &amp; Co.</w:t>
      </w:r>
      <w:r>
        <w:t xml:space="preserve"> bojuje ze všech sil, jelikož vstupuje </w:t>
      </w:r>
      <w:r>
        <w:rPr>
          <w:color w:val="04640D"/>
        </w:rPr>
        <w:t>do kritického vánočního období</w:t>
      </w:r>
      <w:r>
        <w:t xml:space="preserve">. </w:t>
      </w:r>
      <w:r>
        <w:rPr>
          <w:color w:val="FEFB0A"/>
        </w:rPr>
        <w:t>Včera tento gigant na poli maloobchodních a finančních služeb</w:t>
      </w:r>
      <w:r>
        <w:rPr>
          <w:color w:val="FB5514"/>
        </w:rPr>
        <w:t xml:space="preserve"> oznámil 16% pokles výnosů </w:t>
      </w:r>
      <w:r>
        <w:rPr>
          <w:color w:val="E115C0"/>
        </w:rPr>
        <w:t>za třetí čtvrtletí</w:t>
      </w:r>
      <w:r>
        <w:rPr>
          <w:color w:val="FB5514"/>
        </w:rPr>
        <w:t xml:space="preserve"> na 257.5 milionu dolarů, neboli 75 centů za akcii, z loňských vykázaných 305 milionů dolarů, neboli 80 centů za akcii</w:t>
      </w:r>
      <w:r>
        <w:t xml:space="preserve">. </w:t>
      </w:r>
      <w:r>
        <w:rPr>
          <w:color w:val="FB5514"/>
        </w:rPr>
        <w:t>Tato zpráva</w:t>
      </w:r>
      <w:r>
        <w:t xml:space="preserve"> však byla ještě horší </w:t>
      </w:r>
      <w:r>
        <w:rPr>
          <w:color w:val="00587F"/>
        </w:rPr>
        <w:t xml:space="preserve">pro klíčový americký maloobchodní provoz </w:t>
      </w:r>
      <w:r>
        <w:rPr>
          <w:color w:val="0BC582"/>
        </w:rPr>
        <w:t>společnosti Sears</w:t>
      </w:r>
      <w:r>
        <w:rPr>
          <w:color w:val="00587F"/>
        </w:rPr>
        <w:t xml:space="preserve">, největší </w:t>
      </w:r>
      <w:r>
        <w:rPr>
          <w:color w:val="FEB8C8"/>
        </w:rPr>
        <w:t>ve Státech</w:t>
      </w:r>
      <w:r>
        <w:t xml:space="preserve">. </w:t>
      </w:r>
      <w:r>
        <w:rPr>
          <w:color w:val="310106"/>
        </w:rPr>
        <w:t>Společnost Sears</w:t>
      </w:r>
      <w:r>
        <w:t xml:space="preserve"> uvedla, </w:t>
      </w:r>
      <w:r>
        <w:rPr>
          <w:color w:val="9E8317"/>
        </w:rPr>
        <w:t xml:space="preserve">že </w:t>
      </w:r>
      <w:r>
        <w:rPr>
          <w:color w:val="01190F"/>
        </w:rPr>
        <w:t>její</w:t>
      </w:r>
      <w:r>
        <w:rPr>
          <w:color w:val="847D81"/>
        </w:rPr>
        <w:t xml:space="preserve"> americké obchodní řetězce</w:t>
      </w:r>
      <w:r>
        <w:rPr>
          <w:color w:val="9E8317"/>
        </w:rPr>
        <w:t xml:space="preserve"> vykázaly ztrátu 6.9 milionu dolarů</w:t>
      </w:r>
      <w:r>
        <w:t xml:space="preserve">, </w:t>
      </w:r>
      <w:r>
        <w:rPr>
          <w:color w:val="9E8317"/>
        </w:rPr>
        <w:t>což</w:t>
      </w:r>
      <w:r>
        <w:t xml:space="preserve"> je </w:t>
      </w:r>
      <w:r>
        <w:rPr>
          <w:color w:val="00587F"/>
        </w:rPr>
        <w:t>jejich</w:t>
      </w:r>
      <w:r>
        <w:t xml:space="preserve"> první schodek za období delší než pět let. I analytici odhadovali, že prodej </w:t>
      </w:r>
      <w:r>
        <w:rPr>
          <w:color w:val="00587F"/>
        </w:rPr>
        <w:t>v amerických obchodech</w:t>
      </w:r>
      <w:r>
        <w:t xml:space="preserve"> </w:t>
      </w:r>
      <w:r>
        <w:rPr>
          <w:color w:val="58018B"/>
        </w:rPr>
        <w:t>v daném čtvrtletí</w:t>
      </w:r>
      <w:r>
        <w:t xml:space="preserve"> klesne. Tyto výsledky podtrhují problémy </w:t>
      </w:r>
      <w:r>
        <w:rPr>
          <w:color w:val="310106"/>
        </w:rPr>
        <w:t>společnosti Sears</w:t>
      </w:r>
      <w:r>
        <w:t xml:space="preserve"> při realizaci </w:t>
      </w:r>
      <w:r>
        <w:rPr>
          <w:color w:val="B70639"/>
        </w:rPr>
        <w:t xml:space="preserve">strategie "nízké ceny každý den", </w:t>
      </w:r>
      <w:r>
        <w:rPr>
          <w:color w:val="703B01"/>
        </w:rPr>
        <w:t>kterou</w:t>
      </w:r>
      <w:r>
        <w:rPr>
          <w:color w:val="B70639"/>
        </w:rPr>
        <w:t xml:space="preserve"> přijala </w:t>
      </w:r>
      <w:r>
        <w:rPr>
          <w:color w:val="F7F1DF"/>
        </w:rPr>
        <w:t>v březnu</w:t>
      </w:r>
      <w:r>
        <w:rPr>
          <w:color w:val="B70639"/>
        </w:rPr>
        <w:t xml:space="preserve"> coby součást širšího pokusu, jak oživit </w:t>
      </w:r>
      <w:r>
        <w:rPr>
          <w:color w:val="118B8A"/>
        </w:rPr>
        <w:t>svůj</w:t>
      </w:r>
      <w:r>
        <w:rPr>
          <w:color w:val="B70639"/>
        </w:rPr>
        <w:t xml:space="preserve"> maloobchodní prodej</w:t>
      </w:r>
      <w:r>
        <w:t xml:space="preserve">. </w:t>
      </w:r>
      <w:r>
        <w:rPr>
          <w:color w:val="B70639"/>
        </w:rPr>
        <w:t>Na základě nového přístupu</w:t>
      </w:r>
      <w:r>
        <w:t xml:space="preserve"> zavedla </w:t>
      </w:r>
      <w:r>
        <w:rPr>
          <w:color w:val="310106"/>
        </w:rPr>
        <w:t>společnost Sears</w:t>
      </w:r>
      <w:r>
        <w:t xml:space="preserve"> </w:t>
      </w:r>
      <w:r>
        <w:rPr>
          <w:color w:val="4AFEFA"/>
        </w:rPr>
        <w:t xml:space="preserve">ceny, </w:t>
      </w:r>
      <w:r>
        <w:rPr>
          <w:color w:val="FCB164"/>
        </w:rPr>
        <w:t>které</w:t>
      </w:r>
      <w:r>
        <w:rPr>
          <w:color w:val="4AFEFA"/>
        </w:rPr>
        <w:t xml:space="preserve"> se pohybovaly někde mezi </w:t>
      </w:r>
      <w:r>
        <w:rPr>
          <w:color w:val="796EE6"/>
        </w:rPr>
        <w:t>jejími</w:t>
      </w:r>
      <w:r>
        <w:rPr>
          <w:color w:val="4AFEFA"/>
        </w:rPr>
        <w:t xml:space="preserve"> starými "obvyklými" a "výprodejními" cenami</w:t>
      </w:r>
      <w:r>
        <w:t xml:space="preserve">. </w:t>
      </w:r>
      <w:r>
        <w:rPr>
          <w:color w:val="310106"/>
        </w:rPr>
        <w:t>Společnost</w:t>
      </w:r>
      <w:r>
        <w:t xml:space="preserve"> uvedla, že se k radikálnímu snižování cen kvůli přilákání zákazníků bude uchylovat mnohem méně. </w:t>
      </w:r>
      <w:r>
        <w:rPr>
          <w:color w:val="000D2C"/>
        </w:rPr>
        <w:t xml:space="preserve">Zástupci </w:t>
      </w:r>
      <w:r>
        <w:rPr>
          <w:color w:val="53495F"/>
        </w:rPr>
        <w:t>společnosti Sears</w:t>
      </w:r>
      <w:r>
        <w:t xml:space="preserve"> však trvají na tom, že kvůli chabým výsledkům nehodlají zavrhnout </w:t>
      </w:r>
      <w:r>
        <w:rPr>
          <w:color w:val="F95475"/>
        </w:rPr>
        <w:t xml:space="preserve">postup, </w:t>
      </w:r>
      <w:r>
        <w:rPr>
          <w:color w:val="61FC03"/>
        </w:rPr>
        <w:t>kdy</w:t>
      </w:r>
      <w:r>
        <w:rPr>
          <w:color w:val="F95475"/>
        </w:rPr>
        <w:t xml:space="preserve"> provádí každý den přeceňování</w:t>
      </w:r>
      <w:r>
        <w:t xml:space="preserve">. </w:t>
      </w:r>
      <w:r>
        <w:rPr>
          <w:color w:val="5D9608"/>
        </w:rPr>
        <w:t>Mluvčí</w:t>
      </w:r>
      <w:r>
        <w:t xml:space="preserve"> spíš dává </w:t>
      </w:r>
      <w:r>
        <w:rPr>
          <w:color w:val="58018B"/>
        </w:rPr>
        <w:t>deprimující třetí čtvrtletí</w:t>
      </w:r>
      <w:r>
        <w:t xml:space="preserve"> za vinu "</w:t>
      </w:r>
      <w:r>
        <w:rPr>
          <w:color w:val="DE98FD"/>
        </w:rPr>
        <w:t xml:space="preserve">prostředí, </w:t>
      </w:r>
      <w:r>
        <w:rPr>
          <w:color w:val="98A088"/>
        </w:rPr>
        <w:t>které</w:t>
      </w:r>
      <w:r>
        <w:rPr>
          <w:color w:val="DE98FD"/>
        </w:rPr>
        <w:t xml:space="preserve"> je narušováno velmi drsným klimatem výprodeje </w:t>
      </w:r>
      <w:r>
        <w:rPr>
          <w:color w:val="4F584E"/>
        </w:rPr>
        <w:t xml:space="preserve">zboží dlouhodobé spotřeby", </w:t>
      </w:r>
      <w:r>
        <w:rPr>
          <w:color w:val="248AD0"/>
        </w:rPr>
        <w:t>které</w:t>
      </w:r>
      <w:r>
        <w:rPr>
          <w:color w:val="4F584E"/>
        </w:rPr>
        <w:t xml:space="preserve"> tvoří zhruba dvě třetiny ročního maloobchodního objemu </w:t>
      </w:r>
      <w:r>
        <w:rPr>
          <w:color w:val="5C5300"/>
        </w:rPr>
        <w:t>společnosti Sears</w:t>
      </w:r>
      <w:r>
        <w:t xml:space="preserve">. </w:t>
      </w:r>
      <w:r>
        <w:rPr>
          <w:color w:val="B70639"/>
        </w:rPr>
        <w:t>Nová strategie tvorby cen</w:t>
      </w:r>
      <w:r>
        <w:t xml:space="preserve"> "funguje", tvrdil </w:t>
      </w:r>
      <w:r>
        <w:rPr>
          <w:color w:val="5D9608"/>
        </w:rPr>
        <w:t>mluvčí</w:t>
      </w:r>
      <w:r>
        <w:t xml:space="preserve">. Dodal, že po úvodním vzedmutí vyvolaném intenzivní březnovou reklamní kampaní </w:t>
      </w:r>
      <w:r>
        <w:rPr>
          <w:color w:val="310106"/>
        </w:rPr>
        <w:t>společnost Sears</w:t>
      </w:r>
      <w:r>
        <w:t xml:space="preserve"> očekávala, že </w:t>
      </w:r>
      <w:r>
        <w:rPr>
          <w:color w:val="B70639"/>
        </w:rPr>
        <w:t>program tvorby cen</w:t>
      </w:r>
      <w:r>
        <w:t xml:space="preserve"> nebude mít žádný vliv na příjmy. </w:t>
      </w:r>
      <w:r>
        <w:rPr>
          <w:color w:val="310106"/>
        </w:rPr>
        <w:t>Společnost</w:t>
      </w:r>
      <w:r>
        <w:t xml:space="preserve"> spoléhala na růst vycházející z velkoplošného vystavování </w:t>
      </w:r>
      <w:r>
        <w:rPr>
          <w:color w:val="9F6551"/>
        </w:rPr>
        <w:t xml:space="preserve">značkového zboží, </w:t>
      </w:r>
      <w:r>
        <w:rPr>
          <w:color w:val="BCFEC6"/>
        </w:rPr>
        <w:t>které</w:t>
      </w:r>
      <w:r>
        <w:rPr>
          <w:color w:val="9F6551"/>
        </w:rPr>
        <w:t xml:space="preserve"> bude dodávat do </w:t>
      </w:r>
      <w:r>
        <w:rPr>
          <w:color w:val="932C70"/>
        </w:rPr>
        <w:t>svých</w:t>
      </w:r>
      <w:r>
        <w:rPr>
          <w:color w:val="9F6551"/>
        </w:rPr>
        <w:t xml:space="preserve"> obchodů v příštích dvou letech </w:t>
      </w:r>
      <w:r>
        <w:rPr>
          <w:color w:val="2B1B04"/>
        </w:rPr>
        <w:t xml:space="preserve">v rámci akce, </w:t>
      </w:r>
      <w:r>
        <w:rPr>
          <w:color w:val="B5AFC4"/>
        </w:rPr>
        <w:t>kterou</w:t>
      </w:r>
      <w:r>
        <w:rPr>
          <w:color w:val="2B1B04"/>
        </w:rPr>
        <w:t xml:space="preserve"> nazvala "síla formátu</w:t>
      </w:r>
      <w:r>
        <w:t xml:space="preserve">". Analytici však uvádějí, že </w:t>
      </w:r>
      <w:r>
        <w:rPr>
          <w:color w:val="310106"/>
        </w:rPr>
        <w:t>společnost Sears</w:t>
      </w:r>
      <w:r>
        <w:t xml:space="preserve"> čelí na prahu </w:t>
      </w:r>
      <w:r>
        <w:rPr>
          <w:color w:val="04640D"/>
        </w:rPr>
        <w:t>vánočního nákupního období</w:t>
      </w:r>
      <w:r>
        <w:t xml:space="preserve"> obzvláště znepokojivému úkolu. "Myslím si, že každodenní přeceňování </w:t>
      </w:r>
      <w:r>
        <w:rPr>
          <w:color w:val="DE98FD"/>
        </w:rPr>
        <w:t>v současném prostředí</w:t>
      </w:r>
      <w:r>
        <w:t xml:space="preserve"> nefunguje," říká </w:t>
      </w:r>
      <w:r>
        <w:rPr>
          <w:color w:val="D4C67A"/>
        </w:rPr>
        <w:t>Walter Loeb ze společnosti Morgan Stanley &amp; Co.</w:t>
      </w:r>
      <w:r>
        <w:t xml:space="preserve"> a poukazuje na chabý prodej zboží dlouhodobé spotřeby. "</w:t>
      </w:r>
      <w:r>
        <w:rPr>
          <w:color w:val="310106"/>
        </w:rPr>
        <w:t>Společnost Sears</w:t>
      </w:r>
      <w:r>
        <w:t xml:space="preserve"> patrně neuspěje, bude-li ve </w:t>
      </w:r>
      <w:r>
        <w:rPr>
          <w:color w:val="310106"/>
        </w:rPr>
        <w:t>své</w:t>
      </w:r>
      <w:r>
        <w:t xml:space="preserve"> politice tvorby cen pokračovat i tehdy, kdy všichni ostatní nabízejí neobvyklé hodnoty." </w:t>
      </w:r>
      <w:r>
        <w:rPr>
          <w:color w:val="AE7AA1"/>
        </w:rPr>
        <w:t xml:space="preserve">Způsobem, </w:t>
      </w:r>
      <w:r>
        <w:rPr>
          <w:color w:val="C2A393"/>
        </w:rPr>
        <w:t>který</w:t>
      </w:r>
      <w:r>
        <w:rPr>
          <w:color w:val="AE7AA1"/>
        </w:rPr>
        <w:t xml:space="preserve"> se podobá přiznání </w:t>
      </w:r>
      <w:r>
        <w:rPr>
          <w:color w:val="0232FD"/>
        </w:rPr>
        <w:t xml:space="preserve">toho, že přechod neproběhl tak hladce, jak </w:t>
      </w:r>
      <w:r>
        <w:rPr>
          <w:color w:val="6A3A35"/>
        </w:rPr>
        <w:t>společnost Sears</w:t>
      </w:r>
      <w:r>
        <w:rPr>
          <w:color w:val="0232FD"/>
        </w:rPr>
        <w:t xml:space="preserve"> doufala</w:t>
      </w:r>
      <w:r>
        <w:t xml:space="preserve">, zkouší nyní </w:t>
      </w:r>
      <w:r>
        <w:rPr>
          <w:color w:val="310106"/>
        </w:rPr>
        <w:t>tento maloobchodní gigant</w:t>
      </w:r>
      <w:r>
        <w:t xml:space="preserve"> nové způsoby, jak probudit obchod, aniž by evidentně zavrhl </w:t>
      </w:r>
      <w:r>
        <w:rPr>
          <w:color w:val="118B8A"/>
        </w:rPr>
        <w:t>svou</w:t>
      </w:r>
      <w:r>
        <w:rPr>
          <w:color w:val="B70639"/>
        </w:rPr>
        <w:t xml:space="preserve"> sedm měsíců starou strategii</w:t>
      </w:r>
      <w:r>
        <w:t xml:space="preserve">. </w:t>
      </w:r>
      <w:r>
        <w:rPr>
          <w:color w:val="310106"/>
        </w:rPr>
        <w:t>Společnost</w:t>
      </w:r>
      <w:r>
        <w:t xml:space="preserve"> klade důraz na detailnější řešení otázky reklamy a prodejen a na </w:t>
      </w:r>
      <w:r>
        <w:rPr>
          <w:color w:val="310106"/>
        </w:rPr>
        <w:t>svou</w:t>
      </w:r>
      <w:r>
        <w:t xml:space="preserve"> nabídku odložit finanční úhradu za určité nákladné položky. </w:t>
      </w:r>
      <w:r>
        <w:rPr>
          <w:color w:val="310106"/>
        </w:rPr>
        <w:t>Společnost</w:t>
      </w:r>
      <w:r>
        <w:t xml:space="preserve"> rovněž zintenzivňuje televizní reklamu a mění </w:t>
      </w:r>
      <w:r>
        <w:rPr>
          <w:color w:val="310106"/>
        </w:rPr>
        <w:t>svou</w:t>
      </w:r>
      <w:r>
        <w:t xml:space="preserve"> sebeprezentaci. </w:t>
      </w:r>
      <w:r>
        <w:rPr>
          <w:color w:val="BA6801"/>
        </w:rPr>
        <w:t>V jedné nové televizní reklamě</w:t>
      </w:r>
      <w:r>
        <w:t xml:space="preserve"> například </w:t>
      </w:r>
      <w:r>
        <w:rPr>
          <w:color w:val="168E5C"/>
        </w:rPr>
        <w:t>žena</w:t>
      </w:r>
      <w:r>
        <w:t xml:space="preserve"> listuje </w:t>
      </w:r>
      <w:r>
        <w:rPr>
          <w:color w:val="16C0D0"/>
        </w:rPr>
        <w:t xml:space="preserve">nedělními přílohami novin, </w:t>
      </w:r>
      <w:r>
        <w:rPr>
          <w:color w:val="C62100"/>
        </w:rPr>
        <w:t>kde</w:t>
      </w:r>
      <w:r>
        <w:rPr>
          <w:color w:val="16C0D0"/>
        </w:rPr>
        <w:t xml:space="preserve"> reklamní taháky </w:t>
      </w:r>
      <w:r>
        <w:rPr>
          <w:color w:val="014347"/>
        </w:rPr>
        <w:t>jiných obchodů</w:t>
      </w:r>
      <w:r>
        <w:rPr>
          <w:color w:val="16C0D0"/>
        </w:rPr>
        <w:t xml:space="preserve"> prohlašují, že nabízejí zboží "se slevou 50 %, 60 % a 70 %</w:t>
      </w:r>
      <w:r>
        <w:t>. "</w:t>
      </w:r>
      <w:r>
        <w:rPr>
          <w:color w:val="233809"/>
        </w:rPr>
        <w:t>Sears</w:t>
      </w:r>
      <w:r>
        <w:rPr>
          <w:color w:val="42083B"/>
        </w:rPr>
        <w:t xml:space="preserve"> snižuje ceny ve všech </w:t>
      </w:r>
      <w:r>
        <w:rPr>
          <w:color w:val="233809"/>
        </w:rPr>
        <w:t>svých</w:t>
      </w:r>
      <w:r>
        <w:rPr>
          <w:color w:val="42083B"/>
        </w:rPr>
        <w:t xml:space="preserve"> obchodech</w:t>
      </w:r>
      <w:r>
        <w:t xml:space="preserve">," říká </w:t>
      </w:r>
      <w:r>
        <w:rPr>
          <w:color w:val="168E5C"/>
        </w:rPr>
        <w:t>ta žena</w:t>
      </w:r>
      <w:r>
        <w:t xml:space="preserve">, "a </w:t>
      </w:r>
      <w:r>
        <w:rPr>
          <w:color w:val="42083B"/>
        </w:rPr>
        <w:t>to</w:t>
      </w:r>
      <w:r>
        <w:t xml:space="preserve"> je ten nejlepší nápad." </w:t>
      </w:r>
      <w:r>
        <w:rPr>
          <w:color w:val="BA6801"/>
        </w:rPr>
        <w:t>Reklama</w:t>
      </w:r>
      <w:r>
        <w:t xml:space="preserve"> však také zmiňuje </w:t>
      </w:r>
      <w:r>
        <w:rPr>
          <w:color w:val="82785D"/>
        </w:rPr>
        <w:t xml:space="preserve">výprodeje </w:t>
      </w:r>
      <w:r>
        <w:rPr>
          <w:color w:val="023087"/>
        </w:rPr>
        <w:t>společnosti Sears</w:t>
      </w:r>
      <w:r>
        <w:t xml:space="preserve"> - </w:t>
      </w:r>
      <w:r>
        <w:rPr>
          <w:color w:val="82785D"/>
        </w:rPr>
        <w:t>což</w:t>
      </w:r>
      <w:r>
        <w:t xml:space="preserve"> je </w:t>
      </w:r>
      <w:r>
        <w:rPr>
          <w:color w:val="B7DAD2"/>
        </w:rPr>
        <w:t xml:space="preserve">téma, </w:t>
      </w:r>
      <w:r>
        <w:rPr>
          <w:color w:val="196956"/>
        </w:rPr>
        <w:t>kterému</w:t>
      </w:r>
      <w:r>
        <w:rPr>
          <w:color w:val="B7DAD2"/>
        </w:rPr>
        <w:t xml:space="preserve"> se </w:t>
      </w:r>
      <w:r>
        <w:rPr>
          <w:color w:val="8C41BB"/>
        </w:rPr>
        <w:t>tento maloobchodník</w:t>
      </w:r>
      <w:r>
        <w:rPr>
          <w:color w:val="B7DAD2"/>
        </w:rPr>
        <w:t xml:space="preserve"> od té doby, co přešel ke každodennímu přeceňování, vyhýbal</w:t>
      </w:r>
      <w:r>
        <w:t>. "</w:t>
      </w:r>
      <w:r>
        <w:rPr>
          <w:color w:val="ECEDFE"/>
        </w:rPr>
        <w:t xml:space="preserve">Má-li </w:t>
      </w:r>
      <w:r>
        <w:rPr>
          <w:color w:val="2B2D32"/>
        </w:rPr>
        <w:t>Sears</w:t>
      </w:r>
      <w:r>
        <w:rPr>
          <w:color w:val="ECEDFE"/>
        </w:rPr>
        <w:t xml:space="preserve"> výprodej za speciální ceny</w:t>
      </w:r>
      <w:r>
        <w:t xml:space="preserve">," prohlašuje </w:t>
      </w:r>
      <w:r>
        <w:rPr>
          <w:color w:val="168E5C"/>
        </w:rPr>
        <w:t>žena</w:t>
      </w:r>
      <w:r>
        <w:t xml:space="preserve"> </w:t>
      </w:r>
      <w:r>
        <w:rPr>
          <w:color w:val="BA6801"/>
        </w:rPr>
        <w:t>v oné televizní reklamě</w:t>
      </w:r>
      <w:r>
        <w:t xml:space="preserve">, "pak je </w:t>
      </w:r>
      <w:r>
        <w:rPr>
          <w:color w:val="ECEDFE"/>
        </w:rPr>
        <w:t>to</w:t>
      </w:r>
      <w:r>
        <w:t xml:space="preserve"> </w:t>
      </w:r>
      <w:r>
        <w:rPr>
          <w:color w:val="94C661"/>
        </w:rPr>
        <w:t xml:space="preserve">něco, </w:t>
      </w:r>
      <w:r>
        <w:rPr>
          <w:color w:val="F8907D"/>
        </w:rPr>
        <w:t>co</w:t>
      </w:r>
      <w:r>
        <w:rPr>
          <w:color w:val="94C661"/>
        </w:rPr>
        <w:t xml:space="preserve"> si nenecháte ujít</w:t>
      </w:r>
      <w:r>
        <w:t xml:space="preserve">." </w:t>
      </w:r>
      <w:r>
        <w:rPr>
          <w:color w:val="895E6B"/>
        </w:rPr>
        <w:t xml:space="preserve">Nedávné průzkumy, </w:t>
      </w:r>
      <w:r>
        <w:rPr>
          <w:color w:val="788E95"/>
        </w:rPr>
        <w:t>které</w:t>
      </w:r>
      <w:r>
        <w:rPr>
          <w:color w:val="895E6B"/>
        </w:rPr>
        <w:t xml:space="preserve"> provedla společnost Leo J. Shapiro &amp; Associates z Chicaga, zabývající se průzkumem trhu</w:t>
      </w:r>
      <w:r>
        <w:t xml:space="preserve">, ukazují, že </w:t>
      </w:r>
      <w:r>
        <w:rPr>
          <w:color w:val="310106"/>
        </w:rPr>
        <w:t>společnost Sears</w:t>
      </w:r>
      <w:r>
        <w:t xml:space="preserve"> má co dělat, aby přilákala zákazníky, jelikož ještě neudělala dost pro to, aby zlepšila </w:t>
      </w:r>
      <w:r>
        <w:rPr>
          <w:color w:val="310106"/>
        </w:rPr>
        <w:t>své</w:t>
      </w:r>
      <w:r>
        <w:t xml:space="preserve"> služby nebo nabídku zboží. Počet </w:t>
      </w:r>
      <w:r>
        <w:rPr>
          <w:color w:val="FB6AB8"/>
        </w:rPr>
        <w:t xml:space="preserve">lidí, </w:t>
      </w:r>
      <w:r>
        <w:rPr>
          <w:color w:val="576094"/>
        </w:rPr>
        <w:t>kteří</w:t>
      </w:r>
      <w:r>
        <w:rPr>
          <w:color w:val="FB6AB8"/>
        </w:rPr>
        <w:t xml:space="preserve"> uvedli, že by spíš nakupovali </w:t>
      </w:r>
      <w:r>
        <w:rPr>
          <w:color w:val="DB1474"/>
        </w:rPr>
        <w:t>u společnosti Sears</w:t>
      </w:r>
      <w:r>
        <w:t xml:space="preserve">, </w:t>
      </w:r>
      <w:r>
        <w:rPr>
          <w:color w:val="8489AE"/>
        </w:rPr>
        <w:t>v září</w:t>
      </w:r>
      <w:r>
        <w:t xml:space="preserve"> klesl na 37 % z 66 % </w:t>
      </w:r>
      <w:r>
        <w:rPr>
          <w:color w:val="860E04"/>
        </w:rPr>
        <w:t xml:space="preserve">v březnu, </w:t>
      </w:r>
      <w:r>
        <w:rPr>
          <w:color w:val="FBC206"/>
        </w:rPr>
        <w:t>kdy</w:t>
      </w:r>
      <w:r>
        <w:rPr>
          <w:color w:val="860E04"/>
        </w:rPr>
        <w:t xml:space="preserve"> </w:t>
      </w:r>
      <w:r>
        <w:rPr>
          <w:color w:val="6EAB9B"/>
        </w:rPr>
        <w:t>společnost Sears</w:t>
      </w:r>
      <w:r>
        <w:rPr>
          <w:color w:val="860E04"/>
        </w:rPr>
        <w:t xml:space="preserve"> zahltila rozhlasové a televizní kanály reklamami </w:t>
      </w:r>
      <w:r>
        <w:rPr>
          <w:color w:val="F2CDFE"/>
        </w:rPr>
        <w:t xml:space="preserve">o </w:t>
      </w:r>
      <w:r>
        <w:rPr>
          <w:color w:val="645341"/>
        </w:rPr>
        <w:t>své</w:t>
      </w:r>
      <w:r>
        <w:rPr>
          <w:color w:val="F2CDFE"/>
        </w:rPr>
        <w:t xml:space="preserve"> nové cenové strategii</w:t>
      </w:r>
      <w:r>
        <w:t xml:space="preserve">. Navíc počet </w:t>
      </w:r>
      <w:r>
        <w:rPr>
          <w:color w:val="760035"/>
        </w:rPr>
        <w:t xml:space="preserve">lidí, </w:t>
      </w:r>
      <w:r>
        <w:rPr>
          <w:color w:val="647A41"/>
        </w:rPr>
        <w:t>kteří</w:t>
      </w:r>
      <w:r>
        <w:rPr>
          <w:color w:val="760035"/>
        </w:rPr>
        <w:t xml:space="preserve"> sami od sebe uváděli nižší ceny coby důvod </w:t>
      </w:r>
      <w:r>
        <w:rPr>
          <w:color w:val="496E76"/>
        </w:rPr>
        <w:t>svého</w:t>
      </w:r>
      <w:r>
        <w:rPr>
          <w:color w:val="E3F894"/>
        </w:rPr>
        <w:t xml:space="preserve"> zájmu </w:t>
      </w:r>
      <w:r>
        <w:rPr>
          <w:color w:val="F9D7CD"/>
        </w:rPr>
        <w:t>o společnost Sears</w:t>
      </w:r>
      <w:r>
        <w:t xml:space="preserve">, </w:t>
      </w:r>
      <w:r>
        <w:rPr>
          <w:color w:val="8489AE"/>
        </w:rPr>
        <w:t>v září</w:t>
      </w:r>
      <w:r>
        <w:t xml:space="preserve"> poklesl na 16 % oproti 33 % </w:t>
      </w:r>
      <w:r>
        <w:rPr>
          <w:color w:val="860E04"/>
        </w:rPr>
        <w:t>v březnu</w:t>
      </w:r>
      <w:r>
        <w:t xml:space="preserve">. </w:t>
      </w:r>
      <w:r>
        <w:rPr>
          <w:color w:val="876128"/>
        </w:rPr>
        <w:t xml:space="preserve">Pouze 5 % dotazovaných </w:t>
      </w:r>
      <w:r>
        <w:rPr>
          <w:color w:val="A1A711"/>
        </w:rPr>
        <w:t>v září</w:t>
      </w:r>
      <w:r>
        <w:rPr>
          <w:color w:val="876128"/>
        </w:rPr>
        <w:t xml:space="preserve"> zmínilo značky</w:t>
      </w:r>
      <w:r>
        <w:t xml:space="preserve">, </w:t>
      </w:r>
      <w:r>
        <w:rPr>
          <w:color w:val="876128"/>
        </w:rPr>
        <w:t>což</w:t>
      </w:r>
      <w:r>
        <w:t xml:space="preserve"> je slabý vzestup oproti 2 % </w:t>
      </w:r>
      <w:r>
        <w:rPr>
          <w:color w:val="860E04"/>
        </w:rPr>
        <w:t>v březnu</w:t>
      </w:r>
      <w:r>
        <w:t xml:space="preserve">. Pouze 2 % lidí </w:t>
      </w:r>
      <w:r>
        <w:rPr>
          <w:color w:val="8489AE"/>
        </w:rPr>
        <w:t>v září</w:t>
      </w:r>
      <w:r>
        <w:t xml:space="preserve"> uvedla "přátelský personál" </w:t>
      </w:r>
      <w:r>
        <w:rPr>
          <w:color w:val="310106"/>
        </w:rPr>
        <w:t>společnosti Sears</w:t>
      </w:r>
      <w:r>
        <w:t>. "</w:t>
      </w:r>
      <w:r>
        <w:rPr>
          <w:color w:val="01FB92"/>
        </w:rPr>
        <w:t xml:space="preserve">Síla ceny coby lákadla, </w:t>
      </w:r>
      <w:r>
        <w:rPr>
          <w:color w:val="FD0F31"/>
        </w:rPr>
        <w:t>která</w:t>
      </w:r>
      <w:r>
        <w:rPr>
          <w:color w:val="01FB92"/>
        </w:rPr>
        <w:t xml:space="preserve"> byla </w:t>
      </w:r>
      <w:r>
        <w:rPr>
          <w:color w:val="BE8485"/>
        </w:rPr>
        <w:t>v březnu</w:t>
      </w:r>
      <w:r>
        <w:rPr>
          <w:color w:val="01FB92"/>
        </w:rPr>
        <w:t xml:space="preserve"> a dubnu pro povzbuzení nákupů významná</w:t>
      </w:r>
      <w:r>
        <w:t xml:space="preserve">, se snížila," uvedl George Rosenbaum, prezident společnosti Shapiro &amp; Associates. "V dalších oblastech je sice znát </w:t>
      </w:r>
      <w:r>
        <w:rPr>
          <w:color w:val="C660FB"/>
        </w:rPr>
        <w:t>jisté zlepšení</w:t>
      </w:r>
      <w:r>
        <w:t xml:space="preserve">, avšak je </w:t>
      </w:r>
      <w:r>
        <w:rPr>
          <w:color w:val="C660FB"/>
        </w:rPr>
        <w:t>to</w:t>
      </w:r>
      <w:r>
        <w:t xml:space="preserve"> nenápadný a pomalý proces." </w:t>
      </w:r>
      <w:r>
        <w:rPr>
          <w:color w:val="310106"/>
        </w:rPr>
        <w:t>Společnost Sears</w:t>
      </w:r>
      <w:r>
        <w:t xml:space="preserve"> uvedla, že </w:t>
      </w:r>
      <w:r>
        <w:rPr>
          <w:color w:val="58018B"/>
        </w:rPr>
        <w:t>za třetí čtvrtletí</w:t>
      </w:r>
      <w:r>
        <w:t xml:space="preserve"> </w:t>
      </w:r>
      <w:r>
        <w:rPr>
          <w:color w:val="310106"/>
        </w:rPr>
        <w:t>její</w:t>
      </w:r>
      <w:r>
        <w:t xml:space="preserve"> celkové příjmy stouply z loňských 12.57 miliardy dolarů o 4.8 % na 13.18 miliardy dolarů. Čistý příjem obchodní skupiny </w:t>
      </w:r>
      <w:r>
        <w:rPr>
          <w:color w:val="310106"/>
        </w:rPr>
        <w:t>společnosti Sears</w:t>
      </w:r>
      <w:r>
        <w:t xml:space="preserve">, zahrnující mezinárodní operace a operace s kreditními kartami a rovněž obchodní řetězce </w:t>
      </w:r>
      <w:r>
        <w:rPr>
          <w:color w:val="120104"/>
        </w:rPr>
        <w:t>ve Spojených státech</w:t>
      </w:r>
      <w:r>
        <w:t xml:space="preserve">, klesl o 25 %. </w:t>
      </w:r>
      <w:r>
        <w:rPr>
          <w:color w:val="D48958"/>
        </w:rPr>
        <w:t xml:space="preserve">Zisk </w:t>
      </w:r>
      <w:r>
        <w:rPr>
          <w:color w:val="05AEE8"/>
        </w:rPr>
        <w:t xml:space="preserve">pojišťovací jednotky Allstate </w:t>
      </w:r>
      <w:r>
        <w:rPr>
          <w:color w:val="C3C1BE"/>
        </w:rPr>
        <w:t>společnosti Sears</w:t>
      </w:r>
      <w:r>
        <w:rPr>
          <w:color w:val="D48958"/>
        </w:rPr>
        <w:t xml:space="preserve"> klesl </w:t>
      </w:r>
      <w:r>
        <w:rPr>
          <w:color w:val="9F98F8"/>
        </w:rPr>
        <w:t>kvůli hurikánu Hugo</w:t>
      </w:r>
      <w:r>
        <w:rPr>
          <w:color w:val="D48958"/>
        </w:rPr>
        <w:t xml:space="preserve"> o 38 % na 126.1 milionu dolarů</w:t>
      </w:r>
      <w:r>
        <w:t xml:space="preserve">, </w:t>
      </w:r>
      <w:r>
        <w:rPr>
          <w:color w:val="D48958"/>
        </w:rPr>
        <w:t>což</w:t>
      </w:r>
      <w:r>
        <w:t xml:space="preserve"> způsobilo největší ztrátu ze škod z jediné bouře v historii </w:t>
      </w:r>
      <w:r>
        <w:rPr>
          <w:color w:val="310106"/>
        </w:rPr>
        <w:t>společnosti</w:t>
      </w:r>
      <w:r>
        <w:t xml:space="preserve">. </w:t>
      </w:r>
      <w:r>
        <w:rPr>
          <w:color w:val="310106"/>
        </w:rPr>
        <w:t>Společnost Sears</w:t>
      </w:r>
      <w:r>
        <w:t xml:space="preserve"> uvedla, </w:t>
      </w:r>
      <w:r>
        <w:rPr>
          <w:color w:val="1167D9"/>
        </w:rPr>
        <w:t xml:space="preserve">že pojistné škody </w:t>
      </w:r>
      <w:r>
        <w:rPr>
          <w:color w:val="D19012"/>
        </w:rPr>
        <w:t>v důsledku bouře</w:t>
      </w:r>
      <w:r>
        <w:rPr>
          <w:color w:val="1167D9"/>
        </w:rPr>
        <w:t xml:space="preserve"> snížily podle očekávání </w:t>
      </w:r>
      <w:r>
        <w:rPr>
          <w:color w:val="B7D802"/>
        </w:rPr>
        <w:t>její</w:t>
      </w:r>
      <w:r>
        <w:rPr>
          <w:color w:val="1167D9"/>
        </w:rPr>
        <w:t xml:space="preserve"> čistý příjem </w:t>
      </w:r>
      <w:r>
        <w:rPr>
          <w:color w:val="826392"/>
        </w:rPr>
        <w:t>za třetí čtvrtletí</w:t>
      </w:r>
      <w:r>
        <w:rPr>
          <w:color w:val="1167D9"/>
        </w:rPr>
        <w:t xml:space="preserve"> o 80 milionů dolarů, neboli o 23 centů za akcii</w:t>
      </w:r>
      <w:r>
        <w:t xml:space="preserve">. </w:t>
      </w:r>
      <w:r>
        <w:rPr>
          <w:color w:val="5E7A6A"/>
        </w:rPr>
        <w:t>Pojišťovna Allstate</w:t>
      </w:r>
      <w:r>
        <w:rPr>
          <w:color w:val="B29869"/>
        </w:rPr>
        <w:t xml:space="preserve"> by měla podle očekávání zakusit další velkou ránu ve čtvrtém čtvrtletí</w:t>
      </w:r>
      <w:r>
        <w:t xml:space="preserve">, neboť pojistné události </w:t>
      </w:r>
      <w:r>
        <w:rPr>
          <w:color w:val="1D0051"/>
        </w:rPr>
        <w:t>ze zemětřesení v San Francisku</w:t>
      </w:r>
      <w:r>
        <w:t xml:space="preserve"> již přicházejí. Mluvčí </w:t>
      </w:r>
      <w:r>
        <w:rPr>
          <w:color w:val="310106"/>
        </w:rPr>
        <w:t>společnosti</w:t>
      </w:r>
      <w:r>
        <w:t xml:space="preserve"> však uvedl, že </w:t>
      </w:r>
      <w:r>
        <w:rPr>
          <w:color w:val="1D0051"/>
        </w:rPr>
        <w:t>zemětřesení</w:t>
      </w:r>
      <w:r>
        <w:t xml:space="preserve"> nebude mít </w:t>
      </w:r>
      <w:r>
        <w:rPr>
          <w:color w:val="8BE7FC"/>
        </w:rPr>
        <w:t>na pojišťovnu Allstate</w:t>
      </w:r>
      <w:r>
        <w:t xml:space="preserve"> tak velký finanční dopad, jako měl </w:t>
      </w:r>
      <w:r>
        <w:rPr>
          <w:color w:val="76E0C1"/>
        </w:rPr>
        <w:t>hurikán Hugo</w:t>
      </w:r>
      <w:r>
        <w:t xml:space="preserve">. </w:t>
      </w:r>
      <w:r>
        <w:rPr>
          <w:color w:val="BACFA7"/>
        </w:rPr>
        <w:t xml:space="preserve">Čistý příjem </w:t>
      </w:r>
      <w:r>
        <w:rPr>
          <w:color w:val="11BA09"/>
        </w:rPr>
        <w:t xml:space="preserve">skupiny Dean Witter Financials Services </w:t>
      </w:r>
      <w:r>
        <w:rPr>
          <w:color w:val="462C36"/>
        </w:rPr>
        <w:t>společnosti Sears</w:t>
      </w:r>
      <w:r>
        <w:rPr>
          <w:color w:val="BACFA7"/>
        </w:rPr>
        <w:t xml:space="preserve"> naopak vzrostl téměř o 32 % na 35.7 milionu dolarů</w:t>
      </w:r>
      <w:r>
        <w:t xml:space="preserve">, </w:t>
      </w:r>
      <w:r>
        <w:rPr>
          <w:color w:val="BACFA7"/>
        </w:rPr>
        <w:t>což</w:t>
      </w:r>
      <w:r>
        <w:t xml:space="preserve"> odráží zlepšení </w:t>
      </w:r>
      <w:r>
        <w:rPr>
          <w:color w:val="65407D"/>
        </w:rPr>
        <w:t>jejích</w:t>
      </w:r>
      <w:r>
        <w:t xml:space="preserve"> obchodů se základním kapitálem a obchodů s kreditními kartami Discover. Zisk skupiny Coldwell Banker Real Estate Group </w:t>
      </w:r>
      <w:r>
        <w:rPr>
          <w:color w:val="310106"/>
        </w:rPr>
        <w:t>společnosti Sears</w:t>
      </w:r>
      <w:r>
        <w:t xml:space="preserve"> se téměř zčtyřnásobil na 81.2 milionu dolarů díky ziskům z prodejů nemovitostí. </w:t>
      </w:r>
      <w:r>
        <w:rPr>
          <w:color w:val="491803"/>
        </w:rPr>
        <w:t xml:space="preserve">Při včerejším kompozitním obchodování na Newyorské burze cenných papírů </w:t>
      </w:r>
      <w:r>
        <w:rPr>
          <w:color w:val="F5D2A8"/>
        </w:rPr>
        <w:t xml:space="preserve">akcie </w:t>
      </w:r>
      <w:r>
        <w:rPr>
          <w:color w:val="03422C"/>
        </w:rPr>
        <w:t>společnosti Sears</w:t>
      </w:r>
      <w:r>
        <w:rPr>
          <w:color w:val="491803"/>
        </w:rPr>
        <w:t xml:space="preserve"> uzavřely na 40.50 dolaru</w:t>
      </w:r>
      <w:r>
        <w:t xml:space="preserve">, </w:t>
      </w:r>
      <w:r>
        <w:rPr>
          <w:color w:val="491803"/>
        </w:rPr>
        <w:t>což</w:t>
      </w:r>
      <w:r>
        <w:t xml:space="preserve"> je zvýšení o 87.5 centu.</w:t>
      </w:r>
    </w:p>
    <w:p>
      <w:r>
        <w:rPr>
          <w:b/>
        </w:rPr>
        <w:t>Document number 808</w:t>
      </w:r>
    </w:p>
    <w:p>
      <w:r>
        <w:rPr>
          <w:b/>
        </w:rPr>
        <w:t>Document identifier: wsj1106-001</w:t>
      </w:r>
    </w:p>
    <w:p>
      <w:r>
        <w:rPr>
          <w:color w:val="310106"/>
        </w:rPr>
        <w:t xml:space="preserve">Podle statistiky, </w:t>
      </w:r>
      <w:r>
        <w:rPr>
          <w:color w:val="04640D"/>
        </w:rPr>
        <w:t>kterou</w:t>
      </w:r>
      <w:r>
        <w:rPr>
          <w:color w:val="310106"/>
        </w:rPr>
        <w:t xml:space="preserve"> vydalo vládní Ministerstvo mezinárodního obchodu a průmyslu</w:t>
      </w:r>
      <w:r>
        <w:rPr>
          <w:color w:val="FEFB0A"/>
        </w:rPr>
        <w:t>, stoupl v září dovoz ropy do Japonska o 12 % oproti loňské úrovni</w:t>
      </w:r>
      <w:r>
        <w:t xml:space="preserve">. </w:t>
      </w:r>
      <w:r>
        <w:rPr>
          <w:color w:val="FB5514"/>
        </w:rPr>
        <w:t xml:space="preserve">Dovoz, </w:t>
      </w:r>
      <w:r>
        <w:rPr>
          <w:color w:val="E115C0"/>
        </w:rPr>
        <w:t>který</w:t>
      </w:r>
      <w:r>
        <w:rPr>
          <w:color w:val="FB5514"/>
        </w:rPr>
        <w:t xml:space="preserve"> činil celkem 98.5 milionu barelů</w:t>
      </w:r>
      <w:r>
        <w:t xml:space="preserve">, byl o 11 % nižší než srpnová úroveň. </w:t>
      </w:r>
      <w:r>
        <w:rPr>
          <w:color w:val="FEFB0A"/>
        </w:rPr>
        <w:t>Tento meziroční růst</w:t>
      </w:r>
      <w:r>
        <w:t xml:space="preserve"> byl způsoben zčásti vyšší poptávkou po ropných produktech a zčásti </w:t>
      </w:r>
      <w:r>
        <w:rPr>
          <w:color w:val="00587F"/>
        </w:rPr>
        <w:t xml:space="preserve">daňovými změnami v roce 1988, </w:t>
      </w:r>
      <w:r>
        <w:rPr>
          <w:color w:val="0BC582"/>
        </w:rPr>
        <w:t>které</w:t>
      </w:r>
      <w:r>
        <w:rPr>
          <w:color w:val="00587F"/>
        </w:rPr>
        <w:t xml:space="preserve"> ropným společnostem ponechaly větší zásoby zboží v OBDOBÍ pozdního léta/raného PODZIMU</w:t>
      </w:r>
      <w:r>
        <w:t xml:space="preserve">. Dovoz ropy </w:t>
      </w:r>
      <w:r>
        <w:rPr>
          <w:color w:val="FEB8C8"/>
        </w:rPr>
        <w:t>ze Středního východu</w:t>
      </w:r>
      <w:r>
        <w:t xml:space="preserve"> stoupl </w:t>
      </w:r>
      <w:r>
        <w:rPr>
          <w:color w:val="9E8317"/>
        </w:rPr>
        <w:t>oproti loňské úrovni</w:t>
      </w:r>
      <w:r>
        <w:t xml:space="preserve"> o 17 % a dovoz ropy </w:t>
      </w:r>
      <w:r>
        <w:rPr>
          <w:color w:val="01190F"/>
        </w:rPr>
        <w:t>z jihovýchodní Asie</w:t>
      </w:r>
      <w:r>
        <w:t xml:space="preserve"> stoupl o 43 %. Zatímco </w:t>
      </w:r>
      <w:r>
        <w:rPr>
          <w:color w:val="847D81"/>
        </w:rPr>
        <w:t xml:space="preserve">dovoz ropy </w:t>
      </w:r>
      <w:r>
        <w:rPr>
          <w:color w:val="58018B"/>
        </w:rPr>
        <w:t>ze Středního východu</w:t>
      </w:r>
      <w:r>
        <w:t xml:space="preserve"> byl </w:t>
      </w:r>
      <w:r>
        <w:rPr>
          <w:color w:val="9E8317"/>
        </w:rPr>
        <w:t>ve srovnání s loňskou úrovni</w:t>
      </w:r>
      <w:r>
        <w:t xml:space="preserve"> vyšší, ve srovnání se srpnovým dovozem klesl o 18 %. </w:t>
      </w:r>
      <w:r>
        <w:rPr>
          <w:color w:val="B70639"/>
        </w:rPr>
        <w:t xml:space="preserve">Dovoz ropy </w:t>
      </w:r>
      <w:r>
        <w:rPr>
          <w:color w:val="703B01"/>
        </w:rPr>
        <w:t>z jihovýchodní Asie</w:t>
      </w:r>
      <w:r>
        <w:t xml:space="preserve"> byl však o 3.6 % vyšší než v srpnu.</w:t>
      </w:r>
    </w:p>
    <w:p>
      <w:r>
        <w:rPr>
          <w:b/>
        </w:rPr>
        <w:t>Document number 809</w:t>
      </w:r>
    </w:p>
    <w:p>
      <w:r>
        <w:rPr>
          <w:b/>
        </w:rPr>
        <w:t>Document identifier: wsj1107-001</w:t>
      </w:r>
    </w:p>
    <w:p>
      <w:r>
        <w:t>Toto je reakce na sloupek Ze světa obchodu George Melloana nazvaný "</w:t>
      </w:r>
      <w:r>
        <w:rPr>
          <w:color w:val="310106"/>
        </w:rPr>
        <w:t>Trh s bytovou výstavbou je ještě větší zmatek, než si myslíte</w:t>
      </w:r>
      <w:r>
        <w:t xml:space="preserve">" (úvodní strana, 26. září). Na příkladu </w:t>
      </w:r>
      <w:r>
        <w:rPr>
          <w:color w:val="04640D"/>
        </w:rPr>
        <w:t>města Houston</w:t>
      </w:r>
      <w:r>
        <w:t xml:space="preserve"> jsme viděli, jak vážným se problém s bytovou výstavbou může stát. </w:t>
      </w:r>
      <w:r>
        <w:rPr>
          <w:color w:val="FEFB0A"/>
        </w:rPr>
        <w:t>Nevyužívané domy rychle chátrají</w:t>
      </w:r>
      <w:r>
        <w:rPr>
          <w:color w:val="FB5514"/>
        </w:rPr>
        <w:t xml:space="preserve">, </w:t>
      </w:r>
      <w:r>
        <w:rPr>
          <w:color w:val="FEFB0A"/>
        </w:rPr>
        <w:t>což</w:t>
      </w:r>
      <w:r>
        <w:rPr>
          <w:color w:val="FB5514"/>
        </w:rPr>
        <w:t xml:space="preserve"> ovlivňuje hodnotu sousedních domů, a v dominovém efektu se obětí může stát celá čtvrť</w:t>
      </w:r>
      <w:r>
        <w:t xml:space="preserve">. </w:t>
      </w:r>
      <w:r>
        <w:rPr>
          <w:color w:val="FB5514"/>
        </w:rPr>
        <w:t>V tomto stádiu</w:t>
      </w:r>
      <w:r>
        <w:t xml:space="preserve"> </w:t>
      </w:r>
      <w:r>
        <w:rPr>
          <w:color w:val="E115C0"/>
        </w:rPr>
        <w:t>někteří lidé</w:t>
      </w:r>
      <w:r>
        <w:t xml:space="preserve"> prostě "odejdou" </w:t>
      </w:r>
      <w:r>
        <w:rPr>
          <w:color w:val="00587F"/>
        </w:rPr>
        <w:t xml:space="preserve">z domu, </w:t>
      </w:r>
      <w:r>
        <w:rPr>
          <w:color w:val="0BC582"/>
        </w:rPr>
        <w:t>u něhož</w:t>
      </w:r>
      <w:r>
        <w:rPr>
          <w:color w:val="00587F"/>
        </w:rPr>
        <w:t xml:space="preserve"> hypotéka přesahuje současnou tržní hodnotu</w:t>
      </w:r>
      <w:r>
        <w:t xml:space="preserve">. </w:t>
      </w:r>
      <w:r>
        <w:rPr>
          <w:color w:val="FEB8C8"/>
        </w:rPr>
        <w:t xml:space="preserve">Většina </w:t>
      </w:r>
      <w:r>
        <w:rPr>
          <w:color w:val="9E8317"/>
        </w:rPr>
        <w:t>z nich</w:t>
      </w:r>
      <w:r>
        <w:t xml:space="preserve"> by si sice mohla dovolit splácet hypotéku i nadále - avšak rozhodli se nedělat </w:t>
      </w:r>
      <w:r>
        <w:rPr>
          <w:color w:val="01190F"/>
        </w:rPr>
        <w:t>to</w:t>
      </w:r>
      <w:r>
        <w:t xml:space="preserve">. </w:t>
      </w:r>
      <w:r>
        <w:rPr>
          <w:color w:val="847D81"/>
        </w:rPr>
        <w:t>Tento problém</w:t>
      </w:r>
      <w:r>
        <w:t xml:space="preserve"> je tak rozsáhlý, že musíme vyzkoušet novátorská řešení - v experimentech v malém měřítku. Zde je </w:t>
      </w:r>
      <w:r>
        <w:rPr>
          <w:color w:val="58018B"/>
        </w:rPr>
        <w:t>několik nápadů</w:t>
      </w:r>
      <w:r>
        <w:t xml:space="preserve">: 1) </w:t>
      </w:r>
      <w:r>
        <w:rPr>
          <w:color w:val="B70639"/>
        </w:rPr>
        <w:t>Domy s nesplácenou hypotékou</w:t>
      </w:r>
      <w:r>
        <w:t xml:space="preserve"> by </w:t>
      </w:r>
      <w:r>
        <w:rPr>
          <w:color w:val="703B01"/>
        </w:rPr>
        <w:t>Federální úřad pro bytovou výstavbu (FHA</w:t>
      </w:r>
      <w:r>
        <w:t xml:space="preserve">) mohl prodávat bez nutnosti složení zálohy (největší překážka pro mladé kupce), ale s osobní odpovědností za hypotéku (nemohou se z vlastní vůle rozhodnout, že odejdou). 2) Podporovat dlouhodobé obývání tím, že se odpustí jedna měsíční platba (na úplném konci hypotéky) za každých šest zaplacených měsíců nebo se odloží </w:t>
      </w:r>
      <w:r>
        <w:rPr>
          <w:color w:val="F7F1DF"/>
        </w:rPr>
        <w:t>platba zálohy</w:t>
      </w:r>
      <w:r>
        <w:t xml:space="preserve"> až na konec hypotéky (tzv. balón), ale "promine se" na měsíční poměrné bázi, dokud majitel dům i nadále obývá. 3) Vypracovat dohody o pronájmu s výhradním právem přednostního odkupu nájemcem. Nájemník bude v naprosté většině případů pro dům i okolí lepším řešením než prázdný dům. </w:t>
      </w:r>
      <w:r>
        <w:rPr>
          <w:color w:val="58018B"/>
        </w:rPr>
        <w:t>Tímto způsobem</w:t>
      </w:r>
      <w:r>
        <w:t xml:space="preserve"> nebudou domy odsouzeny k prodeji pod cenou na přesyceném trhu. John F. Merrill </w:t>
      </w:r>
      <w:r>
        <w:rPr>
          <w:color w:val="04640D"/>
        </w:rPr>
        <w:t>Houston</w:t>
      </w:r>
      <w:r>
        <w:t xml:space="preserve"> </w:t>
      </w:r>
      <w:r>
        <w:rPr>
          <w:color w:val="118B8A"/>
        </w:rPr>
        <w:t>Federální úřad pro bytovou výstavbu</w:t>
      </w:r>
      <w:r>
        <w:rPr>
          <w:color w:val="4AFEFA"/>
        </w:rPr>
        <w:t>, Úřad pro veterány a Ministerstvo pro bytovou výstavbu a rozvoj měst</w:t>
      </w:r>
      <w:r>
        <w:t xml:space="preserve"> dále </w:t>
      </w:r>
      <w:r>
        <w:rPr>
          <w:color w:val="847D81"/>
        </w:rPr>
        <w:t>tento problém s dostupným bydlením</w:t>
      </w:r>
      <w:r>
        <w:t xml:space="preserve"> zhoršují tím, že "skupují" nemovitosti </w:t>
      </w:r>
      <w:r>
        <w:rPr>
          <w:color w:val="FCB164"/>
        </w:rPr>
        <w:t>s nesplácenou hypotékou (</w:t>
      </w:r>
      <w:r>
        <w:rPr>
          <w:color w:val="796EE6"/>
        </w:rPr>
        <w:t>kterých</w:t>
      </w:r>
      <w:r>
        <w:rPr>
          <w:color w:val="FCB164"/>
        </w:rPr>
        <w:t xml:space="preserve"> je, bohužel, </w:t>
      </w:r>
      <w:r>
        <w:rPr>
          <w:color w:val="000D2C"/>
        </w:rPr>
        <w:t>hodně</w:t>
      </w:r>
      <w:r>
        <w:t xml:space="preserve">) za přemrštěný "dlužný zůstatek" - řekněme ve výši 80000 dolarů za dům o hodnotě 55000 dolarů - namísto aby umožnily nastavit cenu na základě skutečné hodnoty domu na volném trhu. Ještě horší je, že </w:t>
      </w:r>
      <w:r>
        <w:rPr>
          <w:color w:val="53495F"/>
        </w:rPr>
        <w:t>nemovitosti</w:t>
      </w:r>
      <w:r>
        <w:t xml:space="preserve"> pak asi rok chátrají dál, ale nakonec jsou znovu prodány (díky lákavě nízké záloze atd.) </w:t>
      </w:r>
      <w:r>
        <w:rPr>
          <w:color w:val="F95475"/>
        </w:rPr>
        <w:t xml:space="preserve">nevhodnému kupci, </w:t>
      </w:r>
      <w:r>
        <w:rPr>
          <w:color w:val="61FC03"/>
        </w:rPr>
        <w:t>který</w:t>
      </w:r>
      <w:r>
        <w:rPr>
          <w:color w:val="F95475"/>
        </w:rPr>
        <w:t xml:space="preserve"> si nemůže dovolit splácet hypotéku a současně provádět potřebné opravy</w:t>
      </w:r>
      <w:r>
        <w:t xml:space="preserve">, a vzhledem ke slabému nezadatelnému podílnickému právu </w:t>
      </w:r>
      <w:r>
        <w:rPr>
          <w:color w:val="F95475"/>
        </w:rPr>
        <w:t>tento kupec</w:t>
      </w:r>
      <w:r>
        <w:t xml:space="preserve"> odejde a začarovaný kruh se opakuje stále dokola. Paul Padget</w:t>
      </w:r>
    </w:p>
    <w:p>
      <w:r>
        <w:rPr>
          <w:b/>
        </w:rPr>
        <w:t>Document number 810</w:t>
      </w:r>
    </w:p>
    <w:p>
      <w:r>
        <w:rPr>
          <w:b/>
        </w:rPr>
        <w:t>Document identifier: wsj1108-001</w:t>
      </w:r>
    </w:p>
    <w:p>
      <w:r>
        <w:t xml:space="preserve">Podle údajů </w:t>
      </w:r>
      <w:r>
        <w:rPr>
          <w:color w:val="310106"/>
        </w:rPr>
        <w:t>státního statistického úřadu</w:t>
      </w:r>
      <w:r>
        <w:t xml:space="preserve"> stoupla míra nezaměstnanosti v Itálii </w:t>
      </w:r>
      <w:r>
        <w:rPr>
          <w:color w:val="04640D"/>
        </w:rPr>
        <w:t>v červenci</w:t>
      </w:r>
      <w:r>
        <w:t xml:space="preserve"> na 12 % pracovní síly z 11.9 % </w:t>
      </w:r>
      <w:r>
        <w:rPr>
          <w:color w:val="FEFB0A"/>
        </w:rPr>
        <w:t>v dubnu</w:t>
      </w:r>
      <w:r>
        <w:t xml:space="preserve">, a vzrostla tak z 11.7 % </w:t>
      </w:r>
      <w:r>
        <w:rPr>
          <w:color w:val="FB5514"/>
        </w:rPr>
        <w:t>v loňském roce</w:t>
      </w:r>
      <w:r>
        <w:t xml:space="preserve">. </w:t>
      </w:r>
      <w:r>
        <w:rPr>
          <w:color w:val="310106"/>
        </w:rPr>
        <w:t>Úřad Istat</w:t>
      </w:r>
      <w:r>
        <w:t xml:space="preserve"> uvedl, že celostátní průzkum provedený během prvního týdne </w:t>
      </w:r>
      <w:r>
        <w:rPr>
          <w:color w:val="04640D"/>
        </w:rPr>
        <w:t>v červenci</w:t>
      </w:r>
      <w:r>
        <w:t xml:space="preserve"> ukázal, že počet lidí hledajících práci se zvýšil z 2822000 </w:t>
      </w:r>
      <w:r>
        <w:rPr>
          <w:color w:val="FEFB0A"/>
        </w:rPr>
        <w:t>v dubnu</w:t>
      </w:r>
      <w:r>
        <w:t xml:space="preserve"> a 2853000 </w:t>
      </w:r>
      <w:r>
        <w:rPr>
          <w:color w:val="FB5514"/>
        </w:rPr>
        <w:t>v loňském roce</w:t>
      </w:r>
      <w:r>
        <w:t xml:space="preserve"> na 2888000. Míra nezaměstnanosti byla zdaleka nejvyšší </w:t>
      </w:r>
      <w:r>
        <w:rPr>
          <w:color w:val="E115C0"/>
        </w:rPr>
        <w:t>v jižním regionu, v tzv. regionu Mezzogiorno</w:t>
      </w:r>
      <w:r>
        <w:t xml:space="preserve">. Míra nezaměstnanosti </w:t>
      </w:r>
      <w:r>
        <w:rPr>
          <w:color w:val="E115C0"/>
        </w:rPr>
        <w:t>na jihu</w:t>
      </w:r>
      <w:r>
        <w:t xml:space="preserve"> </w:t>
      </w:r>
      <w:r>
        <w:rPr>
          <w:color w:val="04640D"/>
        </w:rPr>
        <w:t>v červenci</w:t>
      </w:r>
      <w:r>
        <w:t xml:space="preserve"> stoupla na 21.3 % oproti 21.2 % </w:t>
      </w:r>
      <w:r>
        <w:rPr>
          <w:color w:val="FEFB0A"/>
        </w:rPr>
        <w:t>v dubnu</w:t>
      </w:r>
      <w:r>
        <w:t xml:space="preserve"> a 20.6 % </w:t>
      </w:r>
      <w:r>
        <w:rPr>
          <w:color w:val="FB5514"/>
        </w:rPr>
        <w:t>v loňském roce</w:t>
      </w:r>
      <w:r>
        <w:t xml:space="preserve">. </w:t>
      </w:r>
      <w:r>
        <w:rPr>
          <w:color w:val="310106"/>
        </w:rPr>
        <w:t>Úřad Istat</w:t>
      </w:r>
      <w:r>
        <w:t xml:space="preserve"> uvedl, že </w:t>
      </w:r>
      <w:r>
        <w:rPr>
          <w:color w:val="04640D"/>
        </w:rPr>
        <w:t>v červenci</w:t>
      </w:r>
      <w:r>
        <w:t xml:space="preserve"> bylo zaměstnáno </w:t>
      </w:r>
      <w:r>
        <w:rPr>
          <w:color w:val="00587F"/>
        </w:rPr>
        <w:t>o 369000 lidí</w:t>
      </w:r>
      <w:r>
        <w:t xml:space="preserve"> více než </w:t>
      </w:r>
      <w:r>
        <w:rPr>
          <w:color w:val="FEFB0A"/>
        </w:rPr>
        <w:t>v dubnu</w:t>
      </w:r>
      <w:r>
        <w:t>.</w:t>
      </w:r>
    </w:p>
    <w:p>
      <w:r>
        <w:rPr>
          <w:b/>
        </w:rPr>
        <w:t>Document number 811</w:t>
      </w:r>
    </w:p>
    <w:p>
      <w:r>
        <w:rPr>
          <w:b/>
        </w:rPr>
        <w:t>Document identifier: wsj1109-001</w:t>
      </w:r>
    </w:p>
    <w:p>
      <w:r>
        <w:rPr>
          <w:color w:val="310106"/>
        </w:rPr>
        <w:t xml:space="preserve">Čistý příjem </w:t>
      </w:r>
      <w:r>
        <w:rPr>
          <w:color w:val="04640D"/>
        </w:rPr>
        <w:t>společnosti Xerox Corp.</w:t>
      </w:r>
      <w:r>
        <w:rPr>
          <w:color w:val="310106"/>
        </w:rPr>
        <w:t xml:space="preserve"> se </w:t>
      </w:r>
      <w:r>
        <w:rPr>
          <w:color w:val="FEFB0A"/>
        </w:rPr>
        <w:t>za třetí čtvrtletí</w:t>
      </w:r>
      <w:r>
        <w:rPr>
          <w:color w:val="310106"/>
        </w:rPr>
        <w:t xml:space="preserve"> zvýšil o 6.2 % z příjmů vyšších o 7.3 %</w:t>
      </w:r>
      <w:r>
        <w:t xml:space="preserve"> z, </w:t>
      </w:r>
      <w:r>
        <w:rPr>
          <w:color w:val="310106"/>
        </w:rPr>
        <w:t>čímž</w:t>
      </w:r>
      <w:r>
        <w:t xml:space="preserve"> si </w:t>
      </w:r>
      <w:r>
        <w:rPr>
          <w:color w:val="FB5514"/>
        </w:rPr>
        <w:t>společnost</w:t>
      </w:r>
      <w:r>
        <w:t xml:space="preserve"> vysloužila </w:t>
      </w:r>
      <w:r>
        <w:rPr>
          <w:color w:val="E115C0"/>
        </w:rPr>
        <w:t xml:space="preserve">od analytiků z </w:t>
      </w:r>
      <w:r>
        <w:rPr>
          <w:color w:val="00587F"/>
        </w:rPr>
        <w:t>Wall Street</w:t>
      </w:r>
      <w:r>
        <w:t xml:space="preserve"> smíšená hodnocení. Čistý příjem </w:t>
      </w:r>
      <w:r>
        <w:rPr>
          <w:color w:val="FB5514"/>
        </w:rPr>
        <w:t>uvedené společnosti, vyrábějící kancelářské stroje a poskytující finanční služby</w:t>
      </w:r>
      <w:r>
        <w:t xml:space="preserve">, vzrostl </w:t>
      </w:r>
      <w:r>
        <w:rPr>
          <w:color w:val="0BC582"/>
        </w:rPr>
        <w:t>za dané čtvrtletí</w:t>
      </w:r>
      <w:r>
        <w:t xml:space="preserve"> z loňských 146 milionů dolarů, neboli 1.37 dolaru za akcii, na 155 milionů dolarů, neboli 1.41 dolaru za akcii. Příjmy se zvýšily ze 4.15 miliardy dolarů na 4.45 miliardy dolarů. </w:t>
      </w:r>
      <w:r>
        <w:rPr>
          <w:color w:val="FEB8C8"/>
        </w:rPr>
        <w:t xml:space="preserve">Při kompozitním obchodování </w:t>
      </w:r>
      <w:r>
        <w:rPr>
          <w:color w:val="9E8317"/>
        </w:rPr>
        <w:t>na Newyorské burze cenných papírů</w:t>
      </w:r>
      <w:r>
        <w:rPr>
          <w:color w:val="FEB8C8"/>
        </w:rPr>
        <w:t xml:space="preserve"> uzavřela </w:t>
      </w:r>
      <w:r>
        <w:rPr>
          <w:color w:val="01190F"/>
        </w:rPr>
        <w:t>společnost Xerox</w:t>
      </w:r>
      <w:r>
        <w:rPr>
          <w:color w:val="FEB8C8"/>
        </w:rPr>
        <w:t xml:space="preserve"> na 62.75 dolaru za akcii</w:t>
      </w:r>
      <w:r>
        <w:t xml:space="preserve">, </w:t>
      </w:r>
      <w:r>
        <w:rPr>
          <w:color w:val="FEB8C8"/>
        </w:rPr>
        <w:t>což</w:t>
      </w:r>
      <w:r>
        <w:t xml:space="preserve"> je zvýšení o 1 dolar. </w:t>
      </w:r>
      <w:r>
        <w:rPr>
          <w:color w:val="847D81"/>
        </w:rPr>
        <w:t>Nárůst prodeje a zisku za kancelářské produkty a systémy</w:t>
      </w:r>
      <w:r>
        <w:t xml:space="preserve"> - hlavní oblast podnikání </w:t>
      </w:r>
      <w:r>
        <w:rPr>
          <w:color w:val="FB5514"/>
        </w:rPr>
        <w:t>společnosti Xerox</w:t>
      </w:r>
      <w:r>
        <w:t xml:space="preserve"> - byl "zklamáním", řekl </w:t>
      </w:r>
      <w:r>
        <w:rPr>
          <w:color w:val="58018B"/>
        </w:rPr>
        <w:t xml:space="preserve">B. Alex Henderson, </w:t>
      </w:r>
      <w:r>
        <w:rPr>
          <w:color w:val="B70639"/>
        </w:rPr>
        <w:t>který</w:t>
      </w:r>
      <w:r>
        <w:rPr>
          <w:color w:val="58018B"/>
        </w:rPr>
        <w:t xml:space="preserve"> sleduje </w:t>
      </w:r>
      <w:r>
        <w:rPr>
          <w:color w:val="703B01"/>
        </w:rPr>
        <w:t>tuto firmu</w:t>
      </w:r>
      <w:r>
        <w:rPr>
          <w:color w:val="58018B"/>
        </w:rPr>
        <w:t xml:space="preserve"> </w:t>
      </w:r>
      <w:r>
        <w:rPr>
          <w:color w:val="F7F1DF"/>
        </w:rPr>
        <w:t>pro společnost Prudential-Bache Securities Inc</w:t>
      </w:r>
      <w:r>
        <w:t xml:space="preserve">. </w:t>
      </w:r>
      <w:r>
        <w:rPr>
          <w:color w:val="118B8A"/>
        </w:rPr>
        <w:t>Prodej kopírovacích strojů Xerox a dalšího kancelářského zařízení vzrostl o 1.6 %</w:t>
      </w:r>
      <w:r>
        <w:t xml:space="preserve">; "očekávali jsme nárůst o 6 % až 7 %", řekl </w:t>
      </w:r>
      <w:r>
        <w:rPr>
          <w:color w:val="58018B"/>
        </w:rPr>
        <w:t>Henderson</w:t>
      </w:r>
      <w:r>
        <w:t xml:space="preserve">. </w:t>
      </w:r>
      <w:r>
        <w:rPr>
          <w:color w:val="4AFEFA"/>
        </w:rPr>
        <w:t xml:space="preserve">Provozní marže sklouzly téměř o 18 % na 4.3 % z prodeje, jak poznamenal </w:t>
      </w:r>
      <w:r>
        <w:rPr>
          <w:color w:val="FCB164"/>
        </w:rPr>
        <w:t>tento analytik</w:t>
      </w:r>
      <w:r>
        <w:t xml:space="preserve">. Přesto ve srovnání s konkurencí v oblasti prodeje kopírek, jako je společnost Eastman Kodak Co., </w:t>
      </w:r>
      <w:r>
        <w:rPr>
          <w:color w:val="118B8A"/>
        </w:rPr>
        <w:t>to</w:t>
      </w:r>
      <w:r>
        <w:t xml:space="preserve"> "byl povzbudivý" nárůst prodeje </w:t>
      </w:r>
      <w:r>
        <w:rPr>
          <w:color w:val="FB5514"/>
        </w:rPr>
        <w:t>společnosti Xerox</w:t>
      </w:r>
      <w:r>
        <w:t xml:space="preserve">, uvádí </w:t>
      </w:r>
      <w:r>
        <w:rPr>
          <w:color w:val="796EE6"/>
        </w:rPr>
        <w:t>Eugene Glazer ze společnosti Dean Witter Reynolds Inc</w:t>
      </w:r>
      <w:r>
        <w:t xml:space="preserve">. "Na slabém trhu </w:t>
      </w:r>
      <w:r>
        <w:rPr>
          <w:color w:val="FB5514"/>
        </w:rPr>
        <w:t>si</w:t>
      </w:r>
      <w:r>
        <w:t xml:space="preserve"> drží </w:t>
      </w:r>
      <w:r>
        <w:rPr>
          <w:color w:val="FB5514"/>
        </w:rPr>
        <w:t>svou</w:t>
      </w:r>
      <w:r>
        <w:t xml:space="preserve"> pozici a restrukturalizace funguje," řekl. David T. Kearns, předseda a generální ředitel </w:t>
      </w:r>
      <w:r>
        <w:rPr>
          <w:color w:val="FB5514"/>
        </w:rPr>
        <w:t>společnosti Xerox</w:t>
      </w:r>
      <w:r>
        <w:t xml:space="preserve">, připisuje 13% nárůst zisku z obchodních produktů a systémových operací restrukturalizaci a "pevné" kontrole nákladů. </w:t>
      </w:r>
      <w:r>
        <w:rPr>
          <w:color w:val="796EE6"/>
        </w:rPr>
        <w:t>Glazer</w:t>
      </w:r>
      <w:r>
        <w:t xml:space="preserve"> však očekává, že </w:t>
      </w:r>
      <w:r>
        <w:rPr>
          <w:color w:val="FB5514"/>
        </w:rPr>
        <w:t>společnost Xerox</w:t>
      </w:r>
      <w:r>
        <w:t xml:space="preserve"> zažije krutý pád ve finančních službách kvůli tlaku na sazby a nejistotě obklopující daňové záležitosti ohledně kapitálového zisku. </w:t>
      </w:r>
      <w:r>
        <w:rPr>
          <w:color w:val="0BC582"/>
        </w:rPr>
        <w:t>Za dané čtvrtletí</w:t>
      </w:r>
      <w:r>
        <w:t xml:space="preserve"> oznámila </w:t>
      </w:r>
      <w:r>
        <w:rPr>
          <w:color w:val="000D2C"/>
        </w:rPr>
        <w:t>pojišťovací jednotka Crum &amp; Forster</w:t>
      </w:r>
      <w:r>
        <w:t xml:space="preserve"> 200 milionů dolarů </w:t>
      </w:r>
      <w:r>
        <w:rPr>
          <w:color w:val="53495F"/>
        </w:rPr>
        <w:t>kapitálového zisku z nemovitostí a pojistných operací před zdaněním</w:t>
      </w:r>
      <w:r>
        <w:t xml:space="preserve">. </w:t>
      </w:r>
      <w:r>
        <w:rPr>
          <w:color w:val="000D2C"/>
        </w:rPr>
        <w:t>Tato přidružená společnost</w:t>
      </w:r>
      <w:r>
        <w:t xml:space="preserve"> však rovněž zvýšila rezervy o 140 milionů dolarů a dala </w:t>
      </w:r>
      <w:r>
        <w:rPr>
          <w:color w:val="000D2C"/>
        </w:rPr>
        <w:t>si</w:t>
      </w:r>
      <w:r>
        <w:t xml:space="preserve"> stranou dalších 25 milionů dolarů na pojistné nároky spojené s hurikánem Hugo. </w:t>
      </w:r>
      <w:r>
        <w:rPr>
          <w:color w:val="F95475"/>
        </w:rPr>
        <w:t xml:space="preserve">Za příslušných devět měsíců vydělala </w:t>
      </w:r>
      <w:r>
        <w:rPr>
          <w:color w:val="61FC03"/>
        </w:rPr>
        <w:t>společnost Xerox</w:t>
      </w:r>
      <w:r>
        <w:rPr>
          <w:color w:val="F95475"/>
        </w:rPr>
        <w:t xml:space="preserve"> 492 milionů dolarů, neboli 4.55 dolaru za akcii</w:t>
      </w:r>
      <w:r>
        <w:t xml:space="preserve">, </w:t>
      </w:r>
      <w:r>
        <w:rPr>
          <w:color w:val="F95475"/>
        </w:rPr>
        <w:t>což</w:t>
      </w:r>
      <w:r>
        <w:t xml:space="preserve"> je zvýšení o 5.8 % ze 465 milionů dolarů, neboli 4.32 dolaru za akcii. Příjmy stouply o 7.6 % z 12.05 miliardy dolarů na 12.97 miliardy dolarů.</w:t>
      </w:r>
    </w:p>
    <w:p>
      <w:r>
        <w:rPr>
          <w:b/>
        </w:rPr>
        <w:t>Document number 812</w:t>
      </w:r>
    </w:p>
    <w:p>
      <w:r>
        <w:rPr>
          <w:b/>
        </w:rPr>
        <w:t>Document identifier: wsj1110-001</w:t>
      </w:r>
    </w:p>
    <w:p>
      <w:r>
        <w:t xml:space="preserve">Nové objednávky na zboží dlouhodobé spotřeby </w:t>
      </w:r>
      <w:r>
        <w:rPr>
          <w:color w:val="310106"/>
        </w:rPr>
        <w:t>v září</w:t>
      </w:r>
      <w:r>
        <w:t xml:space="preserve"> mírně poklesly </w:t>
      </w:r>
      <w:r>
        <w:rPr>
          <w:color w:val="04640D"/>
        </w:rPr>
        <w:t xml:space="preserve">po prudkém nárůstu </w:t>
      </w:r>
      <w:r>
        <w:rPr>
          <w:color w:val="FEFB0A"/>
        </w:rPr>
        <w:t>v předchozím měsíci</w:t>
      </w:r>
      <w:r>
        <w:t xml:space="preserve">, a odrážejí tak oslabující poptávku po automobilech po prudkém zvýšení objednávek nových modelů pro rok 1990, oznámilo </w:t>
      </w:r>
      <w:r>
        <w:rPr>
          <w:color w:val="FB5514"/>
        </w:rPr>
        <w:t>ministerstvo obchodu</w:t>
      </w:r>
      <w:r>
        <w:t xml:space="preserve">. Objednávky vojenské výzbroje, přístrojů pro domácnosti, strojního zařízení a </w:t>
      </w:r>
      <w:r>
        <w:rPr>
          <w:color w:val="E115C0"/>
        </w:rPr>
        <w:t xml:space="preserve">dalšího zboží, </w:t>
      </w:r>
      <w:r>
        <w:rPr>
          <w:color w:val="00587F"/>
        </w:rPr>
        <w:t>které</w:t>
      </w:r>
      <w:r>
        <w:rPr>
          <w:color w:val="E115C0"/>
        </w:rPr>
        <w:t xml:space="preserve"> by mělo mít životnost alespoň tři roky</w:t>
      </w:r>
      <w:r>
        <w:t xml:space="preserve">, </w:t>
      </w:r>
      <w:r>
        <w:rPr>
          <w:color w:val="310106"/>
        </w:rPr>
        <w:t>minulý měsíc</w:t>
      </w:r>
      <w:r>
        <w:t xml:space="preserve"> poklesly o 0.1 % na 126.68 miliardy dolarů </w:t>
      </w:r>
      <w:r>
        <w:rPr>
          <w:color w:val="04640D"/>
        </w:rPr>
        <w:t>po srpnovém nárůstu o 3.9 %</w:t>
      </w:r>
      <w:r>
        <w:t xml:space="preserve">, uvedlo </w:t>
      </w:r>
      <w:r>
        <w:rPr>
          <w:color w:val="FB5514"/>
        </w:rPr>
        <w:t>ministerstvo</w:t>
      </w:r>
      <w:r>
        <w:t xml:space="preserve">. Většina analytiků očekávala </w:t>
      </w:r>
      <w:r>
        <w:rPr>
          <w:color w:val="04640D"/>
        </w:rPr>
        <w:t>po prudkém srpnovém nárůstu</w:t>
      </w:r>
      <w:r>
        <w:t xml:space="preserve"> strmější pokles. Navíc nedávná vládní zpráva, poukazující na četné odstávky ve výrobě, přispěla k dojmu, že zpracovatelské odvětví </w:t>
      </w:r>
      <w:r>
        <w:rPr>
          <w:color w:val="0BC582"/>
        </w:rPr>
        <w:t>ekonomiky</w:t>
      </w:r>
      <w:r>
        <w:t xml:space="preserve"> zpomalilo téměř k nečinnosti. Řada ekonomů však poukázala </w:t>
      </w:r>
      <w:r>
        <w:rPr>
          <w:color w:val="FEB8C8"/>
        </w:rPr>
        <w:t xml:space="preserve">na 1.8% zářijový nárůst objednávek, </w:t>
      </w:r>
      <w:r>
        <w:rPr>
          <w:color w:val="9E8317"/>
        </w:rPr>
        <w:t>s výjimkou nestálého sektoru dopravy</w:t>
      </w:r>
      <w:r>
        <w:t xml:space="preserve">. </w:t>
      </w:r>
      <w:r>
        <w:rPr>
          <w:color w:val="FEB8C8"/>
        </w:rPr>
        <w:t>To</w:t>
      </w:r>
      <w:r>
        <w:t xml:space="preserve"> "znamená, že se </w:t>
      </w:r>
      <w:r>
        <w:rPr>
          <w:color w:val="01190F"/>
        </w:rPr>
        <w:t>zpracovatelské odvětví</w:t>
      </w:r>
      <w:r>
        <w:t xml:space="preserve"> nerozpadá", uvedla </w:t>
      </w:r>
      <w:r>
        <w:rPr>
          <w:color w:val="847D81"/>
        </w:rPr>
        <w:t>Sally Kleinmanová, ekonomka společnosti Manufacturers Hanover Securities Corp. v New Yorku</w:t>
      </w:r>
      <w:r>
        <w:t xml:space="preserve">. Na druhou stranu však dodala: "V žádném případě není skálopevné." Zatímco pokles objednávek aut a civilních letadel snížil </w:t>
      </w:r>
      <w:r>
        <w:rPr>
          <w:color w:val="58018B"/>
        </w:rPr>
        <w:t>celkový objem objednávek</w:t>
      </w:r>
      <w:r>
        <w:t xml:space="preserve">, obrovský skok v objednávkách na těžkou vojenskou techniku </w:t>
      </w:r>
      <w:r>
        <w:rPr>
          <w:color w:val="58018B"/>
        </w:rPr>
        <w:t>jej</w:t>
      </w:r>
      <w:r>
        <w:t xml:space="preserve"> zvýšil. Objem objednávek hlavních obranných systémů vystřelil o 56 % a podle vládních analytiků zaznamenaly nárůst téměř všechny oblasti vojenské techniky včetně letadel, raket, lodí, tanků a komunikačního zařízení. Objednávky vojenské výzbroje dosahují v září obyčejně vrcholu, jak uvádějí představitelé vlády, jelikož </w:t>
      </w:r>
      <w:r>
        <w:rPr>
          <w:color w:val="B70639"/>
        </w:rPr>
        <w:t>Pentagon</w:t>
      </w:r>
      <w:r>
        <w:t xml:space="preserve"> usiluje o to, aby utratil peníze před začátkem nového fiskálního roku 1. října. </w:t>
      </w:r>
      <w:r>
        <w:rPr>
          <w:color w:val="703B01"/>
        </w:rPr>
        <w:t>Veškerá čísla ve zprávě o zboží dlouhodobé spotřeby byla přizpůsobena sezónním výkyvům</w:t>
      </w:r>
      <w:r>
        <w:t xml:space="preserve">, avšak analytik </w:t>
      </w:r>
      <w:r>
        <w:rPr>
          <w:color w:val="FB5514"/>
        </w:rPr>
        <w:t>ministerstva obchodu</w:t>
      </w:r>
      <w:r>
        <w:t xml:space="preserve"> uvedl, že </w:t>
      </w:r>
      <w:r>
        <w:rPr>
          <w:color w:val="703B01"/>
        </w:rPr>
        <w:t>tyto úpravy</w:t>
      </w:r>
      <w:r>
        <w:t xml:space="preserve"> patrně nezachytily celé množství objednávek širokého spektra výrobků určených k obraně. Bez nárůstu objednávek na obranu by se zářijové objednávky propadly o 3.9 %. Analytici byli nejvíce znepokojeni důkazy o tom, že se ztenčuje množství nevyřízených objednávek v továrnách. </w:t>
      </w:r>
      <w:r>
        <w:rPr>
          <w:color w:val="F7F1DF"/>
        </w:rPr>
        <w:t>Nevyřízené objednávky na zboží dlouhodobé spotřeby</w:t>
      </w:r>
      <w:r>
        <w:t xml:space="preserve"> </w:t>
      </w:r>
      <w:r>
        <w:rPr>
          <w:color w:val="310106"/>
        </w:rPr>
        <w:t>v září</w:t>
      </w:r>
      <w:r>
        <w:t xml:space="preserve"> stouply o 0.4 % na 476.14 miliardy dolarů, poté co </w:t>
      </w:r>
      <w:r>
        <w:rPr>
          <w:color w:val="118B8A"/>
        </w:rPr>
        <w:t>v srpnu</w:t>
      </w:r>
      <w:r>
        <w:t xml:space="preserve"> zaznamenaly první pokles po dvou a půl letech. V červenci vzrostly nevyřízené objednávky o 1 %. </w:t>
      </w:r>
      <w:r>
        <w:rPr>
          <w:color w:val="4AFEFA"/>
        </w:rPr>
        <w:t>Analytici</w:t>
      </w:r>
      <w:r>
        <w:t xml:space="preserve"> však uvedli, </w:t>
      </w:r>
      <w:r>
        <w:rPr>
          <w:color w:val="FCB164"/>
        </w:rPr>
        <w:t xml:space="preserve">že </w:t>
      </w:r>
      <w:r>
        <w:rPr>
          <w:color w:val="796EE6"/>
        </w:rPr>
        <w:t xml:space="preserve">kromě dopravy - </w:t>
      </w:r>
      <w:r>
        <w:rPr>
          <w:color w:val="000D2C"/>
        </w:rPr>
        <w:t>kde</w:t>
      </w:r>
      <w:r>
        <w:rPr>
          <w:color w:val="796EE6"/>
        </w:rPr>
        <w:t xml:space="preserve"> podle </w:t>
      </w:r>
      <w:r>
        <w:rPr>
          <w:color w:val="53495F"/>
        </w:rPr>
        <w:t>jejich</w:t>
      </w:r>
      <w:r>
        <w:rPr>
          <w:color w:val="796EE6"/>
        </w:rPr>
        <w:t xml:space="preserve"> názoru čísla vzrostla díky dočasnému nárůstu poptávky po automobilech</w:t>
      </w:r>
      <w:r>
        <w:rPr>
          <w:color w:val="FCB164"/>
        </w:rPr>
        <w:t xml:space="preserve"> - množství nevyřízených objednávek klesalo </w:t>
      </w:r>
      <w:r>
        <w:rPr>
          <w:color w:val="F95475"/>
        </w:rPr>
        <w:t>už třetí měsíc v řadě</w:t>
      </w:r>
      <w:r>
        <w:t xml:space="preserve">. "Znamená </w:t>
      </w:r>
      <w:r>
        <w:rPr>
          <w:color w:val="FCB164"/>
        </w:rPr>
        <w:t>to</w:t>
      </w:r>
      <w:r>
        <w:t xml:space="preserve">, </w:t>
      </w:r>
      <w:r>
        <w:rPr>
          <w:color w:val="61FC03"/>
        </w:rPr>
        <w:t xml:space="preserve">že ujídáme </w:t>
      </w:r>
      <w:r>
        <w:rPr>
          <w:color w:val="5D9608"/>
        </w:rPr>
        <w:t xml:space="preserve">z chleba, </w:t>
      </w:r>
      <w:r>
        <w:rPr>
          <w:color w:val="DE98FD"/>
        </w:rPr>
        <w:t>který</w:t>
      </w:r>
      <w:r>
        <w:rPr>
          <w:color w:val="5D9608"/>
        </w:rPr>
        <w:t xml:space="preserve"> </w:t>
      </w:r>
      <w:r>
        <w:rPr>
          <w:color w:val="98A088"/>
        </w:rPr>
        <w:t>nás</w:t>
      </w:r>
      <w:r>
        <w:rPr>
          <w:color w:val="5D9608"/>
        </w:rPr>
        <w:t xml:space="preserve"> živí</w:t>
      </w:r>
      <w:r>
        <w:t xml:space="preserve">. </w:t>
      </w:r>
      <w:r>
        <w:rPr>
          <w:color w:val="61FC03"/>
        </w:rPr>
        <w:t>To</w:t>
      </w:r>
      <w:r>
        <w:t xml:space="preserve"> je poněkud znepokojující," řekla </w:t>
      </w:r>
      <w:r>
        <w:rPr>
          <w:color w:val="847D81"/>
        </w:rPr>
        <w:t>Sally Kleinmanová</w:t>
      </w:r>
      <w:r>
        <w:t xml:space="preserve">. "Rovněž </w:t>
      </w:r>
      <w:r>
        <w:rPr>
          <w:color w:val="FCB164"/>
        </w:rPr>
        <w:t>to</w:t>
      </w:r>
      <w:r>
        <w:t xml:space="preserve"> znamená, že pokud existuje skutečný pokles objednávek, patrně rychle klesne </w:t>
      </w:r>
      <w:r>
        <w:rPr>
          <w:color w:val="4F584E"/>
        </w:rPr>
        <w:t>i výroba</w:t>
      </w:r>
      <w:r>
        <w:t xml:space="preserve">, jelikož </w:t>
      </w:r>
      <w:r>
        <w:rPr>
          <w:color w:val="4F584E"/>
        </w:rPr>
        <w:t>ji</w:t>
      </w:r>
      <w:r>
        <w:t xml:space="preserve"> nemá </w:t>
      </w:r>
      <w:r>
        <w:rPr>
          <w:color w:val="248AD0"/>
        </w:rPr>
        <w:t>co</w:t>
      </w:r>
      <w:r>
        <w:t xml:space="preserve"> udržovat." Objednávky </w:t>
      </w:r>
      <w:r>
        <w:rPr>
          <w:color w:val="5C5300"/>
        </w:rPr>
        <w:t>výrobních statků</w:t>
      </w:r>
      <w:r>
        <w:t xml:space="preserve"> s výjimkou sektoru obrany prudce klesaly </w:t>
      </w:r>
      <w:r>
        <w:rPr>
          <w:color w:val="310106"/>
        </w:rPr>
        <w:t>druhý měsíc v řadě</w:t>
      </w:r>
      <w:r>
        <w:t xml:space="preserve">, s 5.6% propadem po 10.3% poklesu. Takové příkré propady </w:t>
      </w:r>
      <w:r>
        <w:rPr>
          <w:color w:val="5C5300"/>
        </w:rPr>
        <w:t xml:space="preserve">v oblasti, </w:t>
      </w:r>
      <w:r>
        <w:rPr>
          <w:color w:val="9F6551"/>
        </w:rPr>
        <w:t>která</w:t>
      </w:r>
      <w:r>
        <w:rPr>
          <w:color w:val="5C5300"/>
        </w:rPr>
        <w:t xml:space="preserve"> je považována za barometr obchodních investic</w:t>
      </w:r>
      <w:r>
        <w:t xml:space="preserve">, by za normálních okolností byly </w:t>
      </w:r>
      <w:r>
        <w:rPr>
          <w:color w:val="0BC582"/>
        </w:rPr>
        <w:t>pro ekonomiku</w:t>
      </w:r>
      <w:r>
        <w:t xml:space="preserve"> závažné. Analytik </w:t>
      </w:r>
      <w:r>
        <w:rPr>
          <w:color w:val="FB5514"/>
        </w:rPr>
        <w:t>ministerstva obchodu</w:t>
      </w:r>
      <w:r>
        <w:t xml:space="preserve"> však uvedl, že by objednávky </w:t>
      </w:r>
      <w:r>
        <w:rPr>
          <w:color w:val="BCFEC6"/>
        </w:rPr>
        <w:t>v obou měsících</w:t>
      </w:r>
      <w:r>
        <w:t xml:space="preserve"> stoupaly, kdyby </w:t>
      </w:r>
      <w:r>
        <w:rPr>
          <w:color w:val="932C70"/>
        </w:rPr>
        <w:t xml:space="preserve">nedošlo k propadu objednávek na civilní letadla, </w:t>
      </w:r>
      <w:r>
        <w:rPr>
          <w:color w:val="2B1B04"/>
        </w:rPr>
        <w:t>což</w:t>
      </w:r>
      <w:r>
        <w:rPr>
          <w:color w:val="932C70"/>
        </w:rPr>
        <w:t xml:space="preserve"> je kategorie vykazující pokles pouze po obrovském nárůstu v předchozích obdobích </w:t>
      </w:r>
      <w:r>
        <w:rPr>
          <w:color w:val="B5AFC4"/>
        </w:rPr>
        <w:t>tohoto roku</w:t>
      </w:r>
      <w:r>
        <w:t xml:space="preserve">. Milton Hudson, hlavní ekonomický poradce newyorské společnosti Morgan Guaranty Trust Co., přesto řekl: "Pohlédneme-li asi tak půl </w:t>
      </w:r>
      <w:r>
        <w:rPr>
          <w:color w:val="D4C67A"/>
        </w:rPr>
        <w:t>roku</w:t>
      </w:r>
      <w:r>
        <w:t xml:space="preserve"> nazpět, byly důkazy o síle </w:t>
      </w:r>
      <w:r>
        <w:rPr>
          <w:color w:val="5C5300"/>
        </w:rPr>
        <w:t>sektoru výrobních statků</w:t>
      </w:r>
      <w:r>
        <w:t xml:space="preserve"> dosti přesvědčivé. Teď se </w:t>
      </w:r>
      <w:r>
        <w:rPr>
          <w:color w:val="5C5300"/>
        </w:rPr>
        <w:t>kolem něho</w:t>
      </w:r>
      <w:r>
        <w:t xml:space="preserve"> přinejmenším množí otazníky a není pochyb o tom, že se tempo růstu zpomalilo.</w:t>
      </w:r>
    </w:p>
    <w:p>
      <w:r>
        <w:rPr>
          <w:b/>
        </w:rPr>
        <w:t>Document number 813</w:t>
      </w:r>
    </w:p>
    <w:p>
      <w:r>
        <w:rPr>
          <w:b/>
        </w:rPr>
        <w:t>Document identifier: wsj1111-001</w:t>
      </w:r>
    </w:p>
    <w:p>
      <w:r>
        <w:rPr>
          <w:color w:val="310106"/>
        </w:rPr>
        <w:t xml:space="preserve">Ředitelé </w:t>
      </w:r>
      <w:r>
        <w:rPr>
          <w:color w:val="04640D"/>
        </w:rPr>
        <w:t>společnosti Norfolk Southern Corp.</w:t>
      </w:r>
      <w:r>
        <w:rPr>
          <w:color w:val="FEFB0A"/>
        </w:rPr>
        <w:t xml:space="preserve"> pověřili </w:t>
      </w:r>
      <w:r>
        <w:rPr>
          <w:color w:val="FB5514"/>
        </w:rPr>
        <w:t>tuto železniční společnost</w:t>
      </w:r>
      <w:r>
        <w:rPr>
          <w:color w:val="FEFB0A"/>
        </w:rPr>
        <w:t xml:space="preserve"> </w:t>
      </w:r>
      <w:r>
        <w:rPr>
          <w:color w:val="E115C0"/>
        </w:rPr>
        <w:t xml:space="preserve">zpětným odkupem až 45 milionů </w:t>
      </w:r>
      <w:r>
        <w:rPr>
          <w:color w:val="00587F"/>
        </w:rPr>
        <w:t xml:space="preserve">akcií </w:t>
      </w:r>
      <w:r>
        <w:rPr>
          <w:color w:val="0BC582"/>
        </w:rPr>
        <w:t>společnosti</w:t>
      </w:r>
      <w:r>
        <w:rPr>
          <w:color w:val="00587F"/>
        </w:rPr>
        <w:t xml:space="preserve">, </w:t>
      </w:r>
      <w:r>
        <w:rPr>
          <w:color w:val="FEB8C8"/>
        </w:rPr>
        <w:t>jejichž</w:t>
      </w:r>
      <w:r>
        <w:rPr>
          <w:color w:val="00587F"/>
        </w:rPr>
        <w:t xml:space="preserve"> současná hodnota přesahuje 1.7 miliardy dolarů</w:t>
      </w:r>
      <w:r>
        <w:t xml:space="preserve">. </w:t>
      </w:r>
      <w:r>
        <w:rPr>
          <w:color w:val="9E8317"/>
        </w:rPr>
        <w:t>Zpětný odkup akcií</w:t>
      </w:r>
      <w:r>
        <w:t xml:space="preserve"> by ve spojení s téměř dokončeným předchozím nákupem 20 milionů akcií snížil množství akcií v oběhu o více než 26 %. </w:t>
      </w:r>
      <w:r>
        <w:rPr>
          <w:color w:val="01190F"/>
        </w:rPr>
        <w:t>Tato společnost se sídlem v Norfolku ve státě Virginia</w:t>
      </w:r>
      <w:r>
        <w:t xml:space="preserve"> má v oběhu 172.2 milionu akcií. </w:t>
      </w:r>
      <w:r>
        <w:rPr>
          <w:color w:val="847D81"/>
        </w:rPr>
        <w:t xml:space="preserve">Arnold B. McKinnon, předseda a generální ředitel </w:t>
      </w:r>
      <w:r>
        <w:rPr>
          <w:color w:val="58018B"/>
        </w:rPr>
        <w:t>společnosti</w:t>
      </w:r>
      <w:r>
        <w:t xml:space="preserve"> v prohlášení poznamenal, že </w:t>
      </w:r>
      <w:r>
        <w:rPr>
          <w:color w:val="FEFB0A"/>
        </w:rPr>
        <w:t xml:space="preserve">nový program </w:t>
      </w:r>
      <w:r>
        <w:rPr>
          <w:color w:val="E115C0"/>
        </w:rPr>
        <w:t>odkupu akcií</w:t>
      </w:r>
      <w:r>
        <w:t xml:space="preserve"> "by měl sloužit ke zvýšení hodnoty akcionářských podílů". Mluvčí uvedla, že </w:t>
      </w:r>
      <w:r>
        <w:rPr>
          <w:color w:val="01190F"/>
        </w:rPr>
        <w:t>společnost</w:t>
      </w:r>
      <w:r>
        <w:t xml:space="preserve"> bude </w:t>
      </w:r>
      <w:r>
        <w:rPr>
          <w:color w:val="9E8317"/>
        </w:rPr>
        <w:t xml:space="preserve">zpětný odkup </w:t>
      </w:r>
      <w:r>
        <w:rPr>
          <w:color w:val="B70639"/>
        </w:rPr>
        <w:t>svých</w:t>
      </w:r>
      <w:r>
        <w:rPr>
          <w:color w:val="9E8317"/>
        </w:rPr>
        <w:t xml:space="preserve"> akcií</w:t>
      </w:r>
      <w:r>
        <w:t xml:space="preserve"> financovat </w:t>
      </w:r>
      <w:r>
        <w:rPr>
          <w:color w:val="703B01"/>
        </w:rPr>
        <w:t>hotovostí připravenou k použití</w:t>
      </w:r>
      <w:r>
        <w:t>, výpůjčkou a "</w:t>
      </w:r>
      <w:r>
        <w:rPr>
          <w:color w:val="F7F1DF"/>
        </w:rPr>
        <w:t xml:space="preserve">penězi, </w:t>
      </w:r>
      <w:r>
        <w:rPr>
          <w:color w:val="118B8A"/>
        </w:rPr>
        <w:t>které</w:t>
      </w:r>
      <w:r>
        <w:rPr>
          <w:color w:val="4AFEFA"/>
        </w:rPr>
        <w:t xml:space="preserve"> </w:t>
      </w:r>
      <w:r>
        <w:rPr>
          <w:color w:val="FCB164"/>
        </w:rPr>
        <w:t>společnost Norfolk</w:t>
      </w:r>
      <w:r>
        <w:rPr>
          <w:color w:val="4AFEFA"/>
        </w:rPr>
        <w:t xml:space="preserve"> podle </w:t>
      </w:r>
      <w:r>
        <w:rPr>
          <w:color w:val="FCB164"/>
        </w:rPr>
        <w:t>svého</w:t>
      </w:r>
      <w:r>
        <w:rPr>
          <w:color w:val="4AFEFA"/>
        </w:rPr>
        <w:t xml:space="preserve"> očekávání vygeneruje</w:t>
      </w:r>
      <w:r>
        <w:t xml:space="preserve">". </w:t>
      </w:r>
      <w:r>
        <w:rPr>
          <w:color w:val="796EE6"/>
        </w:rPr>
        <w:t>Analytici</w:t>
      </w:r>
      <w:r>
        <w:t xml:space="preserve"> uvádějí, že </w:t>
      </w:r>
      <w:r>
        <w:rPr>
          <w:color w:val="9E8317"/>
        </w:rPr>
        <w:t>tento počin</w:t>
      </w:r>
      <w:r>
        <w:t xml:space="preserve"> očekávali a investoři </w:t>
      </w:r>
      <w:r>
        <w:rPr>
          <w:color w:val="9E8317"/>
        </w:rPr>
        <w:t>tento krok</w:t>
      </w:r>
      <w:r>
        <w:t xml:space="preserve"> nadšeně uvítali. </w:t>
      </w:r>
      <w:r>
        <w:rPr>
          <w:color w:val="000D2C"/>
        </w:rPr>
        <w:t xml:space="preserve">Při kompozitním obchodování na Newyorské burze cenných papírů uzavřely </w:t>
      </w:r>
      <w:r>
        <w:rPr>
          <w:color w:val="53495F"/>
        </w:rPr>
        <w:t xml:space="preserve">akcie </w:t>
      </w:r>
      <w:r>
        <w:rPr>
          <w:color w:val="F95475"/>
        </w:rPr>
        <w:t>společnosti Norfolk Southern</w:t>
      </w:r>
      <w:r>
        <w:rPr>
          <w:color w:val="000D2C"/>
        </w:rPr>
        <w:t xml:space="preserve"> na 37875 dolaru</w:t>
      </w:r>
      <w:r>
        <w:t xml:space="preserve">, </w:t>
      </w:r>
      <w:r>
        <w:rPr>
          <w:color w:val="000D2C"/>
        </w:rPr>
        <w:t>což</w:t>
      </w:r>
      <w:r>
        <w:t xml:space="preserve"> je zvýšení o 1125 dolaru. Analytici přesto neočekávají, že </w:t>
      </w:r>
      <w:r>
        <w:rPr>
          <w:color w:val="9E8317"/>
        </w:rPr>
        <w:t>zpětný odkup akcií</w:t>
      </w:r>
      <w:r>
        <w:t xml:space="preserve"> krátkodobě výrazně ovlivní výnosy na akcii. "</w:t>
      </w:r>
      <w:r>
        <w:rPr>
          <w:color w:val="61FC03"/>
        </w:rPr>
        <w:t>Dopad nebude nijak veliký</w:t>
      </w:r>
      <w:r>
        <w:t xml:space="preserve">," uvedla </w:t>
      </w:r>
      <w:r>
        <w:rPr>
          <w:color w:val="5D9608"/>
        </w:rPr>
        <w:t>Graeme Lidgerwoodová ze společnosti First Boston Corp</w:t>
      </w:r>
      <w:r>
        <w:t xml:space="preserve">. Částečně je </w:t>
      </w:r>
      <w:r>
        <w:rPr>
          <w:color w:val="61FC03"/>
        </w:rPr>
        <w:t>to</w:t>
      </w:r>
      <w:r>
        <w:t xml:space="preserve"> kvůli tomu, že je nutno zprůměrovat počet akcií v oběhu, dodala. </w:t>
      </w:r>
      <w:r>
        <w:rPr>
          <w:color w:val="5D9608"/>
        </w:rPr>
        <w:t>Lidgerwoodová</w:t>
      </w:r>
      <w:r>
        <w:t xml:space="preserve"> navíc uvedla, že </w:t>
      </w:r>
      <w:r>
        <w:rPr>
          <w:color w:val="01190F"/>
        </w:rPr>
        <w:t>společnost Norfolk</w:t>
      </w:r>
      <w:r>
        <w:t xml:space="preserve"> zpočátku pravděpodobně vyčerpá hotovost, aby financovala </w:t>
      </w:r>
      <w:r>
        <w:rPr>
          <w:color w:val="9E8317"/>
        </w:rPr>
        <w:t>koupi</w:t>
      </w:r>
      <w:r>
        <w:t xml:space="preserve">, a tak o něco snížila úrokové příjmy. </w:t>
      </w:r>
      <w:r>
        <w:rPr>
          <w:color w:val="DE98FD"/>
        </w:rPr>
        <w:t xml:space="preserve">Z dlouhodobého hlediska má však </w:t>
      </w:r>
      <w:r>
        <w:rPr>
          <w:color w:val="98A088"/>
        </w:rPr>
        <w:t>zpětný odkup akcií</w:t>
      </w:r>
      <w:r>
        <w:rPr>
          <w:color w:val="DE98FD"/>
        </w:rPr>
        <w:t xml:space="preserve"> podle očekávání zvýšit výnos, zvláště po roce 1990</w:t>
      </w:r>
      <w:r>
        <w:t xml:space="preserve">, řekla </w:t>
      </w:r>
      <w:r>
        <w:rPr>
          <w:color w:val="5D9608"/>
        </w:rPr>
        <w:t>Lidgerwoodová</w:t>
      </w:r>
      <w:r>
        <w:t xml:space="preserve">. </w:t>
      </w:r>
      <w:r>
        <w:rPr>
          <w:color w:val="FEFB0A"/>
        </w:rPr>
        <w:t>Tento rozsáhlý program</w:t>
      </w:r>
      <w:r>
        <w:t xml:space="preserve"> navíc stanoví nejnižší hladinu ceny akcií, řekl </w:t>
      </w:r>
      <w:r>
        <w:rPr>
          <w:color w:val="4F584E"/>
        </w:rPr>
        <w:t>Joel Price, analytik společnosti Donaldson, Lufkin &amp; Jenrette</w:t>
      </w:r>
      <w:r>
        <w:t xml:space="preserve">. </w:t>
      </w:r>
      <w:r>
        <w:rPr>
          <w:color w:val="9E8317"/>
        </w:rPr>
        <w:t>Zpětný odkup akcií</w:t>
      </w:r>
      <w:r>
        <w:t xml:space="preserve"> "je vlastně komfort </w:t>
      </w:r>
      <w:r>
        <w:rPr>
          <w:color w:val="248AD0"/>
        </w:rPr>
        <w:t xml:space="preserve">pro ty, </w:t>
      </w:r>
      <w:r>
        <w:rPr>
          <w:color w:val="5C5300"/>
        </w:rPr>
        <w:t>kteří</w:t>
      </w:r>
      <w:r>
        <w:rPr>
          <w:color w:val="248AD0"/>
        </w:rPr>
        <w:t xml:space="preserve"> chtějí kupovat </w:t>
      </w:r>
      <w:r>
        <w:rPr>
          <w:color w:val="9F6551"/>
        </w:rPr>
        <w:t xml:space="preserve">akcie, </w:t>
      </w:r>
      <w:r>
        <w:rPr>
          <w:color w:val="BCFEC6"/>
        </w:rPr>
        <w:t>pro něž</w:t>
      </w:r>
      <w:r>
        <w:rPr>
          <w:color w:val="9F6551"/>
        </w:rPr>
        <w:t xml:space="preserve"> existuje nejnižší [cenová] hladina</w:t>
      </w:r>
      <w:r>
        <w:t>", uvedl. "Při určité ceně, pokud jsou [</w:t>
      </w:r>
      <w:r>
        <w:rPr>
          <w:color w:val="932C70"/>
        </w:rPr>
        <w:t>akcie</w:t>
      </w:r>
      <w:r>
        <w:t xml:space="preserve">] podle vedení </w:t>
      </w:r>
      <w:r>
        <w:rPr>
          <w:color w:val="01190F"/>
        </w:rPr>
        <w:t>podniku</w:t>
      </w:r>
      <w:r>
        <w:t xml:space="preserve"> levné, mohou jít a koupit </w:t>
      </w:r>
      <w:r>
        <w:rPr>
          <w:color w:val="932C70"/>
        </w:rPr>
        <w:t>je</w:t>
      </w:r>
      <w:r>
        <w:t xml:space="preserve">." </w:t>
      </w:r>
      <w:r>
        <w:rPr>
          <w:color w:val="01190F"/>
        </w:rPr>
        <w:t>Společnost Norfolk</w:t>
      </w:r>
      <w:r>
        <w:t xml:space="preserve"> má </w:t>
      </w:r>
      <w:r>
        <w:rPr>
          <w:color w:val="FEFB0A"/>
        </w:rPr>
        <w:t>podle tohoto programu</w:t>
      </w:r>
      <w:r>
        <w:t xml:space="preserve"> v plánu získat akcie na otevřeném trhu. Podle předešlého plánu byla </w:t>
      </w:r>
      <w:r>
        <w:rPr>
          <w:color w:val="01190F"/>
        </w:rPr>
        <w:t>společnost Norfolk</w:t>
      </w:r>
      <w:r>
        <w:t xml:space="preserve"> v roce 1987 pověřena skoupit až 20 milionů </w:t>
      </w:r>
      <w:r>
        <w:rPr>
          <w:color w:val="2B1B04"/>
        </w:rPr>
        <w:t>akcií</w:t>
      </w:r>
      <w:r>
        <w:t xml:space="preserve">. Koupila </w:t>
      </w:r>
      <w:r>
        <w:rPr>
          <w:color w:val="2B1B04"/>
        </w:rPr>
        <w:t>jich</w:t>
      </w:r>
      <w:r>
        <w:t xml:space="preserve"> přibližně 19 milionů.</w:t>
      </w:r>
    </w:p>
    <w:p>
      <w:r>
        <w:rPr>
          <w:b/>
        </w:rPr>
        <w:t>Document number 814</w:t>
      </w:r>
    </w:p>
    <w:p>
      <w:r>
        <w:rPr>
          <w:b/>
        </w:rPr>
        <w:t>Document identifier: wsj1112-001</w:t>
      </w:r>
    </w:p>
    <w:p>
      <w:r>
        <w:rPr>
          <w:color w:val="310106"/>
        </w:rPr>
        <w:t>John B. Curcio, 55 let</w:t>
      </w:r>
      <w:r>
        <w:t xml:space="preserve">, se vzdal funkce předsedy tohoto výrobce dieselových nákladních automobilů, s platností od jmenování nástupce. Minulý měsíc, po několika čtvrtletích nevýrazného či klesajícího výkonu, byl </w:t>
      </w:r>
      <w:r>
        <w:rPr>
          <w:color w:val="310106"/>
        </w:rPr>
        <w:t>Curcio</w:t>
      </w:r>
      <w:r>
        <w:t xml:space="preserve"> vystřídán ve funkci generálního ředitele Ralphem E. Reinsem.</w:t>
      </w:r>
    </w:p>
    <w:p>
      <w:r>
        <w:rPr>
          <w:b/>
        </w:rPr>
        <w:t>Document number 815</w:t>
      </w:r>
    </w:p>
    <w:p>
      <w:r>
        <w:rPr>
          <w:b/>
        </w:rPr>
        <w:t>Document identifier: wsj1113-001</w:t>
      </w:r>
    </w:p>
    <w:p>
      <w:r>
        <w:rPr>
          <w:color w:val="310106"/>
        </w:rPr>
        <w:t>Společnost Falcon Holding Group Inc.</w:t>
      </w:r>
      <w:r>
        <w:t xml:space="preserve"> uvedla, že souhlasila </w:t>
      </w:r>
      <w:r>
        <w:rPr>
          <w:color w:val="04640D"/>
        </w:rPr>
        <w:t xml:space="preserve">s převzetím </w:t>
      </w:r>
      <w:r>
        <w:rPr>
          <w:color w:val="FEFB0A"/>
        </w:rPr>
        <w:t>asi 54000 předplatitelů</w:t>
      </w:r>
      <w:r>
        <w:rPr>
          <w:color w:val="04640D"/>
        </w:rPr>
        <w:t xml:space="preserve"> od společnosti s ručením omezeným First Carolina Cable TV přibližně za 100 milionů dolarů, čili zhruba za 2000 dolarů na předplatitele</w:t>
      </w:r>
      <w:r>
        <w:t xml:space="preserve">. </w:t>
      </w:r>
      <w:r>
        <w:rPr>
          <w:color w:val="FB5514"/>
        </w:rPr>
        <w:t>Předplatitelé</w:t>
      </w:r>
      <w:r>
        <w:t xml:space="preserve"> jsou z 52 různých obcí ve státech Georgia, Alabama a Mississippi. </w:t>
      </w:r>
      <w:r>
        <w:rPr>
          <w:color w:val="310106"/>
        </w:rPr>
        <w:t>Společnost Falcon</w:t>
      </w:r>
      <w:r>
        <w:t xml:space="preserve"> uvedla, že předpokládané dokončení </w:t>
      </w:r>
      <w:r>
        <w:rPr>
          <w:color w:val="04640D"/>
        </w:rPr>
        <w:t>prodeje</w:t>
      </w:r>
      <w:r>
        <w:t xml:space="preserve"> proběhne na počátku příštího roku. </w:t>
      </w:r>
      <w:r>
        <w:rPr>
          <w:color w:val="310106"/>
        </w:rPr>
        <w:t>Společnost Falcon</w:t>
      </w:r>
      <w:r>
        <w:t xml:space="preserve"> má v současné době celostátně kolem 750000 předplatitelů </w:t>
      </w:r>
      <w:r>
        <w:rPr>
          <w:color w:val="310106"/>
        </w:rPr>
        <w:t>své</w:t>
      </w:r>
      <w:r>
        <w:t xml:space="preserve"> kabelové televize; </w:t>
      </w:r>
      <w:r>
        <w:rPr>
          <w:color w:val="310106"/>
        </w:rPr>
        <w:t xml:space="preserve">tato jednotka </w:t>
      </w:r>
      <w:r>
        <w:rPr>
          <w:color w:val="E115C0"/>
        </w:rPr>
        <w:t xml:space="preserve">společnosti, </w:t>
      </w:r>
      <w:r>
        <w:rPr>
          <w:color w:val="00587F"/>
        </w:rPr>
        <w:t>která</w:t>
      </w:r>
      <w:r>
        <w:rPr>
          <w:color w:val="E115C0"/>
        </w:rPr>
        <w:t xml:space="preserve"> se zabývá provozováním kabelové televize</w:t>
      </w:r>
      <w:r>
        <w:t xml:space="preserve">, oznámila za rok 1988 zisk asi 100 milionů dolarů. Při kompozitním obchodování na Americké burze cenných papírů uzavřela </w:t>
      </w:r>
      <w:r>
        <w:rPr>
          <w:color w:val="310106"/>
        </w:rPr>
        <w:t>společnost Falcon</w:t>
      </w:r>
      <w:r>
        <w:t xml:space="preserve"> beze změny na 20 dolarech.</w:t>
      </w:r>
    </w:p>
    <w:p>
      <w:r>
        <w:rPr>
          <w:b/>
        </w:rPr>
        <w:t>Document number 816</w:t>
      </w:r>
    </w:p>
    <w:p>
      <w:r>
        <w:rPr>
          <w:b/>
        </w:rPr>
        <w:t>Document identifier: wsj1114-001</w:t>
      </w:r>
    </w:p>
    <w:p>
      <w:r>
        <w:rPr>
          <w:color w:val="310106"/>
        </w:rPr>
        <w:t xml:space="preserve">Richard W. Lock, viceprezident a finanční ředitel společnosti Owens-Illinois Inc., </w:t>
      </w:r>
      <w:r>
        <w:rPr>
          <w:color w:val="04640D"/>
        </w:rPr>
        <w:t>který</w:t>
      </w:r>
      <w:r>
        <w:rPr>
          <w:color w:val="310106"/>
        </w:rPr>
        <w:t xml:space="preserve"> je již v důchodu</w:t>
      </w:r>
      <w:r>
        <w:rPr>
          <w:color w:val="FEFB0A"/>
        </w:rPr>
        <w:t>, byl jmenován ředitelem tohoto dodavatele pro odvětví dopravy</w:t>
      </w:r>
      <w:r>
        <w:t xml:space="preserve">, </w:t>
      </w:r>
      <w:r>
        <w:rPr>
          <w:color w:val="FEFB0A"/>
        </w:rPr>
        <w:t>čímž</w:t>
      </w:r>
      <w:r>
        <w:t xml:space="preserve"> se počet členů správní rady zvýšil na šest.</w:t>
      </w:r>
    </w:p>
    <w:p>
      <w:r>
        <w:rPr>
          <w:b/>
        </w:rPr>
        <w:t>Document number 817</w:t>
      </w:r>
    </w:p>
    <w:p>
      <w:r>
        <w:rPr>
          <w:b/>
        </w:rPr>
        <w:t>Document identifier: wsj1115-001</w:t>
      </w:r>
    </w:p>
    <w:p>
      <w:r>
        <w:rPr>
          <w:color w:val="310106"/>
        </w:rPr>
        <w:t>Společnost USX Corp.</w:t>
      </w:r>
      <w:r>
        <w:t xml:space="preserve"> uvedla, že v důsledku situace na trhu pozdržela </w:t>
      </w:r>
      <w:r>
        <w:rPr>
          <w:color w:val="04640D"/>
        </w:rPr>
        <w:t xml:space="preserve">navrhovanou počáteční veřejnou nabídku kmenových akcií </w:t>
      </w:r>
      <w:r>
        <w:rPr>
          <w:color w:val="FEFB0A"/>
        </w:rPr>
        <w:t>společnosti RMI Titanium Co</w:t>
      </w:r>
      <w:r>
        <w:t xml:space="preserve">. </w:t>
      </w:r>
      <w:r>
        <w:rPr>
          <w:color w:val="FB5514"/>
        </w:rPr>
        <w:t>Společnost RMI Titanium</w:t>
      </w:r>
      <w:r>
        <w:t xml:space="preserve"> je společně vlastněna společnostmi USX a Quantum Chemical Corp. </w:t>
      </w:r>
      <w:r>
        <w:rPr>
          <w:color w:val="310106"/>
        </w:rPr>
        <w:t xml:space="preserve">Společnost USX, </w:t>
      </w:r>
      <w:r>
        <w:rPr>
          <w:color w:val="E115C0"/>
        </w:rPr>
        <w:t>která</w:t>
      </w:r>
      <w:r>
        <w:rPr>
          <w:color w:val="310106"/>
        </w:rPr>
        <w:t xml:space="preserve"> ještě nestanovila datum </w:t>
      </w:r>
      <w:r>
        <w:rPr>
          <w:color w:val="00587F"/>
        </w:rPr>
        <w:t>nabídky</w:t>
      </w:r>
      <w:r>
        <w:t xml:space="preserve">, </w:t>
      </w:r>
      <w:r>
        <w:rPr>
          <w:color w:val="04640D"/>
        </w:rPr>
        <w:t>pro ni</w:t>
      </w:r>
      <w:r>
        <w:t xml:space="preserve"> neuvedla žádný časový plán.</w:t>
      </w:r>
    </w:p>
    <w:p>
      <w:r>
        <w:rPr>
          <w:b/>
        </w:rPr>
        <w:t>Document number 818</w:t>
      </w:r>
    </w:p>
    <w:p>
      <w:r>
        <w:rPr>
          <w:b/>
        </w:rPr>
        <w:t>Document identifier: wsj1116-001</w:t>
      </w:r>
    </w:p>
    <w:p>
      <w:r>
        <w:rPr>
          <w:color w:val="310106"/>
        </w:rPr>
        <w:t>Váš</w:t>
      </w:r>
      <w:r>
        <w:rPr>
          <w:color w:val="04640D"/>
        </w:rPr>
        <w:t xml:space="preserve"> úvodník z 2. října "Čtoní, psení &amp; eritmatika" o nedávném "summitu o vzdělávání</w:t>
      </w:r>
      <w:r>
        <w:t xml:space="preserve">" byl podobný jako většina článků na téma vzdělávání: neměl příliš co říct. Přesto je zvláštní, že jste na té samé straně vytiskli </w:t>
      </w:r>
      <w:r>
        <w:rPr>
          <w:color w:val="FEFB0A"/>
        </w:rPr>
        <w:t xml:space="preserve">komentář, </w:t>
      </w:r>
      <w:r>
        <w:rPr>
          <w:color w:val="FB5514"/>
        </w:rPr>
        <w:t>který</w:t>
      </w:r>
      <w:r>
        <w:rPr>
          <w:color w:val="FEFB0A"/>
        </w:rPr>
        <w:t xml:space="preserve"> se dotýká </w:t>
      </w:r>
      <w:r>
        <w:rPr>
          <w:color w:val="E115C0"/>
        </w:rPr>
        <w:t>jednoho z nejvážnějších nedostatků amerického vzdělávacího systému</w:t>
      </w:r>
      <w:r>
        <w:t xml:space="preserve">. </w:t>
      </w:r>
      <w:r>
        <w:rPr>
          <w:color w:val="FEFB0A"/>
        </w:rPr>
        <w:t>Tento komentář</w:t>
      </w:r>
      <w:r>
        <w:t xml:space="preserve"> se bohužel skrýval v jiném článku, takže v souvislosti se vzděláváním nemohl vyniknout. </w:t>
      </w:r>
      <w:r>
        <w:rPr>
          <w:color w:val="00587F"/>
        </w:rPr>
        <w:t>Atsushi Kageyama</w:t>
      </w:r>
      <w:r>
        <w:t xml:space="preserve"> řekl v časopisu Manager's Journal, když se vyjadřoval k řadě rozdílů mezi americkou a japonskou kulturou: "</w:t>
      </w:r>
      <w:r>
        <w:rPr>
          <w:color w:val="0BC582"/>
        </w:rPr>
        <w:t>Japonské děti</w:t>
      </w:r>
      <w:r>
        <w:t xml:space="preserve"> jsou vychovávány </w:t>
      </w:r>
      <w:r>
        <w:rPr>
          <w:color w:val="FEB8C8"/>
        </w:rPr>
        <w:t xml:space="preserve">způsobem, </w:t>
      </w:r>
      <w:r>
        <w:rPr>
          <w:color w:val="9E8317"/>
        </w:rPr>
        <w:t>který</w:t>
      </w:r>
      <w:r>
        <w:rPr>
          <w:color w:val="FEB8C8"/>
        </w:rPr>
        <w:t xml:space="preserve"> by spoustě Američanů připadal přísný</w:t>
      </w:r>
      <w:r>
        <w:t xml:space="preserve">. Po úžasně bezstarostném raném dětství jsou okamžitě po vstupu do školy vystaveny tvrdé disciplíně." </w:t>
      </w:r>
      <w:r>
        <w:rPr>
          <w:color w:val="01190F"/>
        </w:rPr>
        <w:t>Příliš mnoho lidí zabývajících se vzděláváním</w:t>
      </w:r>
      <w:r>
        <w:t xml:space="preserve"> buď nedokáže pochopit, nebo vědomě ignoruje </w:t>
      </w:r>
      <w:r>
        <w:rPr>
          <w:color w:val="847D81"/>
        </w:rPr>
        <w:t>fakt, že americké děti patří celkově mezi nejneukázněnější na světě</w:t>
      </w:r>
      <w:r>
        <w:t xml:space="preserve">, takže jakékoli pokusy o zlepšení způsobu vzdělávání jsou potenciálně neúspěšné. Dokud </w:t>
      </w:r>
      <w:r>
        <w:rPr>
          <w:color w:val="58018B"/>
        </w:rPr>
        <w:t>rodiče a pedagogové</w:t>
      </w:r>
      <w:r>
        <w:t xml:space="preserve"> nezačnou v dětech společně pěstovat více kázně, pak </w:t>
      </w:r>
      <w:r>
        <w:rPr>
          <w:color w:val="B70639"/>
        </w:rPr>
        <w:t>problém</w:t>
      </w:r>
      <w:r>
        <w:t xml:space="preserve"> nevyřeší žádné dobře míněné obavy, diskuze ani opatření. Allen B. Richards Peterborough, New Hampshire.</w:t>
      </w:r>
    </w:p>
    <w:p>
      <w:r>
        <w:rPr>
          <w:b/>
        </w:rPr>
        <w:t>Document number 819</w:t>
      </w:r>
    </w:p>
    <w:p>
      <w:r>
        <w:rPr>
          <w:b/>
        </w:rPr>
        <w:t>Document identifier: wsj1117-001</w:t>
      </w:r>
    </w:p>
    <w:p>
      <w:r>
        <w:t>Admirál v důchodu a bývalý předseda skupiny Joint Chiefs of Staff William J. Crowe a Robert P. Luciano, předseda a generální ředitel společnosti Schering-Plough Corp., byli zvoleni řediteli této firmy obchodující s cennými papíry. Správní rada se rozrostla na 17 míst.</w:t>
      </w:r>
    </w:p>
    <w:p>
      <w:r>
        <w:rPr>
          <w:b/>
        </w:rPr>
        <w:t>Document number 820</w:t>
      </w:r>
    </w:p>
    <w:p>
      <w:r>
        <w:rPr>
          <w:b/>
        </w:rPr>
        <w:t>Document identifier: wsj1118-001</w:t>
      </w:r>
    </w:p>
    <w:p>
      <w:r>
        <w:t xml:space="preserve">Úterý, 24. října </w:t>
      </w:r>
      <w:r>
        <w:rPr>
          <w:color w:val="310106"/>
        </w:rPr>
        <w:t>1989</w:t>
      </w:r>
      <w:r>
        <w:t xml:space="preserve"> Klíčové americké a zahraniční roční úrokové sazby uvedené níže jsou vodítkem k všeobecným rovinám, vždy však nepředstavují aktuální transakce. </w:t>
      </w:r>
      <w:r>
        <w:rPr>
          <w:color w:val="04640D"/>
        </w:rPr>
        <w:t>Nejvýhodnější úroková míra</w:t>
      </w:r>
      <w:r>
        <w:t xml:space="preserve">: 10 1/2 % </w:t>
      </w:r>
      <w:r>
        <w:rPr>
          <w:color w:val="04640D"/>
        </w:rPr>
        <w:t>Základní sazba půjček korporací ve velkých amerických finančních centrech komerčních bank</w:t>
      </w:r>
      <w:r>
        <w:t xml:space="preserve">. </w:t>
      </w:r>
      <w:r>
        <w:rPr>
          <w:color w:val="FEFB0A"/>
        </w:rPr>
        <w:t>FEDERÁLNÍ FONDY</w:t>
      </w:r>
      <w:r>
        <w:t xml:space="preserve">: 8 3/4 % maximum, 8 5/8 % minimum, 8 11/16 % nabídka před uzavřením, 8 11/16 % nabízeno. Rezervy obchodované mezi komerčními bankami pro celonoční potřebu v množství 1 milionu dolarů a více. Zdroj: Fulton Prebon (U.S.A.) Inc. DISKONTNÍ SAZBA: 7 % Poplatek za půjčky depozitním institucím od newyorské Federální ústřední banky. HOTOVÉ PENÍZE: 9 3/4 % Až 10 % Poplatek za půjčky makléřům na burzovní záruku. OBCHODNÍ CENNÝ PAPÍR uložený přímo společností General Motors Acceptance Corp.: 8.45 % 30 až 44 dní; 8.25 % 45 až 68 dní; 8.30 % 69 až 89 dní; 8125 % 90 až 119 dní; 8 % 120 až 149 dní; 7875 % 150 až 179 dní; 7.50 % 180 až 270 dní. OBCHODNÍ PAPÍR: nezajištěné směnky s vysokým výnosem prodané prostřednictvím dealerů hlavními korporacemi v násobcích 1000 dolarů: 8.55 % 30 dní; 8475 % 60 dní; 8.45 % 90 dní. VKLADOVÉ CERTIFIKÁTY: 8.09 % jeden měsíc; 8.09 % dva měsíce; 8.06 % tři měsíce; 8 % šest měsíců; 7.94 % jeden rok. Průměr nejvyšších sazeb vyplácený hlavními newyorskými bankami při primárně nových emisích vkladových certifikátů převoditelných indosamentem, obvykle v objemu 1 milionu dolarů a vyšším. Minimální jednotka je 100000 dolarů. Typické sazby na druhotném trhu: 8.55 % jeden měsíc; 8.50 % tři měsíce; 8.35 % šest měsíců. Přijaté směnky: 8.48 % 30 dní; 8.30 % 60 dní; 8.28 % 90 dní; 8.10 % 120 dní; 8 % 150 dní; 7.90 % 180 dní. Převoditelné, bankou jištěné úvěrové cenné papíry, typicky financující příkaz k dovozu. LONDÝNSKÉ POZDNÍ EURODOLARY: 8 11/16 % až 8 9/16 % jeden měsíc; 8 5/8 % až 8 1/2 % dva měsíce; 8 5/8 % až 8 1/2 % tři měsíce; 8 9/16 % až 8 7/16 % čtyři měsíce; 8 1/2 % až 8 3/8 % pět měsíců; 8 7/16 % až 8 5/16 % šest měsíců. Londýnské mezibankovní nabídkové sazby (Libor): 8 11/16 % jeden měsíc; 8 11/16 % tři měsíce; 8 1/2 % šest měsíců; 8 1/2 % jeden rok. Průměrné mezibankovně nabízené sazby za vklady v dolarech na londýnském trhu, založené na kurzech pěti hlavních bank. Zahraniční primární sazby: </w:t>
      </w:r>
      <w:r>
        <w:rPr>
          <w:color w:val="FB5514"/>
        </w:rPr>
        <w:t>Kanada 13.50 %</w:t>
      </w:r>
      <w:r>
        <w:t xml:space="preserve">; </w:t>
      </w:r>
      <w:r>
        <w:rPr>
          <w:color w:val="E115C0"/>
        </w:rPr>
        <w:t>Německo 9 %; Japonsko 4875 %; Švýcarsko 8.50 %; Británie 15 %</w:t>
      </w:r>
      <w:r>
        <w:t xml:space="preserve">. </w:t>
      </w:r>
      <w:r>
        <w:rPr>
          <w:color w:val="00587F"/>
        </w:rPr>
        <w:t>Tyto indikátory sazeb</w:t>
      </w:r>
      <w:r>
        <w:t xml:space="preserve"> nejsou přímo srovnatelné; </w:t>
      </w:r>
      <w:r>
        <w:rPr>
          <w:color w:val="0BC582"/>
        </w:rPr>
        <w:t>praxe půjčování</w:t>
      </w:r>
      <w:r>
        <w:t xml:space="preserve"> se výrazně liší podle lokality. Státní pokladní poukázky: výsledky z pondělí 23. října </w:t>
      </w:r>
      <w:r>
        <w:rPr>
          <w:color w:val="310106"/>
        </w:rPr>
        <w:t>1989</w:t>
      </w:r>
      <w:r>
        <w:t xml:space="preserve">, aukce krátkodobých amerických vládních směnek, prodaných se slevou oproti nominální hodnotě v jednotkách 10000 dolarů až 1 milionu dolarů: 7.52 % 13 týdnů; 7.50 % 26 týdnů. FEDERAL HOME LOAN MORTGAGE CORP. (Freddie Mac): oznámené výnosy </w:t>
      </w:r>
      <w:r>
        <w:rPr>
          <w:color w:val="FEB8C8"/>
        </w:rPr>
        <w:t>z hypotečních závazků na 30 let</w:t>
      </w:r>
      <w:r>
        <w:t xml:space="preserve"> pro dodání do 30 dní. 9.78 %,standardní konvenční hypotéky s pevnou sazbou; 7875 %, 2% sazba hypoték s danou maximální mírou úroků a jednoletou proměnlivou sazbou. Zdroj: </w:t>
      </w:r>
      <w:r>
        <w:rPr>
          <w:color w:val="9E8317"/>
        </w:rPr>
        <w:t>Telerate Systems Inc.</w:t>
      </w:r>
      <w:r>
        <w:t xml:space="preserve"> FEDERAL NATIONAL MORTGAGE ASSOCIATION (Fannie Mae): oznámené výnosy </w:t>
      </w:r>
      <w:r>
        <w:rPr>
          <w:color w:val="01190F"/>
        </w:rPr>
        <w:t>z hypotečních závazků na 30 let pro dodání do 30 dní</w:t>
      </w:r>
      <w:r>
        <w:t xml:space="preserve"> (ceny se stanovují v nominální hodnotě) 9.75 %, standardní konvenční hypotéky s pevnou sazbou; 8.70 %, 6/2 sazba hypoték s danou maximální mírou úroků a jednoletou proměnlivou sazbou. Zdroj: </w:t>
      </w:r>
      <w:r>
        <w:rPr>
          <w:color w:val="9E8317"/>
        </w:rPr>
        <w:t>Telerate Systems Inc.</w:t>
      </w:r>
      <w:r>
        <w:t xml:space="preserve"> MERRILL LYNCH READY ASSETS TRUST: 8.59 % Anualizovaná průměrná výnosová míra po výdajích za posledních 30 dní; není předpověď budoucích zisků.</w:t>
      </w:r>
    </w:p>
    <w:p>
      <w:r>
        <w:rPr>
          <w:b/>
        </w:rPr>
        <w:t>Document number 821</w:t>
      </w:r>
    </w:p>
    <w:p>
      <w:r>
        <w:rPr>
          <w:b/>
        </w:rPr>
        <w:t>Document identifier: wsj1119-001</w:t>
      </w:r>
    </w:p>
    <w:p>
      <w:r>
        <w:rPr>
          <w:color w:val="310106"/>
        </w:rPr>
        <w:t xml:space="preserve">Roy E. Parrott, </w:t>
      </w:r>
      <w:r>
        <w:rPr>
          <w:color w:val="04640D"/>
        </w:rPr>
        <w:t>který</w:t>
      </w:r>
      <w:r>
        <w:rPr>
          <w:color w:val="310106"/>
        </w:rPr>
        <w:t xml:space="preserve"> je od 1. září prezidentem a provozním ředitelem </w:t>
      </w:r>
      <w:r>
        <w:rPr>
          <w:color w:val="FEFB0A"/>
        </w:rPr>
        <w:t>této společnosti</w:t>
      </w:r>
      <w:r>
        <w:rPr>
          <w:color w:val="FB5514"/>
        </w:rPr>
        <w:t xml:space="preserve">, byl jmenován </w:t>
      </w:r>
      <w:r>
        <w:rPr>
          <w:color w:val="E115C0"/>
        </w:rPr>
        <w:t xml:space="preserve">do </w:t>
      </w:r>
      <w:r>
        <w:rPr>
          <w:color w:val="00587F"/>
        </w:rPr>
        <w:t>její</w:t>
      </w:r>
      <w:r>
        <w:rPr>
          <w:color w:val="E115C0"/>
        </w:rPr>
        <w:t xml:space="preserve"> správní rady</w:t>
      </w:r>
      <w:r>
        <w:t xml:space="preserve">. </w:t>
      </w:r>
      <w:r>
        <w:rPr>
          <w:color w:val="FB5514"/>
        </w:rPr>
        <w:t>Toto jmenování</w:t>
      </w:r>
      <w:r>
        <w:t xml:space="preserve"> zvýšilo počet členů </w:t>
      </w:r>
      <w:r>
        <w:rPr>
          <w:color w:val="0BC582"/>
        </w:rPr>
        <w:t xml:space="preserve">na 10, </w:t>
      </w:r>
      <w:r>
        <w:rPr>
          <w:color w:val="FEB8C8"/>
        </w:rPr>
        <w:t>z nichž</w:t>
      </w:r>
      <w:r>
        <w:rPr>
          <w:color w:val="0BC582"/>
        </w:rPr>
        <w:t xml:space="preserve"> tři jsou zaměstnanci </w:t>
      </w:r>
      <w:r>
        <w:rPr>
          <w:color w:val="9E8317"/>
        </w:rPr>
        <w:t>společnosti</w:t>
      </w:r>
      <w:r>
        <w:t xml:space="preserve">. </w:t>
      </w:r>
      <w:r>
        <w:rPr>
          <w:color w:val="01190F"/>
        </w:rPr>
        <w:t>Společnost Simpson</w:t>
      </w:r>
      <w:r>
        <w:t xml:space="preserve"> je výrobce automobilových součástí.</w:t>
      </w:r>
    </w:p>
    <w:p>
      <w:r>
        <w:rPr>
          <w:b/>
        </w:rPr>
        <w:t>Document number 822</w:t>
      </w:r>
    </w:p>
    <w:p>
      <w:r>
        <w:rPr>
          <w:b/>
        </w:rPr>
        <w:t>Document identifier: wsj1120-001</w:t>
      </w:r>
    </w:p>
    <w:p>
      <w:r>
        <w:rPr>
          <w:color w:val="310106"/>
        </w:rPr>
        <w:t>Japonsko</w:t>
      </w:r>
      <w:r>
        <w:rPr>
          <w:color w:val="04640D"/>
        </w:rPr>
        <w:t xml:space="preserve"> se vymanilo ze sutin druhé světové války a hrubého národního produktu kolem 800 dolarů na hlavu a zaujalo přední místo mezi industrializovanými národy</w:t>
      </w:r>
      <w:r>
        <w:t xml:space="preserve">. </w:t>
      </w:r>
      <w:r>
        <w:rPr>
          <w:color w:val="04640D"/>
        </w:rPr>
        <w:t>Tento pozoruhodný ekonomický růst</w:t>
      </w:r>
      <w:r>
        <w:t xml:space="preserve"> nyní patrně spěje ke konci, protože </w:t>
      </w:r>
      <w:r>
        <w:rPr>
          <w:color w:val="FEFB0A"/>
        </w:rPr>
        <w:t>vláda</w:t>
      </w:r>
      <w:r>
        <w:t xml:space="preserve"> se nepřeladila na moderní, demokratický způsob vedení "rozvinuté země". </w:t>
      </w:r>
      <w:r>
        <w:rPr>
          <w:color w:val="FB5514"/>
        </w:rPr>
        <w:t xml:space="preserve">Do roku 1980, </w:t>
      </w:r>
      <w:r>
        <w:rPr>
          <w:color w:val="E115C0"/>
        </w:rPr>
        <w:t>kdy</w:t>
      </w:r>
      <w:r>
        <w:rPr>
          <w:color w:val="FB5514"/>
        </w:rPr>
        <w:t xml:space="preserve"> </w:t>
      </w:r>
      <w:r>
        <w:rPr>
          <w:color w:val="00587F"/>
        </w:rPr>
        <w:t>Japonsko</w:t>
      </w:r>
      <w:r>
        <w:rPr>
          <w:color w:val="FB5514"/>
        </w:rPr>
        <w:t xml:space="preserve"> vstoupilo do klubu vyspělých zemí s HNP 10000 dolarů na hlavu</w:t>
      </w:r>
      <w:r>
        <w:t xml:space="preserve">, bylo modelovou rozvíjející se zemí. </w:t>
      </w:r>
      <w:r>
        <w:rPr>
          <w:color w:val="FEFB0A"/>
        </w:rPr>
        <w:t>Vláda</w:t>
      </w:r>
      <w:r>
        <w:t xml:space="preserve"> stavěla přístavy, mosty, dálnice, školy, nemocnice a železnice. Když bylo </w:t>
      </w:r>
      <w:r>
        <w:rPr>
          <w:color w:val="0BC582"/>
        </w:rPr>
        <w:t>nějaké odvětví průmyslu</w:t>
      </w:r>
      <w:r>
        <w:t xml:space="preserve"> slabé, podpořila </w:t>
      </w:r>
      <w:r>
        <w:rPr>
          <w:color w:val="0BC582"/>
        </w:rPr>
        <w:t>je</w:t>
      </w:r>
      <w:r>
        <w:t xml:space="preserve">. Nabídla </w:t>
      </w:r>
      <w:r>
        <w:rPr>
          <w:color w:val="FEB8C8"/>
        </w:rPr>
        <w:t>Japoncům</w:t>
      </w:r>
      <w:r>
        <w:t xml:space="preserve"> </w:t>
      </w:r>
      <w:r>
        <w:rPr>
          <w:color w:val="9E8317"/>
        </w:rPr>
        <w:t xml:space="preserve">systém hodnot založený na logickém zdůvodnění, že vzhledem k nedostatku přírodních zdrojů </w:t>
      </w:r>
      <w:r>
        <w:rPr>
          <w:color w:val="01190F"/>
        </w:rPr>
        <w:t>v zemi</w:t>
      </w:r>
      <w:r>
        <w:rPr>
          <w:color w:val="9E8317"/>
        </w:rPr>
        <w:t xml:space="preserve"> musejí tvrdě pracovat, aby</w:t>
      </w:r>
      <w:r>
        <w:t xml:space="preserve"> vytvářeli hodnoty prostřednictvím exportu a nakupovali jídlo se ziskem. Nevyhnutelným výsledkem bude blahobyt jedince. </w:t>
      </w:r>
      <w:r>
        <w:rPr>
          <w:color w:val="847D81"/>
        </w:rPr>
        <w:t>Tento systém</w:t>
      </w:r>
      <w:r>
        <w:t xml:space="preserve"> dosud fungoval. Životní úroveň se </w:t>
      </w:r>
      <w:r>
        <w:rPr>
          <w:color w:val="58018B"/>
        </w:rPr>
        <w:t>v posledních 40 letech</w:t>
      </w:r>
      <w:r>
        <w:t xml:space="preserve"> stále zvyšovala, </w:t>
      </w:r>
      <w:r>
        <w:rPr>
          <w:color w:val="B70639"/>
        </w:rPr>
        <w:t>více než 90 % lidí</w:t>
      </w:r>
      <w:r>
        <w:t xml:space="preserve"> </w:t>
      </w:r>
      <w:r>
        <w:rPr>
          <w:color w:val="B70639"/>
        </w:rPr>
        <w:t>se</w:t>
      </w:r>
      <w:r>
        <w:t xml:space="preserve"> považuje za příslušníky střední vrstvy. Lidé </w:t>
      </w:r>
      <w:r>
        <w:rPr>
          <w:color w:val="58018B"/>
        </w:rPr>
        <w:t>v těchto čtyřiceti letech</w:t>
      </w:r>
      <w:r>
        <w:t xml:space="preserve"> svěřili jasnou a nepřerušovanou vládu </w:t>
      </w:r>
      <w:r>
        <w:rPr>
          <w:color w:val="703B01"/>
        </w:rPr>
        <w:t>vedoucí a jediné spolehlivé politické straně, Straně liberálních demokratů (LDP</w:t>
      </w:r>
      <w:r>
        <w:t xml:space="preserve">). LDP v posledních volbách v červenci 1986 drtivě zvítězila. Avšak ani ne o dva roky později se LDP začala hroutit a nesouhlas vystoupal do nebývalých výšin. Všechny příznaky poukazují na jedinou věc: </w:t>
      </w:r>
      <w:r>
        <w:rPr>
          <w:color w:val="F7F1DF"/>
        </w:rPr>
        <w:t>Japonsko</w:t>
      </w:r>
      <w:r>
        <w:t xml:space="preserve"> postrádá moderní vládu. </w:t>
      </w:r>
      <w:r>
        <w:rPr>
          <w:color w:val="118B8A"/>
        </w:rPr>
        <w:t>Jeho</w:t>
      </w:r>
      <w:r>
        <w:rPr>
          <w:color w:val="FEFB0A"/>
        </w:rPr>
        <w:t xml:space="preserve"> vláda</w:t>
      </w:r>
      <w:r>
        <w:t xml:space="preserve"> chce dál sedět na místě řidiče, udávat rychlost, přidávat plyn, používat brzdy a řídit, přičemž na zadních sedadlech sedí 120 milionů lidí. V moderním systému je rolí </w:t>
      </w:r>
      <w:r>
        <w:rPr>
          <w:color w:val="4AFEFA"/>
        </w:rPr>
        <w:t>vlády</w:t>
      </w:r>
      <w:r>
        <w:t xml:space="preserve"> poskytovat </w:t>
      </w:r>
      <w:r>
        <w:rPr>
          <w:color w:val="FCB164"/>
        </w:rPr>
        <w:t>lidem</w:t>
      </w:r>
      <w:r>
        <w:t xml:space="preserve"> co nejširší možnosti volby a řádně </w:t>
      </w:r>
      <w:r>
        <w:rPr>
          <w:color w:val="FCB164"/>
        </w:rPr>
        <w:t>je</w:t>
      </w:r>
      <w:r>
        <w:t xml:space="preserve"> informovat, aby byli schopni se rozhodnout. Rovněž umožňuje </w:t>
      </w:r>
      <w:r>
        <w:rPr>
          <w:color w:val="796EE6"/>
        </w:rPr>
        <w:t>lidem</w:t>
      </w:r>
      <w:r>
        <w:t xml:space="preserve"> kupovat nejlepší a nejlevnější zboží ze všech koutů </w:t>
      </w:r>
      <w:r>
        <w:rPr>
          <w:color w:val="000D2C"/>
        </w:rPr>
        <w:t>světa</w:t>
      </w:r>
      <w:r>
        <w:t xml:space="preserve">. To </w:t>
      </w:r>
      <w:r>
        <w:rPr>
          <w:color w:val="FEFB0A"/>
        </w:rPr>
        <w:t>japonská vláda</w:t>
      </w:r>
      <w:r>
        <w:t xml:space="preserve"> neumožňuje. </w:t>
      </w:r>
      <w:r>
        <w:rPr>
          <w:color w:val="53495F"/>
        </w:rPr>
        <w:t>Ministerstvo zemědělství a rybolovu</w:t>
      </w:r>
      <w:r>
        <w:t xml:space="preserve"> je ve skutečnosti ministerstvem pro zemědělce a rybáře místo toho, aby bylo ministerstvem pro zajištění potravin. </w:t>
      </w:r>
      <w:r>
        <w:rPr>
          <w:color w:val="F95475"/>
        </w:rPr>
        <w:t>Ministerstvo zdravotnictví</w:t>
      </w:r>
      <w:r>
        <w:t xml:space="preserve"> je ministerstvem lékařů a farmaceutických společností spíše než organizací věnující se ochraně zdraví obyvatel. </w:t>
      </w:r>
      <w:r>
        <w:rPr>
          <w:color w:val="61FC03"/>
        </w:rPr>
        <w:t>Ministerstvo školství</w:t>
      </w:r>
      <w:r>
        <w:t xml:space="preserve"> není nic jiného než kartel kvalifikovaných učitelů a bezpochyby nejedná za studenty. </w:t>
      </w:r>
      <w:r>
        <w:rPr>
          <w:color w:val="5D9608"/>
        </w:rPr>
        <w:t>Ministerstvo pro výstavbu</w:t>
      </w:r>
      <w:r>
        <w:t xml:space="preserve"> pokrývá betonem </w:t>
      </w:r>
      <w:r>
        <w:rPr>
          <w:color w:val="F7F1DF"/>
        </w:rPr>
        <w:t>celou zem</w:t>
      </w:r>
      <w:r>
        <w:t xml:space="preserve"> a na mezinárodních konferencích se holedbá tím, že délka vydlážděné vozovky na osobu je </w:t>
      </w:r>
      <w:r>
        <w:rPr>
          <w:color w:val="F7F1DF"/>
        </w:rPr>
        <w:t>v Japonsku</w:t>
      </w:r>
      <w:r>
        <w:t xml:space="preserve"> největší </w:t>
      </w:r>
      <w:r>
        <w:rPr>
          <w:color w:val="000D2C"/>
        </w:rPr>
        <w:t>na světě</w:t>
      </w:r>
      <w:r>
        <w:t xml:space="preserve">, avšak jen zřídka si vzpomene </w:t>
      </w:r>
      <w:r>
        <w:rPr>
          <w:color w:val="DE98FD"/>
        </w:rPr>
        <w:t xml:space="preserve">na chudáky dojíždějící do práce, </w:t>
      </w:r>
      <w:r>
        <w:rPr>
          <w:color w:val="98A088"/>
        </w:rPr>
        <w:t>kteří</w:t>
      </w:r>
      <w:r>
        <w:rPr>
          <w:color w:val="DE98FD"/>
        </w:rPr>
        <w:t xml:space="preserve"> musí strávit tak mnoho času v dopravních zácpách</w:t>
      </w:r>
      <w:r>
        <w:t xml:space="preserve">. Ministerstvo </w:t>
      </w:r>
      <w:r>
        <w:rPr>
          <w:color w:val="4F584E"/>
        </w:rPr>
        <w:t>dopravy</w:t>
      </w:r>
      <w:r>
        <w:t xml:space="preserve"> slouží </w:t>
      </w:r>
      <w:r>
        <w:rPr>
          <w:color w:val="4F584E"/>
        </w:rPr>
        <w:t>tomuto průmyslovému odvětví</w:t>
      </w:r>
      <w:r>
        <w:t xml:space="preserve">, rozhodně ne </w:t>
      </w:r>
      <w:r>
        <w:rPr>
          <w:color w:val="248AD0"/>
        </w:rPr>
        <w:t xml:space="preserve">cestujícím, </w:t>
      </w:r>
      <w:r>
        <w:rPr>
          <w:color w:val="5C5300"/>
        </w:rPr>
        <w:t>kteří</w:t>
      </w:r>
      <w:r>
        <w:rPr>
          <w:color w:val="248AD0"/>
        </w:rPr>
        <w:t xml:space="preserve"> musí platit nebývale vysoké ceny</w:t>
      </w:r>
      <w:r>
        <w:t xml:space="preserve">. A </w:t>
      </w:r>
      <w:r>
        <w:rPr>
          <w:color w:val="9F6551"/>
        </w:rPr>
        <w:t>Ministerstvo zahraničí</w:t>
      </w:r>
      <w:r>
        <w:t xml:space="preserve"> pracuje samo </w:t>
      </w:r>
      <w:r>
        <w:rPr>
          <w:color w:val="9F6551"/>
        </w:rPr>
        <w:t>pro sebe</w:t>
      </w:r>
      <w:r>
        <w:t xml:space="preserve"> s podporou </w:t>
      </w:r>
      <w:r>
        <w:rPr>
          <w:color w:val="BCFEC6"/>
        </w:rPr>
        <w:t xml:space="preserve">japonských diplomatů, </w:t>
      </w:r>
      <w:r>
        <w:rPr>
          <w:color w:val="932C70"/>
        </w:rPr>
        <w:t>kteří</w:t>
      </w:r>
      <w:r>
        <w:rPr>
          <w:color w:val="BCFEC6"/>
        </w:rPr>
        <w:t xml:space="preserve"> štědře rozhazují peníze určené na pomoc </w:t>
      </w:r>
      <w:r>
        <w:rPr>
          <w:color w:val="2B1B04"/>
        </w:rPr>
        <w:t>po celém světě</w:t>
      </w:r>
      <w:r>
        <w:rPr>
          <w:color w:val="BCFEC6"/>
        </w:rPr>
        <w:t>, aby</w:t>
      </w:r>
      <w:r>
        <w:t xml:space="preserve"> </w:t>
      </w:r>
      <w:r>
        <w:rPr>
          <w:color w:val="B5AFC4"/>
        </w:rPr>
        <w:t>si</w:t>
      </w:r>
      <w:r>
        <w:rPr>
          <w:color w:val="D4C67A"/>
        </w:rPr>
        <w:t xml:space="preserve"> zajistili, že </w:t>
      </w:r>
      <w:r>
        <w:rPr>
          <w:color w:val="B5AFC4"/>
        </w:rPr>
        <w:t>jejich</w:t>
      </w:r>
      <w:r>
        <w:rPr>
          <w:color w:val="D4C67A"/>
        </w:rPr>
        <w:t xml:space="preserve"> místo u večerní tabule bude hned vedle hostitele</w:t>
      </w:r>
      <w:r>
        <w:t xml:space="preserve">. </w:t>
      </w:r>
      <w:r>
        <w:rPr>
          <w:color w:val="AE7AA1"/>
        </w:rPr>
        <w:t>Toto ministerstvo</w:t>
      </w:r>
      <w:r>
        <w:rPr>
          <w:color w:val="C2A393"/>
        </w:rPr>
        <w:t xml:space="preserve"> neudělalo nic pro to, aby</w:t>
      </w:r>
      <w:r>
        <w:t xml:space="preserve"> napravilo nedorozumění a </w:t>
      </w:r>
      <w:r>
        <w:rPr>
          <w:color w:val="0232FD"/>
        </w:rPr>
        <w:t xml:space="preserve">mylná vnímání, </w:t>
      </w:r>
      <w:r>
        <w:rPr>
          <w:color w:val="6A3A35"/>
        </w:rPr>
        <w:t>která</w:t>
      </w:r>
      <w:r>
        <w:rPr>
          <w:color w:val="0232FD"/>
        </w:rPr>
        <w:t xml:space="preserve"> stojí u kořenů zhoršujícího se obrazu </w:t>
      </w:r>
      <w:r>
        <w:rPr>
          <w:color w:val="BA6801"/>
        </w:rPr>
        <w:t>Japonska</w:t>
      </w:r>
      <w:r>
        <w:t xml:space="preserve">. </w:t>
      </w:r>
      <w:r>
        <w:rPr>
          <w:color w:val="168E5C"/>
        </w:rPr>
        <w:t>Místo toho</w:t>
      </w:r>
      <w:r>
        <w:t xml:space="preserve"> spíš využívá tlaku ze zahraničí, a dokonce i obchodních sporů, aby ve srovnání s ostatními ministerstvy rozšířilo </w:t>
      </w:r>
      <w:r>
        <w:rPr>
          <w:color w:val="9F6551"/>
        </w:rPr>
        <w:t>svou</w:t>
      </w:r>
      <w:r>
        <w:t xml:space="preserve"> sféru vlivu. To vše ukazuje na to, že </w:t>
      </w:r>
      <w:r>
        <w:rPr>
          <w:color w:val="16C0D0"/>
        </w:rPr>
        <w:t>japonská ministerstva</w:t>
      </w:r>
      <w:r>
        <w:t xml:space="preserve"> mají stále mentalitu "poskytovatele", neslouží lidu, a zejména ne spotřebitelům. Slouží průmyslovým odvětvím a skupinám se zvláštními zájmy. Zbytek </w:t>
      </w:r>
      <w:r>
        <w:rPr>
          <w:color w:val="000D2C"/>
        </w:rPr>
        <w:t>světa</w:t>
      </w:r>
      <w:r>
        <w:t xml:space="preserve"> </w:t>
      </w:r>
      <w:r>
        <w:rPr>
          <w:color w:val="C62100"/>
        </w:rPr>
        <w:t>takovéto metody</w:t>
      </w:r>
      <w:r>
        <w:t xml:space="preserve"> akceptoval, když se </w:t>
      </w:r>
      <w:r>
        <w:rPr>
          <w:color w:val="F7F1DF"/>
        </w:rPr>
        <w:t>Japonsko</w:t>
      </w:r>
      <w:r>
        <w:t xml:space="preserve"> rozvíjelo. </w:t>
      </w:r>
      <w:r>
        <w:rPr>
          <w:color w:val="014347"/>
        </w:rPr>
        <w:t>Japonci</w:t>
      </w:r>
      <w:r>
        <w:t xml:space="preserve"> se </w:t>
      </w:r>
      <w:r>
        <w:rPr>
          <w:color w:val="C62100"/>
        </w:rPr>
        <w:t>s tím</w:t>
      </w:r>
      <w:r>
        <w:t xml:space="preserve"> rovněž vyrovnali, protože </w:t>
      </w:r>
      <w:r>
        <w:rPr>
          <w:color w:val="FEFB0A"/>
        </w:rPr>
        <w:t>vláda</w:t>
      </w:r>
      <w:r>
        <w:t xml:space="preserve"> nabízela jistotu zaměstnání a rostoucí platy. </w:t>
      </w:r>
      <w:r>
        <w:rPr>
          <w:color w:val="F7F1DF"/>
        </w:rPr>
        <w:t>Japonsko</w:t>
      </w:r>
      <w:r>
        <w:t xml:space="preserve"> není politická země. Je </w:t>
      </w:r>
      <w:r>
        <w:rPr>
          <w:color w:val="F7F1DF"/>
        </w:rPr>
        <w:t>to</w:t>
      </w:r>
      <w:r>
        <w:t xml:space="preserve"> byrokratická země. </w:t>
      </w:r>
      <w:r>
        <w:rPr>
          <w:color w:val="233809"/>
        </w:rPr>
        <w:t>Parlament</w:t>
      </w:r>
      <w:r>
        <w:t xml:space="preserve"> hraje ve srovnání s mocným byrokratickým systémem vedlejší roli. Většinu návrhů zákona připravují byrokraté, nikoli politici. </w:t>
      </w:r>
      <w:r>
        <w:rPr>
          <w:color w:val="42083B"/>
        </w:rPr>
        <w:t>Parlament</w:t>
      </w:r>
      <w:r>
        <w:rPr>
          <w:color w:val="82785D"/>
        </w:rPr>
        <w:t xml:space="preserve"> návrhy zákonů obvykle ani neprojednává, protože </w:t>
      </w:r>
      <w:r>
        <w:rPr>
          <w:color w:val="023087"/>
        </w:rPr>
        <w:t>opoziční strany</w:t>
      </w:r>
      <w:r>
        <w:rPr>
          <w:color w:val="82785D"/>
        </w:rPr>
        <w:t xml:space="preserve"> jsou velmi často v opozici </w:t>
      </w:r>
      <w:r>
        <w:rPr>
          <w:color w:val="B7DAD2"/>
        </w:rPr>
        <w:t xml:space="preserve">ke všemu, </w:t>
      </w:r>
      <w:r>
        <w:rPr>
          <w:color w:val="196956"/>
        </w:rPr>
        <w:t>co</w:t>
      </w:r>
      <w:r>
        <w:rPr>
          <w:color w:val="B7DAD2"/>
        </w:rPr>
        <w:t xml:space="preserve"> LDP udělá</w:t>
      </w:r>
      <w:r>
        <w:t xml:space="preserve">, takže by </w:t>
      </w:r>
      <w:r>
        <w:rPr>
          <w:color w:val="82785D"/>
        </w:rPr>
        <w:t>to</w:t>
      </w:r>
      <w:r>
        <w:t xml:space="preserve"> bylo plýtvání časem. </w:t>
      </w:r>
      <w:r>
        <w:rPr>
          <w:color w:val="8C41BB"/>
        </w:rPr>
        <w:t>Většina návrhů zákona</w:t>
      </w:r>
      <w:r>
        <w:t xml:space="preserve"> je proto schválena bez úplného projednání, především obtížné návrhy jsou schvalovány v nepřítomnosti </w:t>
      </w:r>
      <w:r>
        <w:rPr>
          <w:color w:val="ECEDFE"/>
        </w:rPr>
        <w:t>opozičních stran</w:t>
      </w:r>
      <w:r>
        <w:t xml:space="preserve">. Nedávným příkladem je </w:t>
      </w:r>
      <w:r>
        <w:rPr>
          <w:color w:val="2B2D32"/>
        </w:rPr>
        <w:t>3% spotřební daň na všechny komerční činnosti</w:t>
      </w:r>
      <w:r>
        <w:t xml:space="preserve">. </w:t>
      </w:r>
      <w:r>
        <w:rPr>
          <w:color w:val="2B2D32"/>
        </w:rPr>
        <w:t>To</w:t>
      </w:r>
      <w:r>
        <w:t xml:space="preserve"> je ovšem </w:t>
      </w:r>
      <w:r>
        <w:rPr>
          <w:color w:val="F7F1DF"/>
        </w:rPr>
        <w:t xml:space="preserve">v Japonsku, </w:t>
      </w:r>
      <w:r>
        <w:rPr>
          <w:color w:val="94C661"/>
        </w:rPr>
        <w:t>kde</w:t>
      </w:r>
      <w:r>
        <w:rPr>
          <w:color w:val="F7F1DF"/>
        </w:rPr>
        <w:t xml:space="preserve"> </w:t>
      </w:r>
      <w:r>
        <w:rPr>
          <w:color w:val="F8907D"/>
        </w:rPr>
        <w:t>přímá</w:t>
      </w:r>
      <w:r>
        <w:rPr>
          <w:color w:val="F7F1DF"/>
        </w:rPr>
        <w:t xml:space="preserve"> daň činí více než 70 % příjmů a míra pokrytí </w:t>
      </w:r>
      <w:r>
        <w:rPr>
          <w:color w:val="895E6B"/>
        </w:rPr>
        <w:t>přímé daně</w:t>
      </w:r>
      <w:r>
        <w:rPr>
          <w:color w:val="F7F1DF"/>
        </w:rPr>
        <w:t xml:space="preserve"> je velmi nespravedlivá</w:t>
      </w:r>
      <w:r>
        <w:t xml:space="preserve">, naprosto smysluplné. Pokud máte stálý plat, amen! pak máte 100% pokrytí. Jste-li živnostník, 50%, a pokud jste zemědělec, 30%. Pro napravení této nerovnosti by většina lidí upřednostnila nepřímé daně, jako je spotřební daň. </w:t>
      </w:r>
      <w:r>
        <w:rPr>
          <w:color w:val="788E95"/>
        </w:rPr>
        <w:t xml:space="preserve">Jenže návrh </w:t>
      </w:r>
      <w:r>
        <w:rPr>
          <w:color w:val="FB6AB8"/>
        </w:rPr>
        <w:t>zákona</w:t>
      </w:r>
      <w:r>
        <w:rPr>
          <w:color w:val="788E95"/>
        </w:rPr>
        <w:t xml:space="preserve"> byl schválen bez diskuze </w:t>
      </w:r>
      <w:r>
        <w:rPr>
          <w:color w:val="576094"/>
        </w:rPr>
        <w:t>v parlamentu</w:t>
      </w:r>
      <w:r>
        <w:rPr>
          <w:color w:val="788E95"/>
        </w:rPr>
        <w:t xml:space="preserve"> v nepřítomnosti </w:t>
      </w:r>
      <w:r>
        <w:rPr>
          <w:color w:val="DB1474"/>
        </w:rPr>
        <w:t>opozice</w:t>
      </w:r>
      <w:r>
        <w:t xml:space="preserve">. </w:t>
      </w:r>
      <w:r>
        <w:rPr>
          <w:color w:val="788E95"/>
        </w:rPr>
        <w:t>V důsledku toho</w:t>
      </w:r>
      <w:r>
        <w:t xml:space="preserve"> </w:t>
      </w:r>
      <w:r>
        <w:rPr>
          <w:color w:val="8489AE"/>
        </w:rPr>
        <w:t>Japonci</w:t>
      </w:r>
      <w:r>
        <w:t xml:space="preserve"> nevěděli, co mají očekávat, když 1. dubna vstoupil </w:t>
      </w:r>
      <w:r>
        <w:rPr>
          <w:color w:val="860E04"/>
        </w:rPr>
        <w:t>nový zákon</w:t>
      </w:r>
      <w:r>
        <w:t xml:space="preserve"> v platnost. Zlobily </w:t>
      </w:r>
      <w:r>
        <w:rPr>
          <w:color w:val="8489AE"/>
        </w:rPr>
        <w:t>je</w:t>
      </w:r>
      <w:r>
        <w:t xml:space="preserve"> delší fronty u pokladen a </w:t>
      </w:r>
      <w:r>
        <w:rPr>
          <w:color w:val="FBC206"/>
        </w:rPr>
        <w:t xml:space="preserve">spousta drobných mincí, </w:t>
      </w:r>
      <w:r>
        <w:rPr>
          <w:color w:val="6EAB9B"/>
        </w:rPr>
        <w:t>které</w:t>
      </w:r>
      <w:r>
        <w:rPr>
          <w:color w:val="FBC206"/>
        </w:rPr>
        <w:t xml:space="preserve"> dostávali nazpět</w:t>
      </w:r>
      <w:r>
        <w:t xml:space="preserve">. Z ničeho nic už </w:t>
      </w:r>
      <w:r>
        <w:rPr>
          <w:color w:val="F2CDFE"/>
        </w:rPr>
        <w:t>ceny</w:t>
      </w:r>
      <w:r>
        <w:t xml:space="preserve"> nebyly v hodnotách 100 nebo 200. Byly v hodnotách 103 nebo 206. </w:t>
      </w:r>
      <w:r>
        <w:rPr>
          <w:color w:val="645341"/>
        </w:rPr>
        <w:t>Kapsy</w:t>
      </w:r>
      <w:r>
        <w:t xml:space="preserve"> byly nadité k prasknutí mincemi v hodnotě jednoho jenu. A zatímco </w:t>
      </w:r>
      <w:r>
        <w:rPr>
          <w:color w:val="760035"/>
        </w:rPr>
        <w:t>si</w:t>
      </w:r>
      <w:r>
        <w:t xml:space="preserve"> </w:t>
      </w:r>
      <w:r>
        <w:rPr>
          <w:color w:val="760035"/>
        </w:rPr>
        <w:t>lidé</w:t>
      </w:r>
      <w:r>
        <w:t xml:space="preserve"> cinkali drobnými, politici LDP uvízli ve skandálech. Peníze, jako byly například politické dary od společnosti Recruit, a ženy jako v případě ministerského předsedy Sosukeho Una a generálního tajemníka Tokua Yamashity bývaly </w:t>
      </w:r>
      <w:r>
        <w:rPr>
          <w:color w:val="F7F1DF"/>
        </w:rPr>
        <w:t>v Japonsku</w:t>
      </w:r>
      <w:r>
        <w:t xml:space="preserve"> jen zřídka příčinou politických skandálů. </w:t>
      </w:r>
      <w:r>
        <w:rPr>
          <w:color w:val="647A41"/>
        </w:rPr>
        <w:t>Většina mužů</w:t>
      </w:r>
      <w:r>
        <w:t xml:space="preserve"> byla </w:t>
      </w:r>
      <w:r>
        <w:rPr>
          <w:color w:val="496E76"/>
        </w:rPr>
        <w:t>ohledně sexuálních skandálů</w:t>
      </w:r>
      <w:r>
        <w:t xml:space="preserve"> poněkud ambivalentní (ačkoli zuřili </w:t>
      </w:r>
      <w:r>
        <w:rPr>
          <w:color w:val="E3F894"/>
        </w:rPr>
        <w:t>kvůli politickým darům</w:t>
      </w:r>
      <w:r>
        <w:t xml:space="preserve">), zato ženy se zlobily </w:t>
      </w:r>
      <w:r>
        <w:rPr>
          <w:color w:val="F9D7CD"/>
        </w:rPr>
        <w:t>v obou případech</w:t>
      </w:r>
      <w:r>
        <w:t xml:space="preserve"> a hrnuly se do volebních místností. </w:t>
      </w:r>
      <w:r>
        <w:rPr>
          <w:color w:val="876128"/>
        </w:rPr>
        <w:t xml:space="preserve">V nedávných volbách do horní sněmovny a tokijského metropolitního sněmu, </w:t>
      </w:r>
      <w:r>
        <w:rPr>
          <w:color w:val="A1A711"/>
        </w:rPr>
        <w:t>při nichž</w:t>
      </w:r>
      <w:r>
        <w:rPr>
          <w:color w:val="876128"/>
        </w:rPr>
        <w:t xml:space="preserve"> </w:t>
      </w:r>
      <w:r>
        <w:rPr>
          <w:color w:val="01FB92"/>
        </w:rPr>
        <w:t>Socialistická strana</w:t>
      </w:r>
      <w:r>
        <w:rPr>
          <w:color w:val="876128"/>
        </w:rPr>
        <w:t xml:space="preserve"> získala jasné vítězství</w:t>
      </w:r>
      <w:r>
        <w:t xml:space="preserve">, volilo 60 % žen oproti obvyklým 40 %. Je těžké posoudit, nakolik se </w:t>
      </w:r>
      <w:r>
        <w:rPr>
          <w:color w:val="FD0F31"/>
        </w:rPr>
        <w:t>ženy</w:t>
      </w:r>
      <w:r>
        <w:t xml:space="preserve"> rozzlobily kvůli politickým darům, sexuálním skandálům nebo drobným mincím v peněženkách v hodnotě jednoho jenu, ale evidentně volily tak, aby potrestaly LDP. </w:t>
      </w:r>
      <w:r>
        <w:rPr>
          <w:color w:val="BE8485"/>
        </w:rPr>
        <w:t>Zaskočená Socialistická strana</w:t>
      </w:r>
      <w:r>
        <w:t xml:space="preserve"> má plné ruce práce </w:t>
      </w:r>
      <w:r>
        <w:rPr>
          <w:color w:val="C660FB"/>
        </w:rPr>
        <w:t xml:space="preserve">s obměnou </w:t>
      </w:r>
      <w:r>
        <w:rPr>
          <w:color w:val="120104"/>
        </w:rPr>
        <w:t>svých</w:t>
      </w:r>
      <w:r>
        <w:rPr>
          <w:color w:val="C660FB"/>
        </w:rPr>
        <w:t xml:space="preserve"> doktrín</w:t>
      </w:r>
      <w:r>
        <w:t xml:space="preserve">. Nyní je v pořádku jednat se Spojenými státy, nikoli se Sovětským svazem. Jaderné elektrárny jsou přijatelné. Americko-japonský pakt o bezpečnosti může pokračovat, aspoň trochu. A tak dále. </w:t>
      </w:r>
      <w:r>
        <w:rPr>
          <w:color w:val="C660FB"/>
        </w:rPr>
        <w:t xml:space="preserve">Tváří v tvář rychlým kosmetickým úpravám </w:t>
      </w:r>
      <w:r>
        <w:rPr>
          <w:color w:val="120104"/>
        </w:rPr>
        <w:t>Socialistické strany</w:t>
      </w:r>
      <w:r>
        <w:t xml:space="preserve"> je LDP paralyzována. Nyní přišel čas přeměnit </w:t>
      </w:r>
      <w:r>
        <w:rPr>
          <w:color w:val="FEFB0A"/>
        </w:rPr>
        <w:t>vládu</w:t>
      </w:r>
      <w:r>
        <w:t xml:space="preserve"> z poskytovatele, z avantgardní role rozvíjející se země na vládu </w:t>
      </w:r>
      <w:r>
        <w:rPr>
          <w:color w:val="D48958"/>
        </w:rPr>
        <w:t xml:space="preserve">moderní, industrializované země, </w:t>
      </w:r>
      <w:r>
        <w:rPr>
          <w:color w:val="05AEE8"/>
        </w:rPr>
        <w:t>v níž</w:t>
      </w:r>
      <w:r>
        <w:rPr>
          <w:color w:val="D48958"/>
        </w:rPr>
        <w:t xml:space="preserve"> mají spotřebitelé hlavní slovo</w:t>
      </w:r>
      <w:r>
        <w:t xml:space="preserve">. Pokud LDP ve stávajícím složení nedokáže provést transformaci, měla by </w:t>
      </w:r>
      <w:r>
        <w:rPr>
          <w:color w:val="703B01"/>
        </w:rPr>
        <w:t>se</w:t>
      </w:r>
      <w:r>
        <w:t xml:space="preserve"> rozštěpit na dvě strany. </w:t>
      </w:r>
      <w:r>
        <w:rPr>
          <w:color w:val="C3C1BE"/>
        </w:rPr>
        <w:t>Jedna strana</w:t>
      </w:r>
      <w:r>
        <w:t xml:space="preserve"> by mohla zastávat zájmy spotřebitelů, nepříliš mocnou vládu, volný obchod a globalizaci s jasným cílem zařadit </w:t>
      </w:r>
      <w:r>
        <w:rPr>
          <w:color w:val="F7F1DF"/>
        </w:rPr>
        <w:t>Japonsko</w:t>
      </w:r>
      <w:r>
        <w:t xml:space="preserve"> mezi nejrozvinutější a nejotevřenější země </w:t>
      </w:r>
      <w:r>
        <w:rPr>
          <w:color w:val="000D2C"/>
        </w:rPr>
        <w:t>světa</w:t>
      </w:r>
      <w:r>
        <w:t xml:space="preserve">. Druhá strana by mohla pokračovat v původních kolejích LDP a zastávala by preference výrobců požadujících mocnější vládu, kontrolu, regulaci a ochranitelství. LDP se musí rozhodnout okamžitě, volby do dolní sněmovny se musí uskutečnit do konce května. V současném rozpoložení Japonců, novinářů, a dokonce některých průmyslníků by pro LDP mohlo být předání moci socialistům dobré, očistilo by </w:t>
      </w:r>
      <w:r>
        <w:rPr>
          <w:color w:val="703B01"/>
        </w:rPr>
        <w:t>je</w:t>
      </w:r>
      <w:r>
        <w:t xml:space="preserve"> od hříchů minulosti. Nesmíme však zapomenout na to, že by </w:t>
      </w:r>
      <w:r>
        <w:rPr>
          <w:color w:val="9F98F8"/>
        </w:rPr>
        <w:t>takový politický experiment</w:t>
      </w:r>
      <w:r>
        <w:t xml:space="preserve"> mohl vyvolat celosvětovou přílivovou vlnu šoků na trzích s nemovitostmi a na finančních trzích. Než pojistka LDP shoří, má </w:t>
      </w:r>
      <w:r>
        <w:rPr>
          <w:color w:val="703B01"/>
        </w:rPr>
        <w:t>před sebou</w:t>
      </w:r>
      <w:r>
        <w:t xml:space="preserve"> nanejvýš devět měsíců. Pan Ohmae je výkonným ředitelem společnosti McKinsey &amp; Co. </w:t>
      </w:r>
      <w:r>
        <w:rPr>
          <w:color w:val="F7F1DF"/>
        </w:rPr>
        <w:t>v Japonsku</w:t>
      </w:r>
      <w:r>
        <w:t>.</w:t>
      </w:r>
    </w:p>
    <w:p>
      <w:r>
        <w:rPr>
          <w:b/>
        </w:rPr>
        <w:t>Document number 823</w:t>
      </w:r>
    </w:p>
    <w:p>
      <w:r>
        <w:rPr>
          <w:b/>
        </w:rPr>
        <w:t>Document identifier: wsj1121-001</w:t>
      </w:r>
    </w:p>
    <w:p>
      <w:r>
        <w:t xml:space="preserve">Na začátku tohoto století byla </w:t>
      </w:r>
      <w:r>
        <w:rPr>
          <w:color w:val="310106"/>
        </w:rPr>
        <w:t xml:space="preserve">těžba diamantů </w:t>
      </w:r>
      <w:r>
        <w:rPr>
          <w:color w:val="04640D"/>
        </w:rPr>
        <w:t xml:space="preserve">ve velkolepých dunách, tam, </w:t>
      </w:r>
      <w:r>
        <w:rPr>
          <w:color w:val="FEFB0A"/>
        </w:rPr>
        <w:t>kde</w:t>
      </w:r>
      <w:r>
        <w:rPr>
          <w:color w:val="04640D"/>
        </w:rPr>
        <w:t xml:space="preserve"> se </w:t>
      </w:r>
      <w:r>
        <w:rPr>
          <w:color w:val="FB5514"/>
        </w:rPr>
        <w:t>poušť Namib</w:t>
      </w:r>
      <w:r>
        <w:rPr>
          <w:color w:val="04640D"/>
        </w:rPr>
        <w:t xml:space="preserve"> setkává </w:t>
      </w:r>
      <w:r>
        <w:rPr>
          <w:color w:val="E115C0"/>
        </w:rPr>
        <w:t>s Atlantským oceánem</w:t>
      </w:r>
      <w:r>
        <w:t xml:space="preserve">, dnem stráveným na pláži. Lidé klečeli v písku a hledali </w:t>
      </w:r>
      <w:r>
        <w:rPr>
          <w:color w:val="00587F"/>
        </w:rPr>
        <w:t>blyštivé kamínky</w:t>
      </w:r>
      <w:r>
        <w:t xml:space="preserve">. Bylo </w:t>
      </w:r>
      <w:r>
        <w:rPr>
          <w:color w:val="310106"/>
        </w:rPr>
        <w:t>to</w:t>
      </w:r>
      <w:r>
        <w:t xml:space="preserve"> stejně snadné jako sbírání mušliček v Malibu. Lidé i nadále s lopatami a kartáči pročesávají </w:t>
      </w:r>
      <w:r>
        <w:rPr>
          <w:color w:val="0BC582"/>
        </w:rPr>
        <w:t>pobřeží</w:t>
      </w:r>
      <w:r>
        <w:t xml:space="preserve"> a pátrají </w:t>
      </w:r>
      <w:r>
        <w:rPr>
          <w:color w:val="00587F"/>
        </w:rPr>
        <w:t>po onom neobyčejném třpytu</w:t>
      </w:r>
      <w:r>
        <w:t xml:space="preserve">. Nejdřív však odvede </w:t>
      </w:r>
      <w:r>
        <w:rPr>
          <w:color w:val="FEB8C8"/>
        </w:rPr>
        <w:t>svou</w:t>
      </w:r>
      <w:r>
        <w:t xml:space="preserve"> práci </w:t>
      </w:r>
      <w:r>
        <w:rPr>
          <w:color w:val="FEB8C8"/>
        </w:rPr>
        <w:t xml:space="preserve">flotila 336 obřích rypadel, patřících </w:t>
      </w:r>
      <w:r>
        <w:rPr>
          <w:color w:val="9E8317"/>
        </w:rPr>
        <w:t xml:space="preserve">společnosti De Beers Consolidated Mines Ltd., diamantovému vládci </w:t>
      </w:r>
      <w:r>
        <w:rPr>
          <w:color w:val="01190F"/>
        </w:rPr>
        <w:t>světa</w:t>
      </w:r>
      <w:r>
        <w:t xml:space="preserve">. </w:t>
      </w:r>
      <w:r>
        <w:rPr>
          <w:color w:val="847D81"/>
        </w:rPr>
        <w:t>V loňském roce</w:t>
      </w:r>
      <w:r>
        <w:rPr>
          <w:color w:val="58018B"/>
        </w:rPr>
        <w:t xml:space="preserve"> bylo z jedné duny na druhou přemístěno 43 milionů tun </w:t>
      </w:r>
      <w:r>
        <w:rPr>
          <w:color w:val="B70639"/>
        </w:rPr>
        <w:t>pouště</w:t>
      </w:r>
      <w:r>
        <w:rPr>
          <w:color w:val="58018B"/>
        </w:rPr>
        <w:t xml:space="preserve"> za účelem získání 934242 karátů, </w:t>
      </w:r>
      <w:r>
        <w:rPr>
          <w:color w:val="703B01"/>
        </w:rPr>
        <w:t>to</w:t>
      </w:r>
      <w:r>
        <w:rPr>
          <w:color w:val="58018B"/>
        </w:rPr>
        <w:t xml:space="preserve"> je 46 tun písku na karát, čili na jednu pětinu gramu</w:t>
      </w:r>
      <w:r>
        <w:t xml:space="preserve">. A také </w:t>
      </w:r>
      <w:r>
        <w:rPr>
          <w:color w:val="F7F1DF"/>
        </w:rPr>
        <w:t>Atlantik</w:t>
      </w:r>
      <w:r>
        <w:t xml:space="preserve"> musel ustoupit o celých 300 yardů. "Jestli jsou </w:t>
      </w:r>
      <w:r>
        <w:rPr>
          <w:color w:val="0BC582"/>
        </w:rPr>
        <w:t>tam</w:t>
      </w:r>
      <w:r>
        <w:t xml:space="preserve"> někde </w:t>
      </w:r>
      <w:r>
        <w:rPr>
          <w:color w:val="118B8A"/>
        </w:rPr>
        <w:t>diamanty</w:t>
      </w:r>
      <w:r>
        <w:t xml:space="preserve">, dostaneme </w:t>
      </w:r>
      <w:r>
        <w:rPr>
          <w:color w:val="118B8A"/>
        </w:rPr>
        <w:t>je</w:t>
      </w:r>
      <w:r>
        <w:t xml:space="preserve">," říká Les Johns, technický manažer </w:t>
      </w:r>
      <w:r>
        <w:rPr>
          <w:color w:val="4AFEFA"/>
        </w:rPr>
        <w:t>společnosti De Beers</w:t>
      </w:r>
      <w:r>
        <w:t xml:space="preserve">. </w:t>
      </w:r>
      <w:r>
        <w:rPr>
          <w:color w:val="0BC582"/>
        </w:rPr>
        <w:t>Tady</w:t>
      </w:r>
      <w:r>
        <w:t xml:space="preserve"> zaklíněna mezi přesouvajícími se písečnými dunami a burácejícími mořskými vlnami je v nejvíce nehostinném diamantovém nalezišti </w:t>
      </w:r>
      <w:r>
        <w:rPr>
          <w:color w:val="FCB164"/>
        </w:rPr>
        <w:t>na světě</w:t>
      </w:r>
      <w:r>
        <w:t xml:space="preserve"> uložena </w:t>
      </w:r>
      <w:r>
        <w:rPr>
          <w:color w:val="796EE6"/>
        </w:rPr>
        <w:t xml:space="preserve">ta nejdražší kazeta s klenoty </w:t>
      </w:r>
      <w:r>
        <w:rPr>
          <w:color w:val="000D2C"/>
        </w:rPr>
        <w:t>na zeměkouli</w:t>
      </w:r>
      <w:r>
        <w:t xml:space="preserve">. Díky několik staletí trvajícímu leštění matkou přírodou - nejdříve v mírném proudu </w:t>
      </w:r>
      <w:r>
        <w:rPr>
          <w:color w:val="53495F"/>
        </w:rPr>
        <w:t xml:space="preserve">řeky Orange, </w:t>
      </w:r>
      <w:r>
        <w:rPr>
          <w:color w:val="F95475"/>
        </w:rPr>
        <w:t>která</w:t>
      </w:r>
      <w:r>
        <w:rPr>
          <w:color w:val="53495F"/>
        </w:rPr>
        <w:t xml:space="preserve"> přinesla kamínky z pevninské části jižní Afriky</w:t>
      </w:r>
      <w:r>
        <w:t xml:space="preserve">, pak v chladném příboji </w:t>
      </w:r>
      <w:r>
        <w:rPr>
          <w:color w:val="F7F1DF"/>
        </w:rPr>
        <w:t>oceánu</w:t>
      </w:r>
      <w:r>
        <w:t xml:space="preserve"> a nakonec v hrubém písku </w:t>
      </w:r>
      <w:r>
        <w:rPr>
          <w:color w:val="61FC03"/>
        </w:rPr>
        <w:t>pouště</w:t>
      </w:r>
      <w:r>
        <w:t xml:space="preserve"> - má 98 % </w:t>
      </w:r>
      <w:r>
        <w:rPr>
          <w:color w:val="5D9608"/>
        </w:rPr>
        <w:t>objevených diamantů</w:t>
      </w:r>
      <w:r>
        <w:t xml:space="preserve"> kvalitu drahokamů. Jiná diamantová pole sice produkují </w:t>
      </w:r>
      <w:r>
        <w:rPr>
          <w:color w:val="DE98FD"/>
        </w:rPr>
        <w:t>více karátů</w:t>
      </w:r>
      <w:r>
        <w:t xml:space="preserve">, ale velké procento </w:t>
      </w:r>
      <w:r>
        <w:rPr>
          <w:color w:val="DE98FD"/>
        </w:rPr>
        <w:t>z nich</w:t>
      </w:r>
      <w:r>
        <w:t xml:space="preserve"> je využito pouze průmyslově. Vzhledem k tomu, že je </w:t>
      </w:r>
      <w:r>
        <w:rPr>
          <w:color w:val="796EE6"/>
        </w:rPr>
        <w:t>tato pokladnice</w:t>
      </w:r>
      <w:r>
        <w:t xml:space="preserve"> příliš velká na to, aby se vešla do bankovního sejfu, byla sama v podobný sejf proměněna. Měsíce poté, co železniční dělník Zacharias Lewala v roce 1908 poprvé zdvihl diamant z písku, prohlásili </w:t>
      </w:r>
      <w:r>
        <w:rPr>
          <w:color w:val="98A088"/>
        </w:rPr>
        <w:t xml:space="preserve">němečtí kolonialisté, </w:t>
      </w:r>
      <w:r>
        <w:rPr>
          <w:color w:val="4F584E"/>
        </w:rPr>
        <w:t>kteří</w:t>
      </w:r>
      <w:r>
        <w:rPr>
          <w:color w:val="98A088"/>
        </w:rPr>
        <w:t xml:space="preserve"> ovládali </w:t>
      </w:r>
      <w:r>
        <w:rPr>
          <w:color w:val="248AD0"/>
        </w:rPr>
        <w:t>Namíbii</w:t>
      </w:r>
      <w:r>
        <w:t xml:space="preserve">, </w:t>
      </w:r>
      <w:r>
        <w:rPr>
          <w:color w:val="5C5300"/>
        </w:rPr>
        <w:t xml:space="preserve">široký pás </w:t>
      </w:r>
      <w:r>
        <w:rPr>
          <w:color w:val="9F6551"/>
        </w:rPr>
        <w:t>pouště</w:t>
      </w:r>
      <w:r>
        <w:rPr>
          <w:color w:val="5C5300"/>
        </w:rPr>
        <w:t xml:space="preserve"> - asi 200 mil severně </w:t>
      </w:r>
      <w:r>
        <w:rPr>
          <w:color w:val="BCFEC6"/>
        </w:rPr>
        <w:t>od řeky Orange</w:t>
      </w:r>
      <w:r>
        <w:rPr>
          <w:color w:val="5C5300"/>
        </w:rPr>
        <w:t xml:space="preserve"> a 60 mílí </w:t>
      </w:r>
      <w:r>
        <w:rPr>
          <w:color w:val="932C70"/>
        </w:rPr>
        <w:t>od Atlantiku</w:t>
      </w:r>
      <w:r>
        <w:rPr>
          <w:color w:val="5C5300"/>
        </w:rPr>
        <w:t xml:space="preserve"> do vnitrozemí</w:t>
      </w:r>
      <w:r>
        <w:t xml:space="preserve"> - </w:t>
      </w:r>
      <w:r>
        <w:rPr>
          <w:color w:val="2B1B04"/>
        </w:rPr>
        <w:t>za zakázané pásmo</w:t>
      </w:r>
      <w:r>
        <w:t xml:space="preserve">, </w:t>
      </w:r>
      <w:r>
        <w:rPr>
          <w:color w:val="2B1B04"/>
        </w:rPr>
        <w:t>což</w:t>
      </w:r>
      <w:r>
        <w:t xml:space="preserve"> je označení obyčejně vyhrazené pro vojenské účely. Když </w:t>
      </w:r>
      <w:r>
        <w:rPr>
          <w:color w:val="B5AFC4"/>
        </w:rPr>
        <w:t>Němci</w:t>
      </w:r>
      <w:r>
        <w:t xml:space="preserve"> prohráli první světovou válku, prohráli i </w:t>
      </w:r>
      <w:r>
        <w:rPr>
          <w:color w:val="D4C67A"/>
        </w:rPr>
        <w:t>Namíbii</w:t>
      </w:r>
      <w:r>
        <w:t xml:space="preserve"> </w:t>
      </w:r>
      <w:r>
        <w:rPr>
          <w:color w:val="AE7AA1"/>
        </w:rPr>
        <w:t>s dnešní Jihoafrickou republikou</w:t>
      </w:r>
      <w:r>
        <w:t xml:space="preserve"> a diamanty s Ernestem Oppenheimerem, praotcem společností Anglo American Corp. a De Beers. Dnes se nikdo </w:t>
      </w:r>
      <w:r>
        <w:rPr>
          <w:color w:val="5C5300"/>
        </w:rPr>
        <w:t>dovnitř zakázaného pásma</w:t>
      </w:r>
      <w:r>
        <w:t xml:space="preserve"> a ani ven bez skoupého souhlasu </w:t>
      </w:r>
      <w:r>
        <w:rPr>
          <w:color w:val="4AFEFA"/>
        </w:rPr>
        <w:t>společnosti De Beers</w:t>
      </w:r>
      <w:r>
        <w:t xml:space="preserve"> nedostane. </w:t>
      </w:r>
      <w:r>
        <w:rPr>
          <w:color w:val="5C5300"/>
        </w:rPr>
        <w:t>Těžební zóna</w:t>
      </w:r>
      <w:r>
        <w:t xml:space="preserve"> tedy zůstala jedním z nejpustějších míst Afriky. </w:t>
      </w:r>
      <w:r>
        <w:rPr>
          <w:color w:val="C2A393"/>
        </w:rPr>
        <w:t>Opuštěná hornická města</w:t>
      </w:r>
      <w:r>
        <w:t xml:space="preserve"> jsou roztroušena </w:t>
      </w:r>
      <w:r>
        <w:rPr>
          <w:color w:val="0232FD"/>
        </w:rPr>
        <w:t xml:space="preserve">v dunách </w:t>
      </w:r>
      <w:r>
        <w:rPr>
          <w:color w:val="6A3A35"/>
        </w:rPr>
        <w:t>pouště Namib</w:t>
      </w:r>
      <w:r>
        <w:t xml:space="preserve"> a dokazují, že diamanty </w:t>
      </w:r>
      <w:r>
        <w:rPr>
          <w:color w:val="0232FD"/>
        </w:rPr>
        <w:t>tu</w:t>
      </w:r>
      <w:r>
        <w:t xml:space="preserve"> nejsou navěky. </w:t>
      </w:r>
      <w:r>
        <w:rPr>
          <w:color w:val="BA6801"/>
        </w:rPr>
        <w:t xml:space="preserve">Oranjemund, ústředí </w:t>
      </w:r>
      <w:r>
        <w:rPr>
          <w:color w:val="168E5C"/>
        </w:rPr>
        <w:t>dolu</w:t>
      </w:r>
      <w:r>
        <w:t xml:space="preserve">, je osamělou firemní oázou s 9000 obyvateli. V noci se po ulicích potulují šakalové a </w:t>
      </w:r>
      <w:r>
        <w:rPr>
          <w:color w:val="61FC03"/>
        </w:rPr>
        <w:t>z pouště</w:t>
      </w:r>
      <w:r>
        <w:t xml:space="preserve"> se k fontánkám přichází napít </w:t>
      </w:r>
      <w:r>
        <w:rPr>
          <w:color w:val="16C0D0"/>
        </w:rPr>
        <w:t>přímorožec bejsa, robustní antilopa s dlouhými rovnými rohy</w:t>
      </w:r>
      <w:r>
        <w:t xml:space="preserve">. Po většinu dní vytváří kombinace horka </w:t>
      </w:r>
      <w:r>
        <w:rPr>
          <w:color w:val="61FC03"/>
        </w:rPr>
        <w:t>z pouště</w:t>
      </w:r>
      <w:r>
        <w:t xml:space="preserve"> a chladu </w:t>
      </w:r>
      <w:r>
        <w:rPr>
          <w:color w:val="F7F1DF"/>
        </w:rPr>
        <w:t>z oceánu</w:t>
      </w:r>
      <w:r>
        <w:t xml:space="preserve"> mlhu v podobě mokré přikrývky. Bodavý vítr plný zrnek písku jakoby neměl nikdy ustat. Přesto </w:t>
      </w:r>
      <w:r>
        <w:rPr>
          <w:color w:val="BA6801"/>
        </w:rPr>
        <w:t>sem</w:t>
      </w:r>
      <w:r>
        <w:t xml:space="preserve"> stále přicházejí horníci ze všech částí </w:t>
      </w:r>
      <w:r>
        <w:rPr>
          <w:color w:val="D4C67A"/>
        </w:rPr>
        <w:t>Namíbie</w:t>
      </w:r>
      <w:r>
        <w:t xml:space="preserve"> i kvalifikovaní pracovníci z ústředí </w:t>
      </w:r>
      <w:r>
        <w:rPr>
          <w:color w:val="4AFEFA"/>
        </w:rPr>
        <w:t>společnosti De Beers</w:t>
      </w:r>
      <w:r>
        <w:t xml:space="preserve"> </w:t>
      </w:r>
      <w:r>
        <w:rPr>
          <w:color w:val="AE7AA1"/>
        </w:rPr>
        <w:t>v Jihoafrické republice</w:t>
      </w:r>
      <w:r>
        <w:t xml:space="preserve"> a v Londýně. A </w:t>
      </w:r>
      <w:r>
        <w:rPr>
          <w:color w:val="BA6801"/>
        </w:rPr>
        <w:t>Oranjemund</w:t>
      </w:r>
      <w:r>
        <w:t xml:space="preserve"> má kromě diamantů i spoustu jiných lákadel. Je </w:t>
      </w:r>
      <w:r>
        <w:rPr>
          <w:color w:val="BA6801"/>
        </w:rPr>
        <w:t>zde</w:t>
      </w:r>
      <w:r>
        <w:t xml:space="preserve"> šest videopůjčoven, tři restaurace, jedno kino a 34 sportovních a rekreačních klubů se vším možným, od kriketu po venkovní bowling. Pýchou </w:t>
      </w:r>
      <w:r>
        <w:rPr>
          <w:color w:val="BA6801"/>
        </w:rPr>
        <w:t>Oranjemundu</w:t>
      </w:r>
      <w:r>
        <w:t xml:space="preserve"> je </w:t>
      </w:r>
      <w:r>
        <w:rPr>
          <w:color w:val="C62100"/>
        </w:rPr>
        <w:t xml:space="preserve">18 jamkové golfové hřiště - s největší pískovou překážkou </w:t>
      </w:r>
      <w:r>
        <w:rPr>
          <w:color w:val="014347"/>
        </w:rPr>
        <w:t>na světě</w:t>
      </w:r>
      <w:r>
        <w:t xml:space="preserve">. </w:t>
      </w:r>
      <w:r>
        <w:rPr>
          <w:color w:val="233809"/>
        </w:rPr>
        <w:t>Loni</w:t>
      </w:r>
      <w:r>
        <w:t xml:space="preserve">, když hrozilo, že </w:t>
      </w:r>
      <w:r>
        <w:rPr>
          <w:color w:val="53495F"/>
        </w:rPr>
        <w:t>stoupající řeka Orange</w:t>
      </w:r>
      <w:r>
        <w:t xml:space="preserve"> </w:t>
      </w:r>
      <w:r>
        <w:rPr>
          <w:color w:val="C62100"/>
        </w:rPr>
        <w:t>golfové hřiště</w:t>
      </w:r>
      <w:r>
        <w:t xml:space="preserve"> zaplaví, </w:t>
      </w:r>
      <w:r>
        <w:rPr>
          <w:color w:val="42083B"/>
        </w:rPr>
        <w:t xml:space="preserve">ti samí inženýři, </w:t>
      </w:r>
      <w:r>
        <w:rPr>
          <w:color w:val="82785D"/>
        </w:rPr>
        <w:t>co</w:t>
      </w:r>
      <w:r>
        <w:rPr>
          <w:color w:val="42083B"/>
        </w:rPr>
        <w:t xml:space="preserve"> zatlačují </w:t>
      </w:r>
      <w:r>
        <w:rPr>
          <w:color w:val="023087"/>
        </w:rPr>
        <w:t>Atlantik</w:t>
      </w:r>
      <w:r>
        <w:t>, přispěchali, aby vztyčili protizáplavový val. "</w:t>
      </w:r>
      <w:r>
        <w:rPr>
          <w:color w:val="C62100"/>
        </w:rPr>
        <w:t xml:space="preserve">Pro </w:t>
      </w:r>
      <w:r>
        <w:rPr>
          <w:color w:val="B7DAD2"/>
        </w:rPr>
        <w:t>naše</w:t>
      </w:r>
      <w:r>
        <w:rPr>
          <w:color w:val="C62100"/>
        </w:rPr>
        <w:t xml:space="preserve"> golfové hřiště</w:t>
      </w:r>
      <w:r>
        <w:t xml:space="preserve"> není nic dost dobré," říká </w:t>
      </w:r>
      <w:r>
        <w:rPr>
          <w:color w:val="196956"/>
        </w:rPr>
        <w:t>Tony George, důlní inženýr</w:t>
      </w:r>
      <w:r>
        <w:t xml:space="preserve">. Navzdory obavám, </w:t>
      </w:r>
      <w:r>
        <w:rPr>
          <w:color w:val="8C41BB"/>
        </w:rPr>
        <w:t xml:space="preserve">že by </w:t>
      </w:r>
      <w:r>
        <w:rPr>
          <w:color w:val="ECEDFE"/>
        </w:rPr>
        <w:t>důl</w:t>
      </w:r>
      <w:r>
        <w:rPr>
          <w:color w:val="8C41BB"/>
        </w:rPr>
        <w:t xml:space="preserve"> mohl být částečně znárodněn </w:t>
      </w:r>
      <w:r>
        <w:rPr>
          <w:color w:val="2B2D32"/>
        </w:rPr>
        <w:t xml:space="preserve">novou namibijskou vládou, </w:t>
      </w:r>
      <w:r>
        <w:rPr>
          <w:color w:val="94C661"/>
        </w:rPr>
        <w:t>která</w:t>
      </w:r>
      <w:r>
        <w:rPr>
          <w:color w:val="2B2D32"/>
        </w:rPr>
        <w:t xml:space="preserve"> vzejde z voleb v příštím měsíci</w:t>
      </w:r>
      <w:r>
        <w:t xml:space="preserve">, </w:t>
      </w:r>
      <w:r>
        <w:rPr>
          <w:color w:val="8C41BB"/>
        </w:rPr>
        <w:t>což</w:t>
      </w:r>
      <w:r>
        <w:t xml:space="preserve"> by </w:t>
      </w:r>
      <w:r>
        <w:rPr>
          <w:color w:val="D4C67A"/>
        </w:rPr>
        <w:t>tuto zemi</w:t>
      </w:r>
      <w:r>
        <w:t xml:space="preserve"> osvobodilo od nadvlády </w:t>
      </w:r>
      <w:r>
        <w:rPr>
          <w:color w:val="AE7AA1"/>
        </w:rPr>
        <w:t>Jihoafrické republiky</w:t>
      </w:r>
      <w:r>
        <w:t xml:space="preserve">, </w:t>
      </w:r>
      <w:r>
        <w:rPr>
          <w:color w:val="F8907D"/>
        </w:rPr>
        <w:t xml:space="preserve">inženýři </w:t>
      </w:r>
      <w:r>
        <w:rPr>
          <w:color w:val="895E6B"/>
        </w:rPr>
        <w:t>společnosti De Beers</w:t>
      </w:r>
      <w:r>
        <w:t xml:space="preserve"> pracují na zvýšení produktivní životnosti </w:t>
      </w:r>
      <w:r>
        <w:rPr>
          <w:color w:val="788E95"/>
        </w:rPr>
        <w:t>dolu</w:t>
      </w:r>
      <w:r>
        <w:t xml:space="preserve"> na dalších 25 let ze stávajícího odhadu 10 let. Mezi dunami se nemotorně pohybují </w:t>
      </w:r>
      <w:r>
        <w:rPr>
          <w:color w:val="FB6AB8"/>
        </w:rPr>
        <w:t xml:space="preserve">obrovské stroje, </w:t>
      </w:r>
      <w:r>
        <w:rPr>
          <w:color w:val="576094"/>
        </w:rPr>
        <w:t>které</w:t>
      </w:r>
      <w:r>
        <w:rPr>
          <w:color w:val="FB6AB8"/>
        </w:rPr>
        <w:t xml:space="preserve"> vypadají, jako</w:t>
      </w:r>
      <w:r>
        <w:t xml:space="preserve"> by pocházely ze scény pouštní bitvy v Hvězdných válkách. Mechanizované vysavače podobné obřím mravenečníkům zkoumají písek, vrčící rypadlo podobné pouťovému ruskému kolu s kbelíky namísto sedaček se prokousává vrstvami udusaného písku, koleje a dopravníky, přepravující písek do třídíren, křižují pláž. Pak je zde </w:t>
      </w:r>
      <w:r>
        <w:rPr>
          <w:color w:val="DB1474"/>
        </w:rPr>
        <w:t xml:space="preserve">umělý mořský val, 600 yardů dlouhý a 60 yardů široký, vybíhající </w:t>
      </w:r>
      <w:r>
        <w:rPr>
          <w:color w:val="8489AE"/>
        </w:rPr>
        <w:t>do oceánu</w:t>
      </w:r>
      <w:r>
        <w:t xml:space="preserve">. Protože je postaven z písku, prochází nepřetržitou údržbou chránící </w:t>
      </w:r>
      <w:r>
        <w:rPr>
          <w:color w:val="DB1474"/>
        </w:rPr>
        <w:t>jej</w:t>
      </w:r>
      <w:r>
        <w:t xml:space="preserve"> proti vlnobití. Až bude dolování </w:t>
      </w:r>
      <w:r>
        <w:rPr>
          <w:color w:val="DB1474"/>
        </w:rPr>
        <w:t>před valem</w:t>
      </w:r>
      <w:r>
        <w:t xml:space="preserve"> dokončeno, posune </w:t>
      </w:r>
      <w:r>
        <w:rPr>
          <w:color w:val="DB1474"/>
        </w:rPr>
        <w:t>se</w:t>
      </w:r>
      <w:r>
        <w:t xml:space="preserve"> severněji. </w:t>
      </w:r>
      <w:r>
        <w:rPr>
          <w:color w:val="860E04"/>
        </w:rPr>
        <w:t xml:space="preserve">Druhý vlnolam, pomáhající udržet </w:t>
      </w:r>
      <w:r>
        <w:rPr>
          <w:color w:val="FBC206"/>
        </w:rPr>
        <w:t>moře</w:t>
      </w:r>
      <w:r>
        <w:rPr>
          <w:color w:val="860E04"/>
        </w:rPr>
        <w:t xml:space="preserve"> z dosahu</w:t>
      </w:r>
      <w:r>
        <w:t xml:space="preserve">, vypadá jako rezavějící smetiště. </w:t>
      </w:r>
      <w:r>
        <w:rPr>
          <w:color w:val="6EAB9B"/>
        </w:rPr>
        <w:t>Inženýři</w:t>
      </w:r>
      <w:r>
        <w:t xml:space="preserve"> použili na zpevnění </w:t>
      </w:r>
      <w:r>
        <w:rPr>
          <w:color w:val="860E04"/>
        </w:rPr>
        <w:t>bariéry</w:t>
      </w:r>
      <w:r>
        <w:t xml:space="preserve"> nejprve </w:t>
      </w:r>
      <w:r>
        <w:rPr>
          <w:color w:val="F2CDFE"/>
        </w:rPr>
        <w:t>betonové kvádry</w:t>
      </w:r>
      <w:r>
        <w:t xml:space="preserve">, ale </w:t>
      </w:r>
      <w:r>
        <w:rPr>
          <w:color w:val="F7F1DF"/>
        </w:rPr>
        <w:t>oceán</w:t>
      </w:r>
      <w:r>
        <w:t xml:space="preserve"> </w:t>
      </w:r>
      <w:r>
        <w:rPr>
          <w:color w:val="F2CDFE"/>
        </w:rPr>
        <w:t>je</w:t>
      </w:r>
      <w:r>
        <w:t xml:space="preserve"> odhodil jako naplavené dříví. Pak se </w:t>
      </w:r>
      <w:r>
        <w:rPr>
          <w:color w:val="645341"/>
        </w:rPr>
        <w:t>někdo</w:t>
      </w:r>
      <w:r>
        <w:t xml:space="preserve"> rozhodl vyzkoušet </w:t>
      </w:r>
      <w:r>
        <w:rPr>
          <w:color w:val="760035"/>
        </w:rPr>
        <w:t xml:space="preserve">rozbité zařízení na přemisťování zeminy, </w:t>
      </w:r>
      <w:r>
        <w:rPr>
          <w:color w:val="647A41"/>
        </w:rPr>
        <w:t>které</w:t>
      </w:r>
      <w:r>
        <w:rPr>
          <w:color w:val="760035"/>
        </w:rPr>
        <w:t xml:space="preserve"> vlnám nevysvětlitelně odolává</w:t>
      </w:r>
      <w:r>
        <w:t>. "</w:t>
      </w:r>
      <w:r>
        <w:rPr>
          <w:color w:val="496E76"/>
        </w:rPr>
        <w:t xml:space="preserve">Lidé </w:t>
      </w:r>
      <w:r>
        <w:rPr>
          <w:color w:val="E3F894"/>
        </w:rPr>
        <w:t>od společnosti Caterpillar</w:t>
      </w:r>
      <w:r>
        <w:t xml:space="preserve"> vidí neradi, </w:t>
      </w:r>
      <w:r>
        <w:rPr>
          <w:color w:val="F9D7CD"/>
        </w:rPr>
        <w:t xml:space="preserve">když se </w:t>
      </w:r>
      <w:r>
        <w:rPr>
          <w:color w:val="876128"/>
        </w:rPr>
        <w:t>jejich</w:t>
      </w:r>
      <w:r>
        <w:rPr>
          <w:color w:val="A1A711"/>
        </w:rPr>
        <w:t xml:space="preserve"> zařízení</w:t>
      </w:r>
      <w:r>
        <w:rPr>
          <w:color w:val="F9D7CD"/>
        </w:rPr>
        <w:t xml:space="preserve"> takhle používá</w:t>
      </w:r>
      <w:r>
        <w:t xml:space="preserve">," krčí rameny </w:t>
      </w:r>
      <w:r>
        <w:rPr>
          <w:color w:val="196956"/>
        </w:rPr>
        <w:t>pan George</w:t>
      </w:r>
      <w:r>
        <w:t xml:space="preserve">. "Myslí si, že </w:t>
      </w:r>
      <w:r>
        <w:rPr>
          <w:color w:val="F9D7CD"/>
        </w:rPr>
        <w:t>to</w:t>
      </w:r>
      <w:r>
        <w:t xml:space="preserve"> </w:t>
      </w:r>
      <w:r>
        <w:rPr>
          <w:color w:val="01FB92"/>
        </w:rPr>
        <w:t>pro ně</w:t>
      </w:r>
      <w:r>
        <w:t xml:space="preserve"> není příliš dobrá reklama." Navzdory všem těmto inovacím se většina diamantů i nadále nachází </w:t>
      </w:r>
      <w:r>
        <w:rPr>
          <w:color w:val="FD0F31"/>
        </w:rPr>
        <w:t xml:space="preserve">v písku, </w:t>
      </w:r>
      <w:r>
        <w:rPr>
          <w:color w:val="BE8485"/>
        </w:rPr>
        <w:t>který</w:t>
      </w:r>
      <w:r>
        <w:rPr>
          <w:color w:val="FD0F31"/>
        </w:rPr>
        <w:t xml:space="preserve"> odházejí </w:t>
      </w:r>
      <w:r>
        <w:rPr>
          <w:color w:val="C660FB"/>
        </w:rPr>
        <w:t xml:space="preserve">muži mávající lopatami a kartáči - potupně nazývaní "čističi podloží", </w:t>
      </w:r>
      <w:r>
        <w:rPr>
          <w:color w:val="120104"/>
        </w:rPr>
        <w:t>kteří</w:t>
      </w:r>
      <w:r>
        <w:rPr>
          <w:color w:val="C660FB"/>
        </w:rPr>
        <w:t xml:space="preserve"> se pachtí v brázdách za rypadly</w:t>
      </w:r>
      <w:r>
        <w:t xml:space="preserve">. </w:t>
      </w:r>
      <w:r>
        <w:rPr>
          <w:color w:val="D48958"/>
        </w:rPr>
        <w:t>Od těchto lidí v modrých a šedých kombinézách</w:t>
      </w:r>
      <w:r>
        <w:t xml:space="preserve"> se očekává, že se soustředí na čištění štěrbin, a ne že </w:t>
      </w:r>
      <w:r>
        <w:rPr>
          <w:color w:val="D48958"/>
        </w:rPr>
        <w:t>si</w:t>
      </w:r>
      <w:r>
        <w:t xml:space="preserve"> budou namáhat oči pátráním po diamantech. Kdyby však nějaký našli, </w:t>
      </w:r>
      <w:r>
        <w:rPr>
          <w:color w:val="4AFEFA"/>
        </w:rPr>
        <w:t>společnost</w:t>
      </w:r>
      <w:r>
        <w:t xml:space="preserve"> </w:t>
      </w:r>
      <w:r>
        <w:rPr>
          <w:color w:val="D48958"/>
        </w:rPr>
        <w:t>jim</w:t>
      </w:r>
      <w:r>
        <w:t xml:space="preserve"> vyplatí </w:t>
      </w:r>
      <w:r>
        <w:rPr>
          <w:color w:val="05AEE8"/>
        </w:rPr>
        <w:t xml:space="preserve">bonus rovnající se třetině </w:t>
      </w:r>
      <w:r>
        <w:rPr>
          <w:color w:val="C3C1BE"/>
        </w:rPr>
        <w:t>jeho</w:t>
      </w:r>
      <w:r>
        <w:rPr>
          <w:color w:val="05AEE8"/>
        </w:rPr>
        <w:t xml:space="preserve"> hodnoty</w:t>
      </w:r>
      <w:r>
        <w:t xml:space="preserve">. </w:t>
      </w:r>
      <w:r>
        <w:rPr>
          <w:color w:val="D48958"/>
        </w:rPr>
        <w:t xml:space="preserve">Pro tyto pracovníky z úplného konce výplatní pásky </w:t>
      </w:r>
      <w:r>
        <w:rPr>
          <w:color w:val="9F98F8"/>
        </w:rPr>
        <w:t>diamantového dolu</w:t>
      </w:r>
      <w:r>
        <w:t xml:space="preserve"> </w:t>
      </w:r>
      <w:r>
        <w:rPr>
          <w:color w:val="05AEE8"/>
        </w:rPr>
        <w:t>toto</w:t>
      </w:r>
      <w:r>
        <w:t xml:space="preserve"> obvykle stačí k tomu, aby odolali pokušení krást - </w:t>
      </w:r>
      <w:r>
        <w:rPr>
          <w:color w:val="1167D9"/>
        </w:rPr>
        <w:t>což</w:t>
      </w:r>
      <w:r>
        <w:t xml:space="preserve"> je </w:t>
      </w:r>
      <w:r>
        <w:rPr>
          <w:color w:val="D19012"/>
        </w:rPr>
        <w:t xml:space="preserve">trestný čin, </w:t>
      </w:r>
      <w:r>
        <w:rPr>
          <w:color w:val="B7D802"/>
        </w:rPr>
        <w:t>který</w:t>
      </w:r>
      <w:r>
        <w:rPr>
          <w:color w:val="D19012"/>
        </w:rPr>
        <w:t xml:space="preserve"> by </w:t>
      </w:r>
      <w:r>
        <w:rPr>
          <w:color w:val="826392"/>
        </w:rPr>
        <w:t>jim</w:t>
      </w:r>
      <w:r>
        <w:rPr>
          <w:color w:val="D19012"/>
        </w:rPr>
        <w:t xml:space="preserve"> mohl přinést až 15 let vězení</w:t>
      </w:r>
      <w:r>
        <w:t xml:space="preserve">. Přesto se </w:t>
      </w:r>
      <w:r>
        <w:rPr>
          <w:color w:val="5E7A6A"/>
        </w:rPr>
        <w:t>zaměstnanci</w:t>
      </w:r>
      <w:r>
        <w:t xml:space="preserve"> čas od času pokoušejí propašovat ven jeden či dva drahokamy. </w:t>
      </w:r>
      <w:r>
        <w:rPr>
          <w:color w:val="B29869"/>
        </w:rPr>
        <w:t>Jeden muž</w:t>
      </w:r>
      <w:r>
        <w:t xml:space="preserve"> zabalil několik diamantů do uzlu na vázance. </w:t>
      </w:r>
      <w:r>
        <w:rPr>
          <w:color w:val="1D0051"/>
        </w:rPr>
        <w:t>Jiný</w:t>
      </w:r>
      <w:r>
        <w:t xml:space="preserve"> </w:t>
      </w:r>
      <w:r>
        <w:rPr>
          <w:color w:val="1D0051"/>
        </w:rPr>
        <w:t>si</w:t>
      </w:r>
      <w:r>
        <w:t xml:space="preserve"> vydlabal díru do podpatku boty. </w:t>
      </w:r>
      <w:r>
        <w:rPr>
          <w:color w:val="8BE7FC"/>
        </w:rPr>
        <w:t>Dodavatel potravin</w:t>
      </w:r>
      <w:r>
        <w:t xml:space="preserve"> zase kameny schoval do falešného dna nádoby na mléko. </w:t>
      </w:r>
      <w:r>
        <w:rPr>
          <w:color w:val="76E0C1"/>
        </w:rPr>
        <w:t xml:space="preserve">Nikomu </w:t>
      </w:r>
      <w:r>
        <w:rPr>
          <w:color w:val="BACFA7"/>
        </w:rPr>
        <w:t>z nich</w:t>
      </w:r>
      <w:r>
        <w:t xml:space="preserve"> se však nepodařilo překonat tělesnou prohlídku a rentgenové paprsky bezpečnostní služby </w:t>
      </w:r>
      <w:r>
        <w:rPr>
          <w:color w:val="788E95"/>
        </w:rPr>
        <w:t>dolu</w:t>
      </w:r>
      <w:r>
        <w:t>.</w:t>
      </w:r>
    </w:p>
    <w:p>
      <w:r>
        <w:rPr>
          <w:b/>
        </w:rPr>
        <w:t>Document number 824</w:t>
      </w:r>
    </w:p>
    <w:p>
      <w:r>
        <w:rPr>
          <w:b/>
        </w:rPr>
        <w:t>Document identifier: wsj1122-001</w:t>
      </w:r>
    </w:p>
    <w:p>
      <w:r>
        <w:rPr>
          <w:color w:val="310106"/>
        </w:rPr>
        <w:t>STÁTY POSTIHOVANÉ PŘÍRODNÍMI KATASTROFAMI</w:t>
      </w:r>
      <w:r>
        <w:t xml:space="preserve"> nepřistoupí </w:t>
      </w:r>
      <w:r>
        <w:rPr>
          <w:color w:val="04640D"/>
        </w:rPr>
        <w:t>ke zvýšení daní za účelem materiální pomoci a obnovy</w:t>
      </w:r>
      <w:r>
        <w:t xml:space="preserve">. Každopádně ne teď. Krátce poté, co </w:t>
      </w:r>
      <w:r>
        <w:rPr>
          <w:color w:val="FEFB0A"/>
        </w:rPr>
        <w:t>hurikán Hugo</w:t>
      </w:r>
      <w:r>
        <w:t xml:space="preserve"> poničil Jižní Karolínu, </w:t>
      </w:r>
      <w:r>
        <w:rPr>
          <w:color w:val="FB5514"/>
        </w:rPr>
        <w:t>někteří vládní představitelé</w:t>
      </w:r>
      <w:r>
        <w:t xml:space="preserve"> hovořili o možném přidání pence ke státní dani z benzínu, nebo zvýšení daní z nemovitostí. </w:t>
      </w:r>
      <w:r>
        <w:rPr>
          <w:color w:val="E115C0"/>
        </w:rPr>
        <w:t>Guvernér Campbell</w:t>
      </w:r>
      <w:r>
        <w:t xml:space="preserve"> zareagoval, že "Mluví o provazu, když </w:t>
      </w:r>
      <w:r>
        <w:rPr>
          <w:color w:val="00587F"/>
        </w:rPr>
        <w:t>se</w:t>
      </w:r>
      <w:r>
        <w:t xml:space="preserve"> v rodině </w:t>
      </w:r>
      <w:r>
        <w:rPr>
          <w:color w:val="00587F"/>
        </w:rPr>
        <w:t>někdo</w:t>
      </w:r>
      <w:r>
        <w:t xml:space="preserve"> oběsil". Podle mluvčího věří </w:t>
      </w:r>
      <w:r>
        <w:rPr>
          <w:color w:val="E115C0"/>
        </w:rPr>
        <w:t>guvernér</w:t>
      </w:r>
      <w:r>
        <w:t xml:space="preserve"> v to, že se dokáže vyhnout zvyšování cen spolehnutím se na federální pomoc a přesunutí fondů ve státních programech. Přesto by následky </w:t>
      </w:r>
      <w:r>
        <w:rPr>
          <w:color w:val="FEFB0A"/>
        </w:rPr>
        <w:t>Huga</w:t>
      </w:r>
      <w:r>
        <w:t xml:space="preserve"> mohly oživit neúspěšné návrhy udělit </w:t>
      </w:r>
      <w:r>
        <w:rPr>
          <w:color w:val="0BC582"/>
        </w:rPr>
        <w:t>lokálním vládám</w:t>
      </w:r>
      <w:r>
        <w:t xml:space="preserve"> pravomoc uložit daně z obratu. Mluvčí severokarolínského guvernéra Martina říká, že </w:t>
      </w:r>
      <w:r>
        <w:rPr>
          <w:color w:val="FEFB0A"/>
        </w:rPr>
        <w:t>Hugo</w:t>
      </w:r>
      <w:r>
        <w:t xml:space="preserve"> nepodnítil návrhy na zvyšování ani na státní, ani lokální úrovni. </w:t>
      </w:r>
      <w:r>
        <w:rPr>
          <w:color w:val="FEB8C8"/>
        </w:rPr>
        <w:t xml:space="preserve">Kalifornie, </w:t>
      </w:r>
      <w:r>
        <w:rPr>
          <w:color w:val="9E8317"/>
        </w:rPr>
        <w:t>kde</w:t>
      </w:r>
      <w:r>
        <w:rPr>
          <w:color w:val="FEB8C8"/>
        </w:rPr>
        <w:t xml:space="preserve"> škody způsobené </w:t>
      </w:r>
      <w:r>
        <w:rPr>
          <w:color w:val="01190F"/>
        </w:rPr>
        <w:t>zemětřesením</w:t>
      </w:r>
      <w:r>
        <w:rPr>
          <w:color w:val="FEB8C8"/>
        </w:rPr>
        <w:t xml:space="preserve"> mohou dosáhnout až 5 miliard dolarů</w:t>
      </w:r>
      <w:r>
        <w:t xml:space="preserve">, plánuje speciální zákonodárné zasedání. Úleva na dani z nemovitosti je pravděpodobná. </w:t>
      </w:r>
      <w:r>
        <w:rPr>
          <w:color w:val="847D81"/>
        </w:rPr>
        <w:t>Zákonodárci</w:t>
      </w:r>
      <w:r>
        <w:t xml:space="preserve"> hovoří </w:t>
      </w:r>
      <w:r>
        <w:rPr>
          <w:color w:val="58018B"/>
        </w:rPr>
        <w:t>o dočasném zvýšení daní z obratu a benzínu</w:t>
      </w:r>
      <w:r>
        <w:t xml:space="preserve">, ačkoli guvernér Deukmejian říká, že by měly být poslední volbou. Potřeby nejsou jasné a </w:t>
      </w:r>
      <w:r>
        <w:rPr>
          <w:color w:val="B70639"/>
        </w:rPr>
        <w:t>státní zřízení</w:t>
      </w:r>
      <w:r>
        <w:t xml:space="preserve"> velmi komplikuje zvyšování daní a výdajů. Někteří zákonodárci se však domnívají, že možná dozrál čas na revizi </w:t>
      </w:r>
      <w:r>
        <w:rPr>
          <w:color w:val="B70639"/>
        </w:rPr>
        <w:t>zřízení</w:t>
      </w:r>
      <w:r>
        <w:t xml:space="preserve">. </w:t>
      </w:r>
      <w:r>
        <w:rPr>
          <w:color w:val="703B01"/>
        </w:rPr>
        <w:t>BERNÍ ÚŘAD</w:t>
      </w:r>
      <w:r>
        <w:t xml:space="preserve"> BUDE PLATIT, pokud vás </w:t>
      </w:r>
      <w:r>
        <w:rPr>
          <w:color w:val="703B01"/>
        </w:rPr>
        <w:t>jeho</w:t>
      </w:r>
      <w:r>
        <w:t xml:space="preserve"> chyba zatíží sankcemi </w:t>
      </w:r>
      <w:r>
        <w:rPr>
          <w:color w:val="F7F1DF"/>
        </w:rPr>
        <w:t>ze strany banky</w:t>
      </w:r>
      <w:r>
        <w:t xml:space="preserve">. Prohlášení o postupu, 9-5-39 stanoví naše pravidla. V případě mylného vymáhání peněz z bankovního konta </w:t>
      </w:r>
      <w:r>
        <w:rPr>
          <w:color w:val="703B01"/>
        </w:rPr>
        <w:t>ze strany berního úřadu</w:t>
      </w:r>
      <w:r>
        <w:t xml:space="preserve"> může být </w:t>
      </w:r>
      <w:r>
        <w:rPr>
          <w:color w:val="118B8A"/>
        </w:rPr>
        <w:t>daňový poplatník</w:t>
      </w:r>
      <w:r>
        <w:t xml:space="preserve"> nucen platit administrativní poplatky a poplatky za debetní saldo. Pokud </w:t>
      </w:r>
      <w:r>
        <w:rPr>
          <w:color w:val="703B01"/>
        </w:rPr>
        <w:t>berní úřad</w:t>
      </w:r>
      <w:r>
        <w:t xml:space="preserve"> </w:t>
      </w:r>
      <w:r>
        <w:rPr>
          <w:color w:val="703B01"/>
        </w:rPr>
        <w:t>svou</w:t>
      </w:r>
      <w:r>
        <w:t xml:space="preserve"> chybu uzná a poplatky již byly zaplaceny, vrátí peníze </w:t>
      </w:r>
      <w:r>
        <w:rPr>
          <w:color w:val="4AFEFA"/>
        </w:rPr>
        <w:t xml:space="preserve">tomu daňovému poplatníkovi, </w:t>
      </w:r>
      <w:r>
        <w:rPr>
          <w:color w:val="FCB164"/>
        </w:rPr>
        <w:t>který</w:t>
      </w:r>
      <w:r>
        <w:rPr>
          <w:color w:val="4AFEFA"/>
        </w:rPr>
        <w:t xml:space="preserve"> neodmítl podat včasné odpovědi na dotazy </w:t>
      </w:r>
      <w:r>
        <w:rPr>
          <w:color w:val="796EE6"/>
        </w:rPr>
        <w:t>berního úřadu</w:t>
      </w:r>
      <w:r>
        <w:rPr>
          <w:color w:val="4AFEFA"/>
        </w:rPr>
        <w:t xml:space="preserve"> nebo </w:t>
      </w:r>
      <w:r>
        <w:rPr>
          <w:color w:val="FCB164"/>
        </w:rPr>
        <w:t>který</w:t>
      </w:r>
      <w:r>
        <w:rPr>
          <w:color w:val="4AFEFA"/>
        </w:rPr>
        <w:t xml:space="preserve"> nepřispěl k udržování či znásobování chyby</w:t>
      </w:r>
      <w:r>
        <w:t xml:space="preserve">. </w:t>
      </w:r>
      <w:r>
        <w:rPr>
          <w:color w:val="703B01"/>
        </w:rPr>
        <w:t>Berní úřad</w:t>
      </w:r>
      <w:r>
        <w:t xml:space="preserve"> nedávno přijal tento postup, aby pokryl poplatky za zastavení výplaty </w:t>
      </w:r>
      <w:r>
        <w:rPr>
          <w:color w:val="000D2C"/>
        </w:rPr>
        <w:t xml:space="preserve">šeků, </w:t>
      </w:r>
      <w:r>
        <w:rPr>
          <w:color w:val="53495F"/>
        </w:rPr>
        <w:t>které</w:t>
      </w:r>
      <w:r>
        <w:rPr>
          <w:color w:val="000D2C"/>
        </w:rPr>
        <w:t xml:space="preserve"> ztratil</w:t>
      </w:r>
      <w:r>
        <w:t xml:space="preserve">. Pokud </w:t>
      </w:r>
      <w:r>
        <w:rPr>
          <w:color w:val="703B01"/>
        </w:rPr>
        <w:t>berní úřad</w:t>
      </w:r>
      <w:r>
        <w:t xml:space="preserve"> požádá </w:t>
      </w:r>
      <w:r>
        <w:rPr>
          <w:color w:val="F95475"/>
        </w:rPr>
        <w:t xml:space="preserve">o náhradu </w:t>
      </w:r>
      <w:r>
        <w:rPr>
          <w:color w:val="61FC03"/>
        </w:rPr>
        <w:t>šeku</w:t>
      </w:r>
      <w:r>
        <w:t xml:space="preserve"> a dostane </w:t>
      </w:r>
      <w:r>
        <w:rPr>
          <w:color w:val="F95475"/>
        </w:rPr>
        <w:t>ji</w:t>
      </w:r>
      <w:r>
        <w:t xml:space="preserve">, přičemž uzná </w:t>
      </w:r>
      <w:r>
        <w:rPr>
          <w:color w:val="5D9608"/>
        </w:rPr>
        <w:t>jeho</w:t>
      </w:r>
      <w:r>
        <w:t xml:space="preserve"> ztrátu při zpracovávání, vyplatí daňovému poplatníkovi výdaje na poplatky za zastavení výplaty originálu. Žádosti o refundaci musejí být podány na příslušném berním úřadu nebo u ředitele servisního střediska do roka po vzniku nákladů. Pokud </w:t>
      </w:r>
      <w:r>
        <w:rPr>
          <w:color w:val="703B01"/>
        </w:rPr>
        <w:t>berní úřad</w:t>
      </w:r>
      <w:r>
        <w:t xml:space="preserve"> vyžaduje úroky z prodlené platby kvůli ztracenému šeku, měli byste </w:t>
      </w:r>
      <w:r>
        <w:rPr>
          <w:color w:val="DE98FD"/>
        </w:rPr>
        <w:t>si</w:t>
      </w:r>
      <w:r>
        <w:t xml:space="preserve"> zažádat o odečet úroků, poznamenává nakladatel Prentice Hall. POTŘEBUJEME JEN O PĚT AKRů VÍC, abychom se cítili skutečně jako doma, říkají. </w:t>
      </w:r>
      <w:r>
        <w:rPr>
          <w:color w:val="98A088"/>
        </w:rPr>
        <w:t xml:space="preserve">Pár, </w:t>
      </w:r>
      <w:r>
        <w:rPr>
          <w:color w:val="4F584E"/>
        </w:rPr>
        <w:t>kterému</w:t>
      </w:r>
      <w:r>
        <w:rPr>
          <w:color w:val="98A088"/>
        </w:rPr>
        <w:t xml:space="preserve"> budeme říkat Blandingovi</w:t>
      </w:r>
      <w:r>
        <w:t xml:space="preserve">, zaplatil téměř 800000 dolarů </w:t>
      </w:r>
      <w:r>
        <w:rPr>
          <w:color w:val="248AD0"/>
        </w:rPr>
        <w:t>za</w:t>
      </w:r>
      <w:r>
        <w:rPr>
          <w:color w:val="5C5300"/>
        </w:rPr>
        <w:t xml:space="preserve"> 15 akrovou parcelu</w:t>
      </w:r>
      <w:r>
        <w:t xml:space="preserve"> a </w:t>
      </w:r>
      <w:r>
        <w:rPr>
          <w:color w:val="9F6551"/>
        </w:rPr>
        <w:t>dům</w:t>
      </w:r>
      <w:r>
        <w:t xml:space="preserve"> a má </w:t>
      </w:r>
      <w:r>
        <w:rPr>
          <w:color w:val="BCFEC6"/>
        </w:rPr>
        <w:t>starou hypotéku na 175000 dolarů osvobozenou od nového limitu odpočtu hypotečních úroků</w:t>
      </w:r>
      <w:r>
        <w:t xml:space="preserve">. Mají v plánu rozšířit </w:t>
      </w:r>
      <w:r>
        <w:rPr>
          <w:color w:val="5C5300"/>
        </w:rPr>
        <w:t xml:space="preserve">pozemek, </w:t>
      </w:r>
      <w:r>
        <w:rPr>
          <w:color w:val="932C70"/>
        </w:rPr>
        <w:t>na němž</w:t>
      </w:r>
      <w:r>
        <w:rPr>
          <w:color w:val="5C5300"/>
        </w:rPr>
        <w:t xml:space="preserve"> </w:t>
      </w:r>
      <w:r>
        <w:rPr>
          <w:color w:val="2B1B04"/>
        </w:rPr>
        <w:t>dům</w:t>
      </w:r>
      <w:r>
        <w:rPr>
          <w:color w:val="5C5300"/>
        </w:rPr>
        <w:t xml:space="preserve"> stojí</w:t>
      </w:r>
      <w:r>
        <w:t xml:space="preserve">, koupí </w:t>
      </w:r>
      <w:r>
        <w:rPr>
          <w:color w:val="B5AFC4"/>
        </w:rPr>
        <w:t xml:space="preserve">pěti sousedních akrů </w:t>
      </w:r>
      <w:r>
        <w:rPr>
          <w:color w:val="D4C67A"/>
        </w:rPr>
        <w:t xml:space="preserve">za 200000 dolarů, </w:t>
      </w:r>
      <w:r>
        <w:rPr>
          <w:color w:val="AE7AA1"/>
        </w:rPr>
        <w:t>které</w:t>
      </w:r>
      <w:r>
        <w:rPr>
          <w:color w:val="D4C67A"/>
        </w:rPr>
        <w:t xml:space="preserve"> si půjčí </w:t>
      </w:r>
      <w:r>
        <w:rPr>
          <w:color w:val="C2A393"/>
        </w:rPr>
        <w:t>na základě první hypotéky na pět akrů</w:t>
      </w:r>
      <w:r>
        <w:rPr>
          <w:color w:val="D4C67A"/>
        </w:rPr>
        <w:t xml:space="preserve"> a protiručením </w:t>
      </w:r>
      <w:r>
        <w:rPr>
          <w:color w:val="0232FD"/>
        </w:rPr>
        <w:t>svým</w:t>
      </w:r>
      <w:r>
        <w:rPr>
          <w:color w:val="D4C67A"/>
        </w:rPr>
        <w:t xml:space="preserve"> 15 akrovým pozemkem</w:t>
      </w:r>
      <w:r>
        <w:t xml:space="preserve">. </w:t>
      </w:r>
      <w:r>
        <w:rPr>
          <w:color w:val="98A088"/>
        </w:rPr>
        <w:t>Jejich</w:t>
      </w:r>
      <w:r>
        <w:t xml:space="preserve"> dluh bude značně </w:t>
      </w:r>
      <w:r>
        <w:rPr>
          <w:color w:val="6A3A35"/>
        </w:rPr>
        <w:t>pod hranicí 1 milionu dolarů -</w:t>
      </w:r>
      <w:r>
        <w:t xml:space="preserve"> při půjčce na nabytí, výstavbu nebo rekonstrukci </w:t>
      </w:r>
      <w:r>
        <w:rPr>
          <w:color w:val="BA6801"/>
        </w:rPr>
        <w:t>domu</w:t>
      </w:r>
      <w:r>
        <w:t xml:space="preserve"> -, </w:t>
      </w:r>
      <w:r>
        <w:rPr>
          <w:color w:val="168E5C"/>
        </w:rPr>
        <w:t>která</w:t>
      </w:r>
      <w:r>
        <w:rPr>
          <w:color w:val="16C0D0"/>
        </w:rPr>
        <w:t xml:space="preserve"> opravňuje k odpočtu hypotečních úroků</w:t>
      </w:r>
      <w:r>
        <w:t xml:space="preserve">. Jak si sami spočítáte, </w:t>
      </w:r>
      <w:r>
        <w:rPr>
          <w:color w:val="98A088"/>
        </w:rPr>
        <w:t>Blandingovi</w:t>
      </w:r>
      <w:r>
        <w:t xml:space="preserve"> </w:t>
      </w:r>
      <w:r>
        <w:rPr>
          <w:color w:val="98A088"/>
        </w:rPr>
        <w:t>si</w:t>
      </w:r>
      <w:r>
        <w:t xml:space="preserve"> chtějí odpočíst úrok na hypotéku na bydlení z půjčky na 200000 dolarů. Jenže důvěrný předpis </w:t>
      </w:r>
      <w:r>
        <w:rPr>
          <w:color w:val="703B01"/>
        </w:rPr>
        <w:t>berního úřadu</w:t>
      </w:r>
      <w:r>
        <w:t xml:space="preserve"> 8940061 uvádí, že žádné pravidlo ani nařízení zákonodárných sborů se přímo netýkají otázky připojení půdy k základnímu obydlí. Takže </w:t>
      </w:r>
      <w:r>
        <w:rPr>
          <w:color w:val="703B01"/>
        </w:rPr>
        <w:t>berní úřad</w:t>
      </w:r>
      <w:r>
        <w:t xml:space="preserve"> </w:t>
      </w:r>
      <w:r>
        <w:rPr>
          <w:color w:val="703B01"/>
        </w:rPr>
        <w:t>si</w:t>
      </w:r>
      <w:r>
        <w:t xml:space="preserve"> z prodeje </w:t>
      </w:r>
      <w:r>
        <w:rPr>
          <w:color w:val="C62100"/>
        </w:rPr>
        <w:t xml:space="preserve">domu s pozemkem, rozděleného </w:t>
      </w:r>
      <w:r>
        <w:rPr>
          <w:color w:val="014347"/>
        </w:rPr>
        <w:t>na dvě části</w:t>
      </w:r>
      <w:r>
        <w:rPr>
          <w:color w:val="C62100"/>
        </w:rPr>
        <w:t xml:space="preserve"> a prodaného v různých letech </w:t>
      </w:r>
      <w:r>
        <w:rPr>
          <w:color w:val="233809"/>
        </w:rPr>
        <w:t>stejnému kupci</w:t>
      </w:r>
      <w:r>
        <w:t xml:space="preserve">, vyvodil logický princip; zákonodárný orgán dovolil </w:t>
      </w:r>
      <w:r>
        <w:rPr>
          <w:color w:val="42083B"/>
        </w:rPr>
        <w:t>prodejci</w:t>
      </w:r>
      <w:r>
        <w:t xml:space="preserve"> v původním případě nakládat se záležitostí jako s prodejem jednoho obydlí. Proto, jak </w:t>
      </w:r>
      <w:r>
        <w:rPr>
          <w:color w:val="703B01"/>
        </w:rPr>
        <w:t>berní úřad</w:t>
      </w:r>
      <w:r>
        <w:t xml:space="preserve"> uvádí, je </w:t>
      </w:r>
      <w:r>
        <w:rPr>
          <w:color w:val="82785D"/>
        </w:rPr>
        <w:t xml:space="preserve">půjčka </w:t>
      </w:r>
      <w:r>
        <w:rPr>
          <w:color w:val="023087"/>
        </w:rPr>
        <w:t>Blandingových</w:t>
      </w:r>
      <w:r>
        <w:rPr>
          <w:color w:val="82785D"/>
        </w:rPr>
        <w:t xml:space="preserve"> na 200000 dolarů</w:t>
      </w:r>
      <w:r>
        <w:t xml:space="preserve"> dluhem za nabytí </w:t>
      </w:r>
      <w:r>
        <w:rPr>
          <w:color w:val="C62100"/>
        </w:rPr>
        <w:t>domu</w:t>
      </w:r>
      <w:r>
        <w:t xml:space="preserve"> a úrok </w:t>
      </w:r>
      <w:r>
        <w:rPr>
          <w:color w:val="82785D"/>
        </w:rPr>
        <w:t>z ní</w:t>
      </w:r>
      <w:r>
        <w:t xml:space="preserve"> je plně odpočitatelný. </w:t>
      </w:r>
      <w:r>
        <w:rPr>
          <w:color w:val="B7DAD2"/>
        </w:rPr>
        <w:t xml:space="preserve">OBĚTI </w:t>
      </w:r>
      <w:r>
        <w:rPr>
          <w:color w:val="196956"/>
        </w:rPr>
        <w:t>ZEMĚTŘESENÍ</w:t>
      </w:r>
      <w:r>
        <w:rPr>
          <w:color w:val="B7DAD2"/>
        </w:rPr>
        <w:t xml:space="preserve">, </w:t>
      </w:r>
      <w:r>
        <w:rPr>
          <w:color w:val="8C41BB"/>
        </w:rPr>
        <w:t>které</w:t>
      </w:r>
      <w:r>
        <w:rPr>
          <w:color w:val="B7DAD2"/>
        </w:rPr>
        <w:t xml:space="preserve"> čelí bezprostředně hrozícímu podání žaloby nebo termínu plateb</w:t>
      </w:r>
      <w:r>
        <w:t xml:space="preserve">, obdrží </w:t>
      </w:r>
      <w:r>
        <w:rPr>
          <w:color w:val="ECEDFE"/>
        </w:rPr>
        <w:t>odklad a osvobození od pokut</w:t>
      </w:r>
      <w:r>
        <w:t xml:space="preserve">, podobně jako </w:t>
      </w:r>
      <w:r>
        <w:rPr>
          <w:color w:val="ECEDFE"/>
        </w:rPr>
        <w:t>tomu</w:t>
      </w:r>
      <w:r>
        <w:t xml:space="preserve"> bylo u obětí </w:t>
      </w:r>
      <w:r>
        <w:rPr>
          <w:color w:val="FEFB0A"/>
        </w:rPr>
        <w:t>Huga</w:t>
      </w:r>
      <w:r>
        <w:t xml:space="preserve">; podrobnosti uvádí vyhláška </w:t>
      </w:r>
      <w:r>
        <w:rPr>
          <w:color w:val="703B01"/>
        </w:rPr>
        <w:t>berního úřadu</w:t>
      </w:r>
      <w:r>
        <w:t xml:space="preserve"> 89108. Vyhláška 89-107 nabízí další úlevy </w:t>
      </w:r>
      <w:r>
        <w:rPr>
          <w:color w:val="2B2D32"/>
        </w:rPr>
        <w:t xml:space="preserve">pro koncerny postižené </w:t>
      </w:r>
      <w:r>
        <w:rPr>
          <w:color w:val="94C661"/>
        </w:rPr>
        <w:t>hurikánem</w:t>
      </w:r>
      <w:r>
        <w:rPr>
          <w:color w:val="2B2D32"/>
        </w:rPr>
        <w:t xml:space="preserve">, </w:t>
      </w:r>
      <w:r>
        <w:rPr>
          <w:color w:val="F8907D"/>
        </w:rPr>
        <w:t>které</w:t>
      </w:r>
      <w:r>
        <w:rPr>
          <w:color w:val="2B2D32"/>
        </w:rPr>
        <w:t xml:space="preserve"> musejí podat daňové přiznání o důchodových a sociálních dávkách</w:t>
      </w:r>
      <w:r>
        <w:t xml:space="preserve">. </w:t>
      </w:r>
      <w:r>
        <w:rPr>
          <w:color w:val="895E6B"/>
        </w:rPr>
        <w:t>ÚDAJE O PLATBÁCH nezávislým smluvním stranám za služby</w:t>
      </w:r>
      <w:r>
        <w:rPr>
          <w:color w:val="788E95"/>
        </w:rPr>
        <w:t xml:space="preserve"> musejí být podány firmami</w:t>
      </w:r>
      <w:r>
        <w:t xml:space="preserve">, avšak nesázejte na to, že neoznámený příjem smluvních stran bude </w:t>
      </w:r>
      <w:r>
        <w:rPr>
          <w:color w:val="788E95"/>
        </w:rPr>
        <w:t>takto</w:t>
      </w:r>
      <w:r>
        <w:t xml:space="preserve"> odhalen. Úřad pro všeobecné účetnictví odhaduje, že 50 % revize účtů </w:t>
      </w:r>
      <w:r>
        <w:rPr>
          <w:color w:val="703B01"/>
        </w:rPr>
        <w:t>berního úřadu</w:t>
      </w:r>
      <w:r>
        <w:t xml:space="preserve"> nezjistí </w:t>
      </w:r>
      <w:r>
        <w:rPr>
          <w:color w:val="FB6AB8"/>
        </w:rPr>
        <w:t xml:space="preserve">společnosti, </w:t>
      </w:r>
      <w:r>
        <w:rPr>
          <w:color w:val="576094"/>
        </w:rPr>
        <w:t>které</w:t>
      </w:r>
      <w:r>
        <w:rPr>
          <w:color w:val="FB6AB8"/>
        </w:rPr>
        <w:t xml:space="preserve"> nepodají daňová přiznání </w:t>
      </w:r>
      <w:r>
        <w:rPr>
          <w:color w:val="DB1474"/>
        </w:rPr>
        <w:t>s těmito údaji</w:t>
      </w:r>
      <w:r>
        <w:t xml:space="preserve">. NE, NE: Tvrzení </w:t>
      </w:r>
      <w:r>
        <w:rPr>
          <w:color w:val="8489AE"/>
        </w:rPr>
        <w:t>Petera Testy z New Yorku</w:t>
      </w:r>
      <w:r>
        <w:t xml:space="preserve">, že </w:t>
      </w:r>
      <w:r>
        <w:rPr>
          <w:color w:val="8489AE"/>
        </w:rPr>
        <w:t>mu</w:t>
      </w:r>
      <w:r>
        <w:t xml:space="preserve"> nějaký cizí člověk zaplatil 500 dolarů za to, že půjde do banky a vymění 44400 dolarů v malých bankovkách za velké bankovky, "je nepřesvědčivý", usoudil </w:t>
      </w:r>
      <w:r>
        <w:rPr>
          <w:color w:val="860E04"/>
        </w:rPr>
        <w:t>soud ve věcech daňových</w:t>
      </w:r>
      <w:r>
        <w:t xml:space="preserve">. Dospěl k závěru, že </w:t>
      </w:r>
      <w:r>
        <w:rPr>
          <w:color w:val="8489AE"/>
        </w:rPr>
        <w:t>Testa</w:t>
      </w:r>
      <w:r>
        <w:t xml:space="preserve"> má zdanit 44400 dolarů nehlášeného příjmu. PROČ BÝT PROSTŘEDNÍKEM dobročinných darů? ptá se </w:t>
      </w:r>
      <w:r>
        <w:rPr>
          <w:color w:val="FBC206"/>
        </w:rPr>
        <w:t>jeden důchodce</w:t>
      </w:r>
      <w:r>
        <w:t xml:space="preserve">. </w:t>
      </w:r>
      <w:r>
        <w:rPr>
          <w:color w:val="FBC206"/>
        </w:rPr>
        <w:t>Elektroinženýr v důchodu</w:t>
      </w:r>
      <w:r>
        <w:t xml:space="preserve">, říkejme </w:t>
      </w:r>
      <w:r>
        <w:rPr>
          <w:color w:val="FBC206"/>
        </w:rPr>
        <w:t>mu</w:t>
      </w:r>
      <w:r>
        <w:t xml:space="preserve"> Ben, pracuje na částečný úvazek jako poradce, avšak nechce </w:t>
      </w:r>
      <w:r>
        <w:rPr>
          <w:color w:val="FBC206"/>
        </w:rPr>
        <w:t>si</w:t>
      </w:r>
      <w:r>
        <w:t xml:space="preserve"> vydělávat příliš moc, aby </w:t>
      </w:r>
      <w:r>
        <w:rPr>
          <w:color w:val="FBC206"/>
        </w:rPr>
        <w:t>mu</w:t>
      </w:r>
      <w:r>
        <w:t xml:space="preserve"> </w:t>
      </w:r>
      <w:r>
        <w:rPr>
          <w:color w:val="6EAB9B"/>
        </w:rPr>
        <w:t>správa sociálního zabezpečení</w:t>
      </w:r>
      <w:r>
        <w:t xml:space="preserve"> nesnížila vyplácené peněžní dávky. Proto zařídil, aby </w:t>
      </w:r>
      <w:r>
        <w:rPr>
          <w:color w:val="F2CDFE"/>
        </w:rPr>
        <w:t>univerzitní nadace</w:t>
      </w:r>
      <w:r>
        <w:t xml:space="preserve"> založila nadační fond pro studenty inženýrského studia. Má v úmyslu říci </w:t>
      </w:r>
      <w:r>
        <w:rPr>
          <w:color w:val="645341"/>
        </w:rPr>
        <w:t>některým klientům</w:t>
      </w:r>
      <w:r>
        <w:t xml:space="preserve">, aby </w:t>
      </w:r>
      <w:r>
        <w:rPr>
          <w:color w:val="760035"/>
        </w:rPr>
        <w:t>určité platby</w:t>
      </w:r>
      <w:r>
        <w:t xml:space="preserve"> platili přímo </w:t>
      </w:r>
      <w:r>
        <w:rPr>
          <w:color w:val="F2CDFE"/>
        </w:rPr>
        <w:t>nadaci</w:t>
      </w:r>
      <w:r>
        <w:t xml:space="preserve"> </w:t>
      </w:r>
      <w:r>
        <w:rPr>
          <w:color w:val="FBC206"/>
        </w:rPr>
        <w:t>místo jemu</w:t>
      </w:r>
      <w:r>
        <w:t xml:space="preserve">; </w:t>
      </w:r>
      <w:r>
        <w:rPr>
          <w:color w:val="760035"/>
        </w:rPr>
        <w:t>tyto platby</w:t>
      </w:r>
      <w:r>
        <w:t xml:space="preserve"> vyjme z hlášených příjmů ve </w:t>
      </w:r>
      <w:r>
        <w:rPr>
          <w:color w:val="FBC206"/>
        </w:rPr>
        <w:t>svém</w:t>
      </w:r>
      <w:r>
        <w:t xml:space="preserve"> daňovém přiznání. Zeptal se proto </w:t>
      </w:r>
      <w:r>
        <w:rPr>
          <w:color w:val="703B01"/>
        </w:rPr>
        <w:t>berního úřadu</w:t>
      </w:r>
      <w:r>
        <w:t xml:space="preserve">, zda takový plán může realizovat. Nu, poznamenává důvěrná vyhláška </w:t>
      </w:r>
      <w:r>
        <w:rPr>
          <w:color w:val="703B01"/>
        </w:rPr>
        <w:t>berního úřadu</w:t>
      </w:r>
      <w:r>
        <w:t xml:space="preserve"> 8934014, "základní princip" je </w:t>
      </w:r>
      <w:r>
        <w:rPr>
          <w:color w:val="647A41"/>
        </w:rPr>
        <w:t xml:space="preserve">ten, že </w:t>
      </w:r>
      <w:r>
        <w:rPr>
          <w:color w:val="496E76"/>
        </w:rPr>
        <w:t>příjem</w:t>
      </w:r>
      <w:r>
        <w:rPr>
          <w:color w:val="647A41"/>
        </w:rPr>
        <w:t xml:space="preserve"> musí být zdaněný tomu, kdo </w:t>
      </w:r>
      <w:r>
        <w:rPr>
          <w:color w:val="496E76"/>
        </w:rPr>
        <w:t>jej</w:t>
      </w:r>
      <w:r>
        <w:rPr>
          <w:color w:val="647A41"/>
        </w:rPr>
        <w:t xml:space="preserve"> vydělal</w:t>
      </w:r>
      <w:r>
        <w:t xml:space="preserve">. </w:t>
      </w:r>
      <w:r>
        <w:rPr>
          <w:color w:val="647A41"/>
        </w:rPr>
        <w:t>Toto pravidlo</w:t>
      </w:r>
      <w:r>
        <w:t xml:space="preserve"> se vrací přinejmenším k rozhodnutí nejvyššího soudu z roku 1930, uvádí Robert Willens ze společnosti Shearson Lehman Hutton. Pokud </w:t>
      </w:r>
      <w:r>
        <w:rPr>
          <w:color w:val="E3F894"/>
        </w:rPr>
        <w:t>svůj</w:t>
      </w:r>
      <w:r>
        <w:rPr>
          <w:color w:val="F9D7CD"/>
        </w:rPr>
        <w:t xml:space="preserve"> příjem</w:t>
      </w:r>
      <w:r>
        <w:t xml:space="preserve"> připíšete někomu jinému, stále jste ovlivnil </w:t>
      </w:r>
      <w:r>
        <w:rPr>
          <w:color w:val="F9D7CD"/>
        </w:rPr>
        <w:t>jeho</w:t>
      </w:r>
      <w:r>
        <w:t xml:space="preserve"> použití a požíváte </w:t>
      </w:r>
      <w:r>
        <w:rPr>
          <w:color w:val="F9D7CD"/>
        </w:rPr>
        <w:t xml:space="preserve">plody </w:t>
      </w:r>
      <w:r>
        <w:rPr>
          <w:color w:val="E3F894"/>
        </w:rPr>
        <w:t>své</w:t>
      </w:r>
      <w:r>
        <w:rPr>
          <w:color w:val="F9D7CD"/>
        </w:rPr>
        <w:t xml:space="preserve"> práce</w:t>
      </w:r>
      <w:r>
        <w:t xml:space="preserve">, i když nepřímo. </w:t>
      </w:r>
      <w:r>
        <w:rPr>
          <w:color w:val="FBC206"/>
        </w:rPr>
        <w:t>Ben</w:t>
      </w:r>
      <w:r>
        <w:t xml:space="preserve"> vydělává </w:t>
      </w:r>
      <w:r>
        <w:rPr>
          <w:color w:val="876128"/>
        </w:rPr>
        <w:t>všechny platy přímo zasílané na dobročinnost</w:t>
      </w:r>
      <w:r>
        <w:t xml:space="preserve"> a musí </w:t>
      </w:r>
      <w:r>
        <w:rPr>
          <w:color w:val="876128"/>
        </w:rPr>
        <w:t>je</w:t>
      </w:r>
      <w:r>
        <w:t xml:space="preserve"> zdanit, uvádí </w:t>
      </w:r>
      <w:r>
        <w:rPr>
          <w:color w:val="703B01"/>
        </w:rPr>
        <w:t>berní úřad</w:t>
      </w:r>
      <w:r>
        <w:t xml:space="preserve">; pochopitelně </w:t>
      </w:r>
      <w:r>
        <w:rPr>
          <w:color w:val="FBC206"/>
        </w:rPr>
        <w:t>si</w:t>
      </w:r>
      <w:r>
        <w:t xml:space="preserve"> </w:t>
      </w:r>
      <w:r>
        <w:rPr>
          <w:color w:val="876128"/>
        </w:rPr>
        <w:t>z nich</w:t>
      </w:r>
      <w:r>
        <w:t xml:space="preserve"> může odečítat příspěvek na dobročinnost. STRUČNĚ: </w:t>
      </w:r>
      <w:r>
        <w:rPr>
          <w:color w:val="A1A711"/>
        </w:rPr>
        <w:t>Dlouholetý člen stálého výboru Kongresu kontrolujícího finanční zákonodárství Gephardt (</w:t>
      </w:r>
      <w:r>
        <w:rPr>
          <w:color w:val="01FB92"/>
        </w:rPr>
        <w:t>demokrat</w:t>
      </w:r>
      <w:r>
        <w:rPr>
          <w:color w:val="A1A711"/>
        </w:rPr>
        <w:t>, stát Missouri</w:t>
      </w:r>
      <w:r>
        <w:t xml:space="preserve">) přesídlil do Sněmovního rozpočtového výboru, na </w:t>
      </w:r>
      <w:r>
        <w:rPr>
          <w:color w:val="A1A711"/>
        </w:rPr>
        <w:t>jeho</w:t>
      </w:r>
      <w:r>
        <w:t xml:space="preserve"> místo nastupuje </w:t>
      </w:r>
      <w:r>
        <w:rPr>
          <w:color w:val="FD0F31"/>
        </w:rPr>
        <w:t>poslanec Cardin (</w:t>
      </w:r>
      <w:r>
        <w:rPr>
          <w:color w:val="BE8485"/>
        </w:rPr>
        <w:t>demokrat</w:t>
      </w:r>
      <w:r>
        <w:rPr>
          <w:color w:val="FD0F31"/>
        </w:rPr>
        <w:t>, stát Maryland</w:t>
      </w:r>
      <w:r>
        <w:t xml:space="preserve">)... Licenční poplatky v Seattlu za peep show pro dospělé se liší </w:t>
      </w:r>
      <w:r>
        <w:rPr>
          <w:color w:val="C660FB"/>
        </w:rPr>
        <w:t xml:space="preserve">od jiných zábavních akcí, </w:t>
      </w:r>
      <w:r>
        <w:rPr>
          <w:color w:val="120104"/>
        </w:rPr>
        <w:t>které</w:t>
      </w:r>
      <w:r>
        <w:rPr>
          <w:color w:val="C660FB"/>
        </w:rPr>
        <w:t xml:space="preserve"> jsou provozovány na základě vhazování mincí do přístrojů, neslouží skutečným vládním zájmům a jsou protiústavní</w:t>
      </w:r>
      <w:r>
        <w:t>, míní odvolací soud devátého obvodu v případu společnosti Acorn Investments Inc.</w:t>
      </w:r>
    </w:p>
    <w:p>
      <w:r>
        <w:rPr>
          <w:b/>
        </w:rPr>
        <w:t>Document number 825</w:t>
      </w:r>
    </w:p>
    <w:p>
      <w:r>
        <w:rPr>
          <w:b/>
        </w:rPr>
        <w:t>Document identifier: wsj1123-001</w:t>
      </w:r>
    </w:p>
    <w:p>
      <w:r>
        <w:rPr>
          <w:color w:val="310106"/>
        </w:rPr>
        <w:t xml:space="preserve">Inzerenti </w:t>
      </w:r>
      <w:r>
        <w:rPr>
          <w:color w:val="04640D"/>
        </w:rPr>
        <w:t>spolehlivých akcií</w:t>
      </w:r>
      <w:r>
        <w:t xml:space="preserve"> podávají </w:t>
      </w:r>
      <w:r>
        <w:rPr>
          <w:color w:val="FEFB0A"/>
        </w:rPr>
        <w:t xml:space="preserve">hodně stížností </w:t>
      </w:r>
      <w:r>
        <w:rPr>
          <w:color w:val="FB5514"/>
        </w:rPr>
        <w:t xml:space="preserve">na časopisy, </w:t>
      </w:r>
      <w:r>
        <w:rPr>
          <w:color w:val="E115C0"/>
        </w:rPr>
        <w:t>v nichž</w:t>
      </w:r>
      <w:r>
        <w:rPr>
          <w:color w:val="FB5514"/>
        </w:rPr>
        <w:t xml:space="preserve"> inzerují</w:t>
      </w:r>
      <w:r>
        <w:t xml:space="preserve">, pohybují se od stížností na neadekvátní spotřebitelské průzkumy po stížnosti na "změť" reklam a zdánlivě nekontrolované rozšíření specializovaných magazínů. Kritika ze strany takových velkých inzerentů, jako je </w:t>
      </w:r>
      <w:r>
        <w:rPr>
          <w:color w:val="00587F"/>
        </w:rPr>
        <w:t>společnost Estee Lauder Inc.</w:t>
      </w:r>
      <w:r>
        <w:t xml:space="preserve">, </w:t>
      </w:r>
      <w:r>
        <w:rPr>
          <w:color w:val="0BC582"/>
        </w:rPr>
        <w:t>Colgate-Palmolive Co.</w:t>
      </w:r>
      <w:r>
        <w:t xml:space="preserve"> a </w:t>
      </w:r>
      <w:r>
        <w:rPr>
          <w:color w:val="FEB8C8"/>
        </w:rPr>
        <w:t>Seagram Co.</w:t>
      </w:r>
      <w:r>
        <w:t xml:space="preserve">, utlumila nadšení </w:t>
      </w:r>
      <w:r>
        <w:rPr>
          <w:color w:val="9E8317"/>
        </w:rPr>
        <w:t>na zdejší Konferenci amerických časopisů</w:t>
      </w:r>
      <w:r>
        <w:t xml:space="preserve">. </w:t>
      </w:r>
      <w:r>
        <w:rPr>
          <w:color w:val="9E8317"/>
        </w:rPr>
        <w:t>Konference</w:t>
      </w:r>
      <w:r>
        <w:t xml:space="preserve"> byla zahájena v pondělí zářnými zprávami o růstu spotřebitelských časopisů v oběhu a o příjmech z reklamy za předešlý rok. "Časopisy </w:t>
      </w:r>
      <w:r>
        <w:rPr>
          <w:color w:val="FEB8C8"/>
        </w:rPr>
        <w:t>nám</w:t>
      </w:r>
      <w:r>
        <w:t xml:space="preserve"> neposkytují detailní informace o počtu vydaných výtisků," řekl v panelové diskuzi Edgar Bronfman jr., prezident a provozní ředitel </w:t>
      </w:r>
      <w:r>
        <w:rPr>
          <w:color w:val="FEB8C8"/>
        </w:rPr>
        <w:t>společnosti Seagram</w:t>
      </w:r>
      <w:r>
        <w:t xml:space="preserve">. "Co si </w:t>
      </w:r>
      <w:r>
        <w:rPr>
          <w:color w:val="01190F"/>
        </w:rPr>
        <w:t>čtenáři</w:t>
      </w:r>
      <w:r>
        <w:t xml:space="preserve"> </w:t>
      </w:r>
      <w:r>
        <w:rPr>
          <w:color w:val="847D81"/>
        </w:rPr>
        <w:t>o časopisu</w:t>
      </w:r>
      <w:r>
        <w:t xml:space="preserve"> myslí? Nakolik podrobně </w:t>
      </w:r>
      <w:r>
        <w:rPr>
          <w:color w:val="847D81"/>
        </w:rPr>
        <w:t>jej</w:t>
      </w:r>
      <w:r>
        <w:t xml:space="preserve"> čtou? Výzkum </w:t>
      </w:r>
      <w:r>
        <w:rPr>
          <w:color w:val="FEB8C8"/>
        </w:rPr>
        <w:t>nám</w:t>
      </w:r>
      <w:r>
        <w:t xml:space="preserve"> neříká, zda </w:t>
      </w:r>
      <w:r>
        <w:rPr>
          <w:color w:val="58018B"/>
        </w:rPr>
        <w:t>lidé</w:t>
      </w:r>
      <w:r>
        <w:t xml:space="preserve"> skutečně čtou </w:t>
      </w:r>
      <w:r>
        <w:rPr>
          <w:color w:val="B70639"/>
        </w:rPr>
        <w:t xml:space="preserve">časopisy, </w:t>
      </w:r>
      <w:r>
        <w:rPr>
          <w:color w:val="703B01"/>
        </w:rPr>
        <w:t>které</w:t>
      </w:r>
      <w:r>
        <w:rPr>
          <w:color w:val="B70639"/>
        </w:rPr>
        <w:t xml:space="preserve"> </w:t>
      </w:r>
      <w:r>
        <w:rPr>
          <w:color w:val="703B01"/>
        </w:rPr>
        <w:t>si</w:t>
      </w:r>
      <w:r>
        <w:rPr>
          <w:color w:val="B70639"/>
        </w:rPr>
        <w:t xml:space="preserve"> předplácejí</w:t>
      </w:r>
      <w:r>
        <w:t xml:space="preserve">." Reuben Mark, výkonný ředitel </w:t>
      </w:r>
      <w:r>
        <w:rPr>
          <w:color w:val="0BC582"/>
        </w:rPr>
        <w:t>společnosti Colgate-Palmolive</w:t>
      </w:r>
      <w:r>
        <w:t xml:space="preserve">, řekl, že inzerentům chybějí podrobné demografické a zeměpisné přehledy čtenářů časopisů. "Potřebujeme </w:t>
      </w:r>
      <w:r>
        <w:rPr>
          <w:color w:val="F7F1DF"/>
        </w:rPr>
        <w:t xml:space="preserve">výzkum, </w:t>
      </w:r>
      <w:r>
        <w:rPr>
          <w:color w:val="118B8A"/>
        </w:rPr>
        <w:t>který</w:t>
      </w:r>
      <w:r>
        <w:rPr>
          <w:color w:val="F7F1DF"/>
        </w:rPr>
        <w:t xml:space="preserve"> </w:t>
      </w:r>
      <w:r>
        <w:rPr>
          <w:color w:val="4AFEFA"/>
        </w:rPr>
        <w:t>nás</w:t>
      </w:r>
      <w:r>
        <w:rPr>
          <w:color w:val="F7F1DF"/>
        </w:rPr>
        <w:t xml:space="preserve"> přesvědčí o tom, že </w:t>
      </w:r>
      <w:r>
        <w:rPr>
          <w:color w:val="FCB164"/>
        </w:rPr>
        <w:t>časopisy</w:t>
      </w:r>
      <w:r>
        <w:rPr>
          <w:color w:val="F7F1DF"/>
        </w:rPr>
        <w:t xml:space="preserve"> mají </w:t>
      </w:r>
      <w:r>
        <w:rPr>
          <w:color w:val="796EE6"/>
        </w:rPr>
        <w:t>pro čtenáře</w:t>
      </w:r>
      <w:r>
        <w:rPr>
          <w:color w:val="F7F1DF"/>
        </w:rPr>
        <w:t xml:space="preserve"> skutečnou hodnotu, že </w:t>
      </w:r>
      <w:r>
        <w:rPr>
          <w:color w:val="FCB164"/>
        </w:rPr>
        <w:t>je</w:t>
      </w:r>
      <w:r>
        <w:rPr>
          <w:color w:val="F7F1DF"/>
        </w:rPr>
        <w:t xml:space="preserve"> čtou se zaujetím</w:t>
      </w:r>
      <w:r>
        <w:t xml:space="preserve">." Kritici rovněž ostře odsoudili časopisecký průmysl za něco, nač bývají vedoucí pracovníci velmi hrdí: za růst počtu časopiseckých titulů v průběhu 80. let. </w:t>
      </w:r>
      <w:r>
        <w:rPr>
          <w:color w:val="000D2C"/>
        </w:rPr>
        <w:t xml:space="preserve">Leonard Lauder, prezident a výkonný ředitel </w:t>
      </w:r>
      <w:r>
        <w:rPr>
          <w:color w:val="53495F"/>
        </w:rPr>
        <w:t>společnosti Estee Lauder</w:t>
      </w:r>
      <w:r>
        <w:t xml:space="preserve">, uvedl, že spotřebitelské časopisy trpí tím, co nazval "zaplňováním mezer </w:t>
      </w:r>
      <w:r>
        <w:rPr>
          <w:color w:val="F95475"/>
        </w:rPr>
        <w:t>na trhu</w:t>
      </w:r>
      <w:r>
        <w:t xml:space="preserve">", tj. zvyšujícím se počtem </w:t>
      </w:r>
      <w:r>
        <w:rPr>
          <w:color w:val="61FC03"/>
        </w:rPr>
        <w:t xml:space="preserve">časopisů, </w:t>
      </w:r>
      <w:r>
        <w:rPr>
          <w:color w:val="5D9608"/>
        </w:rPr>
        <w:t>které</w:t>
      </w:r>
      <w:r>
        <w:rPr>
          <w:color w:val="61FC03"/>
        </w:rPr>
        <w:t xml:space="preserve"> se zaměřují na specifické zájmy čtenářů</w:t>
      </w:r>
      <w:r>
        <w:t xml:space="preserve">. "Zaplňování mezer </w:t>
      </w:r>
      <w:r>
        <w:rPr>
          <w:color w:val="F95475"/>
        </w:rPr>
        <w:t>na trhu</w:t>
      </w:r>
      <w:r>
        <w:t xml:space="preserve"> rozmělňuje </w:t>
      </w:r>
      <w:r>
        <w:rPr>
          <w:color w:val="00587F"/>
        </w:rPr>
        <w:t>naše</w:t>
      </w:r>
      <w:r>
        <w:t xml:space="preserve"> dolary investované do reklamy," řekl </w:t>
      </w:r>
      <w:r>
        <w:rPr>
          <w:color w:val="000D2C"/>
        </w:rPr>
        <w:t>Lauder</w:t>
      </w:r>
      <w:r>
        <w:t xml:space="preserve">. "Jsme přehlceni časopisy. Neustále čelíme rozhodování, které vztahy (s časopisy) můžeme dál udržovat." Dodal: "Existuje snad i časopis pro levoruké hráče golfu... ale časopis se všeobecnými zájmy je </w:t>
      </w:r>
      <w:r>
        <w:rPr>
          <w:color w:val="DE98FD"/>
        </w:rPr>
        <w:t xml:space="preserve">něco, </w:t>
      </w:r>
      <w:r>
        <w:rPr>
          <w:color w:val="98A088"/>
        </w:rPr>
        <w:t>co</w:t>
      </w:r>
      <w:r>
        <w:rPr>
          <w:color w:val="DE98FD"/>
        </w:rPr>
        <w:t xml:space="preserve"> chybí nám všem</w:t>
      </w:r>
      <w:r>
        <w:t xml:space="preserve">, a měl by se vrátit." </w:t>
      </w:r>
      <w:r>
        <w:rPr>
          <w:color w:val="000D2C"/>
        </w:rPr>
        <w:t>Lauder</w:t>
      </w:r>
      <w:r>
        <w:t xml:space="preserve"> rovněž napadl to, co považuje za rozsáhlou napodobeninu Elle, módního časopisu vydávaného společností Diamandis Communications Inc., a kritizoval praxi hromadění reklam na předních stránkách časopisů. "Čtenáři si nechtějí prohlížet všechny tyto reklamní stránky na začátku časopisu," řekl. Editoři časopisů nepřijali kritiky bez protestů. "Za informace z výzkumů utrácíme jmění," uvedl Steve Burzon, vydavatel časopisu Metropolitan Home </w:t>
      </w:r>
      <w:r>
        <w:rPr>
          <w:color w:val="4F584E"/>
        </w:rPr>
        <w:t>společnosti Meredith Corp</w:t>
      </w:r>
      <w:r>
        <w:t xml:space="preserve">. A </w:t>
      </w:r>
      <w:r>
        <w:rPr>
          <w:color w:val="248AD0"/>
        </w:rPr>
        <w:t xml:space="preserve">Tina Brownová, editorka časopisu Vanity Fair </w:t>
      </w:r>
      <w:r>
        <w:rPr>
          <w:color w:val="5C5300"/>
        </w:rPr>
        <w:t>společnosti Conde Nast Publications Inc.</w:t>
      </w:r>
      <w:r>
        <w:t xml:space="preserve">, uvedla, že </w:t>
      </w:r>
      <w:r>
        <w:rPr>
          <w:color w:val="9F6551"/>
        </w:rPr>
        <w:t>inzerenti</w:t>
      </w:r>
      <w:r>
        <w:t xml:space="preserve"> jsou často žádáni </w:t>
      </w:r>
      <w:r>
        <w:rPr>
          <w:color w:val="BCFEC6"/>
        </w:rPr>
        <w:t>o to, aby</w:t>
      </w:r>
      <w:r>
        <w:t xml:space="preserve"> </w:t>
      </w:r>
      <w:r>
        <w:rPr>
          <w:color w:val="932C70"/>
        </w:rPr>
        <w:t>si</w:t>
      </w:r>
      <w:r>
        <w:rPr>
          <w:color w:val="2B1B04"/>
        </w:rPr>
        <w:t xml:space="preserve"> vzali místo na reklamu na konci časopisu</w:t>
      </w:r>
      <w:r>
        <w:rPr>
          <w:color w:val="B5AFC4"/>
        </w:rPr>
        <w:t xml:space="preserve"> a zmírnili </w:t>
      </w:r>
      <w:r>
        <w:rPr>
          <w:color w:val="D4C67A"/>
        </w:rPr>
        <w:t>tak</w:t>
      </w:r>
      <w:r>
        <w:rPr>
          <w:color w:val="B5AFC4"/>
        </w:rPr>
        <w:t xml:space="preserve"> změť reklam</w:t>
      </w:r>
      <w:r>
        <w:t xml:space="preserve">. "Jenže inzerenti </w:t>
      </w:r>
      <w:r>
        <w:rPr>
          <w:color w:val="AE7AA1"/>
        </w:rPr>
        <w:t>o tom</w:t>
      </w:r>
      <w:r>
        <w:t xml:space="preserve"> nechtějí ani slyšet," řekla. Bernard Leser, prezident </w:t>
      </w:r>
      <w:r>
        <w:rPr>
          <w:color w:val="C2A393"/>
        </w:rPr>
        <w:t>společnosti Conde Nast</w:t>
      </w:r>
      <w:r>
        <w:t>, dodal: "</w:t>
      </w:r>
      <w:r>
        <w:rPr>
          <w:color w:val="C2A393"/>
        </w:rPr>
        <w:t>Náš</w:t>
      </w:r>
      <w:r>
        <w:t xml:space="preserve"> výzkum ukazuje, že prodáme víc objemnějších časopisů, protože </w:t>
      </w:r>
      <w:r>
        <w:rPr>
          <w:color w:val="0232FD"/>
        </w:rPr>
        <w:t>čtenáři</w:t>
      </w:r>
      <w:r>
        <w:t xml:space="preserve"> se domnívají, že toho za </w:t>
      </w:r>
      <w:r>
        <w:rPr>
          <w:color w:val="0232FD"/>
        </w:rPr>
        <w:t>své</w:t>
      </w:r>
      <w:r>
        <w:t xml:space="preserve"> peníze dostanou víc."</w:t>
      </w:r>
    </w:p>
    <w:p>
      <w:r>
        <w:rPr>
          <w:b/>
        </w:rPr>
        <w:t>Document number 826</w:t>
      </w:r>
    </w:p>
    <w:p>
      <w:r>
        <w:rPr>
          <w:b/>
        </w:rPr>
        <w:t>Document identifier: wsj1124-001</w:t>
      </w:r>
    </w:p>
    <w:p>
      <w:r>
        <w:rPr>
          <w:color w:val="310106"/>
        </w:rPr>
        <w:t>Gigant na poli cenných papírů z Wall Street, společnost Salomon Inc.</w:t>
      </w:r>
      <w:r>
        <w:t xml:space="preserve">, oznámila </w:t>
      </w:r>
      <w:r>
        <w:rPr>
          <w:color w:val="04640D"/>
        </w:rPr>
        <w:t>za třetí čtvrtletí</w:t>
      </w:r>
      <w:r>
        <w:t xml:space="preserve"> vysoký, neočekávaný zisk, povzbuzený aktivitami v obchodování s cennými papíry a v investičním bankovnictví. </w:t>
      </w:r>
      <w:r>
        <w:rPr>
          <w:color w:val="310106"/>
        </w:rPr>
        <w:t>Společnost Salomon</w:t>
      </w:r>
      <w:r>
        <w:t xml:space="preserve"> uvedla, že </w:t>
      </w:r>
      <w:r>
        <w:rPr>
          <w:color w:val="310106"/>
        </w:rPr>
        <w:t>její</w:t>
      </w:r>
      <w:r>
        <w:t xml:space="preserve"> čistý příjem dosáhl 177 milionů dolarů, neboli 1.28 dolaru na akcii, oproti loňským 65 milionům dolarů, neboli 38 centům na akcii. </w:t>
      </w:r>
      <w:r>
        <w:rPr>
          <w:color w:val="FEFB0A"/>
        </w:rPr>
        <w:t>Příjmy se více než zdvojnásobily z 1.29 miliardy dolarů na 2.62 miliardy dolarů</w:t>
      </w:r>
      <w:r>
        <w:t xml:space="preserve">. Mluvčí </w:t>
      </w:r>
      <w:r>
        <w:rPr>
          <w:color w:val="310106"/>
        </w:rPr>
        <w:t>společnosti Salomon</w:t>
      </w:r>
      <w:r>
        <w:t xml:space="preserve"> uvedl, že </w:t>
      </w:r>
      <w:r>
        <w:rPr>
          <w:color w:val="FEFB0A"/>
        </w:rPr>
        <w:t>za prudký skok příjmů</w:t>
      </w:r>
      <w:r>
        <w:t xml:space="preserve"> jsou odpovědné převážně obchody s akciemi, dluhopisy a valutami a rovněž operace investičního bankovnictví. "</w:t>
      </w:r>
      <w:r>
        <w:rPr>
          <w:color w:val="FB5514"/>
        </w:rPr>
        <w:t>Příjmy</w:t>
      </w:r>
      <w:r>
        <w:t xml:space="preserve"> byly dobré a předčily očekávání," řekl </w:t>
      </w:r>
      <w:r>
        <w:rPr>
          <w:color w:val="E115C0"/>
        </w:rPr>
        <w:t>Michael W. Blumstein, analytik společnosti First Boston Corp</w:t>
      </w:r>
      <w:r>
        <w:t xml:space="preserve">. Přesto </w:t>
      </w:r>
      <w:r>
        <w:rPr>
          <w:color w:val="00587F"/>
        </w:rPr>
        <w:t xml:space="preserve">akcie </w:t>
      </w:r>
      <w:r>
        <w:rPr>
          <w:color w:val="0BC582"/>
        </w:rPr>
        <w:t>společnosti Salomon</w:t>
      </w:r>
      <w:r>
        <w:t xml:space="preserve"> včera klesly o 1125 dolaru a při kompozitním obchodování na Newyorské burze cenných papírů uzavřely na 23.25 dolaru na akcii. "Mám podezření, že říjen nebyl tak dobrý jako </w:t>
      </w:r>
      <w:r>
        <w:rPr>
          <w:color w:val="04640D"/>
        </w:rPr>
        <w:t>třetí čtvrtletí</w:t>
      </w:r>
      <w:r>
        <w:t xml:space="preserve"> a </w:t>
      </w:r>
      <w:r>
        <w:rPr>
          <w:color w:val="310106"/>
        </w:rPr>
        <w:t>společnost</w:t>
      </w:r>
      <w:r>
        <w:t xml:space="preserve"> bude mít problémy s tím, aby se čtvrté čtvrtletí vyrovnalo třetímu," řekl </w:t>
      </w:r>
      <w:r>
        <w:rPr>
          <w:color w:val="E115C0"/>
        </w:rPr>
        <w:t>Blumstein</w:t>
      </w:r>
      <w:r>
        <w:t xml:space="preserve">. Někteří analytici však uvádějí, že </w:t>
      </w:r>
      <w:r>
        <w:rPr>
          <w:color w:val="310106"/>
        </w:rPr>
        <w:t>společnost Salomon</w:t>
      </w:r>
      <w:r>
        <w:t xml:space="preserve"> překonala krizi. "Zapsal jsem </w:t>
      </w:r>
      <w:r>
        <w:rPr>
          <w:color w:val="FEB8C8"/>
        </w:rPr>
        <w:t>si</w:t>
      </w:r>
      <w:r>
        <w:t xml:space="preserve"> </w:t>
      </w:r>
      <w:r>
        <w:rPr>
          <w:color w:val="310106"/>
        </w:rPr>
        <w:t>tuto firmu</w:t>
      </w:r>
      <w:r>
        <w:t xml:space="preserve"> na </w:t>
      </w:r>
      <w:r>
        <w:rPr>
          <w:color w:val="FEB8C8"/>
        </w:rPr>
        <w:t>svůj</w:t>
      </w:r>
      <w:r>
        <w:t xml:space="preserve"> nákupní seznam, protože vidím známky zřetelného zlepšení," říká </w:t>
      </w:r>
      <w:r>
        <w:rPr>
          <w:color w:val="FEB8C8"/>
        </w:rPr>
        <w:t>Lawrence Eckenfelder, analytik společnosti Prudential-Bache Securities</w:t>
      </w:r>
      <w:r>
        <w:t xml:space="preserve">. "Trh je </w:t>
      </w:r>
      <w:r>
        <w:rPr>
          <w:color w:val="310106"/>
        </w:rPr>
        <w:t>k ní</w:t>
      </w:r>
      <w:r>
        <w:t xml:space="preserve"> nadmíru krutý." Analytici uvádějí, že investoři jsou i nadále </w:t>
      </w:r>
      <w:r>
        <w:rPr>
          <w:color w:val="310106"/>
        </w:rPr>
        <w:t>vůči společnosti Salomon</w:t>
      </w:r>
      <w:r>
        <w:t xml:space="preserve"> kvůli </w:t>
      </w:r>
      <w:r>
        <w:rPr>
          <w:color w:val="310106"/>
        </w:rPr>
        <w:t>jejím</w:t>
      </w:r>
      <w:r>
        <w:t xml:space="preserve"> nestálým výdělkům obezřetní. </w:t>
      </w:r>
      <w:r>
        <w:rPr>
          <w:color w:val="310106"/>
        </w:rPr>
        <w:t>Společnost Salomon</w:t>
      </w:r>
      <w:r>
        <w:t xml:space="preserve"> měla za první čtvrtletí rekordní ztrátu 28 milionů dolarů při příjmech 1.54 miliardy dolarů. Avšak ve druhém čtvrtletí </w:t>
      </w:r>
      <w:r>
        <w:rPr>
          <w:color w:val="310106"/>
        </w:rPr>
        <w:t>Salomon</w:t>
      </w:r>
      <w:r>
        <w:t xml:space="preserve"> oznámila rekordní čistý příjem 253 milionů dolarů při příjmech ve výši 2.33 miliardy dolarů.</w:t>
      </w:r>
    </w:p>
    <w:p>
      <w:r>
        <w:rPr>
          <w:b/>
        </w:rPr>
        <w:t>Document number 827</w:t>
      </w:r>
    </w:p>
    <w:p>
      <w:r>
        <w:rPr>
          <w:b/>
        </w:rPr>
        <w:t>Document identifier: wsj1125-001</w:t>
      </w:r>
    </w:p>
    <w:p>
      <w:r>
        <w:t xml:space="preserve">V odvětví </w:t>
      </w:r>
      <w:r>
        <w:rPr>
          <w:color w:val="310106"/>
        </w:rPr>
        <w:t>nemovitostí</w:t>
      </w:r>
      <w:r>
        <w:t xml:space="preserve"> bude hlavním sloganem pro 90. léta nakupovat spíše než stavět. </w:t>
      </w:r>
      <w:r>
        <w:rPr>
          <w:color w:val="04640D"/>
        </w:rPr>
        <w:t>Právě toto slovo</w:t>
      </w:r>
      <w:r>
        <w:t xml:space="preserve"> se bude podle očekávání linout ze rtů více </w:t>
      </w:r>
      <w:r>
        <w:rPr>
          <w:color w:val="FEFB0A"/>
        </w:rPr>
        <w:t>než 3000</w:t>
      </w:r>
      <w:r>
        <w:t xml:space="preserve"> developerů, poradců penzijních fondů a </w:t>
      </w:r>
      <w:r>
        <w:rPr>
          <w:color w:val="FB5514"/>
        </w:rPr>
        <w:t xml:space="preserve">investorů do nemovitostí, </w:t>
      </w:r>
      <w:r>
        <w:rPr>
          <w:color w:val="E115C0"/>
        </w:rPr>
        <w:t>kteří</w:t>
      </w:r>
      <w:r>
        <w:rPr>
          <w:color w:val="FB5514"/>
        </w:rPr>
        <w:t xml:space="preserve"> se hodlají zúčastnit </w:t>
      </w:r>
      <w:r>
        <w:rPr>
          <w:color w:val="00587F"/>
        </w:rPr>
        <w:t xml:space="preserve">čtyřdenní konference, </w:t>
      </w:r>
      <w:r>
        <w:rPr>
          <w:color w:val="0BC582"/>
        </w:rPr>
        <w:t>která</w:t>
      </w:r>
      <w:r>
        <w:rPr>
          <w:color w:val="00587F"/>
        </w:rPr>
        <w:t xml:space="preserve"> zde dnes začíná a je zaštítěná </w:t>
      </w:r>
      <w:r>
        <w:rPr>
          <w:color w:val="FEB8C8"/>
        </w:rPr>
        <w:t>Institutem pro městskou půdu (ULI</w:t>
      </w:r>
      <w:r>
        <w:t xml:space="preserve">). ULI je </w:t>
      </w:r>
      <w:r>
        <w:rPr>
          <w:color w:val="9E8317"/>
        </w:rPr>
        <w:t xml:space="preserve">nezisková výzkumná a vzdělávací skupina s centrálou ve Washingtonu, D.C., </w:t>
      </w:r>
      <w:r>
        <w:rPr>
          <w:color w:val="01190F"/>
        </w:rPr>
        <w:t>která</w:t>
      </w:r>
      <w:r>
        <w:rPr>
          <w:color w:val="9E8317"/>
        </w:rPr>
        <w:t xml:space="preserve"> má 14000 členů </w:t>
      </w:r>
      <w:r>
        <w:rPr>
          <w:color w:val="847D81"/>
        </w:rPr>
        <w:t>po celých Spojených státech</w:t>
      </w:r>
      <w:r>
        <w:t xml:space="preserve">. </w:t>
      </w:r>
      <w:r>
        <w:rPr>
          <w:color w:val="58018B"/>
        </w:rPr>
        <w:t>Na trhu přesyceném výstavbou</w:t>
      </w:r>
      <w:r>
        <w:t xml:space="preserve"> nacházejí stavitelé jen omezené příležitosti a zvýšenou míru rizika. Developeři a investoři pátrají </w:t>
      </w:r>
      <w:r>
        <w:rPr>
          <w:color w:val="B70639"/>
        </w:rPr>
        <w:t>po celé zemi</w:t>
      </w:r>
      <w:r>
        <w:t xml:space="preserve"> mezi tisíci finančními potížemi zatíženými nemovitostmi po výhodných nákupech. Realitní profesionálové se nyní často prezentují jako "odborníci na návratnost" a "prováděcí specialisté". Účastníci </w:t>
      </w:r>
      <w:r>
        <w:rPr>
          <w:color w:val="703B01"/>
        </w:rPr>
        <w:t>konference</w:t>
      </w:r>
      <w:r>
        <w:t xml:space="preserve"> by měli řešit činnost </w:t>
      </w:r>
      <w:r>
        <w:rPr>
          <w:color w:val="F7F1DF"/>
        </w:rPr>
        <w:t xml:space="preserve">nedávno vzniklé společnosti Resolution Trust Corp., federální agentury, </w:t>
      </w:r>
      <w:r>
        <w:rPr>
          <w:color w:val="118B8A"/>
        </w:rPr>
        <w:t>která</w:t>
      </w:r>
      <w:r>
        <w:rPr>
          <w:color w:val="F7F1DF"/>
        </w:rPr>
        <w:t xml:space="preserve"> byla pověřena, aby</w:t>
      </w:r>
      <w:r>
        <w:t xml:space="preserve"> disponovala s nemovitostmi o hodnotě odhadované </w:t>
      </w:r>
      <w:r>
        <w:rPr>
          <w:color w:val="4AFEFA"/>
        </w:rPr>
        <w:t xml:space="preserve">na 200 miliard dolarů, </w:t>
      </w:r>
      <w:r>
        <w:rPr>
          <w:color w:val="FCB164"/>
        </w:rPr>
        <w:t>které</w:t>
      </w:r>
      <w:r>
        <w:rPr>
          <w:color w:val="4AFEFA"/>
        </w:rPr>
        <w:t xml:space="preserve"> vládě přišly do rukou od nesolventních spořitelních a úvěrových sdružení</w:t>
      </w:r>
      <w:r>
        <w:t xml:space="preserve">. Developeři rovněž sledují portfolia nemovitostí velkých korporací. Někteří hodlají realizovat developerské záměry v zahraničí, především v Evropě. A další developeři </w:t>
      </w:r>
      <w:r>
        <w:rPr>
          <w:color w:val="B70639"/>
        </w:rPr>
        <w:t>ve Spojených státech</w:t>
      </w:r>
      <w:r>
        <w:t xml:space="preserve"> možná přesedlají z komerční výstavby na bytovou. "Pro developery není v oblasti realit </w:t>
      </w:r>
      <w:r>
        <w:rPr>
          <w:color w:val="B70639"/>
        </w:rPr>
        <w:t>v této zemi</w:t>
      </w:r>
      <w:r>
        <w:t xml:space="preserve"> tolik ekonomicky realizovatelných možností jako před 10 lety," říká Charles Shaw, realitní developer z Chicaga. "A tak </w:t>
      </w:r>
      <w:r>
        <w:rPr>
          <w:color w:val="796EE6"/>
        </w:rPr>
        <w:t>developeři</w:t>
      </w:r>
      <w:r>
        <w:t xml:space="preserve"> říkají, že se zaměří na problematické nemovitosti. Obsadí </w:t>
      </w:r>
      <w:r>
        <w:rPr>
          <w:color w:val="000D2C"/>
        </w:rPr>
        <w:t>pastvinu někoho jiného</w:t>
      </w:r>
      <w:r>
        <w:t xml:space="preserve">, bude-li zelenější než </w:t>
      </w:r>
      <w:r>
        <w:rPr>
          <w:color w:val="53495F"/>
        </w:rPr>
        <w:t xml:space="preserve">ta, </w:t>
      </w:r>
      <w:r>
        <w:rPr>
          <w:color w:val="F95475"/>
        </w:rPr>
        <w:t>na které</w:t>
      </w:r>
      <w:r>
        <w:rPr>
          <w:color w:val="53495F"/>
        </w:rPr>
        <w:t xml:space="preserve"> právě jsou</w:t>
      </w:r>
      <w:r>
        <w:t xml:space="preserve">." Developeři rovněž zakládají více podniků se společnou majetkovou účastí </w:t>
      </w:r>
      <w:r>
        <w:rPr>
          <w:color w:val="61FC03"/>
        </w:rPr>
        <w:t xml:space="preserve">s penzijními fondy a pojišťovnami, </w:t>
      </w:r>
      <w:r>
        <w:rPr>
          <w:color w:val="5D9608"/>
        </w:rPr>
        <w:t>které</w:t>
      </w:r>
      <w:r>
        <w:rPr>
          <w:color w:val="61FC03"/>
        </w:rPr>
        <w:t xml:space="preserve"> mohou financovat velké projekty</w:t>
      </w:r>
      <w:r>
        <w:t xml:space="preserve">. </w:t>
      </w:r>
      <w:r>
        <w:rPr>
          <w:color w:val="DE98FD"/>
        </w:rPr>
        <w:t>Stavitelé</w:t>
      </w:r>
      <w:r>
        <w:t xml:space="preserve"> jsou ochotnější vzdát se části kapitálu a spolehnout se na poplatky za vedení a poradenství, aby </w:t>
      </w:r>
      <w:r>
        <w:rPr>
          <w:color w:val="DE98FD"/>
        </w:rPr>
        <w:t>se</w:t>
      </w:r>
      <w:r>
        <w:t xml:space="preserve"> </w:t>
      </w:r>
      <w:r>
        <w:rPr>
          <w:color w:val="58018B"/>
        </w:rPr>
        <w:t>na vratkém trhu</w:t>
      </w:r>
      <w:r>
        <w:t xml:space="preserve"> udrželi. "</w:t>
      </w:r>
      <w:r>
        <w:rPr>
          <w:color w:val="98A088"/>
        </w:rPr>
        <w:t>Developeři</w:t>
      </w:r>
      <w:r>
        <w:t xml:space="preserve"> se spojují </w:t>
      </w:r>
      <w:r>
        <w:rPr>
          <w:color w:val="4F584E"/>
        </w:rPr>
        <w:t xml:space="preserve">s institucemi, </w:t>
      </w:r>
      <w:r>
        <w:rPr>
          <w:color w:val="248AD0"/>
        </w:rPr>
        <w:t>které</w:t>
      </w:r>
      <w:r>
        <w:rPr>
          <w:color w:val="4F584E"/>
        </w:rPr>
        <w:t xml:space="preserve"> často hrají roli projektových manažerů</w:t>
      </w:r>
      <w:r>
        <w:t xml:space="preserve">," říká Smedes York, prezident </w:t>
      </w:r>
      <w:r>
        <w:rPr>
          <w:color w:val="5C5300"/>
        </w:rPr>
        <w:t>institutu ULI</w:t>
      </w:r>
      <w:r>
        <w:t xml:space="preserve"> a prezident společnosti York Properties Inc. z Raleigh v Severní Karolíně. "Ohledně </w:t>
      </w:r>
      <w:r>
        <w:rPr>
          <w:color w:val="98A088"/>
        </w:rPr>
        <w:t>své</w:t>
      </w:r>
      <w:r>
        <w:t xml:space="preserve"> role jsou stále pragmatičtější." </w:t>
      </w:r>
      <w:r>
        <w:rPr>
          <w:color w:val="9F6551"/>
        </w:rPr>
        <w:t>Realitní firmy</w:t>
      </w:r>
      <w:r>
        <w:t xml:space="preserve"> rovněž využívají </w:t>
      </w:r>
      <w:r>
        <w:rPr>
          <w:color w:val="9F6551"/>
        </w:rPr>
        <w:t>svého</w:t>
      </w:r>
      <w:r>
        <w:t xml:space="preserve"> spojení s finančními institucemi, aby hromadily finanční zdroje pro akvizice. "Proč byste </w:t>
      </w:r>
      <w:r>
        <w:rPr>
          <w:color w:val="BCFEC6"/>
        </w:rPr>
        <w:t>si</w:t>
      </w:r>
      <w:r>
        <w:t xml:space="preserve"> měli ničit mozek bojem s ekologickými aktivisty, se spolky budoucích sousedů, jednáním kvůli zklidnění dopravy, kanalizaci, bojem s radnicí, potom se snažili přesvědčit </w:t>
      </w:r>
      <w:r>
        <w:rPr>
          <w:color w:val="932C70"/>
        </w:rPr>
        <w:t>nějakého věřitele</w:t>
      </w:r>
      <w:r>
        <w:t xml:space="preserve">, aby </w:t>
      </w:r>
      <w:r>
        <w:rPr>
          <w:color w:val="BCFEC6"/>
        </w:rPr>
        <w:t>vám</w:t>
      </w:r>
      <w:r>
        <w:t xml:space="preserve"> </w:t>
      </w:r>
      <w:r>
        <w:rPr>
          <w:color w:val="58018B"/>
        </w:rPr>
        <w:t>na trhu přesyceném nemovitostmi</w:t>
      </w:r>
      <w:r>
        <w:t xml:space="preserve"> půjčil </w:t>
      </w:r>
      <w:r>
        <w:rPr>
          <w:color w:val="2B1B04"/>
        </w:rPr>
        <w:t>peníze</w:t>
      </w:r>
      <w:r>
        <w:t xml:space="preserve">, když </w:t>
      </w:r>
      <w:r>
        <w:rPr>
          <w:color w:val="2B1B04"/>
        </w:rPr>
        <w:t>je</w:t>
      </w:r>
      <w:r>
        <w:t xml:space="preserve"> můžete získat z penzijního fondu, koupit </w:t>
      </w:r>
      <w:r>
        <w:rPr>
          <w:color w:val="BCFEC6"/>
        </w:rPr>
        <w:t>si</w:t>
      </w:r>
      <w:r>
        <w:t xml:space="preserve"> </w:t>
      </w:r>
      <w:r>
        <w:rPr>
          <w:color w:val="B5AFC4"/>
        </w:rPr>
        <w:t>portfolio cenných papírů</w:t>
      </w:r>
      <w:r>
        <w:t xml:space="preserve">, po částech </w:t>
      </w:r>
      <w:r>
        <w:rPr>
          <w:color w:val="B5AFC4"/>
        </w:rPr>
        <w:t>je</w:t>
      </w:r>
      <w:r>
        <w:t xml:space="preserve"> rozprodat a hrát podle </w:t>
      </w:r>
      <w:r>
        <w:rPr>
          <w:color w:val="BCFEC6"/>
        </w:rPr>
        <w:t>svých</w:t>
      </w:r>
      <w:r>
        <w:t xml:space="preserve"> pravidel?" ptá se Jack Rodman, ředitel losangeleské kanceláře </w:t>
      </w:r>
      <w:r>
        <w:rPr>
          <w:color w:val="D4C67A"/>
        </w:rPr>
        <w:t>účetní společnosti Kenneth Leventhal Inc. s celostátní působností</w:t>
      </w:r>
      <w:r>
        <w:t xml:space="preserve">. Odborníci však uvádějí, že když dojde na problematické nemovitosti, není hledání diamantů na neobdělané půdě vůbec snadné. </w:t>
      </w:r>
      <w:r>
        <w:rPr>
          <w:color w:val="AE7AA1"/>
        </w:rPr>
        <w:t xml:space="preserve">Stupeň </w:t>
      </w:r>
      <w:r>
        <w:rPr>
          <w:color w:val="C2A393"/>
        </w:rPr>
        <w:t>zájmu</w:t>
      </w:r>
      <w:r>
        <w:rPr>
          <w:color w:val="AE7AA1"/>
        </w:rPr>
        <w:t xml:space="preserve"> o nemovitosti </w:t>
      </w:r>
      <w:r>
        <w:rPr>
          <w:color w:val="0232FD"/>
        </w:rPr>
        <w:t>RTC</w:t>
      </w:r>
      <w:r>
        <w:t xml:space="preserve"> je větší, než se čekalo, a přichází od větších společností, než se původně počítalo, říká </w:t>
      </w:r>
      <w:r>
        <w:rPr>
          <w:color w:val="6A3A35"/>
        </w:rPr>
        <w:t xml:space="preserve">Stan Ross, spoluředitel </w:t>
      </w:r>
      <w:r>
        <w:rPr>
          <w:color w:val="BA6801"/>
        </w:rPr>
        <w:t>společnosti Leventhal</w:t>
      </w:r>
      <w:r>
        <w:t xml:space="preserve">. A aby </w:t>
      </w:r>
      <w:r>
        <w:rPr>
          <w:color w:val="168E5C"/>
        </w:rPr>
        <w:t>developeři</w:t>
      </w:r>
      <w:r>
        <w:t xml:space="preserve"> byli úspěšní v návratnosti podnikání, říká, budou muset vynaložit hodně peněz a času. Velkou prioritou je vyhledávání penzijních fondů a </w:t>
      </w:r>
      <w:r>
        <w:rPr>
          <w:color w:val="16C0D0"/>
        </w:rPr>
        <w:t>dalších zdrojů ochotných investovat</w:t>
      </w:r>
      <w:r>
        <w:t xml:space="preserve">. David Shulman, ředitel výzkumu realit společnosti Salomon Brothers Inc., vtipně poznamenává: "Jedním z témat </w:t>
      </w:r>
      <w:r>
        <w:rPr>
          <w:color w:val="703B01"/>
        </w:rPr>
        <w:t xml:space="preserve">konference </w:t>
      </w:r>
      <w:r>
        <w:rPr>
          <w:color w:val="C62100"/>
        </w:rPr>
        <w:t>ULI</w:t>
      </w:r>
      <w:r>
        <w:t xml:space="preserve"> bude Vezměte manažera penzijního fondu na oběd.</w:t>
      </w:r>
    </w:p>
    <w:p>
      <w:r>
        <w:rPr>
          <w:b/>
        </w:rPr>
        <w:t>Document number 828</w:t>
      </w:r>
    </w:p>
    <w:p>
      <w:r>
        <w:rPr>
          <w:b/>
        </w:rPr>
        <w:t>Document identifier: wsj1126-001</w:t>
      </w:r>
    </w:p>
    <w:p>
      <w:r>
        <w:rPr>
          <w:color w:val="310106"/>
        </w:rPr>
        <w:t>Společnosti Sheraton Corp. a Pan American World Airways</w:t>
      </w:r>
      <w:r>
        <w:t xml:space="preserve"> oznámily, </w:t>
      </w:r>
      <w:r>
        <w:rPr>
          <w:color w:val="04640D"/>
        </w:rPr>
        <w:t xml:space="preserve">že </w:t>
      </w:r>
      <w:r>
        <w:rPr>
          <w:color w:val="FEFB0A"/>
        </w:rPr>
        <w:t>spolu se dvěma sovětskými partnery</w:t>
      </w:r>
      <w:r>
        <w:rPr>
          <w:color w:val="04640D"/>
        </w:rPr>
        <w:t xml:space="preserve"> vybudují </w:t>
      </w:r>
      <w:r>
        <w:rPr>
          <w:color w:val="FB5514"/>
        </w:rPr>
        <w:t>dva hotely "světové úrovně</w:t>
      </w:r>
      <w:r>
        <w:rPr>
          <w:color w:val="04640D"/>
        </w:rPr>
        <w:t xml:space="preserve">" ve vzdálenosti do jedné míle </w:t>
      </w:r>
      <w:r>
        <w:rPr>
          <w:color w:val="E115C0"/>
        </w:rPr>
        <w:t>od Rudého náměstí v Moskvě</w:t>
      </w:r>
      <w:r>
        <w:t xml:space="preserve">. Američtí a sovětští představitelé </w:t>
      </w:r>
      <w:r>
        <w:rPr>
          <w:color w:val="04640D"/>
        </w:rPr>
        <w:t>tento společný projekt</w:t>
      </w:r>
      <w:r>
        <w:t xml:space="preserve"> uvítali coby nový důkaz dalšího oteplení </w:t>
      </w:r>
      <w:r>
        <w:rPr>
          <w:color w:val="00587F"/>
        </w:rPr>
        <w:t>americko-sovětských vztahů</w:t>
      </w:r>
      <w:r>
        <w:t xml:space="preserve">. "Je </w:t>
      </w:r>
      <w:r>
        <w:rPr>
          <w:color w:val="04640D"/>
        </w:rPr>
        <w:t>to</w:t>
      </w:r>
      <w:r>
        <w:t xml:space="preserve"> vynikající příklad toho, jak </w:t>
      </w:r>
      <w:r>
        <w:rPr>
          <w:color w:val="0BC582"/>
        </w:rPr>
        <w:t>Východ a Západ</w:t>
      </w:r>
      <w:r>
        <w:t xml:space="preserve"> dokážou spolupracovat ke vzájemnému prospěchu a pokroku," řekl </w:t>
      </w:r>
      <w:r>
        <w:rPr>
          <w:color w:val="FEB8C8"/>
        </w:rPr>
        <w:t xml:space="preserve">sovětský velvyslanec Jurij Dubinin, </w:t>
      </w:r>
      <w:r>
        <w:rPr>
          <w:color w:val="9E8317"/>
        </w:rPr>
        <w:t>který</w:t>
      </w:r>
      <w:r>
        <w:rPr>
          <w:color w:val="FEB8C8"/>
        </w:rPr>
        <w:t xml:space="preserve"> zde na sovětském velvyslanectví hostil </w:t>
      </w:r>
      <w:r>
        <w:rPr>
          <w:color w:val="01190F"/>
        </w:rPr>
        <w:t xml:space="preserve">podpisový akt </w:t>
      </w:r>
      <w:r>
        <w:rPr>
          <w:color w:val="847D81"/>
        </w:rPr>
        <w:t xml:space="preserve">partnerů </w:t>
      </w:r>
      <w:r>
        <w:rPr>
          <w:color w:val="58018B"/>
        </w:rPr>
        <w:t>tohoto odvážného podniku</w:t>
      </w:r>
      <w:r>
        <w:t xml:space="preserve">. </w:t>
      </w:r>
      <w:r>
        <w:rPr>
          <w:color w:val="B70639"/>
        </w:rPr>
        <w:t xml:space="preserve">Ministr obchodu Robert Mosbacher, </w:t>
      </w:r>
      <w:r>
        <w:rPr>
          <w:color w:val="703B01"/>
        </w:rPr>
        <w:t>který</w:t>
      </w:r>
      <w:r>
        <w:rPr>
          <w:color w:val="B70639"/>
        </w:rPr>
        <w:t xml:space="preserve"> se </w:t>
      </w:r>
      <w:r>
        <w:rPr>
          <w:color w:val="F7F1DF"/>
        </w:rPr>
        <w:t>aktu</w:t>
      </w:r>
      <w:r>
        <w:rPr>
          <w:color w:val="B70639"/>
        </w:rPr>
        <w:t xml:space="preserve"> zúčastnil</w:t>
      </w:r>
      <w:r>
        <w:t xml:space="preserve">, nazval </w:t>
      </w:r>
      <w:r>
        <w:rPr>
          <w:color w:val="118B8A"/>
        </w:rPr>
        <w:t>tuto akci</w:t>
      </w:r>
      <w:r>
        <w:t xml:space="preserve"> "historickým krokem" ve vývoji </w:t>
      </w:r>
      <w:r>
        <w:rPr>
          <w:color w:val="00587F"/>
        </w:rPr>
        <w:t>americko-sovětských vazeb</w:t>
      </w:r>
      <w:r>
        <w:t xml:space="preserve">. Dodal, že patrně bude mít "násobící účinek" při stimulaci dalšího obchodu mezi těmito dvěma zeměmi. </w:t>
      </w:r>
      <w:r>
        <w:rPr>
          <w:color w:val="04640D"/>
        </w:rPr>
        <w:t>Tento projekt</w:t>
      </w:r>
      <w:r>
        <w:t xml:space="preserve"> bude za poslední roky největším společným podnikem </w:t>
      </w:r>
      <w:r>
        <w:rPr>
          <w:color w:val="4AFEFA"/>
        </w:rPr>
        <w:t>v Sovětském svazu</w:t>
      </w:r>
      <w:r>
        <w:t xml:space="preserve"> zaštítěným </w:t>
      </w:r>
      <w:r>
        <w:rPr>
          <w:color w:val="FCB164"/>
        </w:rPr>
        <w:t>Spojenými státy</w:t>
      </w:r>
      <w:r>
        <w:t xml:space="preserve">. </w:t>
      </w:r>
      <w:r>
        <w:rPr>
          <w:color w:val="796EE6"/>
        </w:rPr>
        <w:t xml:space="preserve">Jeden </w:t>
      </w:r>
      <w:r>
        <w:rPr>
          <w:color w:val="000D2C"/>
        </w:rPr>
        <w:t>z hotelů</w:t>
      </w:r>
      <w:r>
        <w:rPr>
          <w:color w:val="796EE6"/>
        </w:rPr>
        <w:t xml:space="preserve">, </w:t>
      </w:r>
      <w:r>
        <w:rPr>
          <w:color w:val="53495F"/>
        </w:rPr>
        <w:t>který</w:t>
      </w:r>
      <w:r>
        <w:rPr>
          <w:color w:val="796EE6"/>
        </w:rPr>
        <w:t xml:space="preserve"> se má jmenovat Sheraton Moscow</w:t>
      </w:r>
      <w:r>
        <w:t xml:space="preserve">, bude mít 450 pokojů a </w:t>
      </w:r>
      <w:r>
        <w:rPr>
          <w:color w:val="F95475"/>
        </w:rPr>
        <w:t>jeho</w:t>
      </w:r>
      <w:r>
        <w:rPr>
          <w:color w:val="FCB164"/>
        </w:rPr>
        <w:t xml:space="preserve"> stavba bude podle odhadů stát 75 milionů dolarů</w:t>
      </w:r>
      <w:r>
        <w:t xml:space="preserve">. </w:t>
      </w:r>
      <w:r>
        <w:rPr>
          <w:color w:val="796EE6"/>
        </w:rPr>
        <w:t>Tento šestipatrový hotel</w:t>
      </w:r>
      <w:r>
        <w:t xml:space="preserve"> bude na ulici Gorkého a zpočátku bude ubytovávat především obchodní cestující. Podle prohlášení </w:t>
      </w:r>
      <w:r>
        <w:rPr>
          <w:color w:val="61FC03"/>
        </w:rPr>
        <w:t>společnosti Sheraton</w:t>
      </w:r>
      <w:r>
        <w:t xml:space="preserve"> bude </w:t>
      </w:r>
      <w:r>
        <w:rPr>
          <w:color w:val="796EE6"/>
        </w:rPr>
        <w:t>jeho</w:t>
      </w:r>
      <w:r>
        <w:t xml:space="preserve"> součástí ruská taverna, anglická hospoda, diskotéka a japonská a italská restaurace. </w:t>
      </w:r>
      <w:r>
        <w:rPr>
          <w:color w:val="796EE6"/>
        </w:rPr>
        <w:t>Hotel</w:t>
      </w:r>
      <w:r>
        <w:t xml:space="preserve"> by měl být podle plánu otevřen v roce 1992. </w:t>
      </w:r>
      <w:r>
        <w:rPr>
          <w:color w:val="5D9608"/>
        </w:rPr>
        <w:t xml:space="preserve">Druhý hotel, </w:t>
      </w:r>
      <w:r>
        <w:rPr>
          <w:color w:val="DE98FD"/>
        </w:rPr>
        <w:t>který</w:t>
      </w:r>
      <w:r>
        <w:rPr>
          <w:color w:val="5D9608"/>
        </w:rPr>
        <w:t xml:space="preserve"> se má jmenovat Budapest Hotel</w:t>
      </w:r>
      <w:r>
        <w:t xml:space="preserve">, má být postaven dokonce ještě blíže </w:t>
      </w:r>
      <w:r>
        <w:rPr>
          <w:color w:val="98A088"/>
        </w:rPr>
        <w:t>k Rudému náměstí</w:t>
      </w:r>
      <w:r>
        <w:t xml:space="preserve">. Podrobnosti ohledně </w:t>
      </w:r>
      <w:r>
        <w:rPr>
          <w:color w:val="5D9608"/>
        </w:rPr>
        <w:t>jeho</w:t>
      </w:r>
      <w:r>
        <w:t xml:space="preserve"> velikosti a nákladů dosud nebyly stanoveny. </w:t>
      </w:r>
      <w:r>
        <w:rPr>
          <w:color w:val="61FC03"/>
        </w:rPr>
        <w:t>Společnost Sheraton, přidružená společnost společnosti ITT Corp.</w:t>
      </w:r>
      <w:r>
        <w:t xml:space="preserve">, bude mít </w:t>
      </w:r>
      <w:r>
        <w:rPr>
          <w:color w:val="4F584E"/>
        </w:rPr>
        <w:t>v těchto dvou hotelech</w:t>
      </w:r>
      <w:r>
        <w:t xml:space="preserve"> 40% podíl; </w:t>
      </w:r>
      <w:r>
        <w:rPr>
          <w:color w:val="248AD0"/>
        </w:rPr>
        <w:t>společnost Pan American, přidružená společnost společnosti Pan Am Corp.</w:t>
      </w:r>
      <w:r>
        <w:t xml:space="preserve">, bude mít 10% podíl. </w:t>
      </w:r>
      <w:r>
        <w:rPr>
          <w:color w:val="5C5300"/>
        </w:rPr>
        <w:t>Sovětskými majiteli</w:t>
      </w:r>
      <w:r>
        <w:t xml:space="preserve"> budou společnost Mossoviet, moskevský magistrát a </w:t>
      </w:r>
      <w:r>
        <w:rPr>
          <w:color w:val="9F6551"/>
        </w:rPr>
        <w:t>společnost Aeroflot, sovětské státní aerolinie</w:t>
      </w:r>
      <w:r>
        <w:t xml:space="preserve">. Ačkoli </w:t>
      </w:r>
      <w:r>
        <w:rPr>
          <w:color w:val="BCFEC6"/>
        </w:rPr>
        <w:t xml:space="preserve">na jednom moskevském hotelu, </w:t>
      </w:r>
      <w:r>
        <w:rPr>
          <w:color w:val="932C70"/>
        </w:rPr>
        <w:t>který</w:t>
      </w:r>
      <w:r>
        <w:rPr>
          <w:color w:val="BCFEC6"/>
        </w:rPr>
        <w:t xml:space="preserve"> je již otevřen</w:t>
      </w:r>
      <w:r>
        <w:t xml:space="preserve">, má minoritní podíl jedna finská skupina, </w:t>
      </w:r>
      <w:r>
        <w:rPr>
          <w:color w:val="04640D"/>
        </w:rPr>
        <w:t xml:space="preserve">podnik </w:t>
      </w:r>
      <w:r>
        <w:rPr>
          <w:color w:val="2B1B04"/>
        </w:rPr>
        <w:t>společností Sheraton a Pan Am</w:t>
      </w:r>
      <w:r>
        <w:t xml:space="preserve"> bude </w:t>
      </w:r>
      <w:r>
        <w:rPr>
          <w:color w:val="B5AFC4"/>
        </w:rPr>
        <w:t xml:space="preserve">první společný podnik se zahraniční účastí pro provoz hotelů </w:t>
      </w:r>
      <w:r>
        <w:rPr>
          <w:color w:val="D4C67A"/>
        </w:rPr>
        <w:t>v Sovětském svazu</w:t>
      </w:r>
      <w:r>
        <w:rPr>
          <w:color w:val="B5AFC4"/>
        </w:rPr>
        <w:t xml:space="preserve">, </w:t>
      </w:r>
      <w:r>
        <w:rPr>
          <w:color w:val="AE7AA1"/>
        </w:rPr>
        <w:t>který</w:t>
      </w:r>
      <w:r>
        <w:rPr>
          <w:color w:val="B5AFC4"/>
        </w:rPr>
        <w:t xml:space="preserve"> bude mít 50% zahraniční podíl</w:t>
      </w:r>
      <w:r>
        <w:t xml:space="preserve">. Americké společnosti tvoří méně než 8 % </w:t>
      </w:r>
      <w:r>
        <w:rPr>
          <w:color w:val="C2A393"/>
        </w:rPr>
        <w:t xml:space="preserve">z 1000 či více sovětských podniků se zahraniční účastí, </w:t>
      </w:r>
      <w:r>
        <w:rPr>
          <w:color w:val="0232FD"/>
        </w:rPr>
        <w:t>které</w:t>
      </w:r>
      <w:r>
        <w:rPr>
          <w:color w:val="C2A393"/>
        </w:rPr>
        <w:t xml:space="preserve"> byly oznámeny </w:t>
      </w:r>
      <w:r>
        <w:rPr>
          <w:color w:val="6A3A35"/>
        </w:rPr>
        <w:t xml:space="preserve">od roku 1987, </w:t>
      </w:r>
      <w:r>
        <w:rPr>
          <w:color w:val="BA6801"/>
        </w:rPr>
        <w:t>kdy</w:t>
      </w:r>
      <w:r>
        <w:rPr>
          <w:color w:val="6A3A35"/>
        </w:rPr>
        <w:t xml:space="preserve"> </w:t>
      </w:r>
      <w:r>
        <w:rPr>
          <w:color w:val="168E5C"/>
        </w:rPr>
        <w:t>Sověti</w:t>
      </w:r>
      <w:r>
        <w:rPr>
          <w:color w:val="6A3A35"/>
        </w:rPr>
        <w:t xml:space="preserve"> začali takovéto akce podporovat</w:t>
      </w:r>
      <w:r>
        <w:t xml:space="preserve">. Některé americké společnosti však jednají </w:t>
      </w:r>
      <w:r>
        <w:rPr>
          <w:color w:val="16C0D0"/>
        </w:rPr>
        <w:t xml:space="preserve">o projektech, </w:t>
      </w:r>
      <w:r>
        <w:rPr>
          <w:color w:val="C62100"/>
        </w:rPr>
        <w:t>které</w:t>
      </w:r>
      <w:r>
        <w:rPr>
          <w:color w:val="16C0D0"/>
        </w:rPr>
        <w:t xml:space="preserve"> by mohly patřit mezi největší, </w:t>
      </w:r>
      <w:r>
        <w:rPr>
          <w:color w:val="014347"/>
        </w:rPr>
        <w:t>které</w:t>
      </w:r>
      <w:r>
        <w:rPr>
          <w:color w:val="16C0D0"/>
        </w:rPr>
        <w:t xml:space="preserve"> budou zahájeny</w:t>
      </w:r>
      <w:r>
        <w:t xml:space="preserve">. </w:t>
      </w:r>
      <w:r>
        <w:rPr>
          <w:color w:val="233809"/>
        </w:rPr>
        <w:t xml:space="preserve">Mezi americké společnosti, </w:t>
      </w:r>
      <w:r>
        <w:rPr>
          <w:color w:val="42083B"/>
        </w:rPr>
        <w:t>o nichž</w:t>
      </w:r>
      <w:r>
        <w:rPr>
          <w:color w:val="233809"/>
        </w:rPr>
        <w:t xml:space="preserve"> je známo, že </w:t>
      </w:r>
      <w:r>
        <w:rPr>
          <w:color w:val="82785D"/>
        </w:rPr>
        <w:t>takovéto podniky</w:t>
      </w:r>
      <w:r>
        <w:rPr>
          <w:color w:val="233809"/>
        </w:rPr>
        <w:t xml:space="preserve"> zvažují</w:t>
      </w:r>
      <w:r>
        <w:t xml:space="preserve">, patří Chevron Corp., Amoco Corp., Archer-Daniels-Midland Co. a Eastman Kodak Co. </w:t>
      </w:r>
      <w:r>
        <w:rPr>
          <w:color w:val="310106"/>
        </w:rPr>
        <w:t>Společnosti Sheraton a Pan Am</w:t>
      </w:r>
      <w:r>
        <w:t xml:space="preserve"> uvedly, že </w:t>
      </w:r>
      <w:r>
        <w:rPr>
          <w:color w:val="310106"/>
        </w:rPr>
        <w:t>jim</w:t>
      </w:r>
      <w:r>
        <w:t xml:space="preserve"> sovětský zákon o společných podnicích zaručuje, že </w:t>
      </w:r>
      <w:r>
        <w:rPr>
          <w:color w:val="04640D"/>
        </w:rPr>
        <w:t>z tohoto hotelového podniku</w:t>
      </w:r>
      <w:r>
        <w:t xml:space="preserve"> mohou repatriovat zisky. </w:t>
      </w:r>
      <w:r>
        <w:rPr>
          <w:color w:val="796EE6"/>
        </w:rPr>
        <w:t>Hotel Sheraton Moscow</w:t>
      </w:r>
      <w:r>
        <w:t xml:space="preserve"> si bude účtovat asi 140 až 150 dolarů za den a pokoj a podle jednoho vedoucího pracovníka </w:t>
      </w:r>
      <w:r>
        <w:rPr>
          <w:color w:val="61FC03"/>
        </w:rPr>
        <w:t>společnosti Sheraton</w:t>
      </w:r>
      <w:r>
        <w:t xml:space="preserve"> bude přijímat platby pouze </w:t>
      </w:r>
      <w:r>
        <w:rPr>
          <w:color w:val="023087"/>
        </w:rPr>
        <w:t xml:space="preserve">v těch měnách, </w:t>
      </w:r>
      <w:r>
        <w:rPr>
          <w:color w:val="B7DAD2"/>
        </w:rPr>
        <w:t>které</w:t>
      </w:r>
      <w:r>
        <w:rPr>
          <w:color w:val="023087"/>
        </w:rPr>
        <w:t xml:space="preserve"> lze obchodovat na zahraničních devizových trzích</w:t>
      </w:r>
      <w:r>
        <w:t xml:space="preserve">. </w:t>
      </w:r>
      <w:r>
        <w:rPr>
          <w:color w:val="196956"/>
        </w:rPr>
        <w:t xml:space="preserve">Thomas Plaskett, předseda </w:t>
      </w:r>
      <w:r>
        <w:rPr>
          <w:color w:val="8C41BB"/>
        </w:rPr>
        <w:t>společnosti Pan Am</w:t>
      </w:r>
      <w:r>
        <w:t xml:space="preserve">, řekl, že účast </w:t>
      </w:r>
      <w:r>
        <w:rPr>
          <w:color w:val="248AD0"/>
        </w:rPr>
        <w:t>amerických aerolinií</w:t>
      </w:r>
      <w:r>
        <w:t xml:space="preserve"> je přirozeným vyústěním </w:t>
      </w:r>
      <w:r>
        <w:rPr>
          <w:color w:val="248AD0"/>
        </w:rPr>
        <w:t>jejich</w:t>
      </w:r>
      <w:r>
        <w:t xml:space="preserve"> současných dohod </w:t>
      </w:r>
      <w:r>
        <w:rPr>
          <w:color w:val="9F6551"/>
        </w:rPr>
        <w:t>se společností Aeroflot</w:t>
      </w:r>
      <w:r>
        <w:t xml:space="preserve"> o společném provozu přímých letů New York - Moskva. Uvedl, že rostoucí objem osobní dopravy na této trase odůvodňuje velkou investici </w:t>
      </w:r>
      <w:r>
        <w:rPr>
          <w:color w:val="4F584E"/>
        </w:rPr>
        <w:t>do nových kvalitních moskevských hotelů</w:t>
      </w:r>
      <w:r>
        <w:t>.</w:t>
      </w:r>
    </w:p>
    <w:p>
      <w:r>
        <w:rPr>
          <w:b/>
        </w:rPr>
        <w:t>Document number 829</w:t>
      </w:r>
    </w:p>
    <w:p>
      <w:r>
        <w:rPr>
          <w:b/>
        </w:rPr>
        <w:t>Document identifier: wsj1127-001</w:t>
      </w:r>
    </w:p>
    <w:p>
      <w:r>
        <w:rPr>
          <w:color w:val="310106"/>
        </w:rPr>
        <w:t>David Shaffer</w:t>
      </w:r>
      <w:r>
        <w:t xml:space="preserve"> byl jmenován do nové funkce výkonného viceprezidenta </w:t>
      </w:r>
      <w:r>
        <w:rPr>
          <w:color w:val="04640D"/>
        </w:rPr>
        <w:t xml:space="preserve">skupiny Maxwell Macmillan </w:t>
      </w:r>
      <w:r>
        <w:rPr>
          <w:color w:val="FEFB0A"/>
        </w:rPr>
        <w:t>tohoto komunikačního gigantu</w:t>
      </w:r>
      <w:r>
        <w:t xml:space="preserve">. </w:t>
      </w:r>
      <w:r>
        <w:rPr>
          <w:color w:val="310106"/>
        </w:rPr>
        <w:t>Shaffer</w:t>
      </w:r>
      <w:r>
        <w:t xml:space="preserve"> přebírá hlavní odpovědnost </w:t>
      </w:r>
      <w:r>
        <w:rPr>
          <w:color w:val="04640D"/>
        </w:rPr>
        <w:t>za skupinu pro elektroniku a technické služby</w:t>
      </w:r>
      <w:r>
        <w:t xml:space="preserve">. Předtím byl viceprezidentem skupiny pro elektronické publikace. Sheldon Aboff, bývalý viceprezident </w:t>
      </w:r>
      <w:r>
        <w:rPr>
          <w:color w:val="FB5514"/>
        </w:rPr>
        <w:t>společnosti Maxwell</w:t>
      </w:r>
      <w:r>
        <w:t xml:space="preserve">, byl rovněž jmenován viceprezidentem </w:t>
      </w:r>
      <w:r>
        <w:rPr>
          <w:color w:val="04640D"/>
        </w:rPr>
        <w:t>skupiny</w:t>
      </w:r>
      <w:r>
        <w:t xml:space="preserve"> s odpovědností za řadu společností zabývajících se elektronikou a nakladatelskou činností.</w:t>
      </w:r>
    </w:p>
    <w:p>
      <w:r>
        <w:rPr>
          <w:b/>
        </w:rPr>
        <w:t>Document number 830</w:t>
      </w:r>
    </w:p>
    <w:p>
      <w:r>
        <w:rPr>
          <w:b/>
        </w:rPr>
        <w:t>Document identifier: wsj1128-001</w:t>
      </w:r>
    </w:p>
    <w:p>
      <w:r>
        <w:t xml:space="preserve">Fotografie Soichira Hondy nyní visí vedle fotografie Henryho Forda v Americké automobilové síni slávy a zábavnou hru "Riskuj" brzy bude vlastnit společnost Sony. </w:t>
      </w:r>
      <w:r>
        <w:rPr>
          <w:color w:val="310106"/>
        </w:rPr>
        <w:t xml:space="preserve">Ale bez ohledu na to, jak moc se nám </w:t>
      </w:r>
      <w:r>
        <w:rPr>
          <w:color w:val="04640D"/>
        </w:rPr>
        <w:t>Japonsko</w:t>
      </w:r>
      <w:r>
        <w:rPr>
          <w:color w:val="310106"/>
        </w:rPr>
        <w:t xml:space="preserve"> dostává pod kůži, pořád ještě máme maminku a jablkový koláč</w:t>
      </w:r>
      <w:r>
        <w:t xml:space="preserve">. Když </w:t>
      </w:r>
      <w:r>
        <w:rPr>
          <w:color w:val="310106"/>
        </w:rPr>
        <w:t>o tom</w:t>
      </w:r>
      <w:r>
        <w:t xml:space="preserve"> tak přemýšlím, možná máme už jenom maminku. </w:t>
      </w:r>
      <w:r>
        <w:rPr>
          <w:color w:val="FEFB0A"/>
        </w:rPr>
        <w:t>Japonské jablko s názvem Fuji</w:t>
      </w:r>
      <w:r>
        <w:t xml:space="preserve"> se totiž začíná objevovat v ovocných sadech podobně jako předtím Honda na amerických silnicích. </w:t>
      </w:r>
      <w:r>
        <w:rPr>
          <w:color w:val="FB5514"/>
        </w:rPr>
        <w:t xml:space="preserve">Do roku 1995 se bude vysazovat více než jakékoli jiné jabloně, jak uvádí nedávný výzkum šesti specialistů na pěstování jablek, provedený </w:t>
      </w:r>
      <w:r>
        <w:rPr>
          <w:color w:val="E115C0"/>
        </w:rPr>
        <w:t xml:space="preserve">zahradnickým odborníkem Robertem Nortonem </w:t>
      </w:r>
      <w:r>
        <w:rPr>
          <w:color w:val="00587F"/>
        </w:rPr>
        <w:t>z Washingtonské státní univerzity</w:t>
      </w:r>
      <w:r>
        <w:t xml:space="preserve">. Někteří ovocnářští proroci říkají, že by </w:t>
      </w:r>
      <w:r>
        <w:rPr>
          <w:color w:val="0BC582"/>
        </w:rPr>
        <w:t>odrůda Fuji</w:t>
      </w:r>
      <w:r>
        <w:t xml:space="preserve"> jednoho dne mohla srazit </w:t>
      </w:r>
      <w:r>
        <w:rPr>
          <w:color w:val="FEB8C8"/>
        </w:rPr>
        <w:t>Červený Delicious</w:t>
      </w:r>
      <w:r>
        <w:t xml:space="preserve"> </w:t>
      </w:r>
      <w:r>
        <w:rPr>
          <w:color w:val="9E8317"/>
        </w:rPr>
        <w:t>z nejvyšší pozice mezi americkými jablky</w:t>
      </w:r>
      <w:r>
        <w:t xml:space="preserve">. Ale rozhodně se </w:t>
      </w:r>
      <w:r>
        <w:rPr>
          <w:color w:val="9E8317"/>
        </w:rPr>
        <w:t>tam</w:t>
      </w:r>
      <w:r>
        <w:t xml:space="preserve"> nevyšplhá díky vzhledu. </w:t>
      </w:r>
      <w:r>
        <w:rPr>
          <w:color w:val="01190F"/>
        </w:rPr>
        <w:t>Ve srovnání s odrůdou Červený Delicious</w:t>
      </w:r>
      <w:r>
        <w:rPr>
          <w:color w:val="FEB8C8"/>
        </w:rPr>
        <w:t>, typickým příkladem fyzické krásy jablka</w:t>
      </w:r>
      <w:r>
        <w:t xml:space="preserve">, rozhodně není </w:t>
      </w:r>
      <w:r>
        <w:rPr>
          <w:color w:val="0BC582"/>
        </w:rPr>
        <w:t>odrůda Fuji</w:t>
      </w:r>
      <w:r>
        <w:t xml:space="preserve"> tak elegantní - celkově je menší, má méně dokonalý tvar a má nazelenalou barvu s červeným odstínem. Podle amerických pěstitelů bychom stále byli v ráji, kdyby had nabídl Evě </w:t>
      </w:r>
      <w:r>
        <w:rPr>
          <w:color w:val="FEFB0A"/>
        </w:rPr>
        <w:t>toto jablko</w:t>
      </w:r>
      <w:r>
        <w:t xml:space="preserve">. Ale jak je sladké. Obsahuje víc cukru "než </w:t>
      </w:r>
      <w:r>
        <w:rPr>
          <w:color w:val="847D81"/>
        </w:rPr>
        <w:t xml:space="preserve">kterékoli jiné jablko, </w:t>
      </w:r>
      <w:r>
        <w:rPr>
          <w:color w:val="58018B"/>
        </w:rPr>
        <w:t>jaké</w:t>
      </w:r>
      <w:r>
        <w:rPr>
          <w:color w:val="847D81"/>
        </w:rPr>
        <w:t xml:space="preserve"> jsme kdy testovali</w:t>
      </w:r>
      <w:r>
        <w:t xml:space="preserve">", říká Duane Greene, pomolog, neboli odborník na jablka, </w:t>
      </w:r>
      <w:r>
        <w:rPr>
          <w:color w:val="B70639"/>
        </w:rPr>
        <w:t>z Massachusettské univerzity</w:t>
      </w:r>
      <w:r>
        <w:t xml:space="preserve">. Má dlouhou skladovatelnost a "nešálí lidi", tvrdí </w:t>
      </w:r>
      <w:r>
        <w:rPr>
          <w:color w:val="703B01"/>
        </w:rPr>
        <w:t xml:space="preserve">Grady Auvil, pěstitel z Oronda </w:t>
      </w:r>
      <w:r>
        <w:rPr>
          <w:color w:val="F7F1DF"/>
        </w:rPr>
        <w:t>ve státě Washington</w:t>
      </w:r>
      <w:r>
        <w:rPr>
          <w:color w:val="703B01"/>
        </w:rPr>
        <w:t xml:space="preserve">, </w:t>
      </w:r>
      <w:r>
        <w:rPr>
          <w:color w:val="118B8A"/>
        </w:rPr>
        <w:t>který</w:t>
      </w:r>
      <w:r>
        <w:rPr>
          <w:color w:val="703B01"/>
        </w:rPr>
        <w:t xml:space="preserve"> </w:t>
      </w:r>
      <w:r>
        <w:rPr>
          <w:color w:val="4AFEFA"/>
        </w:rPr>
        <w:t>jabloně Fuji</w:t>
      </w:r>
      <w:r>
        <w:rPr>
          <w:color w:val="703B01"/>
        </w:rPr>
        <w:t xml:space="preserve"> vysazuje a šíří </w:t>
      </w:r>
      <w:r>
        <w:rPr>
          <w:color w:val="4AFEFA"/>
        </w:rPr>
        <w:t>jejich</w:t>
      </w:r>
      <w:r>
        <w:rPr>
          <w:color w:val="703B01"/>
        </w:rPr>
        <w:t xml:space="preserve"> dobré jméno</w:t>
      </w:r>
      <w:r>
        <w:t xml:space="preserve">. "Zvenku nevypadají nijak pěkně, zato uvnitř jsou chutná." </w:t>
      </w:r>
      <w:r>
        <w:rPr>
          <w:color w:val="703B01"/>
        </w:rPr>
        <w:t>Auvil, v 83 letech stále ostrý jako břitva</w:t>
      </w:r>
      <w:r>
        <w:t xml:space="preserve">, za posledních 65 let očesal a vyexpedoval miliony tun jablek. Je známý jako otec </w:t>
      </w:r>
      <w:r>
        <w:rPr>
          <w:color w:val="FCB164"/>
        </w:rPr>
        <w:t xml:space="preserve">americké odrůdy Granny Smith, </w:t>
      </w:r>
      <w:r>
        <w:rPr>
          <w:color w:val="796EE6"/>
        </w:rPr>
        <w:t xml:space="preserve">naprosto odlišného jablka, </w:t>
      </w:r>
      <w:r>
        <w:rPr>
          <w:color w:val="000D2C"/>
        </w:rPr>
        <w:t>o němž</w:t>
      </w:r>
      <w:r>
        <w:rPr>
          <w:color w:val="796EE6"/>
        </w:rPr>
        <w:t xml:space="preserve"> kdysi panoval rozšířený názor, že se nikdy neuchytí</w:t>
      </w:r>
      <w:r>
        <w:t xml:space="preserve">. Uchytilo se a otřáslo zavedeným obchodem s jablky až ke kořenům. Teď se zdá, že se blíží ještě radikálnější změny, jelikož </w:t>
      </w:r>
      <w:r>
        <w:rPr>
          <w:color w:val="703B01"/>
        </w:rPr>
        <w:t>velký starý otec amerických jablek</w:t>
      </w:r>
      <w:r>
        <w:t xml:space="preserve"> hraje roli Rozsévače Hiroshiho jablečných semen. "</w:t>
      </w:r>
      <w:r>
        <w:rPr>
          <w:color w:val="0BC582"/>
        </w:rPr>
        <w:t>Z Fuji</w:t>
      </w:r>
      <w:r>
        <w:t xml:space="preserve"> bude jednička a nahradí </w:t>
      </w:r>
      <w:r>
        <w:rPr>
          <w:color w:val="53495F"/>
        </w:rPr>
        <w:t>Červený Delicious</w:t>
      </w:r>
      <w:r>
        <w:t xml:space="preserve">," říká. Nadvláda </w:t>
      </w:r>
      <w:r>
        <w:rPr>
          <w:color w:val="53495F"/>
        </w:rPr>
        <w:t>odrůdy Delicious</w:t>
      </w:r>
      <w:r>
        <w:t xml:space="preserve"> ale neskončí brzy. Nové jabloně rostou pomalu a </w:t>
      </w:r>
      <w:r>
        <w:rPr>
          <w:color w:val="53495F"/>
        </w:rPr>
        <w:t>Červený Delicious</w:t>
      </w:r>
      <w:r>
        <w:t xml:space="preserve"> je téměř tak uctívaný jako naše maminky. Má vlastenecké kořeny - první jabloně byly vysazeny v roce 1872 v sadu poblíž městečka Peru ve státě Iowa, abychom byli přesní. Více než 50 let bylo jablkem našich srdcí. A dobrý Delicious skutečně může být pravá delikatesa. Více než dvojnásobek jablek </w:t>
      </w:r>
      <w:r>
        <w:rPr>
          <w:color w:val="53495F"/>
        </w:rPr>
        <w:t>odrůdy Červený Delicious</w:t>
      </w:r>
      <w:r>
        <w:t xml:space="preserve"> se pěstuje jako Zlatá odrůda, americké jablko č. 2. Jenže obchod s jablky je zralý na změnu. "</w:t>
      </w:r>
      <w:r>
        <w:rPr>
          <w:color w:val="53495F"/>
        </w:rPr>
        <w:t>Červený Delicious</w:t>
      </w:r>
      <w:r>
        <w:t xml:space="preserve"> se pěstuje v nadbytečném množství a </w:t>
      </w:r>
      <w:r>
        <w:rPr>
          <w:color w:val="53495F"/>
        </w:rPr>
        <w:t>jeho</w:t>
      </w:r>
      <w:r>
        <w:t xml:space="preserve"> cena klesla pod výrobní cenu," říká </w:t>
      </w:r>
      <w:r>
        <w:rPr>
          <w:color w:val="F95475"/>
        </w:rPr>
        <w:t xml:space="preserve">Norton </w:t>
      </w:r>
      <w:r>
        <w:rPr>
          <w:color w:val="61FC03"/>
        </w:rPr>
        <w:t>z Washingtonské státní univerzity</w:t>
      </w:r>
      <w:r>
        <w:t xml:space="preserve">. </w:t>
      </w:r>
      <w:r>
        <w:rPr>
          <w:color w:val="5D9608"/>
        </w:rPr>
        <w:t xml:space="preserve">Obavy </w:t>
      </w:r>
      <w:r>
        <w:rPr>
          <w:color w:val="DE98FD"/>
        </w:rPr>
        <w:t xml:space="preserve">z Alaru, růstového regulátoru, </w:t>
      </w:r>
      <w:r>
        <w:rPr>
          <w:color w:val="98A088"/>
        </w:rPr>
        <w:t>po němž</w:t>
      </w:r>
      <w:r>
        <w:rPr>
          <w:color w:val="DE98FD"/>
        </w:rPr>
        <w:t xml:space="preserve"> jsou jablka červenější a křupavější, ale možná karcinogenní</w:t>
      </w:r>
      <w:r>
        <w:t xml:space="preserve">, způsobily, že spotřebitelé jsou, co se týče </w:t>
      </w:r>
      <w:r>
        <w:rPr>
          <w:color w:val="53495F"/>
        </w:rPr>
        <w:t>odrůdy Delicious</w:t>
      </w:r>
      <w:r>
        <w:t>, opatrní, ačkoli byla postižena méně než odrůda McIntosh. Přesycení trhu a následné nižší ceny spolu se strachem z rakoviny byla pro pěstitele pořádná rána. "</w:t>
      </w:r>
      <w:r>
        <w:rPr>
          <w:color w:val="4F584E"/>
        </w:rPr>
        <w:t>Mnoho pěstitelů</w:t>
      </w:r>
      <w:r>
        <w:t xml:space="preserve"> už tady za pár let nebude," říká </w:t>
      </w:r>
      <w:r>
        <w:rPr>
          <w:color w:val="F95475"/>
        </w:rPr>
        <w:t>Norton</w:t>
      </w:r>
      <w:r>
        <w:t xml:space="preserve">, ačkoli přestali </w:t>
      </w:r>
      <w:r>
        <w:rPr>
          <w:color w:val="248AD0"/>
        </w:rPr>
        <w:t>Alar</w:t>
      </w:r>
      <w:r>
        <w:t xml:space="preserve"> užívat. Jedním </w:t>
      </w:r>
      <w:r>
        <w:rPr>
          <w:color w:val="4F584E"/>
        </w:rPr>
        <w:t>z nich</w:t>
      </w:r>
      <w:r>
        <w:t xml:space="preserve"> možná bude </w:t>
      </w:r>
      <w:r>
        <w:rPr>
          <w:color w:val="5C5300"/>
        </w:rPr>
        <w:t xml:space="preserve">William Broderick, pěstitel ze Sterlingu </w:t>
      </w:r>
      <w:r>
        <w:rPr>
          <w:color w:val="9F6551"/>
        </w:rPr>
        <w:t>ve státě Massachusetts</w:t>
      </w:r>
      <w:r>
        <w:t xml:space="preserve">. "Jsou nádherná," říká a smutně si prohlíží velké bedny </w:t>
      </w:r>
      <w:r>
        <w:rPr>
          <w:color w:val="BCFEC6"/>
        </w:rPr>
        <w:t>čerstvě natrhaných jablek Červený Delicious</w:t>
      </w:r>
      <w:r>
        <w:t xml:space="preserve"> hned vedle </w:t>
      </w:r>
      <w:r>
        <w:rPr>
          <w:color w:val="5C5300"/>
        </w:rPr>
        <w:t>své</w:t>
      </w:r>
      <w:r>
        <w:t xml:space="preserve"> stodoly. "Jenže </w:t>
      </w:r>
      <w:r>
        <w:rPr>
          <w:color w:val="BCFEC6"/>
        </w:rPr>
        <w:t>na nich</w:t>
      </w:r>
      <w:r>
        <w:t xml:space="preserve"> budu tratit 50000 až 60000 dolarů. </w:t>
      </w:r>
      <w:r>
        <w:rPr>
          <w:color w:val="932C70"/>
        </w:rPr>
        <w:t>Letos</w:t>
      </w:r>
      <w:r>
        <w:t xml:space="preserve"> </w:t>
      </w:r>
      <w:r>
        <w:rPr>
          <w:color w:val="5C5300"/>
        </w:rPr>
        <w:t>si</w:t>
      </w:r>
      <w:r>
        <w:t xml:space="preserve"> budu muset najít ještě jednu práci, abych měl vůbec na jídlo." Kromě mizerných cen </w:t>
      </w:r>
      <w:r>
        <w:rPr>
          <w:color w:val="5C5300"/>
        </w:rPr>
        <w:t>ho</w:t>
      </w:r>
      <w:r>
        <w:t xml:space="preserve"> nedávno postihlo krupobití, hordy myší ohlodávající kůru stromů, houby a brouci. V nočních můrách pěstitelů se vrtí, žvýká a skotačí </w:t>
      </w:r>
      <w:r>
        <w:rPr>
          <w:color w:val="2B1B04"/>
        </w:rPr>
        <w:t>na 500 druhů hmyzu a 150 nemocí včetně nejrůznějších larev, roztočů, plísní, třásněnek, černé hniloby a krasce tupohlavého</w:t>
      </w:r>
      <w:r>
        <w:t xml:space="preserve">. A i když </w:t>
      </w:r>
      <w:r>
        <w:rPr>
          <w:color w:val="2B1B04"/>
        </w:rPr>
        <w:t>je</w:t>
      </w:r>
      <w:r>
        <w:t xml:space="preserve"> pěstitel přemůže, mohou </w:t>
      </w:r>
      <w:r>
        <w:rPr>
          <w:color w:val="B5AFC4"/>
        </w:rPr>
        <w:t>včely pronajaté za 2000 dolarů</w:t>
      </w:r>
      <w:r>
        <w:t xml:space="preserve"> odletět do sadů </w:t>
      </w:r>
      <w:r>
        <w:rPr>
          <w:color w:val="D4C67A"/>
        </w:rPr>
        <w:t>vašeho</w:t>
      </w:r>
      <w:r>
        <w:t xml:space="preserve"> souseda, namísto aby opylovaly </w:t>
      </w:r>
      <w:r>
        <w:rPr>
          <w:color w:val="D4C67A"/>
        </w:rPr>
        <w:t>váš vlastní</w:t>
      </w:r>
      <w:r>
        <w:t xml:space="preserve">, říká </w:t>
      </w:r>
      <w:r>
        <w:rPr>
          <w:color w:val="5C5300"/>
        </w:rPr>
        <w:t>Broderick</w:t>
      </w:r>
      <w:r>
        <w:t xml:space="preserve">. Ačkoli se </w:t>
      </w:r>
      <w:r>
        <w:rPr>
          <w:color w:val="AE7AA1"/>
        </w:rPr>
        <w:t>pěstitelům</w:t>
      </w:r>
      <w:r>
        <w:t xml:space="preserve"> ne vždycky podaří udržet červy daleko od jablek, mohou chránit sami </w:t>
      </w:r>
      <w:r>
        <w:rPr>
          <w:color w:val="AE7AA1"/>
        </w:rPr>
        <w:t>sebe</w:t>
      </w:r>
      <w:r>
        <w:t xml:space="preserve"> před cenovými rozmary nějaké jedné odrůdy způsobené rozšířením škály - například o nedávno dovezenou odrůdu Gala, sladkou odrůdu původem z Nového Zélandu, o odrůdu Esopus Spitzenburg, údajně oblíbené jablko Thomase Jeffersona, - odrůdami odolnými proti nemocem, jako je Liberty. "Už jsem vytrhal hodně Deliciousů" a narouboval stromy spoustou nejrůznějších odrůd, říká </w:t>
      </w:r>
      <w:r>
        <w:rPr>
          <w:color w:val="C2A393"/>
        </w:rPr>
        <w:t xml:space="preserve">Steve Wood, pěstitel z West Lebanonu ve státě New Hampshire, </w:t>
      </w:r>
      <w:r>
        <w:rPr>
          <w:color w:val="0232FD"/>
        </w:rPr>
        <w:t>který</w:t>
      </w:r>
      <w:r>
        <w:rPr>
          <w:color w:val="C2A393"/>
        </w:rPr>
        <w:t xml:space="preserve"> se nedávno jednoho mrazivě štiplavého podzimního dne procházel po </w:t>
      </w:r>
      <w:r>
        <w:rPr>
          <w:color w:val="0232FD"/>
        </w:rPr>
        <w:t>svém</w:t>
      </w:r>
      <w:r>
        <w:rPr>
          <w:color w:val="C2A393"/>
        </w:rPr>
        <w:t xml:space="preserve"> 100 akrovém sadu Poverty Lane</w:t>
      </w:r>
      <w:r>
        <w:t xml:space="preserve">. "Mám 70 druhů jablek. Tady je Waltana," zvolá a </w:t>
      </w:r>
      <w:r>
        <w:rPr>
          <w:color w:val="6A3A35"/>
        </w:rPr>
        <w:t>jedno</w:t>
      </w:r>
      <w:r>
        <w:t xml:space="preserve"> utrhne. Kousne si, zašklebí se a odhodí </w:t>
      </w:r>
      <w:r>
        <w:rPr>
          <w:color w:val="6A3A35"/>
        </w:rPr>
        <w:t>je</w:t>
      </w:r>
      <w:r>
        <w:t>. "</w:t>
      </w:r>
      <w:r>
        <w:rPr>
          <w:color w:val="6A3A35"/>
        </w:rPr>
        <w:t>To</w:t>
      </w:r>
      <w:r>
        <w:t xml:space="preserve"> je ale šmejd." I </w:t>
      </w:r>
      <w:r>
        <w:rPr>
          <w:color w:val="BA6801"/>
        </w:rPr>
        <w:t>supermarkety</w:t>
      </w:r>
      <w:r>
        <w:t xml:space="preserve"> najíždějí na pestrost. Nadále nakupují především velká, </w:t>
      </w:r>
      <w:r>
        <w:rPr>
          <w:color w:val="168E5C"/>
        </w:rPr>
        <w:t>červená, pěkně vypadající jablka</w:t>
      </w:r>
      <w:r>
        <w:t xml:space="preserve"> - proto </w:t>
      </w:r>
      <w:r>
        <w:rPr>
          <w:color w:val="168E5C"/>
        </w:rPr>
        <w:t>jich tolik</w:t>
      </w:r>
      <w:r>
        <w:t xml:space="preserve"> chutná jako by pocházely ze zásob sviště amerického. Jenže </w:t>
      </w:r>
      <w:r>
        <w:rPr>
          <w:color w:val="16C0D0"/>
        </w:rPr>
        <w:t>čerstvé zboží</w:t>
      </w:r>
      <w:r>
        <w:t xml:space="preserve"> se počítá za víc než dřív a obchody rozšiřují prostory v regálech pro netradiční, avšak chutnější a obyčejně i cenově výhodnější jablka. "Místo prodeje </w:t>
      </w:r>
      <w:r>
        <w:rPr>
          <w:color w:val="53495F"/>
        </w:rPr>
        <w:t>odrůdy Delicious</w:t>
      </w:r>
      <w:r>
        <w:t xml:space="preserve"> za 39 centů za libru bychom možná spíš prodali </w:t>
      </w:r>
      <w:r>
        <w:rPr>
          <w:color w:val="0BC582"/>
        </w:rPr>
        <w:t>Fuji</w:t>
      </w:r>
      <w:r>
        <w:t xml:space="preserve"> za 79 centů za libru," říká Chuck Tryon, ředitel úseku rychle se kazícího zboží společnosti Super Valu Inc., minneapoliského řetězce supermarketů a distributora potravin. </w:t>
      </w:r>
      <w:r>
        <w:rPr>
          <w:color w:val="0BC582"/>
        </w:rPr>
        <w:t>Fuji</w:t>
      </w:r>
      <w:r>
        <w:t xml:space="preserve"> je výsledkem </w:t>
      </w:r>
      <w:r>
        <w:rPr>
          <w:color w:val="C62100"/>
        </w:rPr>
        <w:t xml:space="preserve">přepečlivých japonských pomologických inženýrů, </w:t>
      </w:r>
      <w:r>
        <w:rPr>
          <w:color w:val="014347"/>
        </w:rPr>
        <w:t>kteří</w:t>
      </w:r>
      <w:r>
        <w:rPr>
          <w:color w:val="C62100"/>
        </w:rPr>
        <w:t xml:space="preserve"> </w:t>
      </w:r>
      <w:r>
        <w:rPr>
          <w:color w:val="233809"/>
        </w:rPr>
        <w:t>je</w:t>
      </w:r>
      <w:r>
        <w:rPr>
          <w:color w:val="C62100"/>
        </w:rPr>
        <w:t xml:space="preserve"> vypěstovali před 50 lety ve státních výzkumných sadech</w:t>
      </w:r>
      <w:r>
        <w:t xml:space="preserve">. </w:t>
      </w:r>
      <w:r>
        <w:rPr>
          <w:color w:val="42083B"/>
        </w:rPr>
        <w:t>Japonští výzkumníci</w:t>
      </w:r>
      <w:r>
        <w:t xml:space="preserve"> vypěstovali </w:t>
      </w:r>
      <w:r>
        <w:rPr>
          <w:color w:val="82785D"/>
        </w:rPr>
        <w:t xml:space="preserve">desítky druhů </w:t>
      </w:r>
      <w:r>
        <w:rPr>
          <w:color w:val="023087"/>
        </w:rPr>
        <w:t>odrůdy Fuji</w:t>
      </w:r>
      <w:r>
        <w:t xml:space="preserve">, aby vybrousili </w:t>
      </w:r>
      <w:r>
        <w:rPr>
          <w:color w:val="0BC582"/>
        </w:rPr>
        <w:t>její</w:t>
      </w:r>
      <w:r>
        <w:t xml:space="preserve"> barvu, chuť a skladovatelnost. Teď se ty nejlepší </w:t>
      </w:r>
      <w:r>
        <w:rPr>
          <w:color w:val="82785D"/>
        </w:rPr>
        <w:t>z nich</w:t>
      </w:r>
      <w:r>
        <w:t xml:space="preserve"> dožívají podobně ctihodného věku jako odrůdy Granny, zlatý standard skladovatelnosti v tomto odvětví. Z hojnosti moderních jablek vyčnívá rekordní historie </w:t>
      </w:r>
      <w:r>
        <w:rPr>
          <w:color w:val="0BC582"/>
        </w:rPr>
        <w:t>odrůdy Fuji</w:t>
      </w:r>
      <w:r>
        <w:t xml:space="preserve">: za posledních 15 let se téměř z nuly vyšplhala na 50 % </w:t>
      </w:r>
      <w:r>
        <w:rPr>
          <w:color w:val="B7DAD2"/>
        </w:rPr>
        <w:t>japonského trhu</w:t>
      </w:r>
      <w:r>
        <w:t>. "</w:t>
      </w:r>
      <w:r>
        <w:rPr>
          <w:color w:val="B7DAD2"/>
        </w:rPr>
        <w:t>Japonský trh s jablky</w:t>
      </w:r>
      <w:r>
        <w:t xml:space="preserve"> je výrazně naladěný na vysokou kvalitu," říká David Lane, vědec z kanadského zahradnického výzkumného centra v Summerlandu v Britské Kolumbii, takže </w:t>
      </w:r>
      <w:r>
        <w:rPr>
          <w:color w:val="196956"/>
        </w:rPr>
        <w:t>jablka</w:t>
      </w:r>
      <w:r>
        <w:t xml:space="preserve"> jsou </w:t>
      </w:r>
      <w:r>
        <w:rPr>
          <w:color w:val="8C41BB"/>
        </w:rPr>
        <w:t>tam</w:t>
      </w:r>
      <w:r>
        <w:t xml:space="preserve"> spíše delikatesou než velkou potravinářskou komoditou. Americké ministerstvo zemědělství odhaduje, že Američané </w:t>
      </w:r>
      <w:r>
        <w:rPr>
          <w:color w:val="932C70"/>
        </w:rPr>
        <w:t>v letošním roce</w:t>
      </w:r>
      <w:r>
        <w:t xml:space="preserve"> snědí asi o 40 % </w:t>
      </w:r>
      <w:r>
        <w:rPr>
          <w:color w:val="ECEDFE"/>
        </w:rPr>
        <w:t>čerstvých jablek na osobu</w:t>
      </w:r>
      <w:r>
        <w:t xml:space="preserve"> víc než Japonci. </w:t>
      </w:r>
      <w:r>
        <w:rPr>
          <w:color w:val="0BC582"/>
        </w:rPr>
        <w:t>Odrůda Fuji</w:t>
      </w:r>
      <w:r>
        <w:t xml:space="preserve"> je </w:t>
      </w:r>
      <w:r>
        <w:rPr>
          <w:color w:val="2B2D32"/>
        </w:rPr>
        <w:t>ve Spojených státech</w:t>
      </w:r>
      <w:r>
        <w:t xml:space="preserve"> stále málo rozšířená, prodává se převážně ve specializovaných obchodech s ovocem. Avšak v Kalifornii, uvádí Craig Ito, pěstitel jablek Fuji, "nastal kult jablek Fuji. Jakmile jedno sníte, už nechcete žádné jiné." </w:t>
      </w:r>
      <w:r>
        <w:rPr>
          <w:color w:val="703B01"/>
        </w:rPr>
        <w:t xml:space="preserve">Pan Auvil, pěstitel </w:t>
      </w:r>
      <w:r>
        <w:rPr>
          <w:color w:val="F7F1DF"/>
        </w:rPr>
        <w:t>ze státu Washington</w:t>
      </w:r>
      <w:r>
        <w:t xml:space="preserve">, říká, že by </w:t>
      </w:r>
      <w:r>
        <w:rPr>
          <w:color w:val="94C661"/>
        </w:rPr>
        <w:t>Fuji</w:t>
      </w:r>
      <w:r>
        <w:t xml:space="preserve"> mohl prodávat tchajwanským kupcům za 40 dolarů za bednu, kdyby </w:t>
      </w:r>
      <w:r>
        <w:rPr>
          <w:color w:val="94C661"/>
        </w:rPr>
        <w:t>je</w:t>
      </w:r>
      <w:r>
        <w:t xml:space="preserve"> však měl. (Tchajwan už je velkým dovozcem </w:t>
      </w:r>
      <w:r>
        <w:rPr>
          <w:color w:val="0BC582"/>
        </w:rPr>
        <w:t>Fuji i z jiných zemí</w:t>
      </w:r>
      <w:r>
        <w:t xml:space="preserve">, dodává.) Jenže </w:t>
      </w:r>
      <w:r>
        <w:rPr>
          <w:color w:val="703B01"/>
        </w:rPr>
        <w:t>svou</w:t>
      </w:r>
      <w:r>
        <w:t xml:space="preserve"> první úrodu sklidí až příští rok. "Očekávám, že dalších 10 až 15 let bude poptávka </w:t>
      </w:r>
      <w:r>
        <w:rPr>
          <w:color w:val="0BC582"/>
        </w:rPr>
        <w:t>po odrůdě Fuji</w:t>
      </w:r>
      <w:r>
        <w:t xml:space="preserve"> převyšovat nabídku," dodává. Mimochodem, stávající velkoobchodní cena za washingtonský Červený Delicious není ani 10 dolarů za bednu. </w:t>
      </w:r>
      <w:r>
        <w:rPr>
          <w:color w:val="703B01"/>
        </w:rPr>
        <w:t>Auvil</w:t>
      </w:r>
      <w:r>
        <w:t xml:space="preserve"> považuje </w:t>
      </w:r>
      <w:r>
        <w:rPr>
          <w:color w:val="0BC582"/>
        </w:rPr>
        <w:t>Fuji</w:t>
      </w:r>
      <w:r>
        <w:t xml:space="preserve">, alespoň částečně, za útok na zvrácenost amerických jablek nabízených v supermarketech. "Když se uchytily prodejní řetězce, přerušila se vazba mezi pěstitelem a spotřebitelem. V kanceláři sedí nějaký chlap a rozhoduje o tom, co budete jíst." Konec konců, do 50. let byl dokonce i </w:t>
      </w:r>
      <w:r>
        <w:rPr>
          <w:color w:val="53495F"/>
        </w:rPr>
        <w:t>Červený Delicious</w:t>
      </w:r>
      <w:r>
        <w:t xml:space="preserve"> solidní, úchvatné sousto. A pak, když </w:t>
      </w:r>
      <w:r>
        <w:rPr>
          <w:color w:val="53495F"/>
        </w:rPr>
        <w:t>je</w:t>
      </w:r>
      <w:r>
        <w:t xml:space="preserve"> </w:t>
      </w:r>
      <w:r>
        <w:rPr>
          <w:color w:val="F8907D"/>
        </w:rPr>
        <w:t>pěstitelé</w:t>
      </w:r>
      <w:r>
        <w:t xml:space="preserve"> začali pěstovat spíš kvůli </w:t>
      </w:r>
      <w:r>
        <w:rPr>
          <w:color w:val="53495F"/>
        </w:rPr>
        <w:t>jeho</w:t>
      </w:r>
      <w:r>
        <w:t xml:space="preserve"> vzhledu a uspokojení poptávky supermarketových řetězců na dlouhodobé uskladnění, </w:t>
      </w:r>
      <w:r>
        <w:rPr>
          <w:color w:val="53495F"/>
        </w:rPr>
        <w:t>Delicious</w:t>
      </w:r>
      <w:r>
        <w:t xml:space="preserve"> upadl. Teď jsou </w:t>
      </w:r>
      <w:r>
        <w:rPr>
          <w:color w:val="895E6B"/>
        </w:rPr>
        <w:t xml:space="preserve">ty červené věci připomínající jablka, </w:t>
      </w:r>
      <w:r>
        <w:rPr>
          <w:color w:val="788E95"/>
        </w:rPr>
        <w:t>které</w:t>
      </w:r>
      <w:r>
        <w:rPr>
          <w:color w:val="895E6B"/>
        </w:rPr>
        <w:t xml:space="preserve"> obchody v létě prodávají</w:t>
      </w:r>
      <w:r>
        <w:t xml:space="preserve">, výstavně krásné, ale obvykle nechutnají nejlépe. Přesto si zaslouží respekt - jsou téměř rok staré, </w:t>
      </w:r>
      <w:r>
        <w:rPr>
          <w:color w:val="FB6AB8"/>
        </w:rPr>
        <w:t>což</w:t>
      </w:r>
      <w:r>
        <w:t xml:space="preserve"> se patrně rovná asi 106 rokům člověka. Ani </w:t>
      </w:r>
      <w:r>
        <w:rPr>
          <w:color w:val="0BC582"/>
        </w:rPr>
        <w:t>odrůda Fuji</w:t>
      </w:r>
      <w:r>
        <w:t xml:space="preserve"> bezesporu není bez poskvrnky. Dozrává později než většina jablek a pěstovat </w:t>
      </w:r>
      <w:r>
        <w:rPr>
          <w:color w:val="0BC582"/>
        </w:rPr>
        <w:t>ji</w:t>
      </w:r>
      <w:r>
        <w:t xml:space="preserve"> </w:t>
      </w:r>
      <w:r>
        <w:rPr>
          <w:color w:val="2B2D32"/>
        </w:rPr>
        <w:t>ve Spojených státech v oblastech se sychravým podzimem</w:t>
      </w:r>
      <w:r>
        <w:t xml:space="preserve"> může být ošidné. </w:t>
      </w:r>
      <w:r>
        <w:rPr>
          <w:color w:val="0BC582"/>
        </w:rPr>
        <w:t>Nepříliš vzhledná odrůda Fuji</w:t>
      </w:r>
      <w:r>
        <w:t xml:space="preserve"> navíc musí soutěžit </w:t>
      </w:r>
      <w:r>
        <w:rPr>
          <w:color w:val="53495F"/>
        </w:rPr>
        <w:t>se stále vybroušenější odrůdou Delicious</w:t>
      </w:r>
      <w:r>
        <w:t xml:space="preserve">. </w:t>
      </w:r>
      <w:r>
        <w:rPr>
          <w:color w:val="5C5300"/>
        </w:rPr>
        <w:t xml:space="preserve">Broderick, pěstitel z </w:t>
      </w:r>
      <w:r>
        <w:rPr>
          <w:color w:val="9F6551"/>
        </w:rPr>
        <w:t>Massachusetts</w:t>
      </w:r>
      <w:r>
        <w:t xml:space="preserve">, říká, že "velký šéf" v supermarketovém řetězci dokonce </w:t>
      </w:r>
      <w:r>
        <w:rPr>
          <w:color w:val="576094"/>
        </w:rPr>
        <w:t>jeho</w:t>
      </w:r>
      <w:r>
        <w:rPr>
          <w:color w:val="DB1474"/>
        </w:rPr>
        <w:t xml:space="preserve"> jablka Červený Delicious</w:t>
      </w:r>
      <w:r>
        <w:t xml:space="preserve"> nedávno odmítl, protože nebyla navoskovaná a vyleštěná do bezvadného lesku. Ani neaplikoval </w:t>
      </w:r>
      <w:r>
        <w:rPr>
          <w:color w:val="8489AE"/>
        </w:rPr>
        <w:t xml:space="preserve">hormony, </w:t>
      </w:r>
      <w:r>
        <w:rPr>
          <w:color w:val="860E04"/>
        </w:rPr>
        <w:t>které</w:t>
      </w:r>
      <w:r>
        <w:rPr>
          <w:color w:val="8489AE"/>
        </w:rPr>
        <w:t xml:space="preserve"> </w:t>
      </w:r>
      <w:r>
        <w:rPr>
          <w:color w:val="FBC206"/>
        </w:rPr>
        <w:t>řada pěstitelů</w:t>
      </w:r>
      <w:r>
        <w:rPr>
          <w:color w:val="8489AE"/>
        </w:rPr>
        <w:t xml:space="preserve"> využívá k tomu, aby</w:t>
      </w:r>
      <w:r>
        <w:t xml:space="preserve"> </w:t>
      </w:r>
      <w:r>
        <w:rPr>
          <w:color w:val="6EAB9B"/>
        </w:rPr>
        <w:t>jejich</w:t>
      </w:r>
      <w:r>
        <w:rPr>
          <w:color w:val="F2CDFE"/>
        </w:rPr>
        <w:t xml:space="preserve"> jablka Delicious déle a více lahodila oku</w:t>
      </w:r>
      <w:r>
        <w:t xml:space="preserve">. Přesto </w:t>
      </w:r>
      <w:r>
        <w:rPr>
          <w:color w:val="703B01"/>
        </w:rPr>
        <w:t>Auvil</w:t>
      </w:r>
      <w:r>
        <w:t xml:space="preserve"> zdůrazňuje, že </w:t>
      </w:r>
      <w:r>
        <w:rPr>
          <w:color w:val="645341"/>
        </w:rPr>
        <w:t>jablka Granny</w:t>
      </w:r>
      <w:r>
        <w:t xml:space="preserve"> získala oblibu i bez toho, že by byla velká a červená, tak proč ne i </w:t>
      </w:r>
      <w:r>
        <w:rPr>
          <w:color w:val="0BC582"/>
        </w:rPr>
        <w:t>Fuji</w:t>
      </w:r>
      <w:r>
        <w:t>? Vidí posun v amerických hodnotách - alespoň co se týče jablek - směrem k většímu důrazu na obsah a menšímu důrazu na vzhled. "Konečně se do popředí dostala chuť," říká. Nebo, v tomto případě, ohryzek.</w:t>
      </w:r>
    </w:p>
    <w:p>
      <w:r>
        <w:rPr>
          <w:b/>
        </w:rPr>
        <w:t>Document number 831</w:t>
      </w:r>
    </w:p>
    <w:p>
      <w:r>
        <w:rPr>
          <w:b/>
        </w:rPr>
        <w:t>Document identifier: wsj1129-001</w:t>
      </w:r>
    </w:p>
    <w:p>
      <w:r>
        <w:rPr>
          <w:color w:val="310106"/>
        </w:rPr>
        <w:t>Společnost Brush Wellman Inc.</w:t>
      </w:r>
      <w:r>
        <w:t xml:space="preserve"> uvedla, že </w:t>
      </w:r>
      <w:r>
        <w:rPr>
          <w:color w:val="310106"/>
        </w:rPr>
        <w:t>její</w:t>
      </w:r>
      <w:r>
        <w:t xml:space="preserve"> správní rada zvýšila počet části </w:t>
      </w:r>
      <w:r>
        <w:rPr>
          <w:color w:val="04640D"/>
        </w:rPr>
        <w:t xml:space="preserve">kmenových akcií, </w:t>
      </w:r>
      <w:r>
        <w:rPr>
          <w:color w:val="FEFB0A"/>
        </w:rPr>
        <w:t>které</w:t>
      </w:r>
      <w:r>
        <w:rPr>
          <w:color w:val="04640D"/>
        </w:rPr>
        <w:t xml:space="preserve"> mají být odkoupeny </w:t>
      </w:r>
      <w:r>
        <w:rPr>
          <w:color w:val="FB5514"/>
        </w:rPr>
        <w:t>na základě již schváleného programu</w:t>
      </w:r>
      <w:r>
        <w:t xml:space="preserve">, z 2.9 milionu na 3.9 milionu. </w:t>
      </w:r>
      <w:r>
        <w:rPr>
          <w:color w:val="310106"/>
        </w:rPr>
        <w:t>Tento výrobce průmyslových materiálů</w:t>
      </w:r>
      <w:r>
        <w:t xml:space="preserve"> získal </w:t>
      </w:r>
      <w:r>
        <w:rPr>
          <w:color w:val="E115C0"/>
        </w:rPr>
        <w:t>na základě tohoto programu</w:t>
      </w:r>
      <w:r>
        <w:t xml:space="preserve"> více než 2.7 milionu akcií.</w:t>
      </w:r>
    </w:p>
    <w:p>
      <w:r>
        <w:rPr>
          <w:b/>
        </w:rPr>
        <w:t>Document number 832</w:t>
      </w:r>
    </w:p>
    <w:p>
      <w:r>
        <w:rPr>
          <w:b/>
        </w:rPr>
        <w:t>Document identifier: wsj1130-001</w:t>
      </w:r>
    </w:p>
    <w:p>
      <w:r>
        <w:rPr>
          <w:color w:val="310106"/>
        </w:rPr>
        <w:t xml:space="preserve">Úřad </w:t>
      </w:r>
      <w:r>
        <w:rPr>
          <w:color w:val="04640D"/>
        </w:rPr>
        <w:t>generálního státního zástupce</w:t>
      </w:r>
      <w:r>
        <w:t xml:space="preserve"> podal </w:t>
      </w:r>
      <w:r>
        <w:rPr>
          <w:color w:val="FEFB0A"/>
        </w:rPr>
        <w:t xml:space="preserve">žalobu </w:t>
      </w:r>
      <w:r>
        <w:rPr>
          <w:color w:val="FB5514"/>
        </w:rPr>
        <w:t>na pět newyorských makléřských firem</w:t>
      </w:r>
      <w:r>
        <w:t xml:space="preserve"> a obvinil </w:t>
      </w:r>
      <w:r>
        <w:rPr>
          <w:color w:val="E115C0"/>
        </w:rPr>
        <w:t>je</w:t>
      </w:r>
      <w:r>
        <w:t xml:space="preserve"> z toho, že nesou odpovědnost za většinu </w:t>
      </w:r>
      <w:r>
        <w:rPr>
          <w:color w:val="00587F"/>
        </w:rPr>
        <w:t xml:space="preserve">ztrát </w:t>
      </w:r>
      <w:r>
        <w:rPr>
          <w:color w:val="0BC582"/>
        </w:rPr>
        <w:t>ve výši 200 milionů dolarů</w:t>
      </w:r>
      <w:r>
        <w:rPr>
          <w:color w:val="00587F"/>
        </w:rPr>
        <w:t xml:space="preserve"> způsobených </w:t>
      </w:r>
      <w:r>
        <w:rPr>
          <w:color w:val="FEB8C8"/>
        </w:rPr>
        <w:t xml:space="preserve">úřadem </w:t>
      </w:r>
      <w:r>
        <w:rPr>
          <w:color w:val="9E8317"/>
        </w:rPr>
        <w:t>ministra financí</w:t>
      </w:r>
      <w:r>
        <w:rPr>
          <w:color w:val="00587F"/>
        </w:rPr>
        <w:t xml:space="preserve"> v roce 1987</w:t>
      </w:r>
      <w:r>
        <w:t xml:space="preserve">. </w:t>
      </w:r>
      <w:r>
        <w:rPr>
          <w:color w:val="FEFB0A"/>
        </w:rPr>
        <w:t>Žaloba</w:t>
      </w:r>
      <w:r>
        <w:t xml:space="preserve"> stanovuje odpovědnost </w:t>
      </w:r>
      <w:r>
        <w:rPr>
          <w:color w:val="E115C0"/>
        </w:rPr>
        <w:t>těchto firem</w:t>
      </w:r>
      <w:r>
        <w:t xml:space="preserve"> na více než 185 milionů dolarů. </w:t>
      </w:r>
      <w:r>
        <w:rPr>
          <w:color w:val="E115C0"/>
        </w:rPr>
        <w:t>Těmito firmami</w:t>
      </w:r>
      <w:r>
        <w:t xml:space="preserve"> jsou </w:t>
      </w:r>
      <w:r>
        <w:rPr>
          <w:color w:val="01190F"/>
        </w:rPr>
        <w:t>Morgan Stanley &amp; Co., Salomon Brothers Inc., County Natwest Government Securities Inc., Greenwich Capital Markets Inc. a Goldman</w:t>
      </w:r>
      <w:r>
        <w:rPr>
          <w:color w:val="847D81"/>
        </w:rPr>
        <w:t>, Sachs &amp; Co</w:t>
      </w:r>
      <w:r>
        <w:t xml:space="preserve">. </w:t>
      </w:r>
      <w:r>
        <w:rPr>
          <w:color w:val="58018B"/>
        </w:rPr>
        <w:t>Všechny firmy</w:t>
      </w:r>
      <w:r>
        <w:t xml:space="preserve"> uvedly, že </w:t>
      </w:r>
      <w:r>
        <w:rPr>
          <w:color w:val="FEFB0A"/>
        </w:rPr>
        <w:t xml:space="preserve">žaloba </w:t>
      </w:r>
      <w:r>
        <w:rPr>
          <w:color w:val="B70639"/>
        </w:rPr>
        <w:t>Západní Virginie</w:t>
      </w:r>
      <w:r>
        <w:t xml:space="preserve"> nenaplňuje skutkovou podstatu. </w:t>
      </w:r>
      <w:r>
        <w:rPr>
          <w:color w:val="58018B"/>
        </w:rPr>
        <w:t>Firmy</w:t>
      </w:r>
      <w:r>
        <w:t xml:space="preserve"> v pátek podaly </w:t>
      </w:r>
      <w:r>
        <w:rPr>
          <w:color w:val="703B01"/>
        </w:rPr>
        <w:t xml:space="preserve">žalobu </w:t>
      </w:r>
      <w:r>
        <w:rPr>
          <w:color w:val="F7F1DF"/>
        </w:rPr>
        <w:t>na Západní Virginii</w:t>
      </w:r>
      <w:r>
        <w:t xml:space="preserve"> u Newyorského státního soudu a zažádaly </w:t>
      </w:r>
      <w:r>
        <w:rPr>
          <w:color w:val="118B8A"/>
        </w:rPr>
        <w:t xml:space="preserve">o určovací rozsudek, </w:t>
      </w:r>
      <w:r>
        <w:rPr>
          <w:color w:val="4AFEFA"/>
        </w:rPr>
        <w:t>který</w:t>
      </w:r>
      <w:r>
        <w:rPr>
          <w:color w:val="118B8A"/>
        </w:rPr>
        <w:t xml:space="preserve"> by </w:t>
      </w:r>
      <w:r>
        <w:rPr>
          <w:color w:val="FCB164"/>
        </w:rPr>
        <w:t>je</w:t>
      </w:r>
      <w:r>
        <w:rPr>
          <w:color w:val="118B8A"/>
        </w:rPr>
        <w:t xml:space="preserve"> zprostil odpovědnosti</w:t>
      </w:r>
      <w:r>
        <w:t xml:space="preserve">. </w:t>
      </w:r>
      <w:r>
        <w:rPr>
          <w:color w:val="703B01"/>
        </w:rPr>
        <w:t>Tato žaloba</w:t>
      </w:r>
      <w:r>
        <w:t xml:space="preserve"> je stále otevřená. </w:t>
      </w:r>
      <w:r>
        <w:rPr>
          <w:color w:val="796EE6"/>
        </w:rPr>
        <w:t>Soudní žaloby</w:t>
      </w:r>
      <w:r>
        <w:t xml:space="preserve"> se týkají </w:t>
      </w:r>
      <w:r>
        <w:rPr>
          <w:color w:val="00587F"/>
        </w:rPr>
        <w:t xml:space="preserve">ztráty </w:t>
      </w:r>
      <w:r>
        <w:rPr>
          <w:color w:val="0BC582"/>
        </w:rPr>
        <w:t>ve výši 200 milionů dolarů</w:t>
      </w:r>
      <w:r>
        <w:rPr>
          <w:color w:val="00587F"/>
        </w:rPr>
        <w:t xml:space="preserve">, zjištěné v prosinci, </w:t>
      </w:r>
      <w:r>
        <w:rPr>
          <w:color w:val="000D2C"/>
        </w:rPr>
        <w:t>kterou</w:t>
      </w:r>
      <w:r>
        <w:rPr>
          <w:color w:val="00587F"/>
        </w:rPr>
        <w:t xml:space="preserve"> utrpělo </w:t>
      </w:r>
      <w:r>
        <w:rPr>
          <w:color w:val="53495F"/>
        </w:rPr>
        <w:t>konsolidační investiční sdružení Západní Virginie</w:t>
      </w:r>
      <w:r>
        <w:t xml:space="preserve">. </w:t>
      </w:r>
      <w:r>
        <w:rPr>
          <w:color w:val="F95475"/>
        </w:rPr>
        <w:t>Sdružení</w:t>
      </w:r>
      <w:r>
        <w:t xml:space="preserve"> investovalo nevyužitou hotovost do řady státních úřadů a místních vlád. </w:t>
      </w:r>
      <w:r>
        <w:rPr>
          <w:color w:val="FEFB0A"/>
        </w:rPr>
        <w:t>V této soudní žalobě</w:t>
      </w:r>
      <w:r>
        <w:t xml:space="preserve"> </w:t>
      </w:r>
      <w:r>
        <w:rPr>
          <w:color w:val="310106"/>
        </w:rPr>
        <w:t xml:space="preserve">úřad </w:t>
      </w:r>
      <w:r>
        <w:rPr>
          <w:color w:val="04640D"/>
        </w:rPr>
        <w:t>generálního státního zástupce</w:t>
      </w:r>
      <w:r>
        <w:t xml:space="preserve"> tvrdí, že </w:t>
      </w:r>
      <w:r>
        <w:rPr>
          <w:color w:val="61FC03"/>
        </w:rPr>
        <w:t>makléři</w:t>
      </w:r>
      <w:r>
        <w:t xml:space="preserve"> nabádali </w:t>
      </w:r>
      <w:r>
        <w:rPr>
          <w:color w:val="5D9608"/>
        </w:rPr>
        <w:t xml:space="preserve">členy </w:t>
      </w:r>
      <w:r>
        <w:rPr>
          <w:color w:val="DE98FD"/>
        </w:rPr>
        <w:t xml:space="preserve">úřadu </w:t>
      </w:r>
      <w:r>
        <w:rPr>
          <w:color w:val="98A088"/>
        </w:rPr>
        <w:t>ministra financí</w:t>
      </w:r>
      <w:r>
        <w:t xml:space="preserve"> k tomu, aby se účastnili </w:t>
      </w:r>
      <w:r>
        <w:rPr>
          <w:color w:val="4F584E"/>
        </w:rPr>
        <w:t xml:space="preserve">rozsáhlých, vysoce rizikových transakcí, </w:t>
      </w:r>
      <w:r>
        <w:rPr>
          <w:color w:val="248AD0"/>
        </w:rPr>
        <w:t>z nichž</w:t>
      </w:r>
      <w:r>
        <w:rPr>
          <w:color w:val="4F584E"/>
        </w:rPr>
        <w:t xml:space="preserve"> profitovali právě </w:t>
      </w:r>
      <w:r>
        <w:rPr>
          <w:color w:val="5C5300"/>
        </w:rPr>
        <w:t>makléři</w:t>
      </w:r>
      <w:r>
        <w:t>.</w:t>
      </w:r>
    </w:p>
    <w:p>
      <w:r>
        <w:rPr>
          <w:b/>
        </w:rPr>
        <w:t>Document number 833</w:t>
      </w:r>
    </w:p>
    <w:p>
      <w:r>
        <w:rPr>
          <w:b/>
        </w:rPr>
        <w:t>Document identifier: wsj1131-001</w:t>
      </w:r>
    </w:p>
    <w:p>
      <w:r>
        <w:rPr>
          <w:color w:val="310106"/>
        </w:rPr>
        <w:t>Jen málo lidí</w:t>
      </w:r>
      <w:r>
        <w:t xml:space="preserve"> si uvědomuje, že </w:t>
      </w:r>
      <w:r>
        <w:rPr>
          <w:color w:val="04640D"/>
        </w:rPr>
        <w:t>federální vláda</w:t>
      </w:r>
      <w:r>
        <w:t xml:space="preserve"> půjčuje téměř tolik peněz, kolik si sama vypůjčí. </w:t>
      </w:r>
      <w:r>
        <w:rPr>
          <w:color w:val="FEFB0A"/>
        </w:rPr>
        <w:t xml:space="preserve">V letech 1980 až 1988, </w:t>
      </w:r>
      <w:r>
        <w:rPr>
          <w:color w:val="FB5514"/>
        </w:rPr>
        <w:t>kdy</w:t>
      </w:r>
      <w:r>
        <w:rPr>
          <w:color w:val="FEFB0A"/>
        </w:rPr>
        <w:t xml:space="preserve"> schodky federálního rozpočtu činily celkem 1.41 bilionu dolarů</w:t>
      </w:r>
      <w:r>
        <w:t xml:space="preserve">, vydala </w:t>
      </w:r>
      <w:r>
        <w:rPr>
          <w:color w:val="04640D"/>
        </w:rPr>
        <w:t>vláda</w:t>
      </w:r>
      <w:r>
        <w:t xml:space="preserve"> nové přímé půjčky </w:t>
      </w:r>
      <w:r>
        <w:rPr>
          <w:color w:val="E115C0"/>
        </w:rPr>
        <w:t>v hodnotě 394 miliard dolarů</w:t>
      </w:r>
      <w:r>
        <w:t xml:space="preserve"> a dále nové primární záruky půjček </w:t>
      </w:r>
      <w:r>
        <w:rPr>
          <w:color w:val="00587F"/>
        </w:rPr>
        <w:t>v hodnotě 756 miliard dolarů</w:t>
      </w:r>
      <w:r>
        <w:t xml:space="preserve">. </w:t>
      </w:r>
      <w:r>
        <w:rPr>
          <w:color w:val="0BC582"/>
        </w:rPr>
        <w:t>Tato čísla</w:t>
      </w:r>
      <w:r>
        <w:t xml:space="preserve"> opomíjejí sekundární záruky, pojištění vkladů a aktivity podniků sponzorovaných </w:t>
      </w:r>
      <w:r>
        <w:rPr>
          <w:color w:val="04640D"/>
        </w:rPr>
        <w:t>vládou</w:t>
      </w:r>
      <w:r>
        <w:t xml:space="preserve"> (zaslouženě obrovský koncern, jak bylo již podrobně uvedeno na této stránce 3. května). Počátek </w:t>
      </w:r>
      <w:r>
        <w:rPr>
          <w:color w:val="FEB8C8"/>
        </w:rPr>
        <w:t>federálních úvěrových programů</w:t>
      </w:r>
      <w:r>
        <w:t xml:space="preserve"> se datuje už do období programu Nový úděl a finančně měly být v rovnováze. Od 50. let zaznamenaly </w:t>
      </w:r>
      <w:r>
        <w:rPr>
          <w:color w:val="9E8317"/>
        </w:rPr>
        <w:t>federální půjčky</w:t>
      </w:r>
      <w:r>
        <w:t xml:space="preserve"> neobyčejný nárůst v objemu úvěrů, subvenčních sazbách a v pojistných aplikacích, a všeobecně byly podněcovány růstem </w:t>
      </w:r>
      <w:r>
        <w:rPr>
          <w:color w:val="04640D"/>
        </w:rPr>
        <w:t>vlády</w:t>
      </w:r>
      <w:r>
        <w:t xml:space="preserve"> a konkrétně rozpočtovými triky a ošidným hospodařením. Jak ještě uvidíme, řada </w:t>
      </w:r>
      <w:r>
        <w:rPr>
          <w:color w:val="9E8317"/>
        </w:rPr>
        <w:t>těchto závazků</w:t>
      </w:r>
      <w:r>
        <w:t xml:space="preserve"> nefiguruje jako součást federálního schodku. Nedávné události však naznačují, že se </w:t>
      </w:r>
      <w:r>
        <w:rPr>
          <w:color w:val="01190F"/>
        </w:rPr>
        <w:t>federální úvěry</w:t>
      </w:r>
      <w:r>
        <w:t xml:space="preserve"> vymkly kontrole. Nesplácení </w:t>
      </w:r>
      <w:r>
        <w:rPr>
          <w:color w:val="847D81"/>
        </w:rPr>
        <w:t>studentských</w:t>
      </w:r>
      <w:r>
        <w:rPr>
          <w:color w:val="58018B"/>
        </w:rPr>
        <w:t xml:space="preserve"> půjček</w:t>
      </w:r>
      <w:r>
        <w:t xml:space="preserve"> zůstává vysoké, kolem 12 %, a </w:t>
      </w:r>
      <w:r>
        <w:rPr>
          <w:color w:val="58018B"/>
        </w:rPr>
        <w:t>tímto programem</w:t>
      </w:r>
      <w:r>
        <w:t xml:space="preserve"> otřásla obvinění z podvodů a chybného hospodaření. Půjčky </w:t>
      </w:r>
      <w:r>
        <w:rPr>
          <w:color w:val="B70639"/>
        </w:rPr>
        <w:t>Farmářské domovní správy (FmHA</w:t>
      </w:r>
      <w:r>
        <w:t xml:space="preserve">) se de facto změnily v programy rozdávání peněz, odhaduje se, že ztráty za příští tři roky přesáhnou 20 miliard dolarů. Neplnění závazků v případě záruk půjček poskytovaných </w:t>
      </w:r>
      <w:r>
        <w:rPr>
          <w:color w:val="703B01"/>
        </w:rPr>
        <w:t>Odborem pro záležitosti válečných veteránů (VA</w:t>
      </w:r>
      <w:r>
        <w:t xml:space="preserve">) se za posledních osm let zčtyřnásobilo. Minulý měsíc oznámil </w:t>
      </w:r>
      <w:r>
        <w:rPr>
          <w:color w:val="F7F1DF"/>
        </w:rPr>
        <w:t>Hlavní účetní úřad (GAO</w:t>
      </w:r>
      <w:r>
        <w:t xml:space="preserve">), že </w:t>
      </w:r>
      <w:r>
        <w:rPr>
          <w:color w:val="118B8A"/>
        </w:rPr>
        <w:t xml:space="preserve">neplnění záručních závazků </w:t>
      </w:r>
      <w:r>
        <w:rPr>
          <w:color w:val="4AFEFA"/>
        </w:rPr>
        <w:t>Federálního úřadu pro bytovou výstavbu (FHA</w:t>
      </w:r>
      <w:r>
        <w:t xml:space="preserve">) je pětkrát vyšší, než se původně očekávalo, a jmění FHA kleslo na mínus 2.9 miliardy dolarů. Zjištění </w:t>
      </w:r>
      <w:r>
        <w:rPr>
          <w:color w:val="F7F1DF"/>
        </w:rPr>
        <w:t>úřadu GAO</w:t>
      </w:r>
      <w:r>
        <w:t xml:space="preserve"> jsou obzvlášť znepokojivá, jelikož </w:t>
      </w:r>
      <w:r>
        <w:rPr>
          <w:color w:val="FCB164"/>
        </w:rPr>
        <w:t>úřad FHA</w:t>
      </w:r>
      <w:r>
        <w:t xml:space="preserve"> má nesplacené závazky ve výši 300 miliard dolarů a původně byl považován za jeden z finančně nejbezpečnějších úvěrových programů. </w:t>
      </w:r>
      <w:r>
        <w:rPr>
          <w:color w:val="796EE6"/>
        </w:rPr>
        <w:t>Výsledky dalších úvěrových programů subvencujících zemědělství, drobné podnikání, vývozce, obranu, energii, dopravu a další</w:t>
      </w:r>
      <w:r>
        <w:rPr>
          <w:color w:val="000D2C"/>
        </w:rPr>
        <w:t xml:space="preserve"> jsou</w:t>
      </w:r>
      <w:r>
        <w:t xml:space="preserve"> sice </w:t>
      </w:r>
      <w:r>
        <w:rPr>
          <w:color w:val="53495F"/>
        </w:rPr>
        <w:t>méně vidět</w:t>
      </w:r>
      <w:r>
        <w:t xml:space="preserve">, ale </w:t>
      </w:r>
      <w:r>
        <w:rPr>
          <w:color w:val="F95475"/>
        </w:rPr>
        <w:t>to</w:t>
      </w:r>
      <w:r>
        <w:t xml:space="preserve"> neznamená, že jsou v lepším stavu. Pokud budou </w:t>
      </w:r>
      <w:r>
        <w:rPr>
          <w:color w:val="01190F"/>
        </w:rPr>
        <w:t>tyto programy</w:t>
      </w:r>
      <w:r>
        <w:t xml:space="preserve"> pokračovat stejnou cestou jako dosud, jsou potenciální vládní ztráty drtivé: </w:t>
      </w:r>
      <w:r>
        <w:rPr>
          <w:color w:val="04640D"/>
        </w:rPr>
        <w:t>federální vláda</w:t>
      </w:r>
      <w:r>
        <w:t xml:space="preserve"> má 222 miliard dolarů v nesplacených přímých půjčkách a kryje dalších 550 miliard dolarů v primárních zárukách. (Sekundární záruky pro sdružení poskytované </w:t>
      </w:r>
      <w:r>
        <w:rPr>
          <w:color w:val="FCB164"/>
        </w:rPr>
        <w:t>úřadem FHA</w:t>
      </w:r>
      <w:r>
        <w:t xml:space="preserve"> - a půjčky poskytované </w:t>
      </w:r>
      <w:r>
        <w:rPr>
          <w:color w:val="703B01"/>
        </w:rPr>
        <w:t>odborem VA</w:t>
      </w:r>
      <w:r>
        <w:t xml:space="preserve">, kryté agenturou známou jako Ginnie Mae, v současné době přesahují 330 miliard dolarů.) Ačkoli </w:t>
      </w:r>
      <w:r>
        <w:rPr>
          <w:color w:val="61FC03"/>
        </w:rPr>
        <w:t>k této nepříznivé situaci</w:t>
      </w:r>
      <w:r>
        <w:t xml:space="preserve"> přispěly i vnější události, jsou hlavní příčiny </w:t>
      </w:r>
      <w:r>
        <w:rPr>
          <w:color w:val="61FC03"/>
        </w:rPr>
        <w:t>současné krize</w:t>
      </w:r>
      <w:r>
        <w:t xml:space="preserve"> vnitřní a typické </w:t>
      </w:r>
      <w:r>
        <w:rPr>
          <w:color w:val="5D9608"/>
        </w:rPr>
        <w:t>pro všechny programy</w:t>
      </w:r>
      <w:r>
        <w:t xml:space="preserve">. Za účelem snížení rizik a současného udržení </w:t>
      </w:r>
      <w:r>
        <w:rPr>
          <w:color w:val="DE98FD"/>
        </w:rPr>
        <w:t xml:space="preserve">legitimních výhod, </w:t>
      </w:r>
      <w:r>
        <w:rPr>
          <w:color w:val="98A088"/>
        </w:rPr>
        <w:t>které</w:t>
      </w:r>
      <w:r>
        <w:rPr>
          <w:color w:val="DE98FD"/>
        </w:rPr>
        <w:t xml:space="preserve"> </w:t>
      </w:r>
      <w:r>
        <w:rPr>
          <w:color w:val="4F584E"/>
        </w:rPr>
        <w:t>tyto programy</w:t>
      </w:r>
      <w:r>
        <w:rPr>
          <w:color w:val="DE98FD"/>
        </w:rPr>
        <w:t xml:space="preserve"> poskytují</w:t>
      </w:r>
      <w:r>
        <w:t xml:space="preserve">, musí </w:t>
      </w:r>
      <w:r>
        <w:rPr>
          <w:color w:val="248AD0"/>
        </w:rPr>
        <w:t>úvěrová politika</w:t>
      </w:r>
      <w:r>
        <w:t xml:space="preserve">: 1. použít </w:t>
      </w:r>
      <w:r>
        <w:rPr>
          <w:color w:val="5C5300"/>
        </w:rPr>
        <w:t>úvěry</w:t>
      </w:r>
      <w:r>
        <w:t xml:space="preserve"> ke zlepšení chodu kapitálových trhů, nikoli poskytovat subvence. Existuje základní rozpor mezi poskytnutím subvence a udržením integrity úvěrového programu. Pokud má </w:t>
      </w:r>
      <w:r>
        <w:rPr>
          <w:color w:val="9F6551"/>
        </w:rPr>
        <w:t>program</w:t>
      </w:r>
      <w:r>
        <w:t xml:space="preserve"> za cíl poskytnout subvenci, vymáhání dluhu potírá původní záměr. </w:t>
      </w:r>
      <w:r>
        <w:rPr>
          <w:color w:val="BCFEC6"/>
        </w:rPr>
        <w:t xml:space="preserve">Proto mají </w:t>
      </w:r>
      <w:r>
        <w:rPr>
          <w:color w:val="932C70"/>
        </w:rPr>
        <w:t>subvencované půjčky</w:t>
      </w:r>
      <w:r>
        <w:rPr>
          <w:color w:val="BCFEC6"/>
        </w:rPr>
        <w:t xml:space="preserve"> tendenci přecházet v programy rozdávání peněz, přičemž se v průběhu času zvyšuje subvence i neplnění závazků</w:t>
      </w:r>
      <w:r>
        <w:t xml:space="preserve">. </w:t>
      </w:r>
      <w:r>
        <w:rPr>
          <w:color w:val="04640D"/>
        </w:rPr>
        <w:t>Vláda</w:t>
      </w:r>
      <w:r>
        <w:t xml:space="preserve"> by k zamezení </w:t>
      </w:r>
      <w:r>
        <w:rPr>
          <w:color w:val="BCFEC6"/>
        </w:rPr>
        <w:t>tohoto problému</w:t>
      </w:r>
      <w:r>
        <w:t xml:space="preserve"> měla poskytnout úvěr jen tehdy, je-li odhodlána využít všech právních prostředků pro výběr splátek. </w:t>
      </w:r>
      <w:r>
        <w:rPr>
          <w:color w:val="2B1B04"/>
        </w:rPr>
        <w:t>Úvěrové programy</w:t>
      </w:r>
      <w:r>
        <w:t xml:space="preserve"> mohou být naopak vhodnými nástroji ke zlepšení chodu kapitálových trhů. </w:t>
      </w:r>
      <w:r>
        <w:rPr>
          <w:color w:val="B5AFC4"/>
        </w:rPr>
        <w:t>Například právní omezení mezistátního bankovnictví kdysi zabránilo přílivu půjček do zemědělského sektoru</w:t>
      </w:r>
      <w:r>
        <w:t xml:space="preserve">. </w:t>
      </w:r>
      <w:r>
        <w:rPr>
          <w:color w:val="D4C67A"/>
        </w:rPr>
        <w:t xml:space="preserve">Pro nápravu </w:t>
      </w:r>
      <w:r>
        <w:rPr>
          <w:color w:val="AE7AA1"/>
        </w:rPr>
        <w:t>tohoto problému</w:t>
      </w:r>
      <w:r>
        <w:rPr>
          <w:color w:val="D4C67A"/>
        </w:rPr>
        <w:t xml:space="preserve"> bylo uzákoněno </w:t>
      </w:r>
      <w:r>
        <w:rPr>
          <w:color w:val="C2A393"/>
        </w:rPr>
        <w:t xml:space="preserve">půjčování </w:t>
      </w:r>
      <w:r>
        <w:rPr>
          <w:color w:val="0232FD"/>
        </w:rPr>
        <w:t>farmám</w:t>
      </w:r>
      <w:r>
        <w:rPr>
          <w:color w:val="D4C67A"/>
        </w:rPr>
        <w:t xml:space="preserve"> tak, že byl poskytnut spolehlivý tok zapůjčitelných finančních zdrojů</w:t>
      </w:r>
      <w:r>
        <w:t xml:space="preserve">. </w:t>
      </w:r>
      <w:r>
        <w:rPr>
          <w:color w:val="D4C67A"/>
        </w:rPr>
        <w:t>To</w:t>
      </w:r>
      <w:r>
        <w:t xml:space="preserve"> však v žádném případě neospravedlňuje rozsáhlé vládní subvence a ztráty </w:t>
      </w:r>
      <w:r>
        <w:rPr>
          <w:color w:val="6A3A35"/>
        </w:rPr>
        <w:t>z takovýchto půjček</w:t>
      </w:r>
      <w:r>
        <w:t xml:space="preserve">. Úvěrová politika by měla </w:t>
      </w:r>
      <w:r>
        <w:rPr>
          <w:color w:val="BA6801"/>
        </w:rPr>
        <w:t>tyto dva soupeřící cíle</w:t>
      </w:r>
      <w:r>
        <w:t xml:space="preserve"> oddělit a eliminovat </w:t>
      </w:r>
      <w:r>
        <w:rPr>
          <w:color w:val="168E5C"/>
        </w:rPr>
        <w:t xml:space="preserve">aspekty, </w:t>
      </w:r>
      <w:r>
        <w:rPr>
          <w:color w:val="16C0D0"/>
        </w:rPr>
        <w:t>které</w:t>
      </w:r>
      <w:r>
        <w:rPr>
          <w:color w:val="168E5C"/>
        </w:rPr>
        <w:t xml:space="preserve"> subvenci poskytují</w:t>
      </w:r>
      <w:r>
        <w:t xml:space="preserve">. Například </w:t>
      </w:r>
      <w:r>
        <w:rPr>
          <w:color w:val="C62100"/>
        </w:rPr>
        <w:t>studentské půjčky</w:t>
      </w:r>
      <w:r>
        <w:t xml:space="preserve"> v současné době usilují o subvencování bakalářského studia a zmírnění problému vzniklého na základě skutečnosti, že budoucí výdělky studenta nejsou přijímány jako záruka. </w:t>
      </w:r>
      <w:r>
        <w:rPr>
          <w:color w:val="58018B"/>
        </w:rPr>
        <w:t>Tento program</w:t>
      </w:r>
      <w:r>
        <w:t xml:space="preserve"> poskytuje vysoce subvencované půjčky </w:t>
      </w:r>
      <w:r>
        <w:rPr>
          <w:color w:val="014347"/>
        </w:rPr>
        <w:t xml:space="preserve">jakémukoli studentovi, </w:t>
      </w:r>
      <w:r>
        <w:rPr>
          <w:color w:val="233809"/>
        </w:rPr>
        <w:t>jehož</w:t>
      </w:r>
      <w:r>
        <w:rPr>
          <w:color w:val="014347"/>
        </w:rPr>
        <w:t xml:space="preserve"> rodina vydělává méně, než je stanovená částka</w:t>
      </w:r>
      <w:r>
        <w:t xml:space="preserve">. Vysoký stupeň neplnění závazků, nízká úroková sazba a vládní krytí všech nákladů na úroky v době studia extrémně zvyšuje náklady </w:t>
      </w:r>
      <w:r>
        <w:rPr>
          <w:color w:val="58018B"/>
        </w:rPr>
        <w:t>na tento program</w:t>
      </w:r>
      <w:r>
        <w:t xml:space="preserve">. </w:t>
      </w:r>
      <w:r>
        <w:rPr>
          <w:color w:val="42083B"/>
        </w:rPr>
        <w:t xml:space="preserve">Rodiny, </w:t>
      </w:r>
      <w:r>
        <w:rPr>
          <w:color w:val="82785D"/>
        </w:rPr>
        <w:t>které</w:t>
      </w:r>
      <w:r>
        <w:rPr>
          <w:color w:val="42083B"/>
        </w:rPr>
        <w:t xml:space="preserve"> </w:t>
      </w:r>
      <w:r>
        <w:rPr>
          <w:color w:val="023087"/>
        </w:rPr>
        <w:t>tuto půjčku</w:t>
      </w:r>
      <w:r>
        <w:rPr>
          <w:color w:val="42083B"/>
        </w:rPr>
        <w:t xml:space="preserve"> nepotřebují</w:t>
      </w:r>
      <w:r>
        <w:t xml:space="preserve">, mohou vydělat prostě tím, že </w:t>
      </w:r>
      <w:r>
        <w:rPr>
          <w:color w:val="B7DAD2"/>
        </w:rPr>
        <w:t>půjčku</w:t>
      </w:r>
      <w:r>
        <w:t xml:space="preserve"> uloží do banky a splatí </w:t>
      </w:r>
      <w:r>
        <w:rPr>
          <w:color w:val="B7DAD2"/>
        </w:rPr>
        <w:t>ji</w:t>
      </w:r>
      <w:r>
        <w:t xml:space="preserve"> po dokončení studia. Naopak </w:t>
      </w:r>
      <w:r>
        <w:rPr>
          <w:color w:val="196956"/>
        </w:rPr>
        <w:t xml:space="preserve">program studentských půjček, </w:t>
      </w:r>
      <w:r>
        <w:rPr>
          <w:color w:val="8C41BB"/>
        </w:rPr>
        <w:t>který</w:t>
      </w:r>
      <w:r>
        <w:rPr>
          <w:color w:val="196956"/>
        </w:rPr>
        <w:t xml:space="preserve"> by výhradně korigoval nedokonalosti </w:t>
      </w:r>
      <w:r>
        <w:rPr>
          <w:color w:val="ECEDFE"/>
        </w:rPr>
        <w:t>kapitálového trhu</w:t>
      </w:r>
      <w:r>
        <w:t xml:space="preserve">, by umožnil poskytnutí půjčky každému studentovi, bez ohledu na příjem rodičů, za tržní, či téměř tržní sazby. Po dobu docházky do školy by náklady na úroky hradil buď student, nebo by byly přičteny k bilanci půjčky. </w:t>
      </w:r>
      <w:r>
        <w:rPr>
          <w:color w:val="196956"/>
        </w:rPr>
        <w:t>Tento program</w:t>
      </w:r>
      <w:r>
        <w:t xml:space="preserve"> by spolu s hotovostními granty pro potřebné studenty snížil náklady </w:t>
      </w:r>
      <w:r>
        <w:rPr>
          <w:color w:val="196956"/>
        </w:rPr>
        <w:t>na program</w:t>
      </w:r>
      <w:r>
        <w:t xml:space="preserve"> a mnohem efektivněji by se zaměřil na budoucí příjemce. 2. Nabídnout lepší pobídky. Vzhledem ke struktuře většiny úvěrových programů je překvapující, že stupeň neplnění závazků není ještě vyšší. </w:t>
      </w:r>
      <w:r>
        <w:rPr>
          <w:color w:val="2B2D32"/>
        </w:rPr>
        <w:t>Sazby</w:t>
      </w:r>
      <w:r>
        <w:rPr>
          <w:color w:val="94C661"/>
        </w:rPr>
        <w:t xml:space="preserve"> bývají 100% zaručené</w:t>
      </w:r>
      <w:r>
        <w:t xml:space="preserve">, </w:t>
      </w:r>
      <w:r>
        <w:rPr>
          <w:color w:val="94C661"/>
        </w:rPr>
        <w:t>což</w:t>
      </w:r>
      <w:r>
        <w:t xml:space="preserve"> </w:t>
      </w:r>
      <w:r>
        <w:rPr>
          <w:color w:val="F8907D"/>
        </w:rPr>
        <w:t>pro věřitele</w:t>
      </w:r>
      <w:r>
        <w:t xml:space="preserve"> není velký důvod, aby zákazníky pečlivě prověřovali. </w:t>
      </w:r>
      <w:r>
        <w:rPr>
          <w:color w:val="895E6B"/>
        </w:rPr>
        <w:t xml:space="preserve">Mírné snížení </w:t>
      </w:r>
      <w:r>
        <w:rPr>
          <w:color w:val="788E95"/>
        </w:rPr>
        <w:t>těchto sazeb</w:t>
      </w:r>
      <w:r>
        <w:rPr>
          <w:color w:val="895E6B"/>
        </w:rPr>
        <w:t xml:space="preserve"> (řekněme na 75 %</w:t>
      </w:r>
      <w:r>
        <w:t xml:space="preserve">) by vypůjčovatelům stále nabízelo výraznou pomoc. Rovněž by však podnítilo </w:t>
      </w:r>
      <w:r>
        <w:rPr>
          <w:color w:val="FB6AB8"/>
        </w:rPr>
        <w:t>věřitele</w:t>
      </w:r>
      <w:r>
        <w:t xml:space="preserve"> k tomu, aby </w:t>
      </w:r>
      <w:r>
        <w:rPr>
          <w:color w:val="FB6AB8"/>
        </w:rPr>
        <w:t>si</w:t>
      </w:r>
      <w:r>
        <w:t xml:space="preserve"> vybírali </w:t>
      </w:r>
      <w:r>
        <w:rPr>
          <w:color w:val="576094"/>
        </w:rPr>
        <w:t>úvěruschopnější zákazníky</w:t>
      </w:r>
      <w:r>
        <w:t xml:space="preserve"> a nastoupili dlouhou cestu ke snižování neplnění závazků. Například </w:t>
      </w:r>
      <w:r>
        <w:rPr>
          <w:color w:val="DB1474"/>
        </w:rPr>
        <w:t>Správa drobného podnikání</w:t>
      </w:r>
      <w:r>
        <w:t xml:space="preserve"> měla se </w:t>
      </w:r>
      <w:r>
        <w:rPr>
          <w:color w:val="DB1474"/>
        </w:rPr>
        <w:t>svým</w:t>
      </w:r>
      <w:r>
        <w:t xml:space="preserve"> Programem pro zvýhodněné věřitele při snižování záručních sazeb i míry neplnění závazků značný úspěch. Pobídky pro vypůjčovatele jsou obdobně nešikovné. Vzhledem k tomu, že </w:t>
      </w:r>
      <w:r>
        <w:rPr>
          <w:color w:val="04640D"/>
        </w:rPr>
        <w:t>vláda</w:t>
      </w:r>
      <w:r>
        <w:t xml:space="preserve"> má hrůzostrašnou historii ve splácení nedobytných pohledávek, je cena za neplnění závazků </w:t>
      </w:r>
      <w:r>
        <w:rPr>
          <w:color w:val="8489AE"/>
        </w:rPr>
        <w:t>pro dlužníka</w:t>
      </w:r>
      <w:r>
        <w:t xml:space="preserve"> obvykle nízká. Navíc je často možné získat novou vládní půjčku, aniž by stávající dluhy byly splaceny. Jednoduchým pravidlem, jak postupovat, by v tomto případě mohlo být </w:t>
      </w:r>
      <w:r>
        <w:rPr>
          <w:color w:val="860E04"/>
        </w:rPr>
        <w:t xml:space="preserve">zlepšení vymáhání </w:t>
      </w:r>
      <w:r>
        <w:rPr>
          <w:color w:val="FBC206"/>
        </w:rPr>
        <w:t>dluhu</w:t>
      </w:r>
      <w:r>
        <w:rPr>
          <w:color w:val="860E04"/>
        </w:rPr>
        <w:t xml:space="preserve"> (nezacházet se smluvními výběrčími orgány jako v rukavičkách) a odmítnutí nového úvěru osobám v prodlení</w:t>
      </w:r>
      <w:r>
        <w:t xml:space="preserve">. </w:t>
      </w:r>
      <w:r>
        <w:rPr>
          <w:color w:val="860E04"/>
        </w:rPr>
        <w:t>Taková opatření</w:t>
      </w:r>
      <w:r>
        <w:t xml:space="preserve"> může být těžké zavést </w:t>
      </w:r>
      <w:r>
        <w:rPr>
          <w:color w:val="6EAB9B"/>
        </w:rPr>
        <w:t xml:space="preserve">do programu, </w:t>
      </w:r>
      <w:r>
        <w:rPr>
          <w:color w:val="F2CDFE"/>
        </w:rPr>
        <w:t>který</w:t>
      </w:r>
      <w:r>
        <w:rPr>
          <w:color w:val="6EAB9B"/>
        </w:rPr>
        <w:t xml:space="preserve"> má za cíl poskytovat subvence</w:t>
      </w:r>
      <w:r>
        <w:t xml:space="preserve">, avšak jsou rozumným a účinným prostředkem </w:t>
      </w:r>
      <w:r>
        <w:rPr>
          <w:color w:val="645341"/>
        </w:rPr>
        <w:t xml:space="preserve">pro programy, </w:t>
      </w:r>
      <w:r>
        <w:rPr>
          <w:color w:val="760035"/>
        </w:rPr>
        <w:t>které</w:t>
      </w:r>
      <w:r>
        <w:rPr>
          <w:color w:val="645341"/>
        </w:rPr>
        <w:t xml:space="preserve"> usilují o vyvážení nedokonalostí </w:t>
      </w:r>
      <w:r>
        <w:rPr>
          <w:color w:val="647A41"/>
        </w:rPr>
        <w:t>trhu</w:t>
      </w:r>
      <w:r>
        <w:t xml:space="preserve">. 3. Zaznamenávat skutečné náklady na úvěrové programy ve federálním rozpočtu. Vzhledem k tomu, že rozpočet je měřítkem pohybu finančních prostředků, je nová přímá půjčka ve výši 1 dolaru považována za výdaj 1 dolaru, ačkoli alespoň část půjčky bude splacena. Záruky půjčky se do doby, než </w:t>
      </w:r>
      <w:r>
        <w:rPr>
          <w:color w:val="496E76"/>
        </w:rPr>
        <w:t>dlužník</w:t>
      </w:r>
      <w:r>
        <w:t xml:space="preserve"> přestane splácet, neobjeví vůbec, takže </w:t>
      </w:r>
      <w:r>
        <w:rPr>
          <w:color w:val="E3F894"/>
        </w:rPr>
        <w:t>nové záruky</w:t>
      </w:r>
      <w:r>
        <w:t xml:space="preserve"> deficit nezvyšují, i když </w:t>
      </w:r>
      <w:r>
        <w:rPr>
          <w:color w:val="04640D"/>
        </w:rPr>
        <w:t>pro vládu</w:t>
      </w:r>
      <w:r>
        <w:t xml:space="preserve"> vytvářejí budoucí finanční závazky. Převedením výdaje nebo půjčky na záruku může </w:t>
      </w:r>
      <w:r>
        <w:rPr>
          <w:color w:val="04640D"/>
        </w:rPr>
        <w:t>vláda</w:t>
      </w:r>
      <w:r>
        <w:t xml:space="preserve"> zajistit stejný tok zdrojů a snížit stávající schodek. Nesplacené záruky od roku 1985 stouply podle předpokladů o 130 miliard dolarů, zatímco nesplacené přímé půjčky klesly o 30 miliard dolarů. </w:t>
      </w:r>
      <w:r>
        <w:rPr>
          <w:color w:val="F9D7CD"/>
        </w:rPr>
        <w:t>Skutečný rozpočtový výdaj na subvenci úvěru</w:t>
      </w:r>
      <w:r>
        <w:t xml:space="preserve"> je </w:t>
      </w:r>
      <w:r>
        <w:rPr>
          <w:color w:val="04640D"/>
        </w:rPr>
        <w:t>pro vládu</w:t>
      </w:r>
      <w:r>
        <w:t xml:space="preserve"> eskontovaná hodnota čistých výdajů. </w:t>
      </w:r>
      <w:r>
        <w:rPr>
          <w:color w:val="876128"/>
        </w:rPr>
        <w:t>Toto číslo</w:t>
      </w:r>
      <w:r>
        <w:rPr>
          <w:color w:val="A1A711"/>
        </w:rPr>
        <w:t xml:space="preserve"> by mohlo být odhadnuto za použití </w:t>
      </w:r>
      <w:r>
        <w:rPr>
          <w:color w:val="01FB92"/>
        </w:rPr>
        <w:t xml:space="preserve">postupů, </w:t>
      </w:r>
      <w:r>
        <w:rPr>
          <w:color w:val="FD0F31"/>
        </w:rPr>
        <w:t>kterými</w:t>
      </w:r>
      <w:r>
        <w:rPr>
          <w:color w:val="01FB92"/>
        </w:rPr>
        <w:t xml:space="preserve"> soukromí věřitelé odhadují ztráty</w:t>
      </w:r>
      <w:r>
        <w:rPr>
          <w:color w:val="A1A711"/>
        </w:rPr>
        <w:t>, či stanoveno prodejem půjček soukromým vlastníkům (bez federálních záruk</w:t>
      </w:r>
      <w:r>
        <w:t xml:space="preserve">). Ani jeden postup není dokonalý, ale </w:t>
      </w:r>
      <w:r>
        <w:rPr>
          <w:color w:val="A1A711"/>
        </w:rPr>
        <w:t>oba</w:t>
      </w:r>
      <w:r>
        <w:t xml:space="preserve"> jsou lepší než </w:t>
      </w:r>
      <w:r>
        <w:rPr>
          <w:color w:val="BE8485"/>
        </w:rPr>
        <w:t xml:space="preserve">současný systém, </w:t>
      </w:r>
      <w:r>
        <w:rPr>
          <w:color w:val="C660FB"/>
        </w:rPr>
        <w:t>který</w:t>
      </w:r>
      <w:r>
        <w:rPr>
          <w:color w:val="BE8485"/>
        </w:rPr>
        <w:t xml:space="preserve"> nesprávně uvádí náklady na nové úvěrové programy </w:t>
      </w:r>
      <w:r>
        <w:rPr>
          <w:color w:val="120104"/>
        </w:rPr>
        <w:t xml:space="preserve">v takových sumách, </w:t>
      </w:r>
      <w:r>
        <w:rPr>
          <w:color w:val="D48958"/>
        </w:rPr>
        <w:t>jež</w:t>
      </w:r>
      <w:r>
        <w:rPr>
          <w:color w:val="120104"/>
        </w:rPr>
        <w:t xml:space="preserve"> se zásadně liší a </w:t>
      </w:r>
      <w:r>
        <w:rPr>
          <w:color w:val="05AEE8"/>
        </w:rPr>
        <w:t xml:space="preserve">ročně se pohybují v průměru kolem 20 miliard dolarů, jak uvádí Rozpočtový výbor </w:t>
      </w:r>
      <w:r>
        <w:rPr>
          <w:color w:val="C3C1BE"/>
        </w:rPr>
        <w:t>Kongresu</w:t>
      </w:r>
      <w:r>
        <w:t xml:space="preserve">. </w:t>
      </w:r>
      <w:r>
        <w:rPr>
          <w:color w:val="9F98F8"/>
        </w:rPr>
        <w:t xml:space="preserve">Rozpočet, </w:t>
      </w:r>
      <w:r>
        <w:rPr>
          <w:color w:val="1167D9"/>
        </w:rPr>
        <w:t>který</w:t>
      </w:r>
      <w:r>
        <w:rPr>
          <w:color w:val="9F98F8"/>
        </w:rPr>
        <w:t xml:space="preserve"> by odrážel reálné náklady půjčování</w:t>
      </w:r>
      <w:r>
        <w:t xml:space="preserve">, by eliminoval </w:t>
      </w:r>
      <w:r>
        <w:rPr>
          <w:color w:val="D19012"/>
        </w:rPr>
        <w:t xml:space="preserve">pohnutky, </w:t>
      </w:r>
      <w:r>
        <w:rPr>
          <w:color w:val="B7D802"/>
        </w:rPr>
        <w:t>které</w:t>
      </w:r>
      <w:r>
        <w:rPr>
          <w:color w:val="D19012"/>
        </w:rPr>
        <w:t xml:space="preserve"> převádí programy na výdaje nebo půjčování na záruky</w:t>
      </w:r>
      <w:r>
        <w:t xml:space="preserve">, a </w:t>
      </w:r>
      <w:r>
        <w:rPr>
          <w:color w:val="826392"/>
        </w:rPr>
        <w:t>daňové poplatníky</w:t>
      </w:r>
      <w:r>
        <w:t xml:space="preserve"> by informoval o tom, k čemu </w:t>
      </w:r>
      <w:r>
        <w:rPr>
          <w:color w:val="826392"/>
        </w:rPr>
        <w:t>je</w:t>
      </w:r>
      <w:r>
        <w:t xml:space="preserve"> </w:t>
      </w:r>
      <w:r>
        <w:rPr>
          <w:color w:val="5E7A6A"/>
        </w:rPr>
        <w:t>Kongres</w:t>
      </w:r>
      <w:r>
        <w:t xml:space="preserve"> zavazuje. 4. Zavést standardní účetní a administrativní praxi. Charakteristickým znakem federálního úvěru je tvořivé účetnictví. </w:t>
      </w:r>
      <w:r>
        <w:rPr>
          <w:color w:val="B29869"/>
        </w:rPr>
        <w:t>Řada institucí</w:t>
      </w:r>
      <w:r>
        <w:t xml:space="preserve"> se překulí přes </w:t>
      </w:r>
      <w:r>
        <w:rPr>
          <w:color w:val="B29869"/>
        </w:rPr>
        <w:t>svůj</w:t>
      </w:r>
      <w:r>
        <w:t xml:space="preserve"> dluh, splatí dlužné půjčky tím, že založí nové půjčky, nebo převede záruky nesplacených půjček na přímé půjčky. V každém případě se vyhnou tomu, aby půjčky musely odepsat. Některé instituce prostě ponechají nedobytné půjčky v účetnictví; ještě v roce 1987 měla </w:t>
      </w:r>
      <w:r>
        <w:rPr>
          <w:color w:val="1D0051"/>
        </w:rPr>
        <w:t>Vývozní a dovozní banka</w:t>
      </w:r>
      <w:r>
        <w:t xml:space="preserve"> v portfoliu </w:t>
      </w:r>
      <w:r>
        <w:rPr>
          <w:color w:val="8BE7FC"/>
        </w:rPr>
        <w:t xml:space="preserve">půjčky o nominální hodnotě, </w:t>
      </w:r>
      <w:r>
        <w:rPr>
          <w:color w:val="76E0C1"/>
        </w:rPr>
        <w:t>které</w:t>
      </w:r>
      <w:r>
        <w:rPr>
          <w:color w:val="8BE7FC"/>
        </w:rPr>
        <w:t xml:space="preserve"> byly poskytnuty Kubě v 50. letech</w:t>
      </w:r>
      <w:r>
        <w:t xml:space="preserve">. Ještě závažnější je, že </w:t>
      </w:r>
      <w:r>
        <w:rPr>
          <w:color w:val="B70639"/>
        </w:rPr>
        <w:t>správa FmHA</w:t>
      </w:r>
      <w:r>
        <w:t xml:space="preserve"> převáděla nesplacené půjčky ve výši několika miliard dolarů v nominální hodnotě. Do nedávného auditu </w:t>
      </w:r>
      <w:r>
        <w:rPr>
          <w:color w:val="F7F1DF"/>
        </w:rPr>
        <w:t>ze strany úřadu GAO</w:t>
      </w:r>
      <w:r>
        <w:t xml:space="preserve"> nebyly účetní knihy </w:t>
      </w:r>
      <w:r>
        <w:rPr>
          <w:color w:val="FCB164"/>
        </w:rPr>
        <w:t>úřadu FHA</w:t>
      </w:r>
      <w:r>
        <w:t xml:space="preserve"> po 15 let předmětem celkového externího auditu. </w:t>
      </w:r>
      <w:r>
        <w:rPr>
          <w:color w:val="BACFA7"/>
        </w:rPr>
        <w:t>Správa federálního úvěru by měla jít bok po boku s praxí půjčování soukromým osobám včetně budování rezerv pro ztráty z půjček a pravidelných externích auditů</w:t>
      </w:r>
      <w:r>
        <w:t xml:space="preserve">. </w:t>
      </w:r>
      <w:r>
        <w:rPr>
          <w:color w:val="11BA09"/>
        </w:rPr>
        <w:t xml:space="preserve">Zavedení </w:t>
      </w:r>
      <w:r>
        <w:rPr>
          <w:color w:val="462C36"/>
        </w:rPr>
        <w:t>takové praxe</w:t>
      </w:r>
      <w:r>
        <w:t xml:space="preserve"> by umožnilo včas odhalit vznikající finanční krizi, poskytnout lepší informace pro prodej půjček a pro rozhodování o rozpočtu a snížit podvody. Půjčování </w:t>
      </w:r>
      <w:r>
        <w:rPr>
          <w:color w:val="04640D"/>
        </w:rPr>
        <w:t>ze strany vlády</w:t>
      </w:r>
      <w:r>
        <w:t xml:space="preserve"> by nemělo být způsobem, jak zastřít údaje o výdajích, skrýt podvodnou činnost a poskytovat rozsáhlé subvence. </w:t>
      </w:r>
      <w:r>
        <w:rPr>
          <w:color w:val="65407D"/>
        </w:rPr>
        <w:t>Výše popsané reformy</w:t>
      </w:r>
      <w:r>
        <w:t xml:space="preserve"> by měly nabídnout omezenější, avšak průhlednější, bezpečnější a bezpochyby užitečnější roli </w:t>
      </w:r>
      <w:r>
        <w:rPr>
          <w:color w:val="04640D"/>
        </w:rPr>
        <w:t>vlády</w:t>
      </w:r>
      <w:r>
        <w:t xml:space="preserve"> coby věřitele. </w:t>
      </w:r>
      <w:r>
        <w:rPr>
          <w:color w:val="65407D"/>
        </w:rPr>
        <w:t>Bez takovýchto reforem</w:t>
      </w:r>
      <w:r>
        <w:t xml:space="preserve"> budou úvěrové programy pro daňové poplatníky i nadále vysoce rizikovými projekty ve velkém měřítku. Pan Gale je docentem ekonomie na UCLA.</w:t>
      </w:r>
    </w:p>
    <w:p>
      <w:r>
        <w:rPr>
          <w:b/>
        </w:rPr>
        <w:t>Document number 834</w:t>
      </w:r>
    </w:p>
    <w:p>
      <w:r>
        <w:rPr>
          <w:b/>
        </w:rPr>
        <w:t>Document identifier: wsj1132-001</w:t>
      </w:r>
    </w:p>
    <w:p>
      <w:r>
        <w:rPr>
          <w:color w:val="310106"/>
        </w:rPr>
        <w:t>Malcolm S. Todt</w:t>
      </w:r>
      <w:r>
        <w:t xml:space="preserve"> byl jmenován viceprezidentem a hlavním vedoucím pracovníkem </w:t>
      </w:r>
      <w:r>
        <w:rPr>
          <w:color w:val="04640D"/>
        </w:rPr>
        <w:t>v oblasti pronájmu zařízení obcím</w:t>
      </w:r>
      <w:r>
        <w:t xml:space="preserve">, </w:t>
      </w:r>
      <w:r>
        <w:rPr>
          <w:color w:val="04640D"/>
        </w:rPr>
        <w:t>což</w:t>
      </w:r>
      <w:r>
        <w:t xml:space="preserve"> je nová aktivita tohoto pojistitele obligací. </w:t>
      </w:r>
      <w:r>
        <w:rPr>
          <w:color w:val="310106"/>
        </w:rPr>
        <w:t>Malcolm Todt</w:t>
      </w:r>
      <w:r>
        <w:t xml:space="preserve"> doposud zastával funkci viceprezidenta a pokladníka ve společnosti Insilco Corp.</w:t>
      </w:r>
    </w:p>
    <w:p>
      <w:r>
        <w:rPr>
          <w:b/>
        </w:rPr>
        <w:t>Document number 835</w:t>
      </w:r>
    </w:p>
    <w:p>
      <w:r>
        <w:rPr>
          <w:b/>
        </w:rPr>
        <w:t>Document identifier: wsj1133-001</w:t>
      </w:r>
    </w:p>
    <w:p>
      <w:r>
        <w:rPr>
          <w:color w:val="310106"/>
        </w:rPr>
        <w:t>Prezident Bush</w:t>
      </w:r>
      <w:r>
        <w:t xml:space="preserve"> zvažuje, že uvalí právo veta na jednotlivé položky </w:t>
      </w:r>
      <w:r>
        <w:rPr>
          <w:color w:val="04640D"/>
        </w:rPr>
        <w:t xml:space="preserve">jako test, </w:t>
      </w:r>
      <w:r>
        <w:rPr>
          <w:color w:val="FEFB0A"/>
        </w:rPr>
        <w:t>kterým</w:t>
      </w:r>
      <w:r>
        <w:rPr>
          <w:color w:val="04640D"/>
        </w:rPr>
        <w:t xml:space="preserve"> by na základě následného soudního rozhodnutí bylo určeno, zda má </w:t>
      </w:r>
      <w:r>
        <w:rPr>
          <w:color w:val="FB5514"/>
        </w:rPr>
        <w:t>takovou pravomoc</w:t>
      </w:r>
      <w:r>
        <w:t xml:space="preserve">. </w:t>
      </w:r>
      <w:r>
        <w:rPr>
          <w:color w:val="310106"/>
        </w:rPr>
        <w:t>Bush</w:t>
      </w:r>
      <w:r>
        <w:t xml:space="preserve"> již dlouho prosazuje schválení </w:t>
      </w:r>
      <w:r>
        <w:rPr>
          <w:color w:val="E115C0"/>
        </w:rPr>
        <w:t xml:space="preserve">návrhu zákona nebo </w:t>
      </w:r>
      <w:r>
        <w:rPr>
          <w:color w:val="00587F"/>
        </w:rPr>
        <w:t xml:space="preserve">ústavního dodatku, </w:t>
      </w:r>
      <w:r>
        <w:rPr>
          <w:color w:val="0BC582"/>
        </w:rPr>
        <w:t>který</w:t>
      </w:r>
      <w:r>
        <w:rPr>
          <w:color w:val="FEB8C8"/>
        </w:rPr>
        <w:t xml:space="preserve"> by </w:t>
      </w:r>
      <w:r>
        <w:rPr>
          <w:color w:val="9E8317"/>
        </w:rPr>
        <w:t>mu</w:t>
      </w:r>
      <w:r>
        <w:rPr>
          <w:color w:val="FEB8C8"/>
        </w:rPr>
        <w:t xml:space="preserve"> výslovně udělil právo vetovat jednotlivé položky</w:t>
      </w:r>
      <w:r>
        <w:t xml:space="preserve">, </w:t>
      </w:r>
      <w:r>
        <w:rPr>
          <w:color w:val="01190F"/>
        </w:rPr>
        <w:t>to</w:t>
      </w:r>
      <w:r>
        <w:t xml:space="preserve"> by </w:t>
      </w:r>
      <w:r>
        <w:rPr>
          <w:color w:val="310106"/>
        </w:rPr>
        <w:t>mu</w:t>
      </w:r>
      <w:r>
        <w:t xml:space="preserve"> umožňovalo vetovat jen jednotlivé položky nějakého velkého návrhu zákona o výdajích, aniž by musel vetovat celý návrh zákona. Tvrdí, že </w:t>
      </w:r>
      <w:r>
        <w:rPr>
          <w:color w:val="847D81"/>
        </w:rPr>
        <w:t xml:space="preserve">taková pravomoc </w:t>
      </w:r>
      <w:r>
        <w:rPr>
          <w:color w:val="58018B"/>
        </w:rPr>
        <w:t>prezidenta</w:t>
      </w:r>
      <w:r>
        <w:t xml:space="preserve"> je nezbytná pro to, aby mohl držet na uzdě výdaje navržené </w:t>
      </w:r>
      <w:r>
        <w:rPr>
          <w:color w:val="B70639"/>
        </w:rPr>
        <w:t>Kongresem</w:t>
      </w:r>
      <w:r>
        <w:t xml:space="preserve">. Jenže někteří analytici, především konzervativní právní odborníci, naléhají </w:t>
      </w:r>
      <w:r>
        <w:rPr>
          <w:color w:val="310106"/>
        </w:rPr>
        <w:t>na Bushe</w:t>
      </w:r>
      <w:r>
        <w:t xml:space="preserve">, aby nečekal na výslovné svolení, ale jednoduše trval </w:t>
      </w:r>
      <w:r>
        <w:rPr>
          <w:color w:val="703B01"/>
        </w:rPr>
        <w:t xml:space="preserve">na tom, že </w:t>
      </w:r>
      <w:r>
        <w:rPr>
          <w:color w:val="F7F1DF"/>
        </w:rPr>
        <w:t>mu</w:t>
      </w:r>
      <w:r>
        <w:rPr>
          <w:color w:val="703B01"/>
        </w:rPr>
        <w:t xml:space="preserve"> ústava poskytuje implicitní pravomoc veto jednotlivých položek vykonávat</w:t>
      </w:r>
      <w:r>
        <w:t xml:space="preserve">. </w:t>
      </w:r>
      <w:r>
        <w:rPr>
          <w:color w:val="118B8A"/>
        </w:rPr>
        <w:t>Takové tvrzení</w:t>
      </w:r>
      <w:r>
        <w:t xml:space="preserve"> by s největší pravděpodobností vyvolalo </w:t>
      </w:r>
      <w:r>
        <w:rPr>
          <w:color w:val="B70639"/>
        </w:rPr>
        <w:t>ze strany Kongresu</w:t>
      </w:r>
      <w:r>
        <w:t xml:space="preserve"> vznesení </w:t>
      </w:r>
      <w:r>
        <w:rPr>
          <w:color w:val="4AFEFA"/>
        </w:rPr>
        <w:t>námitky</w:t>
      </w:r>
      <w:r>
        <w:t xml:space="preserve"> soudní cestou, </w:t>
      </w:r>
      <w:r>
        <w:rPr>
          <w:color w:val="4AFEFA"/>
        </w:rPr>
        <w:t>ta</w:t>
      </w:r>
      <w:r>
        <w:t xml:space="preserve"> by pak měla objasnit, zda </w:t>
      </w:r>
      <w:r>
        <w:rPr>
          <w:color w:val="FCB164"/>
        </w:rPr>
        <w:t>prezident</w:t>
      </w:r>
      <w:r>
        <w:t xml:space="preserve"> skutečně už takovou pravomoc má. </w:t>
      </w:r>
      <w:r>
        <w:rPr>
          <w:color w:val="796EE6"/>
        </w:rPr>
        <w:t xml:space="preserve">Mluvčí Bílého domu Marlin Fitzwater, </w:t>
      </w:r>
      <w:r>
        <w:rPr>
          <w:color w:val="000D2C"/>
        </w:rPr>
        <w:t>který</w:t>
      </w:r>
      <w:r>
        <w:rPr>
          <w:color w:val="796EE6"/>
        </w:rPr>
        <w:t xml:space="preserve"> potvrdil komentáře viceprezidenta Dana Quayleho z tohoto týdne</w:t>
      </w:r>
      <w:r>
        <w:t xml:space="preserve">, uvedl, že </w:t>
      </w:r>
      <w:r>
        <w:rPr>
          <w:color w:val="310106"/>
        </w:rPr>
        <w:t>Bush</w:t>
      </w:r>
      <w:r>
        <w:t xml:space="preserve"> "se zajímá" o nalezení vhodného testovacího případu. Rovněž však uvedl, že vykonání testovacího veta jednotlivých položek není "prvořadou iniciativou" </w:t>
      </w:r>
      <w:r>
        <w:rPr>
          <w:color w:val="310106"/>
        </w:rPr>
        <w:t>prezidentova</w:t>
      </w:r>
      <w:r>
        <w:t xml:space="preserve"> pracovního programu, protože v dané chvíli </w:t>
      </w:r>
      <w:r>
        <w:rPr>
          <w:color w:val="310106"/>
        </w:rPr>
        <w:t>prezident</w:t>
      </w:r>
      <w:r>
        <w:t xml:space="preserve"> čelí naléhavějším rozpočtovým otázkám.</w:t>
      </w:r>
    </w:p>
    <w:p>
      <w:r>
        <w:rPr>
          <w:b/>
        </w:rPr>
        <w:t>Document number 836</w:t>
      </w:r>
    </w:p>
    <w:p>
      <w:r>
        <w:rPr>
          <w:b/>
        </w:rPr>
        <w:t>Document identifier: wsj1134-001</w:t>
      </w:r>
    </w:p>
    <w:p>
      <w:r>
        <w:rPr>
          <w:color w:val="310106"/>
        </w:rPr>
        <w:t>Harris Ravine, výkonný viceprezident oddělení spokojenosti zákazníků</w:t>
      </w:r>
      <w:r>
        <w:t xml:space="preserve">, byl jmenován výkonným viceprezidentem pro finance a administrativu </w:t>
      </w:r>
      <w:r>
        <w:rPr>
          <w:color w:val="04640D"/>
        </w:rPr>
        <w:t>tohoto výrobce zařízení na uchovávání dat</w:t>
      </w:r>
      <w:r>
        <w:t xml:space="preserve">. </w:t>
      </w:r>
      <w:r>
        <w:rPr>
          <w:color w:val="310106"/>
        </w:rPr>
        <w:t>Ravine</w:t>
      </w:r>
      <w:r>
        <w:t xml:space="preserve"> nahradí </w:t>
      </w:r>
      <w:r>
        <w:rPr>
          <w:color w:val="FEFB0A"/>
        </w:rPr>
        <w:t xml:space="preserve">Williama R. Mansfielda jr., </w:t>
      </w:r>
      <w:r>
        <w:rPr>
          <w:color w:val="FB5514"/>
        </w:rPr>
        <w:t>který</w:t>
      </w:r>
      <w:r>
        <w:rPr>
          <w:color w:val="FEFB0A"/>
        </w:rPr>
        <w:t xml:space="preserve"> zůstane </w:t>
      </w:r>
      <w:r>
        <w:rPr>
          <w:color w:val="E115C0"/>
        </w:rPr>
        <w:t>u společnosti</w:t>
      </w:r>
      <w:r>
        <w:rPr>
          <w:color w:val="FEFB0A"/>
        </w:rPr>
        <w:t xml:space="preserve"> do konce roku, aby</w:t>
      </w:r>
      <w:r>
        <w:t xml:space="preserve"> asistoval při změně a dokončil důležité projekty.</w:t>
      </w:r>
    </w:p>
    <w:p>
      <w:r>
        <w:rPr>
          <w:b/>
        </w:rPr>
        <w:t>Document number 837</w:t>
      </w:r>
    </w:p>
    <w:p>
      <w:r>
        <w:rPr>
          <w:b/>
        </w:rPr>
        <w:t>Document identifier: wsj1135-001</w:t>
      </w:r>
    </w:p>
    <w:p>
      <w:r>
        <w:rPr>
          <w:color w:val="310106"/>
        </w:rPr>
        <w:t>Bushova administrativa</w:t>
      </w:r>
      <w:r>
        <w:t xml:space="preserve"> uvedla, že předkládá "</w:t>
      </w:r>
      <w:r>
        <w:rPr>
          <w:color w:val="04640D"/>
        </w:rPr>
        <w:t xml:space="preserve">komplexní" návrh na uvolnění obchodu se zemědělskými produkty, </w:t>
      </w:r>
      <w:r>
        <w:rPr>
          <w:color w:val="FEFB0A"/>
        </w:rPr>
        <w:t>který</w:t>
      </w:r>
      <w:r>
        <w:rPr>
          <w:color w:val="04640D"/>
        </w:rPr>
        <w:t xml:space="preserve"> by mohl pomoci vyvést </w:t>
      </w:r>
      <w:r>
        <w:rPr>
          <w:color w:val="FB5514"/>
        </w:rPr>
        <w:t xml:space="preserve">současné kolo </w:t>
      </w:r>
      <w:r>
        <w:rPr>
          <w:color w:val="E115C0"/>
        </w:rPr>
        <w:t>multilaterálních obchodních jednání</w:t>
      </w:r>
      <w:r>
        <w:rPr>
          <w:color w:val="04640D"/>
        </w:rPr>
        <w:t xml:space="preserve"> ze slepé uličky</w:t>
      </w:r>
      <w:r>
        <w:t xml:space="preserve">. </w:t>
      </w:r>
      <w:r>
        <w:rPr>
          <w:color w:val="04640D"/>
        </w:rPr>
        <w:t>V návrhu</w:t>
      </w:r>
      <w:r>
        <w:t xml:space="preserve"> je zdůrazněn požadavek </w:t>
      </w:r>
      <w:r>
        <w:rPr>
          <w:color w:val="00587F"/>
        </w:rPr>
        <w:t>Spojených států</w:t>
      </w:r>
      <w:r>
        <w:t xml:space="preserve"> </w:t>
      </w:r>
      <w:r>
        <w:rPr>
          <w:color w:val="0BC582"/>
        </w:rPr>
        <w:t xml:space="preserve">na zrušení nebo omezení vysokého počtu </w:t>
      </w:r>
      <w:r>
        <w:rPr>
          <w:color w:val="FEB8C8"/>
        </w:rPr>
        <w:t xml:space="preserve">dotací na zemědělské produkty, </w:t>
      </w:r>
      <w:r>
        <w:rPr>
          <w:color w:val="9E8317"/>
        </w:rPr>
        <w:t>které</w:t>
      </w:r>
      <w:r>
        <w:rPr>
          <w:color w:val="FEB8C8"/>
        </w:rPr>
        <w:t xml:space="preserve"> narušují obchodování</w:t>
      </w:r>
      <w:r>
        <w:t xml:space="preserve">. Umožnil by však značnou flexibilitu </w:t>
      </w:r>
      <w:r>
        <w:rPr>
          <w:color w:val="01190F"/>
        </w:rPr>
        <w:t xml:space="preserve">při rozhodování, </w:t>
      </w:r>
      <w:r>
        <w:rPr>
          <w:color w:val="847D81"/>
        </w:rPr>
        <w:t>jak</w:t>
      </w:r>
      <w:r>
        <w:rPr>
          <w:color w:val="01190F"/>
        </w:rPr>
        <w:t xml:space="preserve"> a </w:t>
      </w:r>
      <w:r>
        <w:rPr>
          <w:color w:val="847D81"/>
        </w:rPr>
        <w:t>kdy</w:t>
      </w:r>
      <w:r>
        <w:rPr>
          <w:color w:val="01190F"/>
        </w:rPr>
        <w:t xml:space="preserve"> bude </w:t>
      </w:r>
      <w:r>
        <w:rPr>
          <w:color w:val="58018B"/>
        </w:rPr>
        <w:t>těchto cílů</w:t>
      </w:r>
      <w:r>
        <w:rPr>
          <w:color w:val="01190F"/>
        </w:rPr>
        <w:t xml:space="preserve"> dosaženo</w:t>
      </w:r>
      <w:r>
        <w:t xml:space="preserve">. </w:t>
      </w:r>
      <w:r>
        <w:rPr>
          <w:color w:val="04640D"/>
        </w:rPr>
        <w:t xml:space="preserve">Plán </w:t>
      </w:r>
      <w:r>
        <w:rPr>
          <w:color w:val="B70639"/>
        </w:rPr>
        <w:t>Spojených států</w:t>
      </w:r>
      <w:r>
        <w:t xml:space="preserve"> by rovněž usnadnil přechod k volnějšímu obchodování se zemědělskými produkty tím, že by </w:t>
      </w:r>
      <w:r>
        <w:rPr>
          <w:color w:val="703B01"/>
        </w:rPr>
        <w:t>některým zemím</w:t>
      </w:r>
      <w:r>
        <w:t xml:space="preserve"> umožnil převádět necelní překážky </w:t>
      </w:r>
      <w:r>
        <w:rPr>
          <w:color w:val="F7F1DF"/>
        </w:rPr>
        <w:t xml:space="preserve">na cla, </w:t>
      </w:r>
      <w:r>
        <w:rPr>
          <w:color w:val="118B8A"/>
        </w:rPr>
        <w:t>která</w:t>
      </w:r>
      <w:r>
        <w:rPr>
          <w:color w:val="F7F1DF"/>
        </w:rPr>
        <w:t xml:space="preserve"> by byla spolu se stávajícími cly v průběhu 10 let postupně vyřazována</w:t>
      </w:r>
      <w:r>
        <w:t xml:space="preserve">. </w:t>
      </w:r>
      <w:r>
        <w:rPr>
          <w:color w:val="4AFEFA"/>
        </w:rPr>
        <w:t xml:space="preserve">Obchodní představitelka Carla Hillsová, </w:t>
      </w:r>
      <w:r>
        <w:rPr>
          <w:color w:val="FCB164"/>
        </w:rPr>
        <w:t>která</w:t>
      </w:r>
      <w:r>
        <w:rPr>
          <w:color w:val="4AFEFA"/>
        </w:rPr>
        <w:t xml:space="preserve"> </w:t>
      </w:r>
      <w:r>
        <w:rPr>
          <w:color w:val="796EE6"/>
        </w:rPr>
        <w:t>tento návrh</w:t>
      </w:r>
      <w:r>
        <w:rPr>
          <w:color w:val="4AFEFA"/>
        </w:rPr>
        <w:t xml:space="preserve"> prezentovala </w:t>
      </w:r>
      <w:r>
        <w:rPr>
          <w:color w:val="000D2C"/>
        </w:rPr>
        <w:t>společně s ministrem zemědělství Claytonem Yeutterem</w:t>
      </w:r>
      <w:r>
        <w:t xml:space="preserve">, uvedla, že </w:t>
      </w:r>
      <w:r>
        <w:rPr>
          <w:color w:val="4AFEFA"/>
        </w:rPr>
        <w:t>si</w:t>
      </w:r>
      <w:r>
        <w:t xml:space="preserve"> je jista tím, že </w:t>
      </w:r>
      <w:r>
        <w:rPr>
          <w:color w:val="04640D"/>
        </w:rPr>
        <w:t>návrh</w:t>
      </w:r>
      <w:r>
        <w:t xml:space="preserve"> získá výraznou podporu u obchodních partnerů </w:t>
      </w:r>
      <w:r>
        <w:rPr>
          <w:color w:val="00587F"/>
        </w:rPr>
        <w:t>Spojených států</w:t>
      </w:r>
      <w:r>
        <w:t xml:space="preserve">. </w:t>
      </w:r>
      <w:r>
        <w:rPr>
          <w:color w:val="53495F"/>
        </w:rPr>
        <w:t xml:space="preserve">Yeutter, </w:t>
      </w:r>
      <w:r>
        <w:rPr>
          <w:color w:val="F95475"/>
        </w:rPr>
        <w:t>který</w:t>
      </w:r>
      <w:r>
        <w:rPr>
          <w:color w:val="53495F"/>
        </w:rPr>
        <w:t xml:space="preserve"> se snaží utlumit námitky Evropanů </w:t>
      </w:r>
      <w:r>
        <w:rPr>
          <w:color w:val="61FC03"/>
        </w:rPr>
        <w:t xml:space="preserve">vůči dřívějšímu americkému plánu, </w:t>
      </w:r>
      <w:r>
        <w:rPr>
          <w:color w:val="5D9608"/>
        </w:rPr>
        <w:t>který</w:t>
      </w:r>
      <w:r>
        <w:rPr>
          <w:color w:val="61FC03"/>
        </w:rPr>
        <w:t xml:space="preserve"> prosazoval odstranění všech překážek obchodu se zemědělskými produkty do roku 2000</w:t>
      </w:r>
      <w:r>
        <w:t xml:space="preserve">, uvedl, že </w:t>
      </w:r>
      <w:r>
        <w:rPr>
          <w:color w:val="04640D"/>
        </w:rPr>
        <w:t xml:space="preserve">nový návrh </w:t>
      </w:r>
      <w:r>
        <w:rPr>
          <w:color w:val="B70639"/>
        </w:rPr>
        <w:t>Spojených států</w:t>
      </w:r>
      <w:r>
        <w:t xml:space="preserve"> "neodstaví </w:t>
      </w:r>
      <w:r>
        <w:rPr>
          <w:color w:val="DE98FD"/>
        </w:rPr>
        <w:t>zemědělce</w:t>
      </w:r>
      <w:r>
        <w:t xml:space="preserve"> na vedlejší kolej", ale pouze </w:t>
      </w:r>
      <w:r>
        <w:rPr>
          <w:color w:val="DE98FD"/>
        </w:rPr>
        <w:t>je</w:t>
      </w:r>
      <w:r>
        <w:t xml:space="preserve"> povzbudí, aby "pěstovali to, co vyžaduje trh, namísto toho, co chce vláda". </w:t>
      </w:r>
      <w:r>
        <w:rPr>
          <w:color w:val="00587F"/>
        </w:rPr>
        <w:t>Spojené státy</w:t>
      </w:r>
      <w:r>
        <w:t xml:space="preserve"> dnes předloží </w:t>
      </w:r>
      <w:r>
        <w:rPr>
          <w:color w:val="04640D"/>
        </w:rPr>
        <w:t>návrh</w:t>
      </w:r>
      <w:r>
        <w:t xml:space="preserve"> v Ženevě a doufají, že </w:t>
      </w:r>
      <w:r>
        <w:rPr>
          <w:color w:val="04640D"/>
        </w:rPr>
        <w:t>tato iniciativa</w:t>
      </w:r>
      <w:r>
        <w:t xml:space="preserve"> podnítí </w:t>
      </w:r>
      <w:r>
        <w:rPr>
          <w:color w:val="98A088"/>
        </w:rPr>
        <w:t xml:space="preserve">členy </w:t>
      </w:r>
      <w:r>
        <w:rPr>
          <w:color w:val="4F584E"/>
        </w:rPr>
        <w:t>Všeobecné dohody o clech a obchodu (GATT</w:t>
      </w:r>
      <w:r>
        <w:t xml:space="preserve">) k tomu, aby dosáhli dohody o nových obchodních pravidlech ještě předtím, než v prosinci 1990 skončí </w:t>
      </w:r>
      <w:r>
        <w:rPr>
          <w:color w:val="248AD0"/>
        </w:rPr>
        <w:t>jejich</w:t>
      </w:r>
      <w:r>
        <w:rPr>
          <w:color w:val="5C5300"/>
        </w:rPr>
        <w:t xml:space="preserve"> současné kolo jednání</w:t>
      </w:r>
      <w:r>
        <w:t xml:space="preserve">. Další americký návrh předložený v pondělí naléhá na větší "férovou hru" v obchodu se službami včetně předvídatelných a jasných pravidel a rovnosti jednání se zahraničními i domácími společnostmi nabízejícími služby. </w:t>
      </w:r>
      <w:r>
        <w:rPr>
          <w:color w:val="9F6551"/>
        </w:rPr>
        <w:t xml:space="preserve">Na rozdíl od předchozího amerického návrhu ohledně obchodu se zemědělskými produkty, </w:t>
      </w:r>
      <w:r>
        <w:rPr>
          <w:color w:val="BCFEC6"/>
        </w:rPr>
        <w:t>který</w:t>
      </w:r>
      <w:r>
        <w:rPr>
          <w:color w:val="9F6551"/>
        </w:rPr>
        <w:t xml:space="preserve"> evropským zemím připadal příliš radikální</w:t>
      </w:r>
      <w:r>
        <w:t xml:space="preserve">, poskytuje </w:t>
      </w:r>
      <w:r>
        <w:rPr>
          <w:color w:val="04640D"/>
        </w:rPr>
        <w:t>poslední plán</w:t>
      </w:r>
      <w:r>
        <w:t xml:space="preserve"> určitý prostor pro úpravy. </w:t>
      </w:r>
      <w:r>
        <w:rPr>
          <w:color w:val="04640D"/>
        </w:rPr>
        <w:t xml:space="preserve">Nový balíček </w:t>
      </w:r>
      <w:r>
        <w:rPr>
          <w:color w:val="B70639"/>
        </w:rPr>
        <w:t>Spojených států</w:t>
      </w:r>
      <w:r>
        <w:t xml:space="preserve"> například jasně uvádí, že by existovalo </w:t>
      </w:r>
      <w:r>
        <w:rPr>
          <w:color w:val="932C70"/>
        </w:rPr>
        <w:t xml:space="preserve">přechodné období, </w:t>
      </w:r>
      <w:r>
        <w:rPr>
          <w:color w:val="2B1B04"/>
        </w:rPr>
        <w:t>během něhož</w:t>
      </w:r>
      <w:r>
        <w:rPr>
          <w:color w:val="932C70"/>
        </w:rPr>
        <w:t xml:space="preserve"> by </w:t>
      </w:r>
      <w:r>
        <w:rPr>
          <w:color w:val="B5AFC4"/>
        </w:rPr>
        <w:t>členové GATT</w:t>
      </w:r>
      <w:r>
        <w:rPr>
          <w:color w:val="932C70"/>
        </w:rPr>
        <w:t xml:space="preserve"> mohli využít kombinaci cel a kvót, aby</w:t>
      </w:r>
      <w:r>
        <w:t xml:space="preserve"> </w:t>
      </w:r>
      <w:r>
        <w:rPr>
          <w:color w:val="D4C67A"/>
        </w:rPr>
        <w:t>své</w:t>
      </w:r>
      <w:r>
        <w:rPr>
          <w:color w:val="AE7AA1"/>
        </w:rPr>
        <w:t xml:space="preserve"> zemědělce ochránili před dopadem zahraniční konkurence</w:t>
      </w:r>
      <w:r>
        <w:t xml:space="preserve">. Rovněž se </w:t>
      </w:r>
      <w:r>
        <w:rPr>
          <w:color w:val="04640D"/>
        </w:rPr>
        <w:t>v něm</w:t>
      </w:r>
      <w:r>
        <w:t xml:space="preserve"> uvádí, že by </w:t>
      </w:r>
      <w:r>
        <w:rPr>
          <w:color w:val="98A088"/>
        </w:rPr>
        <w:t>země</w:t>
      </w:r>
      <w:r>
        <w:t xml:space="preserve"> mohly dočasně zvýšit cla u některých produktů, pokud zaznamenají neobvykle velký objem dovozu. </w:t>
      </w:r>
      <w:r>
        <w:rPr>
          <w:color w:val="C2A393"/>
        </w:rPr>
        <w:t xml:space="preserve">Namísto návrhu naprostého vyloučení dotací pro zemědělce, jak </w:t>
      </w:r>
      <w:r>
        <w:rPr>
          <w:color w:val="0232FD"/>
        </w:rPr>
        <w:t>tomu</w:t>
      </w:r>
      <w:r>
        <w:rPr>
          <w:color w:val="C2A393"/>
        </w:rPr>
        <w:t xml:space="preserve"> bylo </w:t>
      </w:r>
      <w:r>
        <w:rPr>
          <w:color w:val="6A3A35"/>
        </w:rPr>
        <w:t xml:space="preserve">v předchozím návrhu </w:t>
      </w:r>
      <w:r>
        <w:rPr>
          <w:color w:val="BA6801"/>
        </w:rPr>
        <w:t>Spojených států</w:t>
      </w:r>
      <w:r>
        <w:t xml:space="preserve">, volá </w:t>
      </w:r>
      <w:r>
        <w:rPr>
          <w:color w:val="04640D"/>
        </w:rPr>
        <w:t>nový balíček</w:t>
      </w:r>
      <w:r>
        <w:t xml:space="preserve"> po vyloučení </w:t>
      </w:r>
      <w:r>
        <w:rPr>
          <w:color w:val="168E5C"/>
        </w:rPr>
        <w:t xml:space="preserve">pouze těch dotací, </w:t>
      </w:r>
      <w:r>
        <w:rPr>
          <w:color w:val="16C0D0"/>
        </w:rPr>
        <w:t>které</w:t>
      </w:r>
      <w:r>
        <w:rPr>
          <w:color w:val="168E5C"/>
        </w:rPr>
        <w:t xml:space="preserve"> nejvíce narušují obchod</w:t>
      </w:r>
      <w:r>
        <w:t xml:space="preserve">. Méně sporné dotace by byly pouze předmětem určitých omezení a další, ty s "poměrně malým dopadem na obchod", by za jistých podmínek mohly zůstat nezměněny. </w:t>
      </w:r>
      <w:r>
        <w:rPr>
          <w:color w:val="04640D"/>
        </w:rPr>
        <w:t>Nový americký plán</w:t>
      </w:r>
      <w:r>
        <w:t xml:space="preserve"> by rovněž zavedl </w:t>
      </w:r>
      <w:r>
        <w:rPr>
          <w:color w:val="C62100"/>
        </w:rPr>
        <w:t xml:space="preserve">postupy, </w:t>
      </w:r>
      <w:r>
        <w:rPr>
          <w:color w:val="014347"/>
        </w:rPr>
        <w:t>které</w:t>
      </w:r>
      <w:r>
        <w:rPr>
          <w:color w:val="C62100"/>
        </w:rPr>
        <w:t xml:space="preserve"> by měly zabránit tomu, aby</w:t>
      </w:r>
      <w:r>
        <w:t xml:space="preserve"> </w:t>
      </w:r>
      <w:r>
        <w:rPr>
          <w:color w:val="233809"/>
        </w:rPr>
        <w:t>země</w:t>
      </w:r>
      <w:r>
        <w:rPr>
          <w:color w:val="42083B"/>
        </w:rPr>
        <w:t xml:space="preserve"> využívaly zdravotní a hygienická nařízení ke svévolnému omezování obchodu</w:t>
      </w:r>
      <w:r>
        <w:t xml:space="preserve">. Cílem by bylo vyřešit takové spory, jako je například </w:t>
      </w:r>
      <w:r>
        <w:rPr>
          <w:color w:val="82785D"/>
        </w:rPr>
        <w:t xml:space="preserve">ten, </w:t>
      </w:r>
      <w:r>
        <w:rPr>
          <w:color w:val="023087"/>
        </w:rPr>
        <w:t>k němuž</w:t>
      </w:r>
      <w:r>
        <w:rPr>
          <w:color w:val="82785D"/>
        </w:rPr>
        <w:t xml:space="preserve"> daly podnět stávající pokusy </w:t>
      </w:r>
      <w:r>
        <w:rPr>
          <w:color w:val="B7DAD2"/>
        </w:rPr>
        <w:t>Evropského společenství</w:t>
      </w:r>
      <w:r>
        <w:rPr>
          <w:color w:val="82785D"/>
        </w:rPr>
        <w:t xml:space="preserve"> zakázat dovoz </w:t>
      </w:r>
      <w:r>
        <w:rPr>
          <w:color w:val="196956"/>
        </w:rPr>
        <w:t xml:space="preserve">hovězího masa, </w:t>
      </w:r>
      <w:r>
        <w:rPr>
          <w:color w:val="8C41BB"/>
        </w:rPr>
        <w:t>které</w:t>
      </w:r>
      <w:r>
        <w:rPr>
          <w:color w:val="196956"/>
        </w:rPr>
        <w:t xml:space="preserve"> pochází </w:t>
      </w:r>
      <w:r>
        <w:rPr>
          <w:color w:val="ECEDFE"/>
        </w:rPr>
        <w:t xml:space="preserve">z amerického dobytka, </w:t>
      </w:r>
      <w:r>
        <w:rPr>
          <w:color w:val="2B2D32"/>
        </w:rPr>
        <w:t>kterému</w:t>
      </w:r>
      <w:r>
        <w:rPr>
          <w:color w:val="ECEDFE"/>
        </w:rPr>
        <w:t xml:space="preserve"> jsou podávány hormony</w:t>
      </w:r>
      <w:r>
        <w:t xml:space="preserve">. </w:t>
      </w:r>
      <w:r>
        <w:rPr>
          <w:color w:val="00587F"/>
        </w:rPr>
        <w:t>Spojené státy</w:t>
      </w:r>
      <w:r>
        <w:t xml:space="preserve"> tvrdí, že </w:t>
      </w:r>
      <w:r>
        <w:rPr>
          <w:color w:val="94C661"/>
        </w:rPr>
        <w:t>tato pravidla</w:t>
      </w:r>
      <w:r>
        <w:t xml:space="preserve"> nejsou ze zdravotního hlediska opodstatněná. Za účelem podpory větší konkurence mezi vyvážejícími zeměmi </w:t>
      </w:r>
      <w:r>
        <w:rPr>
          <w:color w:val="00587F"/>
        </w:rPr>
        <w:t>Spojené státy</w:t>
      </w:r>
      <w:r>
        <w:t xml:space="preserve"> navrhují, aby vývozní subvence včetně daňových pobídek pro vývozce byly během pěti let postupně zrušeny.</w:t>
      </w:r>
    </w:p>
    <w:p>
      <w:r>
        <w:rPr>
          <w:b/>
        </w:rPr>
        <w:t>Document number 838</w:t>
      </w:r>
    </w:p>
    <w:p>
      <w:r>
        <w:rPr>
          <w:b/>
        </w:rPr>
        <w:t>Document identifier: wsj1136-001</w:t>
      </w:r>
    </w:p>
    <w:p>
      <w:r>
        <w:rPr>
          <w:color w:val="310106"/>
        </w:rPr>
        <w:t>Společnost Procter &amp; Gamble Co.</w:t>
      </w:r>
      <w:r>
        <w:t xml:space="preserve"> </w:t>
      </w:r>
      <w:r>
        <w:rPr>
          <w:color w:val="04640D"/>
        </w:rPr>
        <w:t xml:space="preserve">za pomoci zisku </w:t>
      </w:r>
      <w:r>
        <w:rPr>
          <w:color w:val="FEFB0A"/>
        </w:rPr>
        <w:t>ze soudního vyrovnání</w:t>
      </w:r>
      <w:r>
        <w:rPr>
          <w:color w:val="04640D"/>
        </w:rPr>
        <w:t xml:space="preserve"> a pokračujícího růstu v zámoří</w:t>
      </w:r>
      <w:r>
        <w:t xml:space="preserve"> ohlásila 38% nárůst čistého příjmu </w:t>
      </w:r>
      <w:r>
        <w:rPr>
          <w:color w:val="FB5514"/>
        </w:rPr>
        <w:t>za fiskální první čtvrtletí</w:t>
      </w:r>
      <w:r>
        <w:t xml:space="preserve">. Čistý zisk se </w:t>
      </w:r>
      <w:r>
        <w:rPr>
          <w:color w:val="FB5514"/>
        </w:rPr>
        <w:t>za dané čtvrtletí končící 30. září</w:t>
      </w:r>
      <w:r>
        <w:t xml:space="preserve"> vyšplhal </w:t>
      </w:r>
      <w:r>
        <w:rPr>
          <w:color w:val="E115C0"/>
        </w:rPr>
        <w:t>oproti loňskému roku</w:t>
      </w:r>
      <w:r>
        <w:t xml:space="preserve"> ze 400 milionů dolarů, neboli 1.18 dolaru na akcii, na 551 milionů dolarů, neboli 1.66 dolaru na akcii. Údaje o hodnotě akcií byly upraveny </w:t>
      </w:r>
      <w:r>
        <w:rPr>
          <w:color w:val="00587F"/>
        </w:rPr>
        <w:t xml:space="preserve">podle rozdělení akcií v poměru dvě akcie za jednu, </w:t>
      </w:r>
      <w:r>
        <w:rPr>
          <w:color w:val="0BC582"/>
        </w:rPr>
        <w:t>které</w:t>
      </w:r>
      <w:r>
        <w:rPr>
          <w:color w:val="00587F"/>
        </w:rPr>
        <w:t xml:space="preserve"> nastane s účinností od 20. října</w:t>
      </w:r>
      <w:r>
        <w:t xml:space="preserve">. Tržba se zvýšila o 6 % z 5.27 miliardy dolarů na 5.58 miliardy dolarů. Příjmy </w:t>
      </w:r>
      <w:r>
        <w:rPr>
          <w:color w:val="310106"/>
        </w:rPr>
        <w:t>tohoto giganta na poli spotřebního zboží</w:t>
      </w:r>
      <w:r>
        <w:t xml:space="preserve"> se zvýšily </w:t>
      </w:r>
      <w:r>
        <w:rPr>
          <w:color w:val="04640D"/>
        </w:rPr>
        <w:t xml:space="preserve">po zisku 125 milionů dolarů, čili asi 25 centů na akcii, pocházejícím </w:t>
      </w:r>
      <w:r>
        <w:rPr>
          <w:color w:val="FEFB0A"/>
        </w:rPr>
        <w:t xml:space="preserve">z vyrovnání </w:t>
      </w:r>
      <w:r>
        <w:rPr>
          <w:color w:val="FEB8C8"/>
        </w:rPr>
        <w:t xml:space="preserve">sporu se třemi konkurenty </w:t>
      </w:r>
      <w:r>
        <w:rPr>
          <w:color w:val="9E8317"/>
        </w:rPr>
        <w:t>společnosti P&amp;G</w:t>
      </w:r>
      <w:r>
        <w:rPr>
          <w:color w:val="FEB8C8"/>
        </w:rPr>
        <w:t xml:space="preserve"> ohledně patentů na sladké pečivo Duncan Hines </w:t>
      </w:r>
      <w:r>
        <w:rPr>
          <w:color w:val="9E8317"/>
        </w:rPr>
        <w:t>společnosti P&amp;G</w:t>
      </w:r>
      <w:r>
        <w:rPr>
          <w:color w:val="FEFB0A"/>
        </w:rPr>
        <w:t xml:space="preserve">, </w:t>
      </w:r>
      <w:r>
        <w:rPr>
          <w:color w:val="01190F"/>
        </w:rPr>
        <w:t>ke kterému</w:t>
      </w:r>
      <w:r>
        <w:rPr>
          <w:color w:val="FEFB0A"/>
        </w:rPr>
        <w:t xml:space="preserve"> došlo minulý měsíc</w:t>
      </w:r>
      <w:r>
        <w:t xml:space="preserve">. Nebudeme-li počítat </w:t>
      </w:r>
      <w:r>
        <w:rPr>
          <w:color w:val="04640D"/>
        </w:rPr>
        <w:t>tento zisk</w:t>
      </w:r>
      <w:r>
        <w:t xml:space="preserve">, blížily se příjmy </w:t>
      </w:r>
      <w:r>
        <w:rPr>
          <w:color w:val="310106"/>
        </w:rPr>
        <w:t>společnosti P&amp;G</w:t>
      </w:r>
      <w:r>
        <w:t xml:space="preserve"> </w:t>
      </w:r>
      <w:r>
        <w:rPr>
          <w:color w:val="FB5514"/>
        </w:rPr>
        <w:t>za dané čtvrtletí</w:t>
      </w:r>
      <w:r>
        <w:t xml:space="preserve"> k odhadům analytiků a činily zhruba 1.40 dolaru na akcii. Burza na Wall Street očekávala mírný nárůst domácích tržeb a příjmů </w:t>
      </w:r>
      <w:r>
        <w:rPr>
          <w:color w:val="310106"/>
        </w:rPr>
        <w:t>společnosti</w:t>
      </w:r>
      <w:r>
        <w:t xml:space="preserve"> a výraznější posílení </w:t>
      </w:r>
      <w:r>
        <w:rPr>
          <w:color w:val="310106"/>
        </w:rPr>
        <w:t>jejích</w:t>
      </w:r>
      <w:r>
        <w:t xml:space="preserve"> výsledků v zámoří. </w:t>
      </w:r>
      <w:r>
        <w:rPr>
          <w:color w:val="847D81"/>
        </w:rPr>
        <w:t xml:space="preserve">Jedním z faktorů, </w:t>
      </w:r>
      <w:r>
        <w:rPr>
          <w:color w:val="58018B"/>
        </w:rPr>
        <w:t>který</w:t>
      </w:r>
      <w:r>
        <w:rPr>
          <w:color w:val="847D81"/>
        </w:rPr>
        <w:t xml:space="preserve"> napomohl tržbám a příjmům</w:t>
      </w:r>
      <w:r>
        <w:t xml:space="preserve">, byl 3% nárůst cen u většiny produktů </w:t>
      </w:r>
      <w:r>
        <w:rPr>
          <w:color w:val="310106"/>
        </w:rPr>
        <w:t>společnosti P&amp;G</w:t>
      </w:r>
      <w:r>
        <w:t xml:space="preserve"> s výjimkou kávy, uvedli analytici. Jednotkový objem, čili množství odeslaných produktů, se v mezinárodním úseku zvýšil o 11 % a </w:t>
      </w:r>
      <w:r>
        <w:rPr>
          <w:color w:val="310106"/>
        </w:rPr>
        <w:t>společnost P&amp;G</w:t>
      </w:r>
      <w:r>
        <w:t xml:space="preserve"> má i nadále nejvyšší podíl na japonském trhu s dětskými plenami a čisticími prostředky. </w:t>
      </w:r>
      <w:r>
        <w:rPr>
          <w:color w:val="B70639"/>
        </w:rPr>
        <w:t>Jay Freedman, analytik společnosti Kidder, Peabody &amp; Co.</w:t>
      </w:r>
      <w:r>
        <w:t xml:space="preserve">, řekl, že </w:t>
      </w:r>
      <w:r>
        <w:rPr>
          <w:color w:val="703B01"/>
        </w:rPr>
        <w:t xml:space="preserve">vložky Always </w:t>
      </w:r>
      <w:r>
        <w:rPr>
          <w:color w:val="F7F1DF"/>
        </w:rPr>
        <w:t>společnosti P&amp;G</w:t>
      </w:r>
      <w:r>
        <w:rPr>
          <w:color w:val="703B01"/>
        </w:rPr>
        <w:t xml:space="preserve">, </w:t>
      </w:r>
      <w:r>
        <w:rPr>
          <w:color w:val="118B8A"/>
        </w:rPr>
        <w:t>které</w:t>
      </w:r>
      <w:r>
        <w:rPr>
          <w:color w:val="703B01"/>
        </w:rPr>
        <w:t xml:space="preserve"> se </w:t>
      </w:r>
      <w:r>
        <w:rPr>
          <w:color w:val="4AFEFA"/>
        </w:rPr>
        <w:t>v Japonsku</w:t>
      </w:r>
      <w:r>
        <w:rPr>
          <w:color w:val="703B01"/>
        </w:rPr>
        <w:t xml:space="preserve"> prodávají pod názvem Whisper</w:t>
      </w:r>
      <w:r>
        <w:t xml:space="preserve">, se pevně etablovaly jako vedoucí značka. Domnívá se, že </w:t>
      </w:r>
      <w:r>
        <w:rPr>
          <w:color w:val="310106"/>
        </w:rPr>
        <w:t>společnost P&amp;G</w:t>
      </w:r>
      <w:r>
        <w:t xml:space="preserve"> bude </w:t>
      </w:r>
      <w:r>
        <w:rPr>
          <w:color w:val="FCB164"/>
        </w:rPr>
        <w:t>v Japonsku</w:t>
      </w:r>
      <w:r>
        <w:t xml:space="preserve"> rozšiřovat </w:t>
      </w:r>
      <w:r>
        <w:rPr>
          <w:color w:val="310106"/>
        </w:rPr>
        <w:t>svou</w:t>
      </w:r>
      <w:r>
        <w:t xml:space="preserve"> řadu produktů péče o tělo, aby "</w:t>
      </w:r>
      <w:r>
        <w:rPr>
          <w:color w:val="310106"/>
        </w:rPr>
        <w:t>si</w:t>
      </w:r>
      <w:r>
        <w:t xml:space="preserve"> zachovala hybnou sílu". </w:t>
      </w:r>
      <w:r>
        <w:rPr>
          <w:color w:val="796EE6"/>
        </w:rPr>
        <w:t xml:space="preserve">Dodávky </w:t>
      </w:r>
      <w:r>
        <w:rPr>
          <w:color w:val="000D2C"/>
        </w:rPr>
        <w:t>společnosti P&amp;G</w:t>
      </w:r>
      <w:r>
        <w:rPr>
          <w:color w:val="796EE6"/>
        </w:rPr>
        <w:t xml:space="preserve"> </w:t>
      </w:r>
      <w:r>
        <w:rPr>
          <w:color w:val="53495F"/>
        </w:rPr>
        <w:t>ve Spojených státech</w:t>
      </w:r>
      <w:r>
        <w:rPr>
          <w:color w:val="796EE6"/>
        </w:rPr>
        <w:t xml:space="preserve"> se zvýšily jen o 1 %</w:t>
      </w:r>
      <w:r>
        <w:t xml:space="preserve">, částečně kvůli tomu, že se </w:t>
      </w:r>
      <w:r>
        <w:rPr>
          <w:color w:val="310106"/>
        </w:rPr>
        <w:t>společnost</w:t>
      </w:r>
      <w:r>
        <w:t xml:space="preserve"> rozhodla přesunout více propagace a prodej produktů péče o zdraví a krásu </w:t>
      </w:r>
      <w:r>
        <w:rPr>
          <w:color w:val="F95475"/>
        </w:rPr>
        <w:t>do fiskálního druhého čtvrtletí</w:t>
      </w:r>
      <w:r>
        <w:t xml:space="preserve">. </w:t>
      </w:r>
      <w:r>
        <w:rPr>
          <w:color w:val="61FC03"/>
        </w:rPr>
        <w:t>Hugh Zurkuhlen, analytik společnosti Salomon Bros</w:t>
      </w:r>
      <w:r>
        <w:t xml:space="preserve">., předpokládá, že </w:t>
      </w:r>
      <w:r>
        <w:rPr>
          <w:color w:val="5D9608"/>
        </w:rPr>
        <w:t>tento přesun</w:t>
      </w:r>
      <w:r>
        <w:t xml:space="preserve"> bude znamenat, že růst tržeb </w:t>
      </w:r>
      <w:r>
        <w:rPr>
          <w:color w:val="310106"/>
        </w:rPr>
        <w:t>společnosti P&amp;G</w:t>
      </w:r>
      <w:r>
        <w:t xml:space="preserve"> </w:t>
      </w:r>
      <w:r>
        <w:rPr>
          <w:color w:val="F95475"/>
        </w:rPr>
        <w:t>ve druhém čtvrtletí</w:t>
      </w:r>
      <w:r>
        <w:t xml:space="preserve"> "bude dvouciferný". </w:t>
      </w:r>
      <w:r>
        <w:rPr>
          <w:color w:val="796EE6"/>
        </w:rPr>
        <w:t>Zpomalení růstu</w:t>
      </w:r>
      <w:r>
        <w:t xml:space="preserve"> </w:t>
      </w:r>
      <w:r>
        <w:rPr>
          <w:color w:val="DE98FD"/>
        </w:rPr>
        <w:t>ve Spojených státech</w:t>
      </w:r>
      <w:r>
        <w:t xml:space="preserve"> způsobily i nevýrazné výsledky v prodeji </w:t>
      </w:r>
      <w:r>
        <w:rPr>
          <w:color w:val="98A088"/>
        </w:rPr>
        <w:t xml:space="preserve">stolních olejů </w:t>
      </w:r>
      <w:r>
        <w:rPr>
          <w:color w:val="4F584E"/>
        </w:rPr>
        <w:t>společnosti P&amp;G</w:t>
      </w:r>
      <w:r>
        <w:rPr>
          <w:color w:val="98A088"/>
        </w:rPr>
        <w:t xml:space="preserve">, </w:t>
      </w:r>
      <w:r>
        <w:rPr>
          <w:color w:val="248AD0"/>
        </w:rPr>
        <w:t>které</w:t>
      </w:r>
      <w:r>
        <w:rPr>
          <w:color w:val="98A088"/>
        </w:rPr>
        <w:t xml:space="preserve"> </w:t>
      </w:r>
      <w:r>
        <w:rPr>
          <w:color w:val="5C5300"/>
        </w:rPr>
        <w:t>loni</w:t>
      </w:r>
      <w:r>
        <w:rPr>
          <w:color w:val="98A088"/>
        </w:rPr>
        <w:t xml:space="preserve"> měly první čtvrtletí silné</w:t>
      </w:r>
      <w:r>
        <w:t xml:space="preserve">. Loňská sucha na Středozápadě podnítila </w:t>
      </w:r>
      <w:r>
        <w:rPr>
          <w:color w:val="9F6551"/>
        </w:rPr>
        <w:t>maloobchodníky</w:t>
      </w:r>
      <w:r>
        <w:t xml:space="preserve"> </w:t>
      </w:r>
      <w:r>
        <w:rPr>
          <w:color w:val="BCFEC6"/>
        </w:rPr>
        <w:t>k tomu, aby</w:t>
      </w:r>
      <w:r>
        <w:t xml:space="preserve"> </w:t>
      </w:r>
      <w:r>
        <w:rPr>
          <w:color w:val="932C70"/>
        </w:rPr>
        <w:t>si</w:t>
      </w:r>
      <w:r>
        <w:rPr>
          <w:color w:val="2B1B04"/>
        </w:rPr>
        <w:t xml:space="preserve"> před očekávaným zvyšováním cen vytvořili zásoby olejů</w:t>
      </w:r>
      <w:r>
        <w:t xml:space="preserve">, a </w:t>
      </w:r>
      <w:r>
        <w:rPr>
          <w:color w:val="B5AFC4"/>
        </w:rPr>
        <w:t>to</w:t>
      </w:r>
      <w:r>
        <w:t xml:space="preserve"> zvýšilo tržby olejů Crisco a Puritan, uvedli analytici. Pro fiskální rok 1990 analytici očekávají, že tržby </w:t>
      </w:r>
      <w:r>
        <w:rPr>
          <w:color w:val="310106"/>
        </w:rPr>
        <w:t>společnosti P&amp;G</w:t>
      </w:r>
      <w:r>
        <w:t xml:space="preserve"> i nadále porostou a příjmy se vyšplhají o 15 až 20 %. </w:t>
      </w:r>
      <w:r>
        <w:rPr>
          <w:color w:val="D4C67A"/>
        </w:rPr>
        <w:t>Lynne Hymanová, viceprezidentka pro výzkum kmenových akcií ze společnosti First Boston Corp.</w:t>
      </w:r>
      <w:r>
        <w:t xml:space="preserve">, očekává, že </w:t>
      </w:r>
      <w:r>
        <w:rPr>
          <w:color w:val="310106"/>
        </w:rPr>
        <w:t>společnost P&amp;G</w:t>
      </w:r>
      <w:r>
        <w:t xml:space="preserve"> </w:t>
      </w:r>
      <w:r>
        <w:rPr>
          <w:color w:val="00587F"/>
        </w:rPr>
        <w:t>po rozdělení akcií</w:t>
      </w:r>
      <w:r>
        <w:t xml:space="preserve"> ohlásí čistý zisk kolem 4.20 dolaru na akcii. "Na druhou stranu uznávám, že existuje jistá naděje na to, že se </w:t>
      </w:r>
      <w:r>
        <w:rPr>
          <w:color w:val="310106"/>
        </w:rPr>
        <w:t>jim</w:t>
      </w:r>
      <w:r>
        <w:t xml:space="preserve"> bude dařit ještě o něco lépe," řekla. </w:t>
      </w:r>
      <w:r>
        <w:rPr>
          <w:color w:val="E115C0"/>
        </w:rPr>
        <w:t>Za fiskální rok 1989</w:t>
      </w:r>
      <w:r>
        <w:t xml:space="preserve"> </w:t>
      </w:r>
      <w:r>
        <w:rPr>
          <w:color w:val="310106"/>
        </w:rPr>
        <w:t>společnost P&amp;G</w:t>
      </w:r>
      <w:r>
        <w:t xml:space="preserve"> vydělala - při přepočtu </w:t>
      </w:r>
      <w:r>
        <w:rPr>
          <w:color w:val="00587F"/>
        </w:rPr>
        <w:t>po rozdělení akcií</w:t>
      </w:r>
      <w:r>
        <w:t xml:space="preserve"> - 3.56 dolaru na akcii. Velkým faktorem ovlivňujícím fiskální druhé pololetí bude nové vedení </w:t>
      </w:r>
      <w:r>
        <w:rPr>
          <w:color w:val="AE7AA1"/>
        </w:rPr>
        <w:t xml:space="preserve">Edwina L. Artzta, </w:t>
      </w:r>
      <w:r>
        <w:rPr>
          <w:color w:val="C2A393"/>
        </w:rPr>
        <w:t>který</w:t>
      </w:r>
      <w:r>
        <w:rPr>
          <w:color w:val="AE7AA1"/>
        </w:rPr>
        <w:t xml:space="preserve"> se v lednu stane </w:t>
      </w:r>
      <w:r>
        <w:rPr>
          <w:color w:val="0232FD"/>
        </w:rPr>
        <w:t xml:space="preserve">předsedou představenstva a výkonným ředitelem </w:t>
      </w:r>
      <w:r>
        <w:rPr>
          <w:color w:val="6A3A35"/>
        </w:rPr>
        <w:t>společnosti</w:t>
      </w:r>
      <w:r>
        <w:t xml:space="preserve">. Na základě </w:t>
      </w:r>
      <w:r>
        <w:rPr>
          <w:color w:val="AE7AA1"/>
        </w:rPr>
        <w:t>jeho</w:t>
      </w:r>
      <w:r>
        <w:t xml:space="preserve"> pozoruhodného úspěchu v oblasti mezinárodních operací </w:t>
      </w:r>
      <w:r>
        <w:rPr>
          <w:color w:val="310106"/>
        </w:rPr>
        <w:t>společnosti P&amp;G</w:t>
      </w:r>
      <w:r>
        <w:t xml:space="preserve"> vkládají analytici </w:t>
      </w:r>
      <w:r>
        <w:rPr>
          <w:color w:val="BA6801"/>
        </w:rPr>
        <w:t xml:space="preserve">do </w:t>
      </w:r>
      <w:r>
        <w:rPr>
          <w:color w:val="168E5C"/>
        </w:rPr>
        <w:t>jeho</w:t>
      </w:r>
      <w:r>
        <w:rPr>
          <w:color w:val="BA6801"/>
        </w:rPr>
        <w:t xml:space="preserve"> úřadu</w:t>
      </w:r>
      <w:r>
        <w:t xml:space="preserve"> velké naděje. "Pokud na domácím poli předvede to samé, </w:t>
      </w:r>
      <w:r>
        <w:rPr>
          <w:color w:val="16C0D0"/>
        </w:rPr>
        <w:t>co</w:t>
      </w:r>
      <w:r>
        <w:t xml:space="preserve"> na </w:t>
      </w:r>
      <w:r>
        <w:rPr>
          <w:color w:val="C62100"/>
        </w:rPr>
        <w:t>mezinárodním</w:t>
      </w:r>
      <w:r>
        <w:t xml:space="preserve">," řekl </w:t>
      </w:r>
      <w:r>
        <w:rPr>
          <w:color w:val="61FC03"/>
        </w:rPr>
        <w:t>Hugh Zurkuhlen</w:t>
      </w:r>
      <w:r>
        <w:t xml:space="preserve">, "bude </w:t>
      </w:r>
      <w:r>
        <w:rPr>
          <w:color w:val="310106"/>
        </w:rPr>
        <w:t>tato společnost</w:t>
      </w:r>
      <w:r>
        <w:t xml:space="preserve"> za pár let vydělávat 6 nebo 7 dolarů na akcii."</w:t>
      </w:r>
    </w:p>
    <w:p>
      <w:r>
        <w:rPr>
          <w:b/>
        </w:rPr>
        <w:t>Document number 839</w:t>
      </w:r>
    </w:p>
    <w:p>
      <w:r>
        <w:rPr>
          <w:b/>
        </w:rPr>
        <w:t>Document identifier: wsj1137-001</w:t>
      </w:r>
    </w:p>
    <w:p>
      <w:r>
        <w:rPr>
          <w:color w:val="310106"/>
        </w:rPr>
        <w:t>Zákon o volebních právech z roku 1965</w:t>
      </w:r>
      <w:r>
        <w:t xml:space="preserve"> byl přijat proto, aby byl dodržen slib Patnáctého dodatku a aby </w:t>
      </w:r>
      <w:r>
        <w:rPr>
          <w:color w:val="04640D"/>
        </w:rPr>
        <w:t>jižanským černochům</w:t>
      </w:r>
      <w:r>
        <w:t xml:space="preserve"> bylo umožněno volit bez nutnosti přezkušování </w:t>
      </w:r>
      <w:r>
        <w:rPr>
          <w:color w:val="04640D"/>
        </w:rPr>
        <w:t>jejich</w:t>
      </w:r>
      <w:r>
        <w:t xml:space="preserve"> gramotnosti a dalších diskriminujících opatření. Dvacet pět let poté byl </w:t>
      </w:r>
      <w:r>
        <w:rPr>
          <w:color w:val="310106"/>
        </w:rPr>
        <w:t>Zákon o volebních právech</w:t>
      </w:r>
      <w:r>
        <w:t xml:space="preserve"> soudy a </w:t>
      </w:r>
      <w:r>
        <w:rPr>
          <w:color w:val="FEFB0A"/>
        </w:rPr>
        <w:t>Ministerstvem spravedlnosti</w:t>
      </w:r>
      <w:r>
        <w:t xml:space="preserve"> přetvořen </w:t>
      </w:r>
      <w:r>
        <w:rPr>
          <w:color w:val="FB5514"/>
        </w:rPr>
        <w:t>na program rasově založeného rozdělování volebních okrsků</w:t>
      </w:r>
      <w:r>
        <w:t xml:space="preserve"> s cílem zvýšit počet černochů a </w:t>
      </w:r>
      <w:r>
        <w:rPr>
          <w:color w:val="E115C0"/>
        </w:rPr>
        <w:t xml:space="preserve">dalších menšin - Hispánců, Asijců a Indiánů - </w:t>
      </w:r>
      <w:r>
        <w:rPr>
          <w:color w:val="00587F"/>
        </w:rPr>
        <w:t>kteří</w:t>
      </w:r>
      <w:r>
        <w:rPr>
          <w:color w:val="E115C0"/>
        </w:rPr>
        <w:t xml:space="preserve"> mají volenou funkci</w:t>
      </w:r>
      <w:r>
        <w:t xml:space="preserve">. V 80. letech vyžadovalo </w:t>
      </w:r>
      <w:r>
        <w:rPr>
          <w:color w:val="0BC582"/>
        </w:rPr>
        <w:t>Ministerstvo spravedlnosti</w:t>
      </w:r>
      <w:r>
        <w:rPr>
          <w:color w:val="FEB8C8"/>
        </w:rPr>
        <w:t xml:space="preserve"> a též federální soudy nižší instance, </w:t>
      </w:r>
      <w:r>
        <w:rPr>
          <w:color w:val="9E8317"/>
        </w:rPr>
        <w:t>které</w:t>
      </w:r>
      <w:r>
        <w:rPr>
          <w:color w:val="FEB8C8"/>
        </w:rPr>
        <w:t xml:space="preserve"> </w:t>
      </w:r>
      <w:r>
        <w:rPr>
          <w:color w:val="01190F"/>
        </w:rPr>
        <w:t>Zákon o volebních právech</w:t>
      </w:r>
      <w:r>
        <w:rPr>
          <w:color w:val="FEB8C8"/>
        </w:rPr>
        <w:t xml:space="preserve"> prosazují</w:t>
      </w:r>
      <w:r>
        <w:t xml:space="preserve">, </w:t>
      </w:r>
      <w:r>
        <w:rPr>
          <w:color w:val="847D81"/>
        </w:rPr>
        <w:t>po zákonodárných orgánech jednotlivých států a po městských samosprávách</w:t>
      </w:r>
      <w:r>
        <w:t xml:space="preserve">, aby vytvořily maximální počet tzv. "zaručených" menšinových volebních okrsků - </w:t>
      </w:r>
      <w:r>
        <w:rPr>
          <w:color w:val="58018B"/>
        </w:rPr>
        <w:t xml:space="preserve">okrsků, </w:t>
      </w:r>
      <w:r>
        <w:rPr>
          <w:color w:val="B70639"/>
        </w:rPr>
        <w:t>kde</w:t>
      </w:r>
      <w:r>
        <w:rPr>
          <w:color w:val="58018B"/>
        </w:rPr>
        <w:t xml:space="preserve"> menšiny tvoří 65 % až 80 % voličů</w:t>
      </w:r>
      <w:r>
        <w:t xml:space="preserve">. </w:t>
      </w:r>
      <w:r>
        <w:rPr>
          <w:color w:val="FB5514"/>
        </w:rPr>
        <w:t>V programu</w:t>
      </w:r>
      <w:r>
        <w:t xml:space="preserve"> bylo dokonce požadováno, aby vytvořil "zaručené" bílé volební okrsky </w:t>
      </w:r>
      <w:r>
        <w:rPr>
          <w:color w:val="703B01"/>
        </w:rPr>
        <w:t xml:space="preserve">ve městech, </w:t>
      </w:r>
      <w:r>
        <w:rPr>
          <w:color w:val="F7F1DF"/>
        </w:rPr>
        <w:t>kde</w:t>
      </w:r>
      <w:r>
        <w:rPr>
          <w:color w:val="703B01"/>
        </w:rPr>
        <w:t xml:space="preserve"> běloši představují menšinu</w:t>
      </w:r>
      <w:r>
        <w:t xml:space="preserve">. Ačkoli odstavec 2 </w:t>
      </w:r>
      <w:r>
        <w:rPr>
          <w:color w:val="310106"/>
        </w:rPr>
        <w:t>zmíněného zákona</w:t>
      </w:r>
      <w:r>
        <w:t xml:space="preserve"> výslovně odmítá požadavek, aby menšiny získávaly proporcionální podíl volených úřadů, </w:t>
      </w:r>
      <w:r>
        <w:rPr>
          <w:color w:val="118B8A"/>
        </w:rPr>
        <w:t>jen málo městských a státních vládních programů</w:t>
      </w:r>
      <w:r>
        <w:t xml:space="preserve"> obdrží předběžné povolení </w:t>
      </w:r>
      <w:r>
        <w:rPr>
          <w:color w:val="FEFB0A"/>
        </w:rPr>
        <w:t>Ministerstva spravedlnosti</w:t>
      </w:r>
      <w:r>
        <w:t xml:space="preserve"> nebo přežije prověrku federálních soudů nižší instance, pokud </w:t>
      </w:r>
      <w:r>
        <w:rPr>
          <w:color w:val="118B8A"/>
        </w:rPr>
        <w:t>si</w:t>
      </w:r>
      <w:r>
        <w:t xml:space="preserve"> neukrojí co možná nejvíce jednobarevných menšinových okrsků. </w:t>
      </w:r>
      <w:r>
        <w:rPr>
          <w:color w:val="4AFEFA"/>
        </w:rPr>
        <w:t xml:space="preserve">Nový cíl </w:t>
      </w:r>
      <w:r>
        <w:rPr>
          <w:color w:val="FCB164"/>
        </w:rPr>
        <w:t>Zákona o volebních právech</w:t>
      </w:r>
      <w:r>
        <w:rPr>
          <w:color w:val="4AFEFA"/>
        </w:rPr>
        <w:t xml:space="preserve"> - více menšin v politicky volených funkcích</w:t>
      </w:r>
      <w:r>
        <w:t xml:space="preserve"> - je chvályhodný. Má-li však politický proces fungovat, musejí být zastoupeni všichni občané bez ohledu na rasu. Jedním ze základních ukazatelů toho, že jsou </w:t>
      </w:r>
      <w:r>
        <w:rPr>
          <w:color w:val="796EE6"/>
        </w:rPr>
        <w:t>členové menšinových skupin</w:t>
      </w:r>
      <w:r>
        <w:t xml:space="preserve"> zastoupeni, je skutečnost, že jsou do veřejných funkcí voleni s přiměřenou četností. Nyní tvoří černoši 12 % obyvatelstva, avšak mají méně než 2 % volených čelných zástupců. Jenže </w:t>
      </w:r>
      <w:r>
        <w:rPr>
          <w:color w:val="000D2C"/>
        </w:rPr>
        <w:t>rasově založené rozdělování volebních okrsků</w:t>
      </w:r>
      <w:r>
        <w:t xml:space="preserve"> není nejlepší způsob, jak </w:t>
      </w:r>
      <w:r>
        <w:rPr>
          <w:color w:val="4AFEFA"/>
        </w:rPr>
        <w:t>tohoto základního cíle</w:t>
      </w:r>
      <w:r>
        <w:t xml:space="preserve"> dosáhnout. Je </w:t>
      </w:r>
      <w:r>
        <w:rPr>
          <w:color w:val="000D2C"/>
        </w:rPr>
        <w:t>to</w:t>
      </w:r>
      <w:r>
        <w:t xml:space="preserve"> pohotová záplata na složitý problém. Ačkoli jsme daleko od toho, abychom propagovali, že černoši, běloši, Hispánci a další menšinoví voliči mají totožné zájmy, ohraničování okrsků podle rasy naznačuje, </w:t>
      </w:r>
      <w:r>
        <w:rPr>
          <w:color w:val="53495F"/>
        </w:rPr>
        <w:t>že rasa je nejdůležitějším rysem voliče i kandidáta</w:t>
      </w:r>
      <w:r>
        <w:t xml:space="preserve">. </w:t>
      </w:r>
      <w:r>
        <w:rPr>
          <w:color w:val="53495F"/>
        </w:rPr>
        <w:t>Taková politika</w:t>
      </w:r>
      <w:r>
        <w:t xml:space="preserve"> vede k závěru, že jedině černý politik může hovořit za černochy a že jedině bílý politik může vládnout jménem bělochů. Příklady </w:t>
      </w:r>
      <w:r>
        <w:rPr>
          <w:color w:val="F95475"/>
        </w:rPr>
        <w:t>rozvratných účinků rasově založeného rozdělování volebních okrsků</w:t>
      </w:r>
      <w:r>
        <w:t xml:space="preserve"> lze vidět ve dvou městech - v </w:t>
      </w:r>
      <w:r>
        <w:rPr>
          <w:color w:val="61FC03"/>
        </w:rPr>
        <w:t>New Yorku</w:t>
      </w:r>
      <w:r>
        <w:t xml:space="preserve"> a </w:t>
      </w:r>
      <w:r>
        <w:rPr>
          <w:color w:val="5D9608"/>
        </w:rPr>
        <w:t xml:space="preserve">v Birminghamu </w:t>
      </w:r>
      <w:r>
        <w:rPr>
          <w:color w:val="DE98FD"/>
        </w:rPr>
        <w:t>ve státě Alabama</w:t>
      </w:r>
      <w:r>
        <w:t xml:space="preserve">. Když se po sčítání lidu v roce 1990 rovnoměrně přerozdělí okrsky, bude </w:t>
      </w:r>
      <w:r>
        <w:rPr>
          <w:color w:val="F95475"/>
        </w:rPr>
        <w:t>této problematice</w:t>
      </w:r>
      <w:r>
        <w:t xml:space="preserve"> čelit každé druhé město a stát </w:t>
      </w:r>
      <w:r>
        <w:rPr>
          <w:color w:val="98A088"/>
        </w:rPr>
        <w:t>v zemi</w:t>
      </w:r>
      <w:r>
        <w:t xml:space="preserve">. </w:t>
      </w:r>
      <w:r>
        <w:rPr>
          <w:color w:val="61FC03"/>
        </w:rPr>
        <w:t>Město New York</w:t>
      </w:r>
      <w:r>
        <w:t xml:space="preserve">: Rasově založené rozdělování volebních okrsků je dobře známou politikou </w:t>
      </w:r>
      <w:r>
        <w:rPr>
          <w:color w:val="61FC03"/>
        </w:rPr>
        <w:t>města New York</w:t>
      </w:r>
      <w:r>
        <w:t xml:space="preserve"> </w:t>
      </w:r>
      <w:r>
        <w:rPr>
          <w:color w:val="4F584E"/>
        </w:rPr>
        <w:t xml:space="preserve">již od roku 1970, </w:t>
      </w:r>
      <w:r>
        <w:rPr>
          <w:color w:val="248AD0"/>
        </w:rPr>
        <w:t>kdy</w:t>
      </w:r>
      <w:r>
        <w:rPr>
          <w:color w:val="4F584E"/>
        </w:rPr>
        <w:t xml:space="preserve"> </w:t>
      </w:r>
      <w:r>
        <w:rPr>
          <w:color w:val="5C5300"/>
        </w:rPr>
        <w:t>Kongres</w:t>
      </w:r>
      <w:r>
        <w:rPr>
          <w:color w:val="4F584E"/>
        </w:rPr>
        <w:t xml:space="preserve"> poprvé doplnil </w:t>
      </w:r>
      <w:r>
        <w:rPr>
          <w:color w:val="9F6551"/>
        </w:rPr>
        <w:t>Zákon o volebních právech</w:t>
      </w:r>
      <w:r>
        <w:rPr>
          <w:color w:val="4F584E"/>
        </w:rPr>
        <w:t>, aby</w:t>
      </w:r>
      <w:r>
        <w:t xml:space="preserve"> rozšířil </w:t>
      </w:r>
      <w:r>
        <w:rPr>
          <w:color w:val="310106"/>
        </w:rPr>
        <w:t>jeho</w:t>
      </w:r>
      <w:r>
        <w:t xml:space="preserve"> působnost i za hranice jižanských států. V roce 1972 </w:t>
      </w:r>
      <w:r>
        <w:rPr>
          <w:color w:val="FEFB0A"/>
        </w:rPr>
        <w:t>Ministerstvo spravedlnosti</w:t>
      </w:r>
      <w:r>
        <w:t xml:space="preserve"> navzdory protestům, že nové hranice volebních okrsků rozdělí čtvrť chasidských Židů na dva odlišné okrsky, požadovalo, aby byla volební mapa </w:t>
      </w:r>
      <w:r>
        <w:rPr>
          <w:color w:val="BCFEC6"/>
        </w:rPr>
        <w:t>samosprávného městského obvodu Brooklyn</w:t>
      </w:r>
      <w:r>
        <w:t xml:space="preserve"> přepracována za účelem soustředění hlasů černochů a Hispánců. V tomto roce sestavila </w:t>
      </w:r>
      <w:r>
        <w:rPr>
          <w:color w:val="932C70"/>
        </w:rPr>
        <w:t>komise jmenovaná starostou</w:t>
      </w:r>
      <w:r>
        <w:t xml:space="preserve"> za účelem revize systému samosprávy </w:t>
      </w:r>
      <w:r>
        <w:rPr>
          <w:color w:val="61FC03"/>
        </w:rPr>
        <w:t>New Yorku</w:t>
      </w:r>
      <w:r>
        <w:t xml:space="preserve"> </w:t>
      </w:r>
      <w:r>
        <w:rPr>
          <w:color w:val="2B1B04"/>
        </w:rPr>
        <w:t xml:space="preserve">nové stanovy, </w:t>
      </w:r>
      <w:r>
        <w:rPr>
          <w:color w:val="B5AFC4"/>
        </w:rPr>
        <w:t>které</w:t>
      </w:r>
      <w:r>
        <w:rPr>
          <w:color w:val="2B1B04"/>
        </w:rPr>
        <w:t xml:space="preserve"> rozšiřují </w:t>
      </w:r>
      <w:r>
        <w:rPr>
          <w:color w:val="D4C67A"/>
        </w:rPr>
        <w:t>městskou radu</w:t>
      </w:r>
      <w:r>
        <w:rPr>
          <w:color w:val="2B1B04"/>
        </w:rPr>
        <w:t xml:space="preserve"> z 35 členů na 51</w:t>
      </w:r>
      <w:r>
        <w:t xml:space="preserve">. Během roku 1991, jakmile bude k dispozici sčítání lidu z roku 1990, přepracuje speciální výbor hranice okrsků </w:t>
      </w:r>
      <w:r>
        <w:rPr>
          <w:color w:val="AE7AA1"/>
        </w:rPr>
        <w:t>městské rady</w:t>
      </w:r>
      <w:r>
        <w:t xml:space="preserve">. </w:t>
      </w:r>
      <w:r>
        <w:rPr>
          <w:color w:val="932C70"/>
        </w:rPr>
        <w:t>Komise pro revizi stanov</w:t>
      </w:r>
      <w:r>
        <w:t xml:space="preserve"> oznámila, že v reakci na očekávání </w:t>
      </w:r>
      <w:r>
        <w:rPr>
          <w:color w:val="FEFB0A"/>
        </w:rPr>
        <w:t>Ministerstva spravedlnosti</w:t>
      </w:r>
      <w:r>
        <w:t xml:space="preserve"> a na vlastní závazek </w:t>
      </w:r>
      <w:r>
        <w:rPr>
          <w:color w:val="932C70"/>
        </w:rPr>
        <w:t>komise</w:t>
      </w:r>
      <w:r>
        <w:t xml:space="preserve"> zvýšit počet menšinových zástupců budou nové hranice okrsků vytyčeny tak, aby bylo dosaženo co nejvyššího počtu jednobarevných menšinových okrsků. Černoši a Hispánci nyní tvoří až 38 % obyvatel </w:t>
      </w:r>
      <w:r>
        <w:rPr>
          <w:color w:val="61FC03"/>
        </w:rPr>
        <w:t>města</w:t>
      </w:r>
      <w:r>
        <w:t xml:space="preserve"> a </w:t>
      </w:r>
      <w:r>
        <w:rPr>
          <w:color w:val="AE7AA1"/>
        </w:rPr>
        <w:t>v radě</w:t>
      </w:r>
      <w:r>
        <w:t xml:space="preserve"> mají jen 25 % křesel. </w:t>
      </w:r>
      <w:r>
        <w:rPr>
          <w:color w:val="C2A393"/>
        </w:rPr>
        <w:t xml:space="preserve">Někteří černí představitelé </w:t>
      </w:r>
      <w:r>
        <w:rPr>
          <w:color w:val="0232FD"/>
        </w:rPr>
        <w:t>města</w:t>
      </w:r>
      <w:r>
        <w:rPr>
          <w:color w:val="C2A393"/>
        </w:rPr>
        <w:t xml:space="preserve"> včetně demokratického kandidáta na starostu Davida Dinkinse se vyslovili pro rasově založené rozdělování volebních okrsků, aby</w:t>
      </w:r>
      <w:r>
        <w:t xml:space="preserve"> </w:t>
      </w:r>
      <w:r>
        <w:rPr>
          <w:color w:val="6A3A35"/>
        </w:rPr>
        <w:t>černoši a Hispánci</w:t>
      </w:r>
      <w:r>
        <w:rPr>
          <w:color w:val="BA6801"/>
        </w:rPr>
        <w:t xml:space="preserve"> získali "plnohodnotnou příležitost ke </w:t>
      </w:r>
      <w:r>
        <w:rPr>
          <w:color w:val="6A3A35"/>
        </w:rPr>
        <w:t>svému</w:t>
      </w:r>
      <w:r>
        <w:rPr>
          <w:color w:val="BA6801"/>
        </w:rPr>
        <w:t xml:space="preserve"> zastoupení</w:t>
      </w:r>
      <w:r>
        <w:t xml:space="preserve">". </w:t>
      </w:r>
      <w:r>
        <w:rPr>
          <w:color w:val="168E5C"/>
        </w:rPr>
        <w:t>V této souvislosti</w:t>
      </w:r>
      <w:r>
        <w:t xml:space="preserve"> je důležité poznamenat, že </w:t>
      </w:r>
      <w:r>
        <w:rPr>
          <w:color w:val="16C0D0"/>
        </w:rPr>
        <w:t xml:space="preserve">několik členů </w:t>
      </w:r>
      <w:r>
        <w:rPr>
          <w:color w:val="C62100"/>
        </w:rPr>
        <w:t>stávající newyorské městské rady</w:t>
      </w:r>
      <w:r>
        <w:t xml:space="preserve"> zastupuje </w:t>
      </w:r>
      <w:r>
        <w:rPr>
          <w:color w:val="014347"/>
        </w:rPr>
        <w:t xml:space="preserve">různorodé okrsky, </w:t>
      </w:r>
      <w:r>
        <w:rPr>
          <w:color w:val="233809"/>
        </w:rPr>
        <w:t>které</w:t>
      </w:r>
      <w:r>
        <w:rPr>
          <w:color w:val="014347"/>
        </w:rPr>
        <w:t xml:space="preserve"> obnášejí početnou populaci černochů, Hispánců a bělochů nehispánského původu</w:t>
      </w:r>
      <w:r>
        <w:t xml:space="preserve"> - například 8. okrsek Carolyn Maloneyové na severním Manhattanu a v jižním Bronxu a 25. okrsek Susan Alterové </w:t>
      </w:r>
      <w:r>
        <w:rPr>
          <w:color w:val="BCFEC6"/>
        </w:rPr>
        <w:t>v Brooklynu</w:t>
      </w:r>
      <w:r>
        <w:t xml:space="preserve">. Pro získání míst </w:t>
      </w:r>
      <w:r>
        <w:rPr>
          <w:color w:val="AE7AA1"/>
        </w:rPr>
        <w:t>v radě</w:t>
      </w:r>
      <w:r>
        <w:t xml:space="preserve"> musejí </w:t>
      </w:r>
      <w:r>
        <w:rPr>
          <w:color w:val="16C0D0"/>
        </w:rPr>
        <w:t>tito političtí představitelé</w:t>
      </w:r>
      <w:r>
        <w:t xml:space="preserve"> naslouchat všem hlasům ve </w:t>
      </w:r>
      <w:r>
        <w:rPr>
          <w:color w:val="16C0D0"/>
        </w:rPr>
        <w:t>svém</w:t>
      </w:r>
      <w:r>
        <w:t xml:space="preserve"> okrsku a navrhnout </w:t>
      </w:r>
      <w:r>
        <w:rPr>
          <w:color w:val="42083B"/>
        </w:rPr>
        <w:t xml:space="preserve">takovou veřejnou politiku, </w:t>
      </w:r>
      <w:r>
        <w:rPr>
          <w:color w:val="82785D"/>
        </w:rPr>
        <w:t>která</w:t>
      </w:r>
      <w:r>
        <w:rPr>
          <w:color w:val="42083B"/>
        </w:rPr>
        <w:t xml:space="preserve"> by byla prospěšná pro všechny</w:t>
      </w:r>
      <w:r>
        <w:t xml:space="preserve">. Často zjišťují, že zásadním problémem není rasa, ale spíš bydlení, prevence zločinnosti a vzdělání. </w:t>
      </w:r>
      <w:r>
        <w:rPr>
          <w:color w:val="5D9608"/>
        </w:rPr>
        <w:t>Birmingham</w:t>
      </w:r>
      <w:r>
        <w:t xml:space="preserve">, </w:t>
      </w:r>
      <w:r>
        <w:rPr>
          <w:color w:val="023087"/>
        </w:rPr>
        <w:t>Alabama</w:t>
      </w:r>
      <w:r>
        <w:t xml:space="preserve">: Neobvyklá situace </w:t>
      </w:r>
      <w:r>
        <w:rPr>
          <w:color w:val="5D9608"/>
        </w:rPr>
        <w:t>v Birminghamu</w:t>
      </w:r>
      <w:r>
        <w:t xml:space="preserve"> živě ilustruje rozvratné důsledky vytyčování zaručených okrsků pro etnické menšiny. </w:t>
      </w:r>
      <w:r>
        <w:rPr>
          <w:color w:val="5D9608"/>
        </w:rPr>
        <w:t xml:space="preserve">V Birminghamu, </w:t>
      </w:r>
      <w:r>
        <w:rPr>
          <w:color w:val="B7DAD2"/>
        </w:rPr>
        <w:t>kde</w:t>
      </w:r>
      <w:r>
        <w:rPr>
          <w:color w:val="5D9608"/>
        </w:rPr>
        <w:t xml:space="preserve"> žije 57 % černochů</w:t>
      </w:r>
      <w:r>
        <w:t xml:space="preserve">, jsou menšinou běloši. </w:t>
      </w:r>
      <w:r>
        <w:rPr>
          <w:color w:val="196956"/>
        </w:rPr>
        <w:t xml:space="preserve">Skupina bělochů, </w:t>
      </w:r>
      <w:r>
        <w:rPr>
          <w:color w:val="8C41BB"/>
        </w:rPr>
        <w:t>která</w:t>
      </w:r>
      <w:r>
        <w:rPr>
          <w:color w:val="196956"/>
        </w:rPr>
        <w:t xml:space="preserve"> trvá na tom, že je chráněna </w:t>
      </w:r>
      <w:r>
        <w:rPr>
          <w:color w:val="ECEDFE"/>
        </w:rPr>
        <w:t>Zákonem o volebních právech</w:t>
      </w:r>
      <w:r>
        <w:t xml:space="preserve">, vyvolala v roce 1987 </w:t>
      </w:r>
      <w:r>
        <w:rPr>
          <w:color w:val="2B2D32"/>
        </w:rPr>
        <w:t xml:space="preserve">federální soudní řízení, </w:t>
      </w:r>
      <w:r>
        <w:rPr>
          <w:color w:val="94C661"/>
        </w:rPr>
        <w:t>v němž</w:t>
      </w:r>
      <w:r>
        <w:rPr>
          <w:color w:val="2B2D32"/>
        </w:rPr>
        <w:t xml:space="preserve"> požadovala, aby</w:t>
      </w:r>
      <w:r>
        <w:t xml:space="preserve"> </w:t>
      </w:r>
      <w:r>
        <w:rPr>
          <w:color w:val="F8907D"/>
        </w:rPr>
        <w:t>město</w:t>
      </w:r>
      <w:r>
        <w:rPr>
          <w:color w:val="895E6B"/>
        </w:rPr>
        <w:t xml:space="preserve"> zrušilo celkové volby do devítičlenné městské rady a vytvořilo devět volebních okrsků včetně čtyř zaručených bělošských okrsků</w:t>
      </w:r>
      <w:r>
        <w:t xml:space="preserve">. </w:t>
      </w:r>
      <w:r>
        <w:rPr>
          <w:color w:val="196956"/>
        </w:rPr>
        <w:t>Tato skupina bělochů</w:t>
      </w:r>
      <w:r>
        <w:t xml:space="preserve"> tvrdila, že běloši nejsou zastoupeni plně a spravedlivě, protože v celoměstských volbách mohou vyhrát </w:t>
      </w:r>
      <w:r>
        <w:rPr>
          <w:color w:val="788E95"/>
        </w:rPr>
        <w:t xml:space="preserve">jen ti černí nebo bílí kandidáti, </w:t>
      </w:r>
      <w:r>
        <w:rPr>
          <w:color w:val="FB6AB8"/>
        </w:rPr>
        <w:t>kteří</w:t>
      </w:r>
      <w:r>
        <w:rPr>
          <w:color w:val="788E95"/>
        </w:rPr>
        <w:t xml:space="preserve"> prosazují "zájmy černochů</w:t>
      </w:r>
      <w:r>
        <w:t xml:space="preserve">". Žádný federální soud nerozhodl, že </w:t>
      </w:r>
      <w:r>
        <w:rPr>
          <w:color w:val="310106"/>
        </w:rPr>
        <w:t>Zákon o volebních právech</w:t>
      </w:r>
      <w:r>
        <w:t xml:space="preserve"> chrání bělošskou menšinu, avšak v červnu schválilo </w:t>
      </w:r>
      <w:r>
        <w:rPr>
          <w:color w:val="FEFB0A"/>
        </w:rPr>
        <w:t>Ministerstvo spravedlnosti</w:t>
      </w:r>
      <w:r>
        <w:t xml:space="preserve"> </w:t>
      </w:r>
      <w:r>
        <w:rPr>
          <w:color w:val="576094"/>
        </w:rPr>
        <w:t xml:space="preserve">volební mapu </w:t>
      </w:r>
      <w:r>
        <w:rPr>
          <w:color w:val="DB1474"/>
        </w:rPr>
        <w:t>pro Birmingham</w:t>
      </w:r>
      <w:r>
        <w:rPr>
          <w:color w:val="576094"/>
        </w:rPr>
        <w:t xml:space="preserve">, </w:t>
      </w:r>
      <w:r>
        <w:rPr>
          <w:color w:val="8489AE"/>
        </w:rPr>
        <w:t>která</w:t>
      </w:r>
      <w:r>
        <w:rPr>
          <w:color w:val="576094"/>
        </w:rPr>
        <w:t xml:space="preserve"> vymezuje tři okrsky s bělošskou většinou a šest okrsků s černošskou většinou</w:t>
      </w:r>
      <w:r>
        <w:t xml:space="preserve">. </w:t>
      </w:r>
      <w:r>
        <w:rPr>
          <w:color w:val="860E04"/>
        </w:rPr>
        <w:t xml:space="preserve">Richard Arrington, černošský starosta </w:t>
      </w:r>
      <w:r>
        <w:rPr>
          <w:color w:val="FBC206"/>
        </w:rPr>
        <w:t>Birminghamu</w:t>
      </w:r>
      <w:r>
        <w:t xml:space="preserve">, nad </w:t>
      </w:r>
      <w:r>
        <w:rPr>
          <w:color w:val="576094"/>
        </w:rPr>
        <w:t>jejími</w:t>
      </w:r>
      <w:r>
        <w:t xml:space="preserve"> důsledky lomí rukama. "V minulosti museli </w:t>
      </w:r>
      <w:r>
        <w:rPr>
          <w:color w:val="6EAB9B"/>
        </w:rPr>
        <w:t xml:space="preserve">lidé, </w:t>
      </w:r>
      <w:r>
        <w:rPr>
          <w:color w:val="F2CDFE"/>
        </w:rPr>
        <w:t>kteří</w:t>
      </w:r>
      <w:r>
        <w:rPr>
          <w:color w:val="6EAB9B"/>
        </w:rPr>
        <w:t xml:space="preserve"> chtěli kandidovat</w:t>
      </w:r>
      <w:r>
        <w:t xml:space="preserve">, mírnit </w:t>
      </w:r>
      <w:r>
        <w:rPr>
          <w:color w:val="6EAB9B"/>
        </w:rPr>
        <w:t>své</w:t>
      </w:r>
      <w:r>
        <w:t xml:space="preserve"> názory, protože si nemohli dovolit urazit černochy ani bělochy," řekl. "Když teď přijdete do nějakého okrsku, patrně tam najdete </w:t>
      </w:r>
      <w:r>
        <w:rPr>
          <w:color w:val="645341"/>
        </w:rPr>
        <w:t xml:space="preserve">kandidáty, </w:t>
      </w:r>
      <w:r>
        <w:rPr>
          <w:color w:val="760035"/>
        </w:rPr>
        <w:t>kteří</w:t>
      </w:r>
      <w:r>
        <w:rPr>
          <w:color w:val="645341"/>
        </w:rPr>
        <w:t xml:space="preserve"> mají na rasové otázky mnohem extrémnější názory, ať už jsou </w:t>
      </w:r>
      <w:r>
        <w:rPr>
          <w:color w:val="760035"/>
        </w:rPr>
        <w:t>to</w:t>
      </w:r>
      <w:r>
        <w:rPr>
          <w:color w:val="645341"/>
        </w:rPr>
        <w:t xml:space="preserve"> běloši, nebo černoši</w:t>
      </w:r>
      <w:r>
        <w:t xml:space="preserve">." Před dvěma sty lety varovali </w:t>
      </w:r>
      <w:r>
        <w:rPr>
          <w:color w:val="647A41"/>
        </w:rPr>
        <w:t xml:space="preserve">kritici </w:t>
      </w:r>
      <w:r>
        <w:rPr>
          <w:color w:val="496E76"/>
        </w:rPr>
        <w:t xml:space="preserve">nové Ústavy </w:t>
      </w:r>
      <w:r>
        <w:rPr>
          <w:color w:val="E3F894"/>
        </w:rPr>
        <w:t>Spojených států</w:t>
      </w:r>
      <w:r>
        <w:t xml:space="preserve"> před tím, že jsou volební okrsky pro volby </w:t>
      </w:r>
      <w:r>
        <w:rPr>
          <w:color w:val="F9D7CD"/>
        </w:rPr>
        <w:t>do Kongresu</w:t>
      </w:r>
      <w:r>
        <w:t xml:space="preserve"> příliš velké a zahrnují příliš mnoho rozdílných ekonomických zájmů. Drobného zemědělce a obchodníka v přístavu nemůže zastupovat stejný mluvčí, říkali. </w:t>
      </w:r>
      <w:r>
        <w:rPr>
          <w:color w:val="876128"/>
        </w:rPr>
        <w:t>James Madison</w:t>
      </w:r>
      <w:r>
        <w:t xml:space="preserve"> však tento argument v jednom </w:t>
      </w:r>
      <w:r>
        <w:rPr>
          <w:color w:val="A1A711"/>
        </w:rPr>
        <w:t xml:space="preserve">z nejoslavovanějších politických pojednání, </w:t>
      </w:r>
      <w:r>
        <w:rPr>
          <w:color w:val="01FB92"/>
        </w:rPr>
        <w:t>které</w:t>
      </w:r>
      <w:r>
        <w:rPr>
          <w:color w:val="A1A711"/>
        </w:rPr>
        <w:t xml:space="preserve"> kdy bylo napsáno</w:t>
      </w:r>
      <w:r>
        <w:t xml:space="preserve">, v Listě federalistů č. 10, vyvrátil. </w:t>
      </w:r>
      <w:r>
        <w:rPr>
          <w:color w:val="876128"/>
        </w:rPr>
        <w:t>Madison</w:t>
      </w:r>
      <w:r>
        <w:t xml:space="preserve"> objasnil, že povinností </w:t>
      </w:r>
      <w:r>
        <w:rPr>
          <w:color w:val="FD0F31"/>
        </w:rPr>
        <w:t>zástupce</w:t>
      </w:r>
      <w:r>
        <w:t xml:space="preserve"> není hovořit za úzké zájmy jedné skupiny, ale za všeobecné blaho. </w:t>
      </w:r>
      <w:r>
        <w:rPr>
          <w:color w:val="BE8485"/>
        </w:rPr>
        <w:t>Rozsáhlé, různorodé volební okrsky</w:t>
      </w:r>
      <w:r>
        <w:t xml:space="preserve"> podpoří dobrou vládu, řekl </w:t>
      </w:r>
      <w:r>
        <w:rPr>
          <w:color w:val="876128"/>
        </w:rPr>
        <w:t>Madison</w:t>
      </w:r>
      <w:r>
        <w:t xml:space="preserve">, jelikož </w:t>
      </w:r>
      <w:r>
        <w:rPr>
          <w:color w:val="C660FB"/>
        </w:rPr>
        <w:t>jejich</w:t>
      </w:r>
      <w:r>
        <w:rPr>
          <w:color w:val="120104"/>
        </w:rPr>
        <w:t xml:space="preserve"> zástupci</w:t>
      </w:r>
      <w:r>
        <w:t xml:space="preserve"> budou nuceni, aby sloužili zájmům všech </w:t>
      </w:r>
      <w:r>
        <w:rPr>
          <w:color w:val="120104"/>
        </w:rPr>
        <w:t>svých</w:t>
      </w:r>
      <w:r>
        <w:t xml:space="preserve"> voličů a nikomu nepodlézali. </w:t>
      </w:r>
      <w:r>
        <w:rPr>
          <w:color w:val="876128"/>
        </w:rPr>
        <w:t>Madisonova</w:t>
      </w:r>
      <w:r>
        <w:t xml:space="preserve"> ušlechtilá a jednotící vize zástupců lidu by nás mohla vést i nadále. </w:t>
      </w:r>
      <w:r>
        <w:rPr>
          <w:color w:val="D48958"/>
        </w:rPr>
        <w:t xml:space="preserve">Dokud budeme věřit, že </w:t>
      </w:r>
      <w:r>
        <w:rPr>
          <w:color w:val="05AEE8"/>
        </w:rPr>
        <w:t>všichni Američané</w:t>
      </w:r>
      <w:r>
        <w:rPr>
          <w:color w:val="D48958"/>
        </w:rPr>
        <w:t>, ať už jsou jakékoli rasy a etnického původu, mají společné zájmy a mohou spolu žít a spolupracovat</w:t>
      </w:r>
      <w:r>
        <w:t xml:space="preserve">, měla by </w:t>
      </w:r>
      <w:r>
        <w:rPr>
          <w:color w:val="C3C1BE"/>
        </w:rPr>
        <w:t>naše</w:t>
      </w:r>
      <w:r>
        <w:t xml:space="preserve"> politická mapa odrážet </w:t>
      </w:r>
      <w:r>
        <w:rPr>
          <w:color w:val="D48958"/>
        </w:rPr>
        <w:t xml:space="preserve">tuto </w:t>
      </w:r>
      <w:r>
        <w:rPr>
          <w:color w:val="9F98F8"/>
        </w:rPr>
        <w:t>naši</w:t>
      </w:r>
      <w:r>
        <w:rPr>
          <w:color w:val="D48958"/>
        </w:rPr>
        <w:t xml:space="preserve"> víru</w:t>
      </w:r>
      <w:r>
        <w:t xml:space="preserve">. Rasově založené rozdělování volebních okrsků - vytváření oddělených černošských a bělošských okrsků - znamená, že jsme upustili </w:t>
      </w:r>
      <w:r>
        <w:rPr>
          <w:color w:val="D48958"/>
        </w:rPr>
        <w:t xml:space="preserve">od oné víry ve </w:t>
      </w:r>
      <w:r>
        <w:rPr>
          <w:color w:val="1167D9"/>
        </w:rPr>
        <w:t>svou</w:t>
      </w:r>
      <w:r>
        <w:rPr>
          <w:color w:val="D48958"/>
        </w:rPr>
        <w:t xml:space="preserve"> schopnost žít spolu a vládnout </w:t>
      </w:r>
      <w:r>
        <w:rPr>
          <w:color w:val="1167D9"/>
        </w:rPr>
        <w:t>si</w:t>
      </w:r>
      <w:r>
        <w:rPr>
          <w:color w:val="D48958"/>
        </w:rPr>
        <w:t xml:space="preserve"> společně jako jednomu lidu</w:t>
      </w:r>
      <w:r>
        <w:t xml:space="preserve">. Autorka článku p. McCaugheyová je odbornicí </w:t>
      </w:r>
      <w:r>
        <w:rPr>
          <w:color w:val="D19012"/>
        </w:rPr>
        <w:t>na Ústavu</w:t>
      </w:r>
      <w:r>
        <w:t xml:space="preserve"> ve Středisku pro studium prezidentského úřadu v </w:t>
      </w:r>
      <w:r>
        <w:rPr>
          <w:color w:val="61FC03"/>
        </w:rPr>
        <w:t>New Yorku</w:t>
      </w:r>
      <w:r>
        <w:t>.</w:t>
      </w:r>
    </w:p>
    <w:p>
      <w:r>
        <w:rPr>
          <w:b/>
        </w:rPr>
        <w:t>Document number 840</w:t>
      </w:r>
    </w:p>
    <w:p>
      <w:r>
        <w:rPr>
          <w:b/>
        </w:rPr>
        <w:t>Document identifier: wsj1138-001</w:t>
      </w:r>
    </w:p>
    <w:p>
      <w:r>
        <w:rPr>
          <w:color w:val="310106"/>
        </w:rPr>
        <w:t xml:space="preserve">Ministerstvo spravedlnosti vydalo tyto nové směrnice </w:t>
      </w:r>
      <w:r>
        <w:rPr>
          <w:color w:val="04640D"/>
        </w:rPr>
        <w:t xml:space="preserve">pro americké státní zástupce, </w:t>
      </w:r>
      <w:r>
        <w:rPr>
          <w:color w:val="FEFB0A"/>
        </w:rPr>
        <w:t>kteří</w:t>
      </w:r>
      <w:r>
        <w:rPr>
          <w:color w:val="04640D"/>
        </w:rPr>
        <w:t xml:space="preserve"> mají na starosti kauzy </w:t>
      </w:r>
      <w:r>
        <w:rPr>
          <w:color w:val="FB5514"/>
        </w:rPr>
        <w:t>v rámci Zákona o vyděračských a podvodných organizacích (RICO</w:t>
      </w:r>
      <w:r>
        <w:t xml:space="preserve">). Úvodník </w:t>
      </w:r>
      <w:r>
        <w:rPr>
          <w:color w:val="310106"/>
        </w:rPr>
        <w:t>k tomuto tématu</w:t>
      </w:r>
      <w:r>
        <w:t xml:space="preserve"> vyjde dnes. </w:t>
      </w:r>
      <w:r>
        <w:rPr>
          <w:color w:val="E115C0"/>
        </w:rPr>
        <w:t>Na základě tohoto zákona (RICO</w:t>
      </w:r>
      <w:r>
        <w:t xml:space="preserve">) může </w:t>
      </w:r>
      <w:r>
        <w:rPr>
          <w:color w:val="00587F"/>
        </w:rPr>
        <w:t>vláda</w:t>
      </w:r>
      <w:r>
        <w:t xml:space="preserve"> okamžitě po podání žaloby </w:t>
      </w:r>
      <w:r>
        <w:rPr>
          <w:color w:val="E115C0"/>
        </w:rPr>
        <w:t>v rámci zákona RICO</w:t>
      </w:r>
      <w:r>
        <w:t xml:space="preserve"> usilovat o vydání </w:t>
      </w:r>
      <w:r>
        <w:rPr>
          <w:color w:val="0BC582"/>
        </w:rPr>
        <w:t>dočasného omezujícího příkazu (TRO</w:t>
      </w:r>
      <w:r>
        <w:t xml:space="preserve">), aby byl zachován všechen zkonfiskovatelný majetek, dokud soudní proces neskončí a nebude vynesen rozsudek. </w:t>
      </w:r>
      <w:r>
        <w:rPr>
          <w:color w:val="0BC582"/>
        </w:rPr>
        <w:t>Takové soudní příkazy</w:t>
      </w:r>
      <w:r>
        <w:t xml:space="preserve"> mohou mít dalekosáhlý dopad </w:t>
      </w:r>
      <w:r>
        <w:rPr>
          <w:color w:val="FEB8C8"/>
        </w:rPr>
        <w:t xml:space="preserve">na třetí strany, </w:t>
      </w:r>
      <w:r>
        <w:rPr>
          <w:color w:val="9E8317"/>
        </w:rPr>
        <w:t>které</w:t>
      </w:r>
      <w:r>
        <w:rPr>
          <w:color w:val="FEB8C8"/>
        </w:rPr>
        <w:t xml:space="preserve"> s obžalovanými obchodují včetně klientů, maloobchodníků, bank, investorů, věřitelů, rodinných příslušníků a dalších</w:t>
      </w:r>
      <w:r>
        <w:t xml:space="preserve">. </w:t>
      </w:r>
      <w:r>
        <w:rPr>
          <w:color w:val="01190F"/>
        </w:rPr>
        <w:t xml:space="preserve">Některé vysoce medializované případy, </w:t>
      </w:r>
      <w:r>
        <w:rPr>
          <w:color w:val="847D81"/>
        </w:rPr>
        <w:t>v nichž</w:t>
      </w:r>
      <w:r>
        <w:rPr>
          <w:color w:val="01190F"/>
        </w:rPr>
        <w:t xml:space="preserve"> byly příkazy TRO </w:t>
      </w:r>
      <w:r>
        <w:rPr>
          <w:color w:val="58018B"/>
        </w:rPr>
        <w:t>v rámci zákona RICO</w:t>
      </w:r>
      <w:r>
        <w:rPr>
          <w:color w:val="01190F"/>
        </w:rPr>
        <w:t xml:space="preserve"> uplatněny</w:t>
      </w:r>
      <w:r>
        <w:t xml:space="preserve">, se v tisku staly předmětem značné kritiky, jelikož existuje domněnka, že zmrazení majetku před soudním řízením se rovná zabavení majetku bez řádného procesu. Za účelem zajištění ochrany práv všech zúčastněných stran vydalo </w:t>
      </w:r>
      <w:r>
        <w:rPr>
          <w:color w:val="B70639"/>
        </w:rPr>
        <w:t>Trestní oddělení</w:t>
      </w:r>
      <w:r>
        <w:t xml:space="preserve"> </w:t>
      </w:r>
      <w:r>
        <w:rPr>
          <w:color w:val="703B01"/>
        </w:rPr>
        <w:t xml:space="preserve">následující požadavky na kontrolu uplatnění příkazu TRO při soudním stíhání </w:t>
      </w:r>
      <w:r>
        <w:rPr>
          <w:color w:val="F7F1DF"/>
        </w:rPr>
        <w:t>na základě zákona RICO</w:t>
      </w:r>
      <w:r>
        <w:t xml:space="preserve">. (Upozorňujeme, že </w:t>
      </w:r>
      <w:r>
        <w:rPr>
          <w:color w:val="703B01"/>
        </w:rPr>
        <w:t>tyto požadavky</w:t>
      </w:r>
      <w:r>
        <w:t xml:space="preserve"> jsou doplňkem k jakýmkoli stávajícím požadavkům, jako je kontrola prováděná Úřadem pro konfiskace majetku.): 1. V průběhu schvalovacího řízení žaloby podané </w:t>
      </w:r>
      <w:r>
        <w:rPr>
          <w:color w:val="E115C0"/>
        </w:rPr>
        <w:t>v rámci zákona RICO</w:t>
      </w:r>
      <w:r>
        <w:t xml:space="preserve"> musí žalobce návrh konfiskace příkazem TRO postoupit ke kontrole </w:t>
      </w:r>
      <w:r>
        <w:rPr>
          <w:color w:val="118B8A"/>
        </w:rPr>
        <w:t>Oddělení pro organizovaný zločin a vyděračství</w:t>
      </w:r>
      <w:r>
        <w:t xml:space="preserve">. Žalobce musí prokázat, že není pravděpodobné, že by i méně dotěrné opravné prostředky (jako jsou želízka) ochránily majetek pro konfiskaci v případě odsouzení. 2. Při žádosti o schválení příkazu TRO musí žalobce jasně popsat </w:t>
      </w:r>
      <w:r>
        <w:rPr>
          <w:color w:val="4AFEFA"/>
        </w:rPr>
        <w:t>předpokládaný dopad konfiskace a příkazu TRO na nevinné třetí strany</w:t>
      </w:r>
      <w:r>
        <w:t xml:space="preserve"> a srovnat </w:t>
      </w:r>
      <w:r>
        <w:rPr>
          <w:color w:val="4AFEFA"/>
        </w:rPr>
        <w:t>jej</w:t>
      </w:r>
      <w:r>
        <w:t xml:space="preserve"> s potřebou </w:t>
      </w:r>
      <w:r>
        <w:rPr>
          <w:color w:val="00587F"/>
        </w:rPr>
        <w:t>vlády</w:t>
      </w:r>
      <w:r>
        <w:t xml:space="preserve"> ochránit majetek. 3. Při rozhodování, zda je konfiskace (a tedy i příkaz TRO) vhodná, posoudí </w:t>
      </w:r>
      <w:r>
        <w:rPr>
          <w:color w:val="118B8A"/>
        </w:rPr>
        <w:t>dané oddělení</w:t>
      </w:r>
      <w:r>
        <w:t xml:space="preserve"> povahu a závažnost přečinu; politika </w:t>
      </w:r>
      <w:r>
        <w:rPr>
          <w:color w:val="00587F"/>
        </w:rPr>
        <w:t>vlády</w:t>
      </w:r>
      <w:r>
        <w:t xml:space="preserve"> neznamená snahu docílit </w:t>
      </w:r>
      <w:r>
        <w:rPr>
          <w:color w:val="FCB164"/>
        </w:rPr>
        <w:t xml:space="preserve">co největší konfiskace povolené </w:t>
      </w:r>
      <w:r>
        <w:rPr>
          <w:color w:val="796EE6"/>
        </w:rPr>
        <w:t>podle zákona</w:t>
      </w:r>
      <w:r>
        <w:rPr>
          <w:color w:val="FCB164"/>
        </w:rPr>
        <w:t xml:space="preserve"> tam, kde by </w:t>
      </w:r>
      <w:r>
        <w:rPr>
          <w:color w:val="000D2C"/>
        </w:rPr>
        <w:t>tato konfiskace</w:t>
      </w:r>
      <w:r>
        <w:rPr>
          <w:color w:val="FCB164"/>
        </w:rPr>
        <w:t xml:space="preserve"> byla nepřiměřená přečinu obžalovaného</w:t>
      </w:r>
      <w:r>
        <w:t xml:space="preserve">. 4. Jestliže je </w:t>
      </w:r>
      <w:r>
        <w:rPr>
          <w:color w:val="E115C0"/>
        </w:rPr>
        <w:t>na základě zákona RICO</w:t>
      </w:r>
      <w:r>
        <w:t xml:space="preserve"> vydán příkaz TRO, vyžaduje se, aby žalobce v co nejbližší možné době veřejně uvedl, že žádost </w:t>
      </w:r>
      <w:r>
        <w:rPr>
          <w:color w:val="00587F"/>
        </w:rPr>
        <w:t>vlády</w:t>
      </w:r>
      <w:r>
        <w:t xml:space="preserve"> o vydání příkazu TRO a povolení eventuální konfiskace probíhá na základě plného uznání práv třetích stran - tedy, že při vyžadování příkazu TRO </w:t>
      </w:r>
      <w:r>
        <w:rPr>
          <w:color w:val="00587F"/>
        </w:rPr>
        <w:t>vláda</w:t>
      </w:r>
      <w:r>
        <w:t xml:space="preserve"> nebude usilovat o narušení běžné, zákonné obchodní aktivity obžalovaného, nebude prostřednictvím doktríny o zpětném navrácení usilovat o vrácení </w:t>
      </w:r>
      <w:r>
        <w:rPr>
          <w:color w:val="53495F"/>
        </w:rPr>
        <w:t xml:space="preserve">majetku </w:t>
      </w:r>
      <w:r>
        <w:rPr>
          <w:color w:val="F95475"/>
        </w:rPr>
        <w:t>třetích stran</w:t>
      </w:r>
      <w:r>
        <w:rPr>
          <w:color w:val="53495F"/>
        </w:rPr>
        <w:t xml:space="preserve">, </w:t>
      </w:r>
      <w:r>
        <w:rPr>
          <w:color w:val="61FC03"/>
        </w:rPr>
        <w:t>který</w:t>
      </w:r>
      <w:r>
        <w:rPr>
          <w:color w:val="53495F"/>
        </w:rPr>
        <w:t xml:space="preserve"> </w:t>
      </w:r>
      <w:r>
        <w:rPr>
          <w:color w:val="F95475"/>
        </w:rPr>
        <w:t>na ně</w:t>
      </w:r>
      <w:r>
        <w:rPr>
          <w:color w:val="53495F"/>
        </w:rPr>
        <w:t xml:space="preserve"> byl zákonně převeden</w:t>
      </w:r>
      <w:r>
        <w:t xml:space="preserve">, nebude usilovat o narušení zákonných obchodních transakcí mezi obžalovaným a třetími stranami, ve všech dalších ohledech bude pomáhat </w:t>
      </w:r>
      <w:r>
        <w:rPr>
          <w:color w:val="5D9608"/>
        </w:rPr>
        <w:t>soudu</w:t>
      </w:r>
      <w:r>
        <w:t xml:space="preserve"> při zajišťování ochrany práv třetích stran, ať již na základě soudního řízení </w:t>
      </w:r>
      <w:r>
        <w:rPr>
          <w:color w:val="E115C0"/>
        </w:rPr>
        <w:t>v rámci zákona (RICO</w:t>
      </w:r>
      <w:r>
        <w:t xml:space="preserve">), či jinak. </w:t>
      </w:r>
      <w:r>
        <w:rPr>
          <w:color w:val="B70639"/>
        </w:rPr>
        <w:t>Oddělení</w:t>
      </w:r>
      <w:r>
        <w:t xml:space="preserve"> očekává, že žalobce tyto principy oznámí </w:t>
      </w:r>
      <w:r>
        <w:rPr>
          <w:color w:val="DE98FD"/>
        </w:rPr>
        <w:t xml:space="preserve">buď v době, </w:t>
      </w:r>
      <w:r>
        <w:rPr>
          <w:color w:val="98A088"/>
        </w:rPr>
        <w:t>kdy</w:t>
      </w:r>
      <w:r>
        <w:rPr>
          <w:color w:val="DE98FD"/>
        </w:rPr>
        <w:t xml:space="preserve"> je </w:t>
      </w:r>
      <w:r>
        <w:rPr>
          <w:color w:val="4F584E"/>
        </w:rPr>
        <w:t>žaloba</w:t>
      </w:r>
      <w:r>
        <w:rPr>
          <w:color w:val="DE98FD"/>
        </w:rPr>
        <w:t xml:space="preserve"> navrácena, případně nejpozději </w:t>
      </w:r>
      <w:r>
        <w:rPr>
          <w:color w:val="248AD0"/>
        </w:rPr>
        <w:t xml:space="preserve">při prvním projednávání u soudu, </w:t>
      </w:r>
      <w:r>
        <w:rPr>
          <w:color w:val="5C5300"/>
        </w:rPr>
        <w:t>které</w:t>
      </w:r>
      <w:r>
        <w:rPr>
          <w:color w:val="248AD0"/>
        </w:rPr>
        <w:t xml:space="preserve"> se týká příkazu TRO</w:t>
      </w:r>
      <w:r>
        <w:t>.</w:t>
      </w:r>
    </w:p>
    <w:p>
      <w:r>
        <w:rPr>
          <w:b/>
        </w:rPr>
        <w:t>Document number 841</w:t>
      </w:r>
    </w:p>
    <w:p>
      <w:r>
        <w:rPr>
          <w:b/>
        </w:rPr>
        <w:t>Document identifier: wsj1139-001</w:t>
      </w:r>
    </w:p>
    <w:p>
      <w:r>
        <w:t xml:space="preserve">Prodej osobních a nákladních automobilů vyrobených </w:t>
      </w:r>
      <w:r>
        <w:rPr>
          <w:color w:val="310106"/>
        </w:rPr>
        <w:t>v Severní Americe</w:t>
      </w:r>
      <w:r>
        <w:t xml:space="preserve"> </w:t>
      </w:r>
      <w:r>
        <w:rPr>
          <w:color w:val="04640D"/>
        </w:rPr>
        <w:t xml:space="preserve">v polovině </w:t>
      </w:r>
      <w:r>
        <w:rPr>
          <w:color w:val="FEFB0A"/>
        </w:rPr>
        <w:t>října</w:t>
      </w:r>
      <w:r>
        <w:t xml:space="preserve"> </w:t>
      </w:r>
      <w:r>
        <w:rPr>
          <w:color w:val="FB5514"/>
        </w:rPr>
        <w:t>oproti loňskému roku</w:t>
      </w:r>
      <w:r>
        <w:t xml:space="preserve"> klesl o 20.5 %, neboť domácí výrobci spláceli velké pobídky z počátku tohoto roku. "Lidé čekají na (nové) nízké tovární ceny," řekl Ben Kaye, manažer prodeje </w:t>
      </w:r>
      <w:r>
        <w:rPr>
          <w:color w:val="E115C0"/>
        </w:rPr>
        <w:t xml:space="preserve">společnosti Bob Brest Auto World v Lynn ve státě Massachussetts, </w:t>
      </w:r>
      <w:r>
        <w:rPr>
          <w:color w:val="00587F"/>
        </w:rPr>
        <w:t>jejíž</w:t>
      </w:r>
      <w:r>
        <w:rPr>
          <w:color w:val="E115C0"/>
        </w:rPr>
        <w:t xml:space="preserve"> prodeje se příliš nehýbají</w:t>
      </w:r>
      <w:r>
        <w:t xml:space="preserve">. Tento trend platí především </w:t>
      </w:r>
      <w:r>
        <w:rPr>
          <w:color w:val="0BC582"/>
        </w:rPr>
        <w:t xml:space="preserve">pro společnost General Motors Corp., </w:t>
      </w:r>
      <w:r>
        <w:rPr>
          <w:color w:val="FEB8C8"/>
        </w:rPr>
        <w:t>která</w:t>
      </w:r>
      <w:r>
        <w:rPr>
          <w:color w:val="0BC582"/>
        </w:rPr>
        <w:t xml:space="preserve"> využila jak prodejních, tak spotřebních pobídek, aby</w:t>
      </w:r>
      <w:r>
        <w:t xml:space="preserve"> podnítila prodej </w:t>
      </w:r>
      <w:r>
        <w:rPr>
          <w:color w:val="9E8317"/>
        </w:rPr>
        <w:t>v srpnu a v září</w:t>
      </w:r>
      <w:r>
        <w:t xml:space="preserve">. </w:t>
      </w:r>
      <w:r>
        <w:rPr>
          <w:color w:val="9E8317"/>
        </w:rPr>
        <w:t>Od té doby</w:t>
      </w:r>
      <w:r>
        <w:t xml:space="preserve"> dodávky poklesly. Prodej aut </w:t>
      </w:r>
      <w:r>
        <w:rPr>
          <w:color w:val="01190F"/>
        </w:rPr>
        <w:t>společnosti GM</w:t>
      </w:r>
      <w:r>
        <w:t xml:space="preserve"> </w:t>
      </w:r>
      <w:r>
        <w:rPr>
          <w:color w:val="04640D"/>
        </w:rPr>
        <w:t xml:space="preserve">v polovině </w:t>
      </w:r>
      <w:r>
        <w:rPr>
          <w:color w:val="FEFB0A"/>
        </w:rPr>
        <w:t>října</w:t>
      </w:r>
      <w:r>
        <w:t xml:space="preserve"> klesl o 24.8 % na 69980, prodej nákladních aut klesl o 26 % na 37860. </w:t>
      </w:r>
      <w:r>
        <w:rPr>
          <w:color w:val="01190F"/>
        </w:rPr>
        <w:t>Společnost GM</w:t>
      </w:r>
      <w:r>
        <w:t xml:space="preserve"> měla navíc špatné výsledky i v prvních 10 dnech </w:t>
      </w:r>
      <w:r>
        <w:rPr>
          <w:color w:val="847D81"/>
        </w:rPr>
        <w:t>tohoto měsíce</w:t>
      </w:r>
      <w:r>
        <w:t xml:space="preserve">, zatímco jiní výrobci aut hlásili výsledky smíšené. Všichni členové </w:t>
      </w:r>
      <w:r>
        <w:rPr>
          <w:color w:val="58018B"/>
        </w:rPr>
        <w:t>Velké trojky</w:t>
      </w:r>
      <w:r>
        <w:t xml:space="preserve"> utrpěli </w:t>
      </w:r>
      <w:r>
        <w:rPr>
          <w:color w:val="B70639"/>
        </w:rPr>
        <w:t xml:space="preserve">v období, </w:t>
      </w:r>
      <w:r>
        <w:rPr>
          <w:color w:val="703B01"/>
        </w:rPr>
        <w:t>které</w:t>
      </w:r>
      <w:r>
        <w:rPr>
          <w:color w:val="B70639"/>
        </w:rPr>
        <w:t xml:space="preserve"> právě skončilo</w:t>
      </w:r>
      <w:r>
        <w:t xml:space="preserve">, ztráty při prodeji všech </w:t>
      </w:r>
      <w:r>
        <w:rPr>
          <w:color w:val="F7F1DF"/>
        </w:rPr>
        <w:t>v tuzemsku</w:t>
      </w:r>
      <w:r>
        <w:t xml:space="preserve"> vyrobených aut včetně aut vyráběných v továrnách s japonským vedením a </w:t>
      </w:r>
      <w:r>
        <w:rPr>
          <w:color w:val="FB5514"/>
        </w:rPr>
        <w:t>oproti minulému roku</w:t>
      </w:r>
      <w:r>
        <w:t xml:space="preserve"> došlo k 19% poklesu na 158863. </w:t>
      </w:r>
      <w:r>
        <w:rPr>
          <w:color w:val="118B8A"/>
        </w:rPr>
        <w:t>Sezónně upravený roční prodejní kurz byl šest milionů vozů</w:t>
      </w:r>
      <w:r>
        <w:t xml:space="preserve">, </w:t>
      </w:r>
      <w:r>
        <w:rPr>
          <w:color w:val="118B8A"/>
        </w:rPr>
        <w:t>což</w:t>
      </w:r>
      <w:r>
        <w:t xml:space="preserve"> je nepatrné zlepšení kurzu 5.8 milionu ze začátku </w:t>
      </w:r>
      <w:r>
        <w:rPr>
          <w:color w:val="847D81"/>
        </w:rPr>
        <w:t>října</w:t>
      </w:r>
      <w:r>
        <w:t xml:space="preserve">, avšak velký propad oproti loňskému kurzu 7.1 milionu. I prodej </w:t>
      </w:r>
      <w:r>
        <w:rPr>
          <w:color w:val="F7F1DF"/>
        </w:rPr>
        <w:t>v tuzemsku</w:t>
      </w:r>
      <w:r>
        <w:t xml:space="preserve"> vyrobených nákladních aut </w:t>
      </w:r>
      <w:r>
        <w:rPr>
          <w:color w:val="04640D"/>
        </w:rPr>
        <w:t xml:space="preserve">v polovině </w:t>
      </w:r>
      <w:r>
        <w:rPr>
          <w:color w:val="FEFB0A"/>
        </w:rPr>
        <w:t>října</w:t>
      </w:r>
      <w:r>
        <w:t xml:space="preserve"> stagnoval, </w:t>
      </w:r>
      <w:r>
        <w:rPr>
          <w:color w:val="FB5514"/>
        </w:rPr>
        <w:t>oproti loňskému roku</w:t>
      </w:r>
      <w:r>
        <w:t xml:space="preserve"> klesl o 22.8 % na 94543. </w:t>
      </w:r>
      <w:r>
        <w:rPr>
          <w:color w:val="4AFEFA"/>
        </w:rPr>
        <w:t>Velká trojka výrobců automobilů</w:t>
      </w:r>
      <w:r>
        <w:rPr>
          <w:color w:val="FCB164"/>
        </w:rPr>
        <w:t xml:space="preserve"> již snížila plán produkce </w:t>
      </w:r>
      <w:r>
        <w:rPr>
          <w:color w:val="796EE6"/>
        </w:rPr>
        <w:t>na čtvrté čtvrtletí</w:t>
      </w:r>
      <w:r>
        <w:rPr>
          <w:color w:val="FCB164"/>
        </w:rPr>
        <w:t xml:space="preserve"> </w:t>
      </w:r>
      <w:r>
        <w:rPr>
          <w:color w:val="000D2C"/>
        </w:rPr>
        <w:t>oproti loňskému roku</w:t>
      </w:r>
      <w:r>
        <w:rPr>
          <w:color w:val="FCB164"/>
        </w:rPr>
        <w:t xml:space="preserve"> o 10.4 %</w:t>
      </w:r>
      <w:r>
        <w:t xml:space="preserve">, ani </w:t>
      </w:r>
      <w:r>
        <w:rPr>
          <w:color w:val="FCB164"/>
        </w:rPr>
        <w:t>to</w:t>
      </w:r>
      <w:r>
        <w:t xml:space="preserve"> však, pokud se prodej nezlepší, nemusí stačit k tomu, aby se zabránilo hromadění zboží ve skladech. Průmyslový analytik John H. Qualls, viceprezident společnosti Hill &amp; Knowlton v St. Louis, očekává, že tuzemští výrobci aut dosáhnou na konci </w:t>
      </w:r>
      <w:r>
        <w:rPr>
          <w:color w:val="53495F"/>
        </w:rPr>
        <w:t>roku</w:t>
      </w:r>
      <w:r>
        <w:t xml:space="preserve"> dodávky 93 aut denně, i kdyby se prodej aut </w:t>
      </w:r>
      <w:r>
        <w:rPr>
          <w:color w:val="F95475"/>
        </w:rPr>
        <w:t>za dané čtvrtletí</w:t>
      </w:r>
      <w:r>
        <w:t xml:space="preserve"> zvýšil na kurz 6.5 milionu vozů. </w:t>
      </w:r>
      <w:r>
        <w:rPr>
          <w:color w:val="61FC03"/>
        </w:rPr>
        <w:t>Společnost Ford Motor Co.</w:t>
      </w:r>
      <w:r>
        <w:t xml:space="preserve"> oznámila 21.2% pokles prodeje </w:t>
      </w:r>
      <w:r>
        <w:rPr>
          <w:color w:val="F7F1DF"/>
        </w:rPr>
        <w:t>v tuzemsku</w:t>
      </w:r>
      <w:r>
        <w:t xml:space="preserve"> vyrobených aut na 46995 a 24.2% pokles prodeje </w:t>
      </w:r>
      <w:r>
        <w:rPr>
          <w:color w:val="F7F1DF"/>
        </w:rPr>
        <w:t>v tuzemsku</w:t>
      </w:r>
      <w:r>
        <w:t xml:space="preserve"> vyrobených nákladních vozů na 31143. Prodej je srážen dolů přesycením </w:t>
      </w:r>
      <w:r>
        <w:rPr>
          <w:color w:val="5D9608"/>
        </w:rPr>
        <w:t>trhu</w:t>
      </w:r>
      <w:r>
        <w:t xml:space="preserve"> vozy </w:t>
      </w:r>
      <w:r>
        <w:rPr>
          <w:color w:val="53495F"/>
        </w:rPr>
        <w:t>z roku 1989</w:t>
      </w:r>
      <w:r>
        <w:t xml:space="preserve">, uvedl </w:t>
      </w:r>
      <w:r>
        <w:rPr>
          <w:color w:val="DE98FD"/>
        </w:rPr>
        <w:t xml:space="preserve">Joel Pitcoff, analytik </w:t>
      </w:r>
      <w:r>
        <w:rPr>
          <w:color w:val="98A088"/>
        </w:rPr>
        <w:t>společnosti Ford</w:t>
      </w:r>
      <w:r>
        <w:t xml:space="preserve">. Dřívější využití pobídek připravilo </w:t>
      </w:r>
      <w:r>
        <w:rPr>
          <w:color w:val="5D9608"/>
        </w:rPr>
        <w:t>trh</w:t>
      </w:r>
      <w:r>
        <w:t xml:space="preserve"> o "odklízeče" aut </w:t>
      </w:r>
      <w:r>
        <w:rPr>
          <w:color w:val="53495F"/>
        </w:rPr>
        <w:t>z roku 1989</w:t>
      </w:r>
      <w:r>
        <w:t xml:space="preserve"> prodávaných za zlevněné ceny, uvedl. </w:t>
      </w:r>
      <w:r>
        <w:rPr>
          <w:color w:val="4F584E"/>
        </w:rPr>
        <w:t xml:space="preserve">Společnost Town &amp; Country Ford v Charlotte </w:t>
      </w:r>
      <w:r>
        <w:rPr>
          <w:color w:val="248AD0"/>
        </w:rPr>
        <w:t>v Severní Karolíně</w:t>
      </w:r>
      <w:r>
        <w:t xml:space="preserve"> však stále potřebuje udat 850 osobních a nákladních aut </w:t>
      </w:r>
      <w:r>
        <w:rPr>
          <w:color w:val="53495F"/>
        </w:rPr>
        <w:t>z roku 1989</w:t>
      </w:r>
      <w:r>
        <w:t xml:space="preserve">. Do doby, než </w:t>
      </w:r>
      <w:r>
        <w:rPr>
          <w:color w:val="5C5300"/>
        </w:rPr>
        <w:t>v této oblasti</w:t>
      </w:r>
      <w:r>
        <w:t xml:space="preserve"> udeřil hurikán Hugo, byly obchody poměrně silné, avšak poté poklesly. </w:t>
      </w:r>
      <w:r>
        <w:rPr>
          <w:color w:val="9F6551"/>
        </w:rPr>
        <w:t>Společnost Chrysler Corp.</w:t>
      </w:r>
      <w:r>
        <w:t xml:space="preserve"> rovněž </w:t>
      </w:r>
      <w:r>
        <w:rPr>
          <w:color w:val="04640D"/>
        </w:rPr>
        <w:t xml:space="preserve">v polovině </w:t>
      </w:r>
      <w:r>
        <w:rPr>
          <w:color w:val="FEFB0A"/>
        </w:rPr>
        <w:t>října</w:t>
      </w:r>
      <w:r>
        <w:t xml:space="preserve"> narazila na kámen. </w:t>
      </w:r>
      <w:r>
        <w:rPr>
          <w:color w:val="9F6551"/>
        </w:rPr>
        <w:t>Tento třetí největší výrobce amerických aut</w:t>
      </w:r>
      <w:r>
        <w:t xml:space="preserve"> zaznamenal 23.7% pokles prodeje aut na 22336 a rovněž tak pokles nákladních aut včetně malých dodávkových vozů a jeepů o 17.5 % na 22925. </w:t>
      </w:r>
      <w:r>
        <w:rPr>
          <w:color w:val="BCFEC6"/>
        </w:rPr>
        <w:t xml:space="preserve">Společnost Honda Motor Co., </w:t>
      </w:r>
      <w:r>
        <w:rPr>
          <w:color w:val="932C70"/>
        </w:rPr>
        <w:t>která</w:t>
      </w:r>
      <w:r>
        <w:rPr>
          <w:color w:val="BCFEC6"/>
        </w:rPr>
        <w:t xml:space="preserve"> nadále pokračuje jen v malých dodávkách </w:t>
      </w:r>
      <w:r>
        <w:rPr>
          <w:color w:val="2B1B04"/>
        </w:rPr>
        <w:t>v tuzemsku</w:t>
      </w:r>
      <w:r>
        <w:rPr>
          <w:color w:val="BCFEC6"/>
        </w:rPr>
        <w:t xml:space="preserve"> vyrobených aut Accord</w:t>
      </w:r>
      <w:r>
        <w:t xml:space="preserve">, zaznamenala pokles prodeje </w:t>
      </w:r>
      <w:r>
        <w:rPr>
          <w:color w:val="BCFEC6"/>
        </w:rPr>
        <w:t>svých</w:t>
      </w:r>
      <w:r>
        <w:t xml:space="preserve"> aut vyrobených </w:t>
      </w:r>
      <w:r>
        <w:rPr>
          <w:color w:val="310106"/>
        </w:rPr>
        <w:t>v Severní Americe</w:t>
      </w:r>
      <w:r>
        <w:t xml:space="preserve"> o 14.1 % na 8355. </w:t>
      </w:r>
      <w:r>
        <w:rPr>
          <w:color w:val="B5AFC4"/>
        </w:rPr>
        <w:t xml:space="preserve">Naopak prodej </w:t>
      </w:r>
      <w:r>
        <w:rPr>
          <w:color w:val="D4C67A"/>
        </w:rPr>
        <w:t>v tuzemsku</w:t>
      </w:r>
      <w:r>
        <w:rPr>
          <w:color w:val="B5AFC4"/>
        </w:rPr>
        <w:t xml:space="preserve"> vyrobených osobních a nákladních aut </w:t>
      </w:r>
      <w:r>
        <w:rPr>
          <w:color w:val="AE7AA1"/>
        </w:rPr>
        <w:t>společnosti Nissan Motor Corp.</w:t>
      </w:r>
      <w:r>
        <w:rPr>
          <w:color w:val="B5AFC4"/>
        </w:rPr>
        <w:t xml:space="preserve"> stoupl o 26.1 % na 5651</w:t>
      </w:r>
      <w:r>
        <w:t xml:space="preserve">. Mluvčí </w:t>
      </w:r>
      <w:r>
        <w:rPr>
          <w:color w:val="C2A393"/>
        </w:rPr>
        <w:t>společnosti Nissan</w:t>
      </w:r>
      <w:r>
        <w:t xml:space="preserve"> přičítá </w:t>
      </w:r>
      <w:r>
        <w:rPr>
          <w:color w:val="B5AFC4"/>
        </w:rPr>
        <w:t>nárůst</w:t>
      </w:r>
      <w:r>
        <w:t xml:space="preserve"> až letošnímu, a nikoli loňskému využití pobídek a vyššímu prodeji vozových parků. </w:t>
      </w:r>
      <w:r>
        <w:rPr>
          <w:color w:val="0232FD"/>
        </w:rPr>
        <w:t xml:space="preserve">Společnost Toyota Motor Corp., </w:t>
      </w:r>
      <w:r>
        <w:rPr>
          <w:color w:val="6A3A35"/>
        </w:rPr>
        <w:t>která</w:t>
      </w:r>
      <w:r>
        <w:rPr>
          <w:color w:val="0232FD"/>
        </w:rPr>
        <w:t xml:space="preserve"> </w:t>
      </w:r>
      <w:r>
        <w:rPr>
          <w:color w:val="BA6801"/>
        </w:rPr>
        <w:t>loni</w:t>
      </w:r>
      <w:r>
        <w:rPr>
          <w:color w:val="0232FD"/>
        </w:rPr>
        <w:t xml:space="preserve"> zahájila provoz továrny v Georgetownu ve státě Kentucky</w:t>
      </w:r>
      <w:r>
        <w:t xml:space="preserve">, zaznamenala trojnásobné zvýšení prodeje na 6256 vozů. a - Celkový počet zahrnuje pouze prodej vozů uvedený za dané období. c - </w:t>
      </w:r>
      <w:r>
        <w:rPr>
          <w:color w:val="F7F1DF"/>
        </w:rPr>
        <w:t>V tuzemsku</w:t>
      </w:r>
      <w:r>
        <w:t xml:space="preserve"> vyrobená auta d - Procentuální změna přesahující 999 %. x - 9 prodejních dní bylo v posledním období a 9 prodejních dní </w:t>
      </w:r>
      <w:r>
        <w:rPr>
          <w:color w:val="FB5514"/>
        </w:rPr>
        <w:t>v loňském roce</w:t>
      </w:r>
      <w:r>
        <w:t>. Procentuální rozdíly vycházejí z denních prodejů, nikoli z objemu prodejů.</w:t>
      </w:r>
    </w:p>
    <w:p>
      <w:r>
        <w:rPr>
          <w:b/>
        </w:rPr>
        <w:t>Document number 842</w:t>
      </w:r>
    </w:p>
    <w:p>
      <w:r>
        <w:rPr>
          <w:b/>
        </w:rPr>
        <w:t>Document identifier: wsj1140-001</w:t>
      </w:r>
    </w:p>
    <w:p>
      <w:r>
        <w:rPr>
          <w:color w:val="310106"/>
        </w:rPr>
        <w:t xml:space="preserve">Počet akcií, </w:t>
      </w:r>
      <w:r>
        <w:rPr>
          <w:color w:val="04640D"/>
        </w:rPr>
        <w:t>které</w:t>
      </w:r>
      <w:r>
        <w:rPr>
          <w:color w:val="310106"/>
        </w:rPr>
        <w:t xml:space="preserve"> byly prodány nakrátko</w:t>
      </w:r>
      <w:r>
        <w:t xml:space="preserve">, vzrostl </w:t>
      </w:r>
      <w:r>
        <w:rPr>
          <w:color w:val="FEFB0A"/>
        </w:rPr>
        <w:t>na mimoburzovním trhu Nasdaq</w:t>
      </w:r>
      <w:r>
        <w:t xml:space="preserve"> </w:t>
      </w:r>
      <w:r>
        <w:rPr>
          <w:color w:val="FB5514"/>
        </w:rPr>
        <w:t xml:space="preserve">v polovině </w:t>
      </w:r>
      <w:r>
        <w:rPr>
          <w:color w:val="E115C0"/>
        </w:rPr>
        <w:t>října</w:t>
      </w:r>
      <w:r>
        <w:t xml:space="preserve"> </w:t>
      </w:r>
      <w:r>
        <w:rPr>
          <w:color w:val="00587F"/>
        </w:rPr>
        <w:t>o 6 %</w:t>
      </w:r>
      <w:r>
        <w:t xml:space="preserve">, </w:t>
      </w:r>
      <w:r>
        <w:rPr>
          <w:color w:val="00587F"/>
        </w:rPr>
        <w:t>což</w:t>
      </w:r>
      <w:r>
        <w:t xml:space="preserve"> je od loňských dubnových 6.3 % největší skok. </w:t>
      </w:r>
      <w:r>
        <w:rPr>
          <w:color w:val="0BC582"/>
        </w:rPr>
        <w:t xml:space="preserve">Nejnovější statistika počtů akcií prodaných nakrátko </w:t>
      </w:r>
      <w:r>
        <w:rPr>
          <w:color w:val="FEB8C8"/>
        </w:rPr>
        <w:t>na mimoburzovním trhu</w:t>
      </w:r>
      <w:r>
        <w:rPr>
          <w:color w:val="0BC582"/>
        </w:rPr>
        <w:t xml:space="preserve"> byla provedena </w:t>
      </w:r>
      <w:r>
        <w:rPr>
          <w:color w:val="9E8317"/>
        </w:rPr>
        <w:t>13. října</w:t>
      </w:r>
      <w:r>
        <w:rPr>
          <w:color w:val="01190F"/>
        </w:rPr>
        <w:t xml:space="preserve">, </w:t>
      </w:r>
      <w:r>
        <w:rPr>
          <w:color w:val="9E8317"/>
        </w:rPr>
        <w:t>což</w:t>
      </w:r>
      <w:r>
        <w:rPr>
          <w:color w:val="01190F"/>
        </w:rPr>
        <w:t xml:space="preserve"> je </w:t>
      </w:r>
      <w:r>
        <w:rPr>
          <w:color w:val="847D81"/>
        </w:rPr>
        <w:t xml:space="preserve">den, </w:t>
      </w:r>
      <w:r>
        <w:rPr>
          <w:color w:val="58018B"/>
        </w:rPr>
        <w:t>kdy</w:t>
      </w:r>
      <w:r>
        <w:rPr>
          <w:color w:val="847D81"/>
        </w:rPr>
        <w:t xml:space="preserve"> </w:t>
      </w:r>
      <w:r>
        <w:rPr>
          <w:color w:val="B70639"/>
        </w:rPr>
        <w:t>kompozitní index Nasdaq</w:t>
      </w:r>
      <w:r>
        <w:rPr>
          <w:color w:val="847D81"/>
        </w:rPr>
        <w:t xml:space="preserve"> spadl o 3 % a </w:t>
      </w:r>
      <w:r>
        <w:rPr>
          <w:color w:val="703B01"/>
        </w:rPr>
        <w:t>Newyorská burza cenných papírů</w:t>
      </w:r>
      <w:r>
        <w:rPr>
          <w:color w:val="847D81"/>
        </w:rPr>
        <w:t xml:space="preserve"> klesla o 7 %</w:t>
      </w:r>
      <w:r>
        <w:t xml:space="preserve">. </w:t>
      </w:r>
      <w:r>
        <w:rPr>
          <w:color w:val="0BC582"/>
        </w:rPr>
        <w:t>Tato souhra náhod</w:t>
      </w:r>
      <w:r>
        <w:t xml:space="preserve"> by mohla vést k závěru, že spekulační prodejci sázeli ve velké míře </w:t>
      </w:r>
      <w:r>
        <w:rPr>
          <w:color w:val="F7F1DF"/>
        </w:rPr>
        <w:t xml:space="preserve">na den, </w:t>
      </w:r>
      <w:r>
        <w:rPr>
          <w:color w:val="118B8A"/>
        </w:rPr>
        <w:t>kdy</w:t>
      </w:r>
      <w:r>
        <w:rPr>
          <w:color w:val="F7F1DF"/>
        </w:rPr>
        <w:t xml:space="preserve"> akcie </w:t>
      </w:r>
      <w:r>
        <w:rPr>
          <w:color w:val="4AFEFA"/>
        </w:rPr>
        <w:t>na mimoburzovním trhu</w:t>
      </w:r>
      <w:r>
        <w:rPr>
          <w:color w:val="F7F1DF"/>
        </w:rPr>
        <w:t xml:space="preserve"> klesnou ještě níž</w:t>
      </w:r>
      <w:r>
        <w:t xml:space="preserve">. </w:t>
      </w:r>
      <w:r>
        <w:rPr>
          <w:color w:val="FCB164"/>
        </w:rPr>
        <w:t>Kompozitní index Nasdaq</w:t>
      </w:r>
      <w:r>
        <w:t xml:space="preserve"> poté skutečně po úvodním prudkém propadu další dva dny nadále klesal. Avšak podle Geneho Finna, hlavního ekonoma </w:t>
      </w:r>
      <w:r>
        <w:rPr>
          <w:color w:val="796EE6"/>
        </w:rPr>
        <w:t>sdružení NASD</w:t>
      </w:r>
      <w:r>
        <w:t xml:space="preserve">, </w:t>
      </w:r>
      <w:r>
        <w:rPr>
          <w:color w:val="000D2C"/>
        </w:rPr>
        <w:t xml:space="preserve">údaje o počtech akcií prodaných nakrátko, </w:t>
      </w:r>
      <w:r>
        <w:rPr>
          <w:color w:val="53495F"/>
        </w:rPr>
        <w:t>které</w:t>
      </w:r>
      <w:r>
        <w:rPr>
          <w:color w:val="000D2C"/>
        </w:rPr>
        <w:t xml:space="preserve"> </w:t>
      </w:r>
      <w:r>
        <w:rPr>
          <w:color w:val="F95475"/>
        </w:rPr>
        <w:t xml:space="preserve">Národnímu sdružení </w:t>
      </w:r>
      <w:r>
        <w:rPr>
          <w:color w:val="61FC03"/>
        </w:rPr>
        <w:t>obchodníků s cennými papíry</w:t>
      </w:r>
      <w:r>
        <w:rPr>
          <w:color w:val="F95475"/>
        </w:rPr>
        <w:t xml:space="preserve"> (NASD</w:t>
      </w:r>
      <w:r>
        <w:rPr>
          <w:color w:val="000D2C"/>
        </w:rPr>
        <w:t>) hlásily makléřské společnosti a společnosti obchodující s cennými papíry</w:t>
      </w:r>
      <w:r>
        <w:t xml:space="preserve">, zahrnují jen obchody dokončené či vyřízené </w:t>
      </w:r>
      <w:r>
        <w:rPr>
          <w:color w:val="5D9608"/>
        </w:rPr>
        <w:t>k 13. říjnu</w:t>
      </w:r>
      <w:r>
        <w:t xml:space="preserve">, nikoli obchody uzavřené </w:t>
      </w:r>
      <w:r>
        <w:rPr>
          <w:color w:val="5D9608"/>
        </w:rPr>
        <w:t>toho dne</w:t>
      </w:r>
      <w:r>
        <w:t xml:space="preserve">. Převedení akcií a další kroky vedoucí k vyřízení obchodu obyčejně trvají pět pracovních dní. Celkový počet akcií prodaných nakrátko byl u akcií Nasdaq </w:t>
      </w:r>
      <w:r>
        <w:rPr>
          <w:color w:val="FB5514"/>
        </w:rPr>
        <w:t xml:space="preserve">v polovině </w:t>
      </w:r>
      <w:r>
        <w:rPr>
          <w:color w:val="E115C0"/>
        </w:rPr>
        <w:t>října</w:t>
      </w:r>
      <w:r>
        <w:t xml:space="preserve"> </w:t>
      </w:r>
      <w:r>
        <w:rPr>
          <w:color w:val="DE98FD"/>
        </w:rPr>
        <w:t>237.7 milionu akcií</w:t>
      </w:r>
      <w:r>
        <w:t xml:space="preserve">, </w:t>
      </w:r>
      <w:r>
        <w:rPr>
          <w:color w:val="DE98FD"/>
        </w:rPr>
        <w:t>což</w:t>
      </w:r>
      <w:r>
        <w:t xml:space="preserve"> je </w:t>
      </w:r>
      <w:r>
        <w:rPr>
          <w:color w:val="98A088"/>
        </w:rPr>
        <w:t>oproti září</w:t>
      </w:r>
      <w:r>
        <w:t xml:space="preserve"> zvýšení z 223.7 milionu akcií, avšak podstatně méně než rekordní počet 279 milionů akcií v červenci 1987. Prudký nárůst akcií prodaných nakrátko </w:t>
      </w:r>
      <w:r>
        <w:rPr>
          <w:color w:val="FEFB0A"/>
        </w:rPr>
        <w:t>na mimoburzovním trhu</w:t>
      </w:r>
      <w:r>
        <w:t xml:space="preserve"> je za období </w:t>
      </w:r>
      <w:r>
        <w:rPr>
          <w:color w:val="98A088"/>
        </w:rPr>
        <w:t>září</w:t>
      </w:r>
      <w:r>
        <w:t xml:space="preserve"> až </w:t>
      </w:r>
      <w:r>
        <w:rPr>
          <w:color w:val="4F584E"/>
        </w:rPr>
        <w:t>říjen</w:t>
      </w:r>
      <w:r>
        <w:t xml:space="preserve"> srovnatelný s 4.2% poklesem akcií prodaných nakrátko </w:t>
      </w:r>
      <w:r>
        <w:rPr>
          <w:color w:val="248AD0"/>
        </w:rPr>
        <w:t>na Newyorské burze cenných papírů</w:t>
      </w:r>
      <w:r>
        <w:t xml:space="preserve"> a s 3% zvýšením na Americké burze cenných papírů. Obecně se dá říci, že </w:t>
      </w:r>
      <w:r>
        <w:rPr>
          <w:color w:val="5C5300"/>
        </w:rPr>
        <w:t>spekulační prodejce akcií</w:t>
      </w:r>
      <w:r>
        <w:t xml:space="preserve"> očekává pokles ceny akcií a usiluje o zisk prodejem </w:t>
      </w:r>
      <w:r>
        <w:rPr>
          <w:color w:val="9F6551"/>
        </w:rPr>
        <w:t xml:space="preserve">vypůjčených akcií, </w:t>
      </w:r>
      <w:r>
        <w:rPr>
          <w:color w:val="BCFEC6"/>
        </w:rPr>
        <w:t>které</w:t>
      </w:r>
      <w:r>
        <w:rPr>
          <w:color w:val="9F6551"/>
        </w:rPr>
        <w:t xml:space="preserve"> mají být později nahrazeny</w:t>
      </w:r>
      <w:r>
        <w:t xml:space="preserve">; spekulační prodejce doufá, že </w:t>
      </w:r>
      <w:r>
        <w:rPr>
          <w:color w:val="932C70"/>
        </w:rPr>
        <w:t>tyto nahrazené akcie zakoupené později</w:t>
      </w:r>
      <w:r>
        <w:t xml:space="preserve"> budou stát méně než </w:t>
      </w:r>
      <w:r>
        <w:rPr>
          <w:color w:val="9F6551"/>
        </w:rPr>
        <w:t xml:space="preserve">ty, </w:t>
      </w:r>
      <w:r>
        <w:rPr>
          <w:color w:val="BCFEC6"/>
        </w:rPr>
        <w:t>které</w:t>
      </w:r>
      <w:r>
        <w:rPr>
          <w:color w:val="9F6551"/>
        </w:rPr>
        <w:t xml:space="preserve"> byly prodány</w:t>
      </w:r>
      <w:r>
        <w:t xml:space="preserve">. Počet </w:t>
      </w:r>
      <w:r>
        <w:rPr>
          <w:color w:val="2B1B04"/>
        </w:rPr>
        <w:t xml:space="preserve">akcií prodaných nakrátko, </w:t>
      </w:r>
      <w:r>
        <w:rPr>
          <w:color w:val="B5AFC4"/>
        </w:rPr>
        <w:t>který</w:t>
      </w:r>
      <w:r>
        <w:rPr>
          <w:color w:val="2B1B04"/>
        </w:rPr>
        <w:t xml:space="preserve"> představuje počet zapůjčených a prodaných, dosud však nenahrazených akcií</w:t>
      </w:r>
      <w:r>
        <w:t xml:space="preserve">, může být u řady akcií barometrem špatných očekávání. U 2412 největších emisí akcií </w:t>
      </w:r>
      <w:r>
        <w:rPr>
          <w:color w:val="FEFB0A"/>
        </w:rPr>
        <w:t>na mimoburzovním trhu</w:t>
      </w:r>
      <w:r>
        <w:t xml:space="preserve"> stoupl počet akcií prodaných nakrátko na 196.8 milionu akcií ze zářijových 185.7 milionu ve 2379 emisích. Mezi velké emise s velkým ziskem z akcií prodaných nakrátko patřily </w:t>
      </w:r>
      <w:r>
        <w:rPr>
          <w:color w:val="5D9608"/>
        </w:rPr>
        <w:t>k 13. říjnu</w:t>
      </w:r>
      <w:r>
        <w:t xml:space="preserve"> akcie společností First Executive, Intel, Campeau a LIN Broadcasting. Počet akcií prodaných nakrátko v případě emise akcií pojišťoven </w:t>
      </w:r>
      <w:r>
        <w:rPr>
          <w:color w:val="D4C67A"/>
        </w:rPr>
        <w:t>společnosti First Executive</w:t>
      </w:r>
      <w:r>
        <w:t xml:space="preserve"> stoupl o 55 % na 3.8 milionu. </w:t>
      </w:r>
      <w:r>
        <w:rPr>
          <w:color w:val="AE7AA1"/>
        </w:rPr>
        <w:t xml:space="preserve">Počet akcií </w:t>
      </w:r>
      <w:r>
        <w:rPr>
          <w:color w:val="C2A393"/>
        </w:rPr>
        <w:t>společnosti Intel</w:t>
      </w:r>
      <w:r>
        <w:rPr>
          <w:color w:val="AE7AA1"/>
        </w:rPr>
        <w:t xml:space="preserve"> prodaných nakrátko</w:t>
      </w:r>
      <w:r>
        <w:t xml:space="preserve"> poskočil o 42 % a u akcií </w:t>
      </w:r>
      <w:r>
        <w:rPr>
          <w:color w:val="0232FD"/>
        </w:rPr>
        <w:t>společnosti Campeau</w:t>
      </w:r>
      <w:r>
        <w:t xml:space="preserve"> se zvýšil o 62 %. </w:t>
      </w:r>
      <w:r>
        <w:rPr>
          <w:color w:val="6A3A35"/>
        </w:rPr>
        <w:t>Společnost Intel</w:t>
      </w:r>
      <w:r>
        <w:t xml:space="preserve"> vyrábí polovodiče a </w:t>
      </w:r>
      <w:r>
        <w:rPr>
          <w:color w:val="0232FD"/>
        </w:rPr>
        <w:t>společnost Campeau</w:t>
      </w:r>
      <w:r>
        <w:t xml:space="preserve"> provozuje řetězce obchodních domů a vykazuje nedostatek hotovosti. </w:t>
      </w:r>
      <w:r>
        <w:rPr>
          <w:color w:val="BA6801"/>
        </w:rPr>
        <w:t>Společnost Meritor Savings</w:t>
      </w:r>
      <w:r>
        <w:t xml:space="preserve"> měla opět tu pochybnou čest být emisí </w:t>
      </w:r>
      <w:r>
        <w:rPr>
          <w:color w:val="FEFB0A"/>
        </w:rPr>
        <w:t>mimoburzovního trhu</w:t>
      </w:r>
      <w:r>
        <w:t xml:space="preserve"> s největším počtem akcií prodaných nakrátko </w:t>
      </w:r>
      <w:r>
        <w:rPr>
          <w:color w:val="FEFB0A"/>
        </w:rPr>
        <w:t>v rámci burzy Nasdaq</w:t>
      </w:r>
      <w:r>
        <w:t xml:space="preserve">. </w:t>
      </w:r>
      <w:r>
        <w:rPr>
          <w:color w:val="BA6801"/>
        </w:rPr>
        <w:t>Společnost Meritor</w:t>
      </w:r>
      <w:r>
        <w:t xml:space="preserve"> je v čele seznamu již od května. Dalšími v pořadí jsou </w:t>
      </w:r>
      <w:r>
        <w:rPr>
          <w:color w:val="D4C67A"/>
        </w:rPr>
        <w:t>společnost First Executive</w:t>
      </w:r>
      <w:r>
        <w:t xml:space="preserve"> a problémová společnost Valley National Corp. z Arizony. Prodej akcií nakrátko nemusí být pro celkový trh nutně špatným znamením. </w:t>
      </w:r>
      <w:r>
        <w:rPr>
          <w:color w:val="168E5C"/>
        </w:rPr>
        <w:t>Akcie prodávané nakrátko musí být nakonec nahrazeny prostřednictvím koupě</w:t>
      </w:r>
      <w:r>
        <w:t xml:space="preserve">. </w:t>
      </w:r>
      <w:r>
        <w:rPr>
          <w:color w:val="168E5C"/>
        </w:rPr>
        <w:t>Kromě toho</w:t>
      </w:r>
      <w:r>
        <w:t xml:space="preserve"> mohou být změny v počtech akcií prodaných nakrátko u některých emisí způsobeny arbitráží. Tak například se </w:t>
      </w:r>
      <w:r>
        <w:rPr>
          <w:color w:val="16C0D0"/>
        </w:rPr>
        <w:t>investor</w:t>
      </w:r>
      <w:r>
        <w:t xml:space="preserve"> může snažit profitovat u některých převzetí tím, že zakoupí akcie </w:t>
      </w:r>
      <w:r>
        <w:rPr>
          <w:color w:val="C62100"/>
        </w:rPr>
        <w:t xml:space="preserve">jedné společnosti, </w:t>
      </w:r>
      <w:r>
        <w:rPr>
          <w:color w:val="014347"/>
        </w:rPr>
        <w:t>které</w:t>
      </w:r>
      <w:r>
        <w:rPr>
          <w:color w:val="C62100"/>
        </w:rPr>
        <w:t xml:space="preserve"> se převzetí týká</w:t>
      </w:r>
      <w:r>
        <w:t xml:space="preserve">, a prodá nakrátko akcie druhé společnosti. Dvě velké emise akcií společností účastnících se převzetí tak zaznamenaly prudký vzrůst akcií prodaných nakrátko. Počet nakrátko prodaných amerických depozitních směnek </w:t>
      </w:r>
      <w:r>
        <w:rPr>
          <w:color w:val="233809"/>
        </w:rPr>
        <w:t xml:space="preserve">společnosti Jaguar, </w:t>
      </w:r>
      <w:r>
        <w:rPr>
          <w:color w:val="42083B"/>
        </w:rPr>
        <w:t>na kterou</w:t>
      </w:r>
      <w:r>
        <w:rPr>
          <w:color w:val="233809"/>
        </w:rPr>
        <w:t xml:space="preserve"> se zaměřily společnosti Ford Motor i General Motors</w:t>
      </w:r>
      <w:r>
        <w:t xml:space="preserve">, se více než zdvojnásobil. </w:t>
      </w:r>
      <w:r>
        <w:rPr>
          <w:color w:val="82785D"/>
        </w:rPr>
        <w:t xml:space="preserve">Mezi akciemi Nasdaq, </w:t>
      </w:r>
      <w:r>
        <w:rPr>
          <w:color w:val="023087"/>
        </w:rPr>
        <w:t>které</w:t>
      </w:r>
      <w:r>
        <w:rPr>
          <w:color w:val="82785D"/>
        </w:rPr>
        <w:t xml:space="preserve"> vykazovaly pokles akcií prodaných nakrátko</w:t>
      </w:r>
      <w:r>
        <w:t xml:space="preserve">, byly emise společnosti Adobe Systems, akcie třídy A společnosti Tele-Communications a akcie </w:t>
      </w:r>
      <w:r>
        <w:rPr>
          <w:color w:val="B7DAD2"/>
        </w:rPr>
        <w:t xml:space="preserve">společností Lyphomed a Jerrico, </w:t>
      </w:r>
      <w:r>
        <w:rPr>
          <w:color w:val="196956"/>
        </w:rPr>
        <w:t>které</w:t>
      </w:r>
      <w:r>
        <w:rPr>
          <w:color w:val="B7DAD2"/>
        </w:rPr>
        <w:t xml:space="preserve"> se staly předmětem převzetí</w:t>
      </w:r>
      <w:r>
        <w:t xml:space="preserve">. </w:t>
      </w:r>
      <w:r>
        <w:rPr>
          <w:color w:val="796EE6"/>
        </w:rPr>
        <w:t xml:space="preserve">Sdružení NASD, </w:t>
      </w:r>
      <w:r>
        <w:rPr>
          <w:color w:val="8C41BB"/>
        </w:rPr>
        <w:t>které</w:t>
      </w:r>
      <w:r>
        <w:rPr>
          <w:color w:val="796EE6"/>
        </w:rPr>
        <w:t xml:space="preserve"> provozuje </w:t>
      </w:r>
      <w:r>
        <w:rPr>
          <w:color w:val="ECEDFE"/>
        </w:rPr>
        <w:t xml:space="preserve">počítačový systém </w:t>
      </w:r>
      <w:r>
        <w:rPr>
          <w:color w:val="2B2D32"/>
        </w:rPr>
        <w:t>burzy Nasdaq</w:t>
      </w:r>
      <w:r>
        <w:rPr>
          <w:color w:val="ECEDFE"/>
        </w:rPr>
        <w:t xml:space="preserve">, </w:t>
      </w:r>
      <w:r>
        <w:rPr>
          <w:color w:val="94C661"/>
        </w:rPr>
        <w:t>v jehož rámci</w:t>
      </w:r>
      <w:r>
        <w:rPr>
          <w:color w:val="ECEDFE"/>
        </w:rPr>
        <w:t xml:space="preserve"> se </w:t>
      </w:r>
      <w:r>
        <w:rPr>
          <w:color w:val="2B2D32"/>
        </w:rPr>
        <w:t>na mimoburzovním trhu</w:t>
      </w:r>
      <w:r>
        <w:rPr>
          <w:color w:val="ECEDFE"/>
        </w:rPr>
        <w:t xml:space="preserve"> obchoduje 5200 emisí</w:t>
      </w:r>
      <w:r>
        <w:t xml:space="preserve">, shromažďuje údaje o počtech akcií prodaných nakrátko ve dvou kategoriích: přibližně dvě třetiny obecně největších emisí akcií </w:t>
      </w:r>
      <w:r>
        <w:rPr>
          <w:color w:val="FEFB0A"/>
        </w:rPr>
        <w:t>na burze Nasdaq</w:t>
      </w:r>
      <w:r>
        <w:t xml:space="preserve">, obchodovaných </w:t>
      </w:r>
      <w:r>
        <w:rPr>
          <w:color w:val="F8907D"/>
        </w:rPr>
        <w:t>v rámci Celostátního burzovního systému (NMS</w:t>
      </w:r>
      <w:r>
        <w:t xml:space="preserve">), a jedna třetina </w:t>
      </w:r>
      <w:r>
        <w:rPr>
          <w:color w:val="895E6B"/>
        </w:rPr>
        <w:t xml:space="preserve">obecně menších emisí akcií </w:t>
      </w:r>
      <w:r>
        <w:rPr>
          <w:color w:val="788E95"/>
        </w:rPr>
        <w:t>na burze Nasdaq</w:t>
      </w:r>
      <w:r>
        <w:rPr>
          <w:color w:val="895E6B"/>
        </w:rPr>
        <w:t xml:space="preserve">, </w:t>
      </w:r>
      <w:r>
        <w:rPr>
          <w:color w:val="FB6AB8"/>
        </w:rPr>
        <w:t>které</w:t>
      </w:r>
      <w:r>
        <w:rPr>
          <w:color w:val="895E6B"/>
        </w:rPr>
        <w:t xml:space="preserve"> nejsou součástí </w:t>
      </w:r>
      <w:r>
        <w:rPr>
          <w:color w:val="576094"/>
        </w:rPr>
        <w:t>tohoto systému</w:t>
      </w:r>
      <w:r>
        <w:t xml:space="preserve">. Počet akcií prodaných nakrátko u 1327 emisí </w:t>
      </w:r>
      <w:r>
        <w:rPr>
          <w:color w:val="DB1474"/>
        </w:rPr>
        <w:t xml:space="preserve">cenných papírů, </w:t>
      </w:r>
      <w:r>
        <w:rPr>
          <w:color w:val="8489AE"/>
        </w:rPr>
        <w:t>které</w:t>
      </w:r>
      <w:r>
        <w:rPr>
          <w:color w:val="DB1474"/>
        </w:rPr>
        <w:t xml:space="preserve"> nejsou součástí </w:t>
      </w:r>
      <w:r>
        <w:rPr>
          <w:color w:val="860E04"/>
        </w:rPr>
        <w:t>systému NMS</w:t>
      </w:r>
      <w:r>
        <w:t xml:space="preserve">, čítal 40.3 milionu akcií oproti téměř 38 milionům akcií v 1310 emisích </w:t>
      </w:r>
      <w:r>
        <w:rPr>
          <w:color w:val="98A088"/>
        </w:rPr>
        <w:t>v září</w:t>
      </w:r>
      <w:r>
        <w:t xml:space="preserve">. Říjnový počet akcií prodaných nakrátko představuje 1.04 dne průměrného denního objemu obchodů menších akcií </w:t>
      </w:r>
      <w:r>
        <w:rPr>
          <w:color w:val="F8907D"/>
        </w:rPr>
        <w:t>v systému</w:t>
      </w:r>
      <w:r>
        <w:t xml:space="preserve"> </w:t>
      </w:r>
      <w:r>
        <w:rPr>
          <w:color w:val="4F584E"/>
        </w:rPr>
        <w:t>za dané období</w:t>
      </w:r>
      <w:r>
        <w:t xml:space="preserve"> ve srovnání s 0.94 dne před měsícem. Mezi většími emisemi akcií </w:t>
      </w:r>
      <w:r>
        <w:rPr>
          <w:color w:val="FEFB0A"/>
        </w:rPr>
        <w:t>na mimoburzovním trhu</w:t>
      </w:r>
      <w:r>
        <w:t xml:space="preserve"> tyto údaje představují 2.05 dne průměrného denního objemu oproti zářijovým 2.14 dne. </w:t>
      </w:r>
      <w:r>
        <w:rPr>
          <w:color w:val="FBC206"/>
        </w:rPr>
        <w:t>V přiložených tabulkách</w:t>
      </w:r>
      <w:r>
        <w:t xml:space="preserve"> jsou uvedeny </w:t>
      </w:r>
      <w:r>
        <w:rPr>
          <w:color w:val="6EAB9B"/>
        </w:rPr>
        <w:t xml:space="preserve">emise, </w:t>
      </w:r>
      <w:r>
        <w:rPr>
          <w:color w:val="F2CDFE"/>
        </w:rPr>
        <w:t>pro něž</w:t>
      </w:r>
      <w:r>
        <w:rPr>
          <w:color w:val="6EAB9B"/>
        </w:rPr>
        <w:t xml:space="preserve"> </w:t>
      </w:r>
      <w:r>
        <w:rPr>
          <w:color w:val="645341"/>
        </w:rPr>
        <w:t>k 13. říjnu</w:t>
      </w:r>
      <w:r>
        <w:rPr>
          <w:color w:val="6EAB9B"/>
        </w:rPr>
        <w:t xml:space="preserve"> platila pozice prodeje nakrátko alespoň u 50000 akcií, či </w:t>
      </w:r>
      <w:r>
        <w:rPr>
          <w:color w:val="F2CDFE"/>
        </w:rPr>
        <w:t>u nichž</w:t>
      </w:r>
      <w:r>
        <w:rPr>
          <w:color w:val="6EAB9B"/>
        </w:rPr>
        <w:t xml:space="preserve"> došlo od 15. září ke změně pozice nakrátko přinejmenším u 25000 akcií (viz </w:t>
      </w:r>
      <w:r>
        <w:rPr>
          <w:color w:val="760035"/>
        </w:rPr>
        <w:t>doprovodné tabulky</w:t>
      </w:r>
      <w:r>
        <w:rPr>
          <w:color w:val="6EAB9B"/>
        </w:rPr>
        <w:t xml:space="preserve"> - WSJ z 25. října 1989</w:t>
      </w:r>
      <w:r>
        <w:t>).</w:t>
      </w:r>
    </w:p>
    <w:p>
      <w:r>
        <w:rPr>
          <w:b/>
        </w:rPr>
        <w:t>Document number 843</w:t>
      </w:r>
    </w:p>
    <w:p>
      <w:r>
        <w:rPr>
          <w:b/>
        </w:rPr>
        <w:t>Document identifier: wsj1141-001</w:t>
      </w:r>
    </w:p>
    <w:p>
      <w:r>
        <w:t xml:space="preserve">Z čísel magazínu The Economist vydaných mezi 30. zářím a 4. říjnem: </w:t>
      </w:r>
      <w:r>
        <w:rPr>
          <w:color w:val="310106"/>
        </w:rPr>
        <w:t>Generála Aouna</w:t>
      </w:r>
      <w:r>
        <w:t xml:space="preserve"> neporazila jen síla syrské armády. </w:t>
      </w:r>
      <w:r>
        <w:rPr>
          <w:color w:val="310106"/>
        </w:rPr>
        <w:t>Proti němu</w:t>
      </w:r>
      <w:r>
        <w:t xml:space="preserve"> stála i síla libanonské historie a teď hrozí, že se bude opakovat historie </w:t>
      </w:r>
      <w:r>
        <w:rPr>
          <w:color w:val="04640D"/>
        </w:rPr>
        <w:t>Izraele</w:t>
      </w:r>
      <w:r>
        <w:t xml:space="preserve">. </w:t>
      </w:r>
      <w:r>
        <w:rPr>
          <w:color w:val="FEFB0A"/>
        </w:rPr>
        <w:t>Izrael</w:t>
      </w:r>
      <w:r>
        <w:rPr>
          <w:color w:val="FB5514"/>
        </w:rPr>
        <w:t xml:space="preserve"> je stejně jako </w:t>
      </w:r>
      <w:r>
        <w:rPr>
          <w:color w:val="E115C0"/>
        </w:rPr>
        <w:t>Libanon</w:t>
      </w:r>
      <w:r>
        <w:rPr>
          <w:color w:val="FB5514"/>
        </w:rPr>
        <w:t>,</w:t>
      </w:r>
      <w:r>
        <w:t xml:space="preserve"> jakkoli </w:t>
      </w:r>
      <w:r>
        <w:rPr>
          <w:color w:val="00587F"/>
        </w:rPr>
        <w:t>neprávem, považován arabským světem za koloniální anomálii</w:t>
      </w:r>
      <w:r>
        <w:t xml:space="preserve">. </w:t>
      </w:r>
      <w:r>
        <w:rPr>
          <w:color w:val="04640D"/>
        </w:rPr>
        <w:t>Jeho</w:t>
      </w:r>
      <w:r>
        <w:t xml:space="preserve"> největší naděje na to, že </w:t>
      </w:r>
      <w:r>
        <w:rPr>
          <w:color w:val="04640D"/>
        </w:rPr>
        <w:t>ho</w:t>
      </w:r>
      <w:r>
        <w:t xml:space="preserve"> sousedé přijmou, spočívá v dosažení dohody s Palestinci. </w:t>
      </w:r>
      <w:r>
        <w:rPr>
          <w:color w:val="04640D"/>
        </w:rPr>
        <w:t>Izrael</w:t>
      </w:r>
      <w:r>
        <w:t xml:space="preserve"> se podobně jako </w:t>
      </w:r>
      <w:r>
        <w:rPr>
          <w:color w:val="0BC582"/>
        </w:rPr>
        <w:t>Libanon</w:t>
      </w:r>
      <w:r>
        <w:t xml:space="preserve"> mění podle struktury obyvatel. </w:t>
      </w:r>
      <w:r>
        <w:rPr>
          <w:color w:val="04640D"/>
        </w:rPr>
        <w:t>Ve Velkém Izraeli</w:t>
      </w:r>
      <w:r>
        <w:t xml:space="preserve"> je více než polovina dětí do šesti let muslimská. Během 25 let se židé možná stanou menšinou. </w:t>
      </w:r>
      <w:r>
        <w:rPr>
          <w:color w:val="FEB8C8"/>
        </w:rPr>
        <w:t xml:space="preserve">Přesto se </w:t>
      </w:r>
      <w:r>
        <w:rPr>
          <w:color w:val="9E8317"/>
        </w:rPr>
        <w:t>Izrael</w:t>
      </w:r>
      <w:r>
        <w:rPr>
          <w:color w:val="FEB8C8"/>
        </w:rPr>
        <w:t xml:space="preserve"> nebude ani dělit o moc se všemi těmito Araby, ani </w:t>
      </w:r>
      <w:r>
        <w:rPr>
          <w:color w:val="01190F"/>
        </w:rPr>
        <w:t xml:space="preserve">jak tvrdí současný ministerský předseda, nebude nově vymezovat </w:t>
      </w:r>
      <w:r>
        <w:rPr>
          <w:color w:val="847D81"/>
        </w:rPr>
        <w:t>své</w:t>
      </w:r>
      <w:r>
        <w:rPr>
          <w:color w:val="01190F"/>
        </w:rPr>
        <w:t xml:space="preserve"> hranice blíže srdci </w:t>
      </w:r>
      <w:r>
        <w:rPr>
          <w:color w:val="58018B"/>
        </w:rPr>
        <w:t>židovské oblasti tak, jak byla před rokem 1967</w:t>
      </w:r>
      <w:r>
        <w:t xml:space="preserve">. </w:t>
      </w:r>
      <w:r>
        <w:rPr>
          <w:color w:val="B70639"/>
        </w:rPr>
        <w:t xml:space="preserve">Tím, že </w:t>
      </w:r>
      <w:r>
        <w:rPr>
          <w:color w:val="703B01"/>
        </w:rPr>
        <w:t>si</w:t>
      </w:r>
      <w:r>
        <w:rPr>
          <w:color w:val="B70639"/>
        </w:rPr>
        <w:t xml:space="preserve"> </w:t>
      </w:r>
      <w:r>
        <w:rPr>
          <w:color w:val="703B01"/>
        </w:rPr>
        <w:t>Izraelci</w:t>
      </w:r>
      <w:r>
        <w:rPr>
          <w:color w:val="B70639"/>
        </w:rPr>
        <w:t xml:space="preserve"> nevyberou ani jednu </w:t>
      </w:r>
      <w:r>
        <w:rPr>
          <w:color w:val="F7F1DF"/>
        </w:rPr>
        <w:t>z těchto možností</w:t>
      </w:r>
      <w:r>
        <w:rPr>
          <w:color w:val="B70639"/>
        </w:rPr>
        <w:t xml:space="preserve">, sami </w:t>
      </w:r>
      <w:r>
        <w:rPr>
          <w:color w:val="703B01"/>
        </w:rPr>
        <w:t>sebe</w:t>
      </w:r>
      <w:r>
        <w:rPr>
          <w:color w:val="B70639"/>
        </w:rPr>
        <w:t xml:space="preserve"> odsoudí, stejně jako </w:t>
      </w:r>
      <w:r>
        <w:rPr>
          <w:color w:val="118B8A"/>
        </w:rPr>
        <w:t>to</w:t>
      </w:r>
      <w:r>
        <w:rPr>
          <w:color w:val="B70639"/>
        </w:rPr>
        <w:t xml:space="preserve"> udělali Maronité, k věčné válce s muslimy </w:t>
      </w:r>
      <w:r>
        <w:rPr>
          <w:color w:val="4AFEFA"/>
        </w:rPr>
        <w:t>kolem</w:t>
      </w:r>
      <w:r>
        <w:t xml:space="preserve"> </w:t>
      </w:r>
      <w:r>
        <w:rPr>
          <w:color w:val="FCB164"/>
        </w:rPr>
        <w:t>sebe</w:t>
      </w:r>
      <w:r>
        <w:rPr>
          <w:color w:val="796EE6"/>
        </w:rPr>
        <w:t xml:space="preserve">, a </w:t>
      </w:r>
      <w:r>
        <w:rPr>
          <w:color w:val="000D2C"/>
        </w:rPr>
        <w:t>tím</w:t>
      </w:r>
      <w:r>
        <w:rPr>
          <w:color w:val="796EE6"/>
        </w:rPr>
        <w:t xml:space="preserve"> i k vnitřnímu rozkladu </w:t>
      </w:r>
      <w:r>
        <w:rPr>
          <w:color w:val="53495F"/>
        </w:rPr>
        <w:t>vlastního státu</w:t>
      </w:r>
      <w:r>
        <w:t xml:space="preserve">. </w:t>
      </w:r>
      <w:r>
        <w:rPr>
          <w:color w:val="F95475"/>
        </w:rPr>
        <w:t>Izraelští židé</w:t>
      </w:r>
      <w:r>
        <w:t xml:space="preserve"> na rozdíl od Maronitů nedopustí, aby se stali nejslabším článkem systému soukromých armád; z Jeruzaléma se stane Belfast a posléze Bejrút. Prohra generála </w:t>
      </w:r>
      <w:r>
        <w:rPr>
          <w:color w:val="310106"/>
        </w:rPr>
        <w:t>Aouna</w:t>
      </w:r>
      <w:r>
        <w:t xml:space="preserve"> však žádnou velkou útěchu nepřináší.</w:t>
      </w:r>
    </w:p>
    <w:p>
      <w:r>
        <w:rPr>
          <w:b/>
        </w:rPr>
        <w:t>Document number 844</w:t>
      </w:r>
    </w:p>
    <w:p>
      <w:r>
        <w:rPr>
          <w:b/>
        </w:rPr>
        <w:t>Document identifier: wsj1142-001</w:t>
      </w:r>
    </w:p>
    <w:p>
      <w:r>
        <w:rPr>
          <w:color w:val="310106"/>
        </w:rPr>
        <w:t>Mimoburzovní trh Nasdaq</w:t>
      </w:r>
      <w:r>
        <w:t xml:space="preserve"> se plně nezotavil z prodejní paniky a uzavřel s poklesem o 1.2 %. Účinky </w:t>
      </w:r>
      <w:r>
        <w:rPr>
          <w:color w:val="310106"/>
        </w:rPr>
        <w:t>na trh převážně počítačem řízeného výprodeje na burze kotovaných akcií</w:t>
      </w:r>
      <w:r>
        <w:t xml:space="preserve"> rozzlobil řadu </w:t>
      </w:r>
      <w:r>
        <w:rPr>
          <w:color w:val="04640D"/>
        </w:rPr>
        <w:t xml:space="preserve">makléřů, </w:t>
      </w:r>
      <w:r>
        <w:rPr>
          <w:color w:val="FEFB0A"/>
        </w:rPr>
        <w:t>kteří</w:t>
      </w:r>
      <w:r>
        <w:rPr>
          <w:color w:val="04640D"/>
        </w:rPr>
        <w:t xml:space="preserve"> sledovali, jak </w:t>
      </w:r>
      <w:r>
        <w:rPr>
          <w:color w:val="FB5514"/>
        </w:rPr>
        <w:t>kompozitní index Nasdaq</w:t>
      </w:r>
      <w:r>
        <w:rPr>
          <w:color w:val="04640D"/>
        </w:rPr>
        <w:t xml:space="preserve"> klesá svorně </w:t>
      </w:r>
      <w:r>
        <w:rPr>
          <w:color w:val="E115C0"/>
        </w:rPr>
        <w:t>s Dow-Jonesovým indexem akcií průmyslových společností</w:t>
      </w:r>
      <w:r>
        <w:rPr>
          <w:color w:val="04640D"/>
        </w:rPr>
        <w:t xml:space="preserve"> a pak v následné soutěži zaostává</w:t>
      </w:r>
      <w:r>
        <w:t xml:space="preserve">. </w:t>
      </w:r>
      <w:r>
        <w:rPr>
          <w:color w:val="00587F"/>
        </w:rPr>
        <w:t xml:space="preserve">Poté, co v jedné chvíli </w:t>
      </w:r>
      <w:r>
        <w:rPr>
          <w:color w:val="0BC582"/>
        </w:rPr>
        <w:t>během dne</w:t>
      </w:r>
      <w:r>
        <w:rPr>
          <w:color w:val="00587F"/>
        </w:rPr>
        <w:t xml:space="preserve"> došlo k propadu o 1.8 %, se </w:t>
      </w:r>
      <w:r>
        <w:rPr>
          <w:color w:val="FEB8C8"/>
        </w:rPr>
        <w:t>tento kompozitní index</w:t>
      </w:r>
      <w:r>
        <w:rPr>
          <w:color w:val="00587F"/>
        </w:rPr>
        <w:t xml:space="preserve"> trochu vzpamatoval, avšak skončil s poklesem o 5.52 na 461.70</w:t>
      </w:r>
      <w:r>
        <w:t xml:space="preserve">. </w:t>
      </w:r>
      <w:r>
        <w:rPr>
          <w:color w:val="9E8317"/>
        </w:rPr>
        <w:t xml:space="preserve">Index </w:t>
      </w:r>
      <w:r>
        <w:rPr>
          <w:color w:val="01190F"/>
        </w:rPr>
        <w:t>akcií průmyslových společností</w:t>
      </w:r>
      <w:r>
        <w:t xml:space="preserve"> se </w:t>
      </w:r>
      <w:r>
        <w:rPr>
          <w:color w:val="00587F"/>
        </w:rPr>
        <w:t>oproti tomu</w:t>
      </w:r>
      <w:r>
        <w:t xml:space="preserve"> ze skluzu téměř úplně zotavil a uzavíral o 0.1 % níž. Kompozitní index Newyorské burzy cenných papírů </w:t>
      </w:r>
      <w:r>
        <w:rPr>
          <w:color w:val="847D81"/>
        </w:rPr>
        <w:t>v daný den</w:t>
      </w:r>
      <w:r>
        <w:t xml:space="preserve"> klesl o 0.4 %. </w:t>
      </w:r>
      <w:r>
        <w:rPr>
          <w:color w:val="58018B"/>
        </w:rPr>
        <w:t>Akcie největších technologických společností</w:t>
      </w:r>
      <w:r>
        <w:t xml:space="preserve"> </w:t>
      </w:r>
      <w:r>
        <w:rPr>
          <w:color w:val="310106"/>
        </w:rPr>
        <w:t>na mimoburzovním trhu</w:t>
      </w:r>
      <w:r>
        <w:t xml:space="preserve"> byly jako obvykle zasaženy nejvíce. </w:t>
      </w:r>
      <w:r>
        <w:rPr>
          <w:color w:val="B70639"/>
        </w:rPr>
        <w:t>Společnost Microsoft, oslabená realizací zisku v posledních burzovních dnech</w:t>
      </w:r>
      <w:r>
        <w:t xml:space="preserve">, klesla až o 4, avšak skončila </w:t>
      </w:r>
      <w:r>
        <w:rPr>
          <w:color w:val="703B01"/>
        </w:rPr>
        <w:t>na 80 7/8</w:t>
      </w:r>
      <w:r>
        <w:t xml:space="preserve">, </w:t>
      </w:r>
      <w:r>
        <w:rPr>
          <w:color w:val="703B01"/>
        </w:rPr>
        <w:t>což</w:t>
      </w:r>
      <w:r>
        <w:t xml:space="preserve"> je pokles o 2 1/4 při objemu jednoho milionu akcií. </w:t>
      </w:r>
      <w:r>
        <w:rPr>
          <w:color w:val="F7F1DF"/>
        </w:rPr>
        <w:t>Společnost MCI Communications, nejaktivnější emise</w:t>
      </w:r>
      <w:r>
        <w:t xml:space="preserve">, skončila s poklesem o 5/8 na 42 1/8. </w:t>
      </w:r>
      <w:r>
        <w:rPr>
          <w:color w:val="F7F1DF"/>
        </w:rPr>
        <w:t>Společnost MCI</w:t>
      </w:r>
      <w:r>
        <w:t xml:space="preserve"> </w:t>
      </w:r>
      <w:r>
        <w:rPr>
          <w:color w:val="847D81"/>
        </w:rPr>
        <w:t>během burzovního dne</w:t>
      </w:r>
      <w:r>
        <w:t xml:space="preserve"> obchodovala až na 41 3/8. Mezi další aktivní akcie patřily akcie </w:t>
      </w:r>
      <w:r>
        <w:rPr>
          <w:color w:val="118B8A"/>
        </w:rPr>
        <w:t xml:space="preserve">společnosti Jaguar, </w:t>
      </w:r>
      <w:r>
        <w:rPr>
          <w:color w:val="4AFEFA"/>
        </w:rPr>
        <w:t>jejíž</w:t>
      </w:r>
      <w:r>
        <w:rPr>
          <w:color w:val="118B8A"/>
        </w:rPr>
        <w:t xml:space="preserve"> americké depozitní stvrzenky stouply o 1/8 na 11 1/4</w:t>
      </w:r>
      <w:r>
        <w:t>. Společnost Apple Computer si polepšila o 7/8 na 47 5/8, společnost Intel sklouzla o 1/4 na 33 1/4 a společnost Valley National Corp. stoupla o 1/8 na 15 1/8. "</w:t>
      </w:r>
      <w:r>
        <w:rPr>
          <w:color w:val="FCB164"/>
        </w:rPr>
        <w:t>Trh</w:t>
      </w:r>
      <w:r>
        <w:t xml:space="preserve"> začal několika stávkami," uvedl </w:t>
      </w:r>
      <w:r>
        <w:rPr>
          <w:color w:val="796EE6"/>
        </w:rPr>
        <w:t xml:space="preserve">Peter DaPuzzo, ředitel maloobchodního ekvitního obchodování </w:t>
      </w:r>
      <w:r>
        <w:rPr>
          <w:color w:val="000D2C"/>
        </w:rPr>
        <w:t>ze společnosti Shearson Lehman Hutton</w:t>
      </w:r>
      <w:r>
        <w:t xml:space="preserve"> s odkazem na novinku, </w:t>
      </w:r>
      <w:r>
        <w:rPr>
          <w:color w:val="53495F"/>
        </w:rPr>
        <w:t>že skupování akcií společnosti UAL Corp. ze strany vedení i zaměstnanců se rozplétá</w:t>
      </w:r>
      <w:r>
        <w:t xml:space="preserve">, a na zprávy </w:t>
      </w:r>
      <w:r>
        <w:rPr>
          <w:color w:val="F95475"/>
        </w:rPr>
        <w:t>o tom, že se trh s rizikovými obligacemi rozpadá</w:t>
      </w:r>
      <w:r>
        <w:t xml:space="preserve">. Avšak počítačově řízený prodej v reakci </w:t>
      </w:r>
      <w:r>
        <w:rPr>
          <w:color w:val="61FC03"/>
        </w:rPr>
        <w:t>na tento vývoj</w:t>
      </w:r>
      <w:r>
        <w:t xml:space="preserve"> uštědřil </w:t>
      </w:r>
      <w:r>
        <w:rPr>
          <w:color w:val="310106"/>
        </w:rPr>
        <w:t>mimoburzovnímu trhu</w:t>
      </w:r>
      <w:r>
        <w:t xml:space="preserve"> velkou ránu, uvedl </w:t>
      </w:r>
      <w:r>
        <w:rPr>
          <w:color w:val="796EE6"/>
        </w:rPr>
        <w:t>DaPuzzo</w:t>
      </w:r>
      <w:r>
        <w:t xml:space="preserve">. Ačkoli </w:t>
      </w:r>
      <w:r>
        <w:rPr>
          <w:color w:val="310106"/>
        </w:rPr>
        <w:t>mimoburzovní trh</w:t>
      </w:r>
      <w:r>
        <w:t xml:space="preserve"> při bleskových programových prodejích obvykle neklesne tolik jako kotované akcie, uvedl, "pokud se </w:t>
      </w:r>
      <w:r>
        <w:rPr>
          <w:color w:val="FCB164"/>
        </w:rPr>
        <w:t>trh</w:t>
      </w:r>
      <w:r>
        <w:t xml:space="preserve"> přece jen zotaví, škoda už byla napáchána a </w:t>
      </w:r>
      <w:r>
        <w:rPr>
          <w:color w:val="310106"/>
        </w:rPr>
        <w:t>burza Nasdaq</w:t>
      </w:r>
      <w:r>
        <w:t xml:space="preserve"> klesla hlouběji než Newyorská burza". </w:t>
      </w:r>
      <w:r>
        <w:rPr>
          <w:color w:val="796EE6"/>
        </w:rPr>
        <w:t>DaPuzzo</w:t>
      </w:r>
      <w:r>
        <w:t xml:space="preserve"> si rovněž postěžoval na to, že prudké změny cen akcií v poslední době odrazují drobné a zahraniční investory. </w:t>
      </w:r>
      <w:r>
        <w:rPr>
          <w:color w:val="5D9608"/>
        </w:rPr>
        <w:t>Společnost Shearson</w:t>
      </w:r>
      <w:r>
        <w:t xml:space="preserve"> neprovozuje počítačově řízený program prodejů přímo </w:t>
      </w:r>
      <w:r>
        <w:rPr>
          <w:color w:val="5D9608"/>
        </w:rPr>
        <w:t>pro sebe</w:t>
      </w:r>
      <w:r>
        <w:t xml:space="preserve">, ale vyřizuje příkazy klientů angažujících se v koupi a prodeji akcií vázaných na pohyb určitých akciových indexů, konstatoval </w:t>
      </w:r>
      <w:r>
        <w:rPr>
          <w:color w:val="796EE6"/>
        </w:rPr>
        <w:t>DaPuzzo</w:t>
      </w:r>
      <w:r>
        <w:t xml:space="preserve">. </w:t>
      </w:r>
      <w:r>
        <w:rPr>
          <w:color w:val="DE98FD"/>
        </w:rPr>
        <w:t xml:space="preserve">Nestálost, </w:t>
      </w:r>
      <w:r>
        <w:rPr>
          <w:color w:val="98A088"/>
        </w:rPr>
        <w:t>která</w:t>
      </w:r>
      <w:r>
        <w:rPr>
          <w:color w:val="DE98FD"/>
        </w:rPr>
        <w:t xml:space="preserve"> je vlastní programovému obchodování</w:t>
      </w:r>
      <w:r>
        <w:t xml:space="preserve">, činí potíže i </w:t>
      </w:r>
      <w:r>
        <w:rPr>
          <w:color w:val="4F584E"/>
        </w:rPr>
        <w:t>jiným obchodníkům</w:t>
      </w:r>
      <w:r>
        <w:t xml:space="preserve">. Nelíbí se </w:t>
      </w:r>
      <w:r>
        <w:rPr>
          <w:color w:val="4F584E"/>
        </w:rPr>
        <w:t>jim</w:t>
      </w:r>
      <w:r>
        <w:t xml:space="preserve"> </w:t>
      </w:r>
      <w:r>
        <w:rPr>
          <w:color w:val="248AD0"/>
        </w:rPr>
        <w:t xml:space="preserve">rizika, </w:t>
      </w:r>
      <w:r>
        <w:rPr>
          <w:color w:val="5C5300"/>
        </w:rPr>
        <w:t>která</w:t>
      </w:r>
      <w:r>
        <w:rPr>
          <w:color w:val="248AD0"/>
        </w:rPr>
        <w:t xml:space="preserve"> musí při výrazných cenových výchylkách podstupovat</w:t>
      </w:r>
      <w:r>
        <w:t xml:space="preserve">. </w:t>
      </w:r>
      <w:r>
        <w:rPr>
          <w:color w:val="9F6551"/>
        </w:rPr>
        <w:t>Od makléřů</w:t>
      </w:r>
      <w:r>
        <w:rPr>
          <w:color w:val="BCFEC6"/>
        </w:rPr>
        <w:t xml:space="preserve"> se očekává, že </w:t>
      </w:r>
      <w:r>
        <w:rPr>
          <w:color w:val="9F6551"/>
        </w:rPr>
        <w:t>si</w:t>
      </w:r>
      <w:r>
        <w:rPr>
          <w:color w:val="BCFEC6"/>
        </w:rPr>
        <w:t xml:space="preserve"> nechají po ruce určité zásoby </w:t>
      </w:r>
      <w:r>
        <w:rPr>
          <w:color w:val="932C70"/>
        </w:rPr>
        <w:t>akcií</w:t>
      </w:r>
      <w:r>
        <w:rPr>
          <w:color w:val="BCFEC6"/>
        </w:rPr>
        <w:t>, aby</w:t>
      </w:r>
      <w:r>
        <w:t xml:space="preserve"> </w:t>
      </w:r>
      <w:r>
        <w:rPr>
          <w:color w:val="2B1B04"/>
        </w:rPr>
        <w:t>v případě nerovnováhy udrželi řádné obchodování</w:t>
      </w:r>
      <w:r>
        <w:t xml:space="preserve">. </w:t>
      </w:r>
      <w:r>
        <w:rPr>
          <w:color w:val="B5AFC4"/>
        </w:rPr>
        <w:t>To</w:t>
      </w:r>
      <w:r>
        <w:t xml:space="preserve"> znamená, </w:t>
      </w:r>
      <w:r>
        <w:rPr>
          <w:color w:val="D4C67A"/>
        </w:rPr>
        <w:t xml:space="preserve">že </w:t>
      </w:r>
      <w:r>
        <w:rPr>
          <w:color w:val="AE7AA1"/>
        </w:rPr>
        <w:t xml:space="preserve">ve dnech, </w:t>
      </w:r>
      <w:r>
        <w:rPr>
          <w:color w:val="C2A393"/>
        </w:rPr>
        <w:t>kdy</w:t>
      </w:r>
      <w:r>
        <w:rPr>
          <w:color w:val="AE7AA1"/>
        </w:rPr>
        <w:t xml:space="preserve"> ceny padají dolů a je </w:t>
      </w:r>
      <w:r>
        <w:rPr>
          <w:color w:val="0232FD"/>
        </w:rPr>
        <w:t>hodně prodejců</w:t>
      </w:r>
      <w:r>
        <w:rPr>
          <w:color w:val="D4C67A"/>
        </w:rPr>
        <w:t xml:space="preserve">, musejí být ochotni kupovat </w:t>
      </w:r>
      <w:r>
        <w:rPr>
          <w:color w:val="6A3A35"/>
        </w:rPr>
        <w:t>akcie</w:t>
      </w:r>
      <w:r>
        <w:rPr>
          <w:color w:val="D4C67A"/>
        </w:rPr>
        <w:t xml:space="preserve"> </w:t>
      </w:r>
      <w:r>
        <w:rPr>
          <w:color w:val="BA6801"/>
        </w:rPr>
        <w:t>od těchto prodejců</w:t>
      </w:r>
      <w:r>
        <w:rPr>
          <w:color w:val="D4C67A"/>
        </w:rPr>
        <w:t>, i když nikdo jiný nekupuje</w:t>
      </w:r>
      <w:r>
        <w:t xml:space="preserve">. </w:t>
      </w:r>
      <w:r>
        <w:rPr>
          <w:color w:val="D4C67A"/>
        </w:rPr>
        <w:t>Za takové situace</w:t>
      </w:r>
      <w:r>
        <w:t xml:space="preserve"> mohou makléři absorbovat velké ztráty. Avšak nedávná nestálost cen akcií v důsledku programového obchodování způsobila, že </w:t>
      </w:r>
      <w:r>
        <w:rPr>
          <w:color w:val="168E5C"/>
        </w:rPr>
        <w:t>někteří makléři</w:t>
      </w:r>
      <w:r>
        <w:t xml:space="preserve"> již nejsou tak ochotní pohlcovat </w:t>
      </w:r>
      <w:r>
        <w:rPr>
          <w:color w:val="16C0D0"/>
        </w:rPr>
        <w:t xml:space="preserve">akcie, </w:t>
      </w:r>
      <w:r>
        <w:rPr>
          <w:color w:val="C62100"/>
        </w:rPr>
        <w:t>jež</w:t>
      </w:r>
      <w:r>
        <w:rPr>
          <w:color w:val="16C0D0"/>
        </w:rPr>
        <w:t xml:space="preserve"> jsou na prodej</w:t>
      </w:r>
      <w:r>
        <w:t xml:space="preserve">. </w:t>
      </w:r>
      <w:r>
        <w:rPr>
          <w:color w:val="014347"/>
        </w:rPr>
        <w:t>Makléři</w:t>
      </w:r>
      <w:r>
        <w:t xml:space="preserve"> uvádějí, že se </w:t>
      </w:r>
      <w:r>
        <w:rPr>
          <w:color w:val="014347"/>
        </w:rPr>
        <w:t>jim</w:t>
      </w:r>
      <w:r>
        <w:t xml:space="preserve"> tato role nelíbí, jelikož je </w:t>
      </w:r>
      <w:r>
        <w:rPr>
          <w:color w:val="014347"/>
        </w:rPr>
        <w:t>jim</w:t>
      </w:r>
      <w:r>
        <w:t xml:space="preserve"> jasné, že ceny mohou rychle klesnout. Za dané situace je těžší </w:t>
      </w:r>
      <w:r>
        <w:rPr>
          <w:color w:val="233809"/>
        </w:rPr>
        <w:t>rychle prodávat a kupovat akcie</w:t>
      </w:r>
      <w:r>
        <w:t xml:space="preserve">, </w:t>
      </w:r>
      <w:r>
        <w:rPr>
          <w:color w:val="233809"/>
        </w:rPr>
        <w:t>čímž</w:t>
      </w:r>
      <w:r>
        <w:t xml:space="preserve"> se při programově ovládaném obchodování podněcuje vzestup i pád cen akcií. </w:t>
      </w:r>
      <w:r>
        <w:rPr>
          <w:color w:val="42083B"/>
        </w:rPr>
        <w:t>Nabručený Robert Antolini, ředitel mimoburzovního obchodování společnosti Donaldson, Lufkin &amp; Jenrette</w:t>
      </w:r>
      <w:r>
        <w:t xml:space="preserve"> říká: "</w:t>
      </w:r>
      <w:r>
        <w:rPr>
          <w:color w:val="82785D"/>
        </w:rPr>
        <w:t>Obchodníci</w:t>
      </w:r>
      <w:r>
        <w:t xml:space="preserve"> </w:t>
      </w:r>
      <w:r>
        <w:rPr>
          <w:color w:val="82785D"/>
        </w:rPr>
        <w:t>si</w:t>
      </w:r>
      <w:r>
        <w:t xml:space="preserve"> tak peníze vydělávají tvrdě." Řekl, že když vtrhnou dovnitř prodejní programy, řada </w:t>
      </w:r>
      <w:r>
        <w:rPr>
          <w:color w:val="023087"/>
        </w:rPr>
        <w:t>obchodníků</w:t>
      </w:r>
      <w:r>
        <w:t xml:space="preserve"> má dojem, že "nemá smysl vystrkovat nos, protože člověk stejně nikdy nevyhraje". Akcie </w:t>
      </w:r>
      <w:r>
        <w:rPr>
          <w:color w:val="B7DAD2"/>
        </w:rPr>
        <w:t>společnosti Kinder-Care Learning Centers</w:t>
      </w:r>
      <w:r>
        <w:t xml:space="preserve"> zaznamenaly zvýšení o 1/4 na 4 7/8 při objemu 461200 akcií. </w:t>
      </w:r>
      <w:r>
        <w:rPr>
          <w:color w:val="196956"/>
        </w:rPr>
        <w:t>Společnost Lodestar Group</w:t>
      </w:r>
      <w:r>
        <w:t xml:space="preserve"> uvedla, že učiní nabídku 6 dolarů za akcii na zbývající kmenové akcie </w:t>
      </w:r>
      <w:r>
        <w:rPr>
          <w:color w:val="B7DAD2"/>
        </w:rPr>
        <w:t>společnosti Kinder-Care Learning Center</w:t>
      </w:r>
      <w:r>
        <w:t xml:space="preserve">, získá-li </w:t>
      </w:r>
      <w:r>
        <w:rPr>
          <w:color w:val="8C41BB"/>
        </w:rPr>
        <w:t xml:space="preserve">při nabídce </w:t>
      </w:r>
      <w:r>
        <w:rPr>
          <w:color w:val="ECEDFE"/>
        </w:rPr>
        <w:t>mateřské společnosti Kinder-Care Inc.</w:t>
      </w:r>
      <w:r>
        <w:rPr>
          <w:color w:val="8C41BB"/>
        </w:rPr>
        <w:t xml:space="preserve">, </w:t>
      </w:r>
      <w:r>
        <w:rPr>
          <w:color w:val="2B2D32"/>
        </w:rPr>
        <w:t>která</w:t>
      </w:r>
      <w:r>
        <w:rPr>
          <w:color w:val="8C41BB"/>
        </w:rPr>
        <w:t xml:space="preserve"> dosud nebyla rozhodnuta</w:t>
      </w:r>
      <w:r>
        <w:t xml:space="preserve">, většinu akcií </w:t>
      </w:r>
      <w:r>
        <w:rPr>
          <w:color w:val="B7DAD2"/>
        </w:rPr>
        <w:t>společnosti Kinder-Care Learning Center</w:t>
      </w:r>
      <w:r>
        <w:t xml:space="preserve">. Akcie </w:t>
      </w:r>
      <w:r>
        <w:rPr>
          <w:color w:val="94C661"/>
        </w:rPr>
        <w:t>společnosti Kinder-Care Inc.</w:t>
      </w:r>
      <w:r>
        <w:t xml:space="preserve"> uzavíraly </w:t>
      </w:r>
      <w:r>
        <w:rPr>
          <w:color w:val="F8907D"/>
        </w:rPr>
        <w:t>na 3 1/2</w:t>
      </w:r>
      <w:r>
        <w:t xml:space="preserve">, </w:t>
      </w:r>
      <w:r>
        <w:rPr>
          <w:color w:val="F8907D"/>
        </w:rPr>
        <w:t>což</w:t>
      </w:r>
      <w:r>
        <w:t xml:space="preserve"> je také zvýšení o 1/4 při objemu 700000 akcií. </w:t>
      </w:r>
      <w:r>
        <w:rPr>
          <w:color w:val="895E6B"/>
        </w:rPr>
        <w:t>Společnost Ohio Casualty</w:t>
      </w:r>
      <w:r>
        <w:t xml:space="preserve"> klesla o 2 1/8 na 49 1/2. </w:t>
      </w:r>
      <w:r>
        <w:rPr>
          <w:color w:val="895E6B"/>
        </w:rPr>
        <w:t>Tato společnost</w:t>
      </w:r>
      <w:r>
        <w:t xml:space="preserve"> uvedla </w:t>
      </w:r>
      <w:r>
        <w:rPr>
          <w:color w:val="788E95"/>
        </w:rPr>
        <w:t>za třetí čtvrtletí</w:t>
      </w:r>
      <w:r>
        <w:t xml:space="preserve"> zisk ve výši </w:t>
      </w:r>
      <w:r>
        <w:rPr>
          <w:color w:val="FB6AB8"/>
        </w:rPr>
        <w:t>95 centů na akcii</w:t>
      </w:r>
      <w:r>
        <w:t xml:space="preserve">, </w:t>
      </w:r>
      <w:r>
        <w:rPr>
          <w:color w:val="FB6AB8"/>
        </w:rPr>
        <w:t>což</w:t>
      </w:r>
      <w:r>
        <w:t xml:space="preserve"> je oproti loňskému roku pokles o 1.26 dolaru. </w:t>
      </w:r>
      <w:r>
        <w:rPr>
          <w:color w:val="895E6B"/>
        </w:rPr>
        <w:t>Společnost</w:t>
      </w:r>
      <w:r>
        <w:t xml:space="preserve"> odhadovala, že ztráty v důsledku hurikánu Hugo snížily </w:t>
      </w:r>
      <w:r>
        <w:rPr>
          <w:color w:val="788E95"/>
        </w:rPr>
        <w:t>v posledním čtvrtletí</w:t>
      </w:r>
      <w:r>
        <w:t xml:space="preserve"> </w:t>
      </w:r>
      <w:r>
        <w:rPr>
          <w:color w:val="895E6B"/>
        </w:rPr>
        <w:t>její</w:t>
      </w:r>
      <w:r>
        <w:t xml:space="preserve"> čistý příjem o 32 centů na akcii. </w:t>
      </w:r>
      <w:r>
        <w:rPr>
          <w:color w:val="895E6B"/>
        </w:rPr>
        <w:t>Společnost</w:t>
      </w:r>
      <w:r>
        <w:t xml:space="preserve"> uvedla, že ztráty </w:t>
      </w:r>
      <w:r>
        <w:rPr>
          <w:color w:val="576094"/>
        </w:rPr>
        <w:t>v důsledku zemětřesení 17. října v Kalifornii</w:t>
      </w:r>
      <w:r>
        <w:t xml:space="preserve"> ještě nebyly vyčísleny, ale že poskytuje krytí škod až na 1400 nemovitostí v postižené oblasti. Jakékoli ztráty </w:t>
      </w:r>
      <w:r>
        <w:rPr>
          <w:color w:val="576094"/>
        </w:rPr>
        <w:t>v důsledku zemětřesení</w:t>
      </w:r>
      <w:r>
        <w:t xml:space="preserve"> budou ohlášeny </w:t>
      </w:r>
      <w:r>
        <w:rPr>
          <w:color w:val="788E95"/>
        </w:rPr>
        <w:t>ve třetím čtvrtletí</w:t>
      </w:r>
      <w:r>
        <w:t xml:space="preserve">, uvedla </w:t>
      </w:r>
      <w:r>
        <w:rPr>
          <w:color w:val="895E6B"/>
        </w:rPr>
        <w:t>společnost</w:t>
      </w:r>
      <w:r>
        <w:t xml:space="preserve">. </w:t>
      </w:r>
      <w:r>
        <w:rPr>
          <w:color w:val="DB1474"/>
        </w:rPr>
        <w:t>Společnost North Atlantic Industries</w:t>
      </w:r>
      <w:r>
        <w:t xml:space="preserve"> poskočila o 1 na 5 3/4. </w:t>
      </w:r>
      <w:r>
        <w:rPr>
          <w:color w:val="DB1474"/>
        </w:rPr>
        <w:t>Tento výrobce elektronických přístrojů</w:t>
      </w:r>
      <w:r>
        <w:t xml:space="preserve"> má být převzat společností Asset Management Associates za 7.25 dolaru za akcii. </w:t>
      </w:r>
      <w:r>
        <w:rPr>
          <w:color w:val="8489AE"/>
        </w:rPr>
        <w:t xml:space="preserve">Společnost </w:t>
      </w:r>
      <w:r>
        <w:rPr>
          <w:color w:val="860E04"/>
        </w:rPr>
        <w:t>LIN</w:t>
      </w:r>
      <w:r>
        <w:rPr>
          <w:color w:val="8489AE"/>
        </w:rPr>
        <w:t xml:space="preserve"> Broadcasting</w:t>
      </w:r>
      <w:r>
        <w:t xml:space="preserve"> sklouzla o 1 3/8 na 108 3/4, navzdory uváděnému čistému zisku </w:t>
      </w:r>
      <w:r>
        <w:rPr>
          <w:color w:val="FBC206"/>
        </w:rPr>
        <w:t>46 centů na akcii</w:t>
      </w:r>
      <w:r>
        <w:t xml:space="preserve"> </w:t>
      </w:r>
      <w:r>
        <w:rPr>
          <w:color w:val="788E95"/>
        </w:rPr>
        <w:t>za třetí čtvrtletí</w:t>
      </w:r>
      <w:r>
        <w:t xml:space="preserve">, </w:t>
      </w:r>
      <w:r>
        <w:rPr>
          <w:color w:val="FBC206"/>
        </w:rPr>
        <w:t>což</w:t>
      </w:r>
      <w:r>
        <w:t xml:space="preserve"> je zvýšení oproti loňským 39 centům. </w:t>
      </w:r>
      <w:r>
        <w:rPr>
          <w:color w:val="8489AE"/>
        </w:rPr>
        <w:t>Společnost</w:t>
      </w:r>
      <w:r>
        <w:t xml:space="preserve"> uvedla, že </w:t>
      </w:r>
      <w:r>
        <w:rPr>
          <w:color w:val="788E95"/>
        </w:rPr>
        <w:t>poslední čtvrtletí</w:t>
      </w:r>
      <w:r>
        <w:t xml:space="preserve"> zahrnuje náklady asi 3.4 milionu dolarů na právní a finanční poradenství ohledně nabídky </w:t>
      </w:r>
      <w:r>
        <w:rPr>
          <w:color w:val="6EAB9B"/>
        </w:rPr>
        <w:t>společnosti McCaw Cellular Communications</w:t>
      </w:r>
      <w:r>
        <w:t xml:space="preserve"> a dohody </w:t>
      </w:r>
      <w:r>
        <w:rPr>
          <w:color w:val="8489AE"/>
        </w:rPr>
        <w:t xml:space="preserve">společnosti </w:t>
      </w:r>
      <w:r>
        <w:rPr>
          <w:color w:val="860E04"/>
        </w:rPr>
        <w:t>LIN</w:t>
      </w:r>
      <w:r>
        <w:t xml:space="preserve"> o fúzi se společností BellSouth. </w:t>
      </w:r>
      <w:r>
        <w:rPr>
          <w:color w:val="6EAB9B"/>
        </w:rPr>
        <w:t>Společnost McCaw</w:t>
      </w:r>
      <w:r>
        <w:t xml:space="preserve"> zůstala beze změny na 40. </w:t>
      </w:r>
      <w:r>
        <w:rPr>
          <w:color w:val="F2CDFE"/>
        </w:rPr>
        <w:t>Společnost XL/Datacomp</w:t>
      </w:r>
      <w:r>
        <w:t xml:space="preserve"> sklouzla o 2 1/4 na 16 1/2 a i nadále panují obavy ohledně jednání </w:t>
      </w:r>
      <w:r>
        <w:rPr>
          <w:color w:val="F2CDFE"/>
        </w:rPr>
        <w:t>této společnosti</w:t>
      </w:r>
      <w:r>
        <w:t xml:space="preserve"> </w:t>
      </w:r>
      <w:r>
        <w:rPr>
          <w:color w:val="645341"/>
        </w:rPr>
        <w:t xml:space="preserve">o smlouvě </w:t>
      </w:r>
      <w:r>
        <w:rPr>
          <w:color w:val="760035"/>
        </w:rPr>
        <w:t>se společností International Business Machines</w:t>
      </w:r>
      <w:r>
        <w:t xml:space="preserve">. </w:t>
      </w:r>
      <w:r>
        <w:rPr>
          <w:color w:val="647A41"/>
        </w:rPr>
        <w:t>Společnost IBM</w:t>
      </w:r>
      <w:r>
        <w:t xml:space="preserve"> reviduje celý </w:t>
      </w:r>
      <w:r>
        <w:rPr>
          <w:color w:val="647A41"/>
        </w:rPr>
        <w:t>svůj</w:t>
      </w:r>
      <w:r>
        <w:t xml:space="preserve"> program obchodních partnerů a </w:t>
      </w:r>
      <w:r>
        <w:rPr>
          <w:color w:val="F2CDFE"/>
        </w:rPr>
        <w:t>společnost XL/Datacomp</w:t>
      </w:r>
      <w:r>
        <w:t xml:space="preserve"> v tomto měsíci potvrdila, že jedná </w:t>
      </w:r>
      <w:r>
        <w:rPr>
          <w:color w:val="647A41"/>
        </w:rPr>
        <w:t>se společností IBM</w:t>
      </w:r>
      <w:r>
        <w:t xml:space="preserve"> o možných úpravách </w:t>
      </w:r>
      <w:r>
        <w:rPr>
          <w:color w:val="645341"/>
        </w:rPr>
        <w:t>stávající smlouvy o odbytových prodejcích</w:t>
      </w:r>
      <w:r>
        <w:t xml:space="preserve">. </w:t>
      </w:r>
      <w:r>
        <w:rPr>
          <w:color w:val="496E76"/>
        </w:rPr>
        <w:t>Odbytoví prodejci</w:t>
      </w:r>
      <w:r>
        <w:t xml:space="preserve"> upravují hardware </w:t>
      </w:r>
      <w:r>
        <w:rPr>
          <w:color w:val="E3F894"/>
        </w:rPr>
        <w:t>počítačů IBM</w:t>
      </w:r>
      <w:r>
        <w:t xml:space="preserve"> a opětovně </w:t>
      </w:r>
      <w:r>
        <w:rPr>
          <w:color w:val="E3F894"/>
        </w:rPr>
        <w:t>tyto produkty</w:t>
      </w:r>
      <w:r>
        <w:t xml:space="preserve"> prodávají. </w:t>
      </w:r>
      <w:r>
        <w:rPr>
          <w:color w:val="F9D7CD"/>
        </w:rPr>
        <w:t>Společnost Omni Capital Group</w:t>
      </w:r>
      <w:r>
        <w:t xml:space="preserve"> prudce stoupla o 1 3/4 na 16 1/4. </w:t>
      </w:r>
      <w:r>
        <w:rPr>
          <w:color w:val="F9D7CD"/>
        </w:rPr>
        <w:t>Tato společnost</w:t>
      </w:r>
      <w:r>
        <w:t xml:space="preserve"> uvedla, že </w:t>
      </w:r>
      <w:r>
        <w:rPr>
          <w:color w:val="F9D7CD"/>
        </w:rPr>
        <w:t>její</w:t>
      </w:r>
      <w:r>
        <w:t xml:space="preserve"> čistý zisk ve fiskálním prvním čtvrtletí končícím 30. září stoupl na 38 centů na akcii oproti loňským 35 centům na akcii.</w:t>
      </w:r>
    </w:p>
    <w:p>
      <w:r>
        <w:rPr>
          <w:b/>
        </w:rPr>
        <w:t>Document number 845</w:t>
      </w:r>
    </w:p>
    <w:p>
      <w:r>
        <w:rPr>
          <w:b/>
        </w:rPr>
        <w:t>Document identifier: wsj1143-001</w:t>
      </w:r>
    </w:p>
    <w:p>
      <w:r>
        <w:t xml:space="preserve">Patrně nejzřejmějším porušením pravidel </w:t>
      </w:r>
      <w:r>
        <w:rPr>
          <w:color w:val="310106"/>
        </w:rPr>
        <w:t>ze strany Sovětského svazu</w:t>
      </w:r>
      <w:r>
        <w:t xml:space="preserve"> je </w:t>
      </w:r>
      <w:r>
        <w:rPr>
          <w:color w:val="04640D"/>
        </w:rPr>
        <w:t xml:space="preserve">například radar </w:t>
      </w:r>
      <w:r>
        <w:rPr>
          <w:color w:val="FEFB0A"/>
        </w:rPr>
        <w:t>v Krasnojarsku</w:t>
      </w:r>
      <w:r>
        <w:t xml:space="preserve">. - "Zbraně řídí realitu", zní titulek prvního </w:t>
      </w:r>
      <w:r>
        <w:rPr>
          <w:color w:val="FB5514"/>
        </w:rPr>
        <w:t xml:space="preserve">z přibližně 20 úvodníků </w:t>
      </w:r>
      <w:r>
        <w:rPr>
          <w:color w:val="E115C0"/>
        </w:rPr>
        <w:t>ze dne 20. listopadu 1984</w:t>
      </w:r>
      <w:r>
        <w:rPr>
          <w:color w:val="FB5514"/>
        </w:rPr>
        <w:t xml:space="preserve">, </w:t>
      </w:r>
      <w:r>
        <w:rPr>
          <w:color w:val="00587F"/>
        </w:rPr>
        <w:t>které</w:t>
      </w:r>
      <w:r>
        <w:rPr>
          <w:color w:val="FB5514"/>
        </w:rPr>
        <w:t xml:space="preserve"> uvádějí, že </w:t>
      </w:r>
      <w:r>
        <w:rPr>
          <w:color w:val="0BC582"/>
        </w:rPr>
        <w:t>Krasnojarsk</w:t>
      </w:r>
      <w:r>
        <w:rPr>
          <w:color w:val="FB5514"/>
        </w:rPr>
        <w:t xml:space="preserve"> porušil </w:t>
      </w:r>
      <w:r>
        <w:rPr>
          <w:color w:val="FEB8C8"/>
        </w:rPr>
        <w:t>smlouvu o protiraketových střelách</w:t>
      </w:r>
      <w:r>
        <w:t xml:space="preserve">. - "Nehledě na to, zda je </w:t>
      </w:r>
      <w:r>
        <w:rPr>
          <w:color w:val="04640D"/>
        </w:rPr>
        <w:t>jeho</w:t>
      </w:r>
      <w:r>
        <w:t xml:space="preserve"> instalace určena pro účely raného varování, nebo pro sledování vesmíru, dosud nebyl nainstalován," uvedli zákonodárci. "Proto </w:t>
      </w:r>
      <w:r>
        <w:rPr>
          <w:color w:val="04640D"/>
        </w:rPr>
        <w:t>jej</w:t>
      </w:r>
      <w:r>
        <w:t xml:space="preserve"> </w:t>
      </w:r>
      <w:r>
        <w:rPr>
          <w:color w:val="9E8317"/>
        </w:rPr>
        <w:t>v tuto chvíli</w:t>
      </w:r>
      <w:r>
        <w:t xml:space="preserve"> nehodnotíme jako porušení </w:t>
      </w:r>
      <w:r>
        <w:rPr>
          <w:color w:val="01190F"/>
        </w:rPr>
        <w:t>smlouvy o protiraketových střelách</w:t>
      </w:r>
      <w:r>
        <w:t xml:space="preserve">." V delegaci byl reportér New York Times, poradci senátora Edwarda M. Kennedyho a poslance Les AuCoina a pracovníci Rady na obranu přírodních zdrojů. - Washington Post, 9. září 1987. - </w:t>
      </w:r>
      <w:r>
        <w:rPr>
          <w:color w:val="310106"/>
        </w:rPr>
        <w:t>Sovětský svaz</w:t>
      </w:r>
      <w:r>
        <w:t xml:space="preserve"> učinil bezprecedentní jednostranné kroky k otevřenému jednání, když nabídl </w:t>
      </w:r>
      <w:r>
        <w:rPr>
          <w:color w:val="847D81"/>
        </w:rPr>
        <w:t xml:space="preserve">zástupcům </w:t>
      </w:r>
      <w:r>
        <w:rPr>
          <w:color w:val="58018B"/>
        </w:rPr>
        <w:t>Spojených států</w:t>
      </w:r>
      <w:r>
        <w:t xml:space="preserve"> možnost prohlédnout si staveniště </w:t>
      </w:r>
      <w:r>
        <w:rPr>
          <w:color w:val="04640D"/>
        </w:rPr>
        <w:t>krasnojarského radaru</w:t>
      </w:r>
      <w:r>
        <w:t xml:space="preserve"> a předpolí </w:t>
      </w:r>
      <w:r>
        <w:rPr>
          <w:color w:val="04640D"/>
        </w:rPr>
        <w:t>radaru</w:t>
      </w:r>
      <w:r>
        <w:t xml:space="preserve"> v oblasti Gomelu a Moskvy, aby se mohli na vlastní oči přesvědčit, že </w:t>
      </w:r>
      <w:r>
        <w:rPr>
          <w:color w:val="310106"/>
        </w:rPr>
        <w:t>ze strany Sovětského svazu</w:t>
      </w:r>
      <w:r>
        <w:t xml:space="preserve"> nedochází k žádnému porušování </w:t>
      </w:r>
      <w:r>
        <w:rPr>
          <w:color w:val="01190F"/>
        </w:rPr>
        <w:t xml:space="preserve">smlouvy o protiraketových střelách </w:t>
      </w:r>
      <w:r>
        <w:rPr>
          <w:color w:val="B70639"/>
        </w:rPr>
        <w:t>z roku 1972</w:t>
      </w:r>
      <w:r>
        <w:t xml:space="preserve">. - Dopis </w:t>
      </w:r>
      <w:r>
        <w:rPr>
          <w:color w:val="703B01"/>
        </w:rPr>
        <w:t>Eduarda Ševardnadzeho</w:t>
      </w:r>
      <w:r>
        <w:t xml:space="preserve"> generálnímu tajemníkovi Organizace spojených národů Perezi de Cuellarovi zveřejněný tiskovou agenturou </w:t>
      </w:r>
      <w:r>
        <w:rPr>
          <w:color w:val="310106"/>
        </w:rPr>
        <w:t>Sovětského svazu</w:t>
      </w:r>
      <w:r>
        <w:t xml:space="preserve"> Tass dne 10. června 1988. - </w:t>
      </w:r>
      <w:r>
        <w:rPr>
          <w:color w:val="F7F1DF"/>
        </w:rPr>
        <w:t xml:space="preserve">Výstavba </w:t>
      </w:r>
      <w:r>
        <w:rPr>
          <w:color w:val="118B8A"/>
        </w:rPr>
        <w:t xml:space="preserve">této stanice rovnající se </w:t>
      </w:r>
      <w:r>
        <w:rPr>
          <w:color w:val="4AFEFA"/>
        </w:rPr>
        <w:t>svou</w:t>
      </w:r>
      <w:r>
        <w:rPr>
          <w:color w:val="118B8A"/>
        </w:rPr>
        <w:t xml:space="preserve"> velikostí egyptským pyramidám</w:t>
      </w:r>
      <w:r>
        <w:rPr>
          <w:color w:val="FCB164"/>
        </w:rPr>
        <w:t xml:space="preserve"> byla, a </w:t>
      </w:r>
      <w:r>
        <w:rPr>
          <w:color w:val="796EE6"/>
        </w:rPr>
        <w:t>to</w:t>
      </w:r>
      <w:r>
        <w:rPr>
          <w:color w:val="FCB164"/>
        </w:rPr>
        <w:t xml:space="preserve"> říkám přímo, jasným porušením </w:t>
      </w:r>
      <w:r>
        <w:rPr>
          <w:color w:val="000D2C"/>
        </w:rPr>
        <w:t>smlouvy o protiraketových střelách</w:t>
      </w:r>
      <w:r>
        <w:t xml:space="preserve">. - </w:t>
      </w:r>
      <w:r>
        <w:rPr>
          <w:color w:val="703B01"/>
        </w:rPr>
        <w:t>Eduard Ševardnadze, 23. října 1989</w:t>
      </w:r>
      <w:r>
        <w:t xml:space="preserve">. Myslíme, že jsme rádi, že pět let poté, co jsme začali psát </w:t>
      </w:r>
      <w:r>
        <w:rPr>
          <w:color w:val="53495F"/>
        </w:rPr>
        <w:t>o Krasnojarsku</w:t>
      </w:r>
      <w:r>
        <w:t xml:space="preserve">, </w:t>
      </w:r>
      <w:r>
        <w:rPr>
          <w:color w:val="310106"/>
        </w:rPr>
        <w:t>Sověti</w:t>
      </w:r>
      <w:r>
        <w:t xml:space="preserve"> potvrdili, </w:t>
      </w:r>
      <w:r>
        <w:rPr>
          <w:color w:val="F95475"/>
        </w:rPr>
        <w:t xml:space="preserve">že došlo k porušení </w:t>
      </w:r>
      <w:r>
        <w:rPr>
          <w:color w:val="61FC03"/>
        </w:rPr>
        <w:t>dohody</w:t>
      </w:r>
      <w:r>
        <w:t xml:space="preserve">. Možná </w:t>
      </w:r>
      <w:r>
        <w:rPr>
          <w:color w:val="5D9608"/>
        </w:rPr>
        <w:t>teď</w:t>
      </w:r>
      <w:r>
        <w:t xml:space="preserve"> budou souhlasit dokonce i američtí zastánci. V kancelářích politbyra se </w:t>
      </w:r>
      <w:r>
        <w:rPr>
          <w:color w:val="5D9608"/>
        </w:rPr>
        <w:t>teď</w:t>
      </w:r>
      <w:r>
        <w:t xml:space="preserve"> bezpochyby odehrávají nějaké intriky. Spolu s návrhy nových smluv, nových půjček a samozřejmě i přijetí do civilizovaného světa </w:t>
      </w:r>
      <w:r>
        <w:rPr>
          <w:color w:val="DE98FD"/>
        </w:rPr>
        <w:t>sovětská vláda</w:t>
      </w:r>
      <w:r>
        <w:t xml:space="preserve"> uznala, že má problém s důvěryhodností. </w:t>
      </w:r>
      <w:r>
        <w:rPr>
          <w:color w:val="98A088"/>
        </w:rPr>
        <w:t xml:space="preserve">Takže po 70 letech konstatuje to, co všichni víme, a doufá, že </w:t>
      </w:r>
      <w:r>
        <w:rPr>
          <w:color w:val="4F584E"/>
        </w:rPr>
        <w:t>jí</w:t>
      </w:r>
      <w:r>
        <w:rPr>
          <w:color w:val="98A088"/>
        </w:rPr>
        <w:t xml:space="preserve"> v jiných věcech budeme věřit</w:t>
      </w:r>
      <w:r>
        <w:t xml:space="preserve">. </w:t>
      </w:r>
      <w:r>
        <w:rPr>
          <w:color w:val="98A088"/>
        </w:rPr>
        <w:t>To</w:t>
      </w:r>
      <w:r>
        <w:t xml:space="preserve"> ale nestačí. Chtějí-li </w:t>
      </w:r>
      <w:r>
        <w:rPr>
          <w:color w:val="310106"/>
        </w:rPr>
        <w:t>Sověti</w:t>
      </w:r>
      <w:r>
        <w:t xml:space="preserve">, abychom </w:t>
      </w:r>
      <w:r>
        <w:rPr>
          <w:color w:val="310106"/>
        </w:rPr>
        <w:t>jim</w:t>
      </w:r>
      <w:r>
        <w:t xml:space="preserve"> věřili, musejí začít říkat pravdu nejen o tom, co je zcela evidentní. Naším vlastním testem hodnověrnosti </w:t>
      </w:r>
      <w:r>
        <w:rPr>
          <w:color w:val="248AD0"/>
        </w:rPr>
        <w:t>politiky "glasnosti</w:t>
      </w:r>
      <w:r>
        <w:t xml:space="preserve">" by bylo rozhodnutí </w:t>
      </w:r>
      <w:r>
        <w:rPr>
          <w:color w:val="310106"/>
        </w:rPr>
        <w:t>Sovětského svazu</w:t>
      </w:r>
      <w:r>
        <w:t xml:space="preserve"> otevřít se kompletní mezinárodní prověrce </w:t>
      </w:r>
      <w:r>
        <w:rPr>
          <w:color w:val="5C5300"/>
        </w:rPr>
        <w:t xml:space="preserve">jedné z nejproblematičtějších záhad americko-sovětských vztahů - údajnému výbuchu </w:t>
      </w:r>
      <w:r>
        <w:rPr>
          <w:color w:val="9F6551"/>
        </w:rPr>
        <w:t>antraxu</w:t>
      </w:r>
      <w:r>
        <w:rPr>
          <w:color w:val="5C5300"/>
        </w:rPr>
        <w:t xml:space="preserve"> v sovětském vojenském zařízení </w:t>
      </w:r>
      <w:r>
        <w:rPr>
          <w:color w:val="BCFEC6"/>
        </w:rPr>
        <w:t>ve Sverdlovsku</w:t>
      </w:r>
      <w:r>
        <w:rPr>
          <w:color w:val="5C5300"/>
        </w:rPr>
        <w:t xml:space="preserve"> v roce 1979</w:t>
      </w:r>
      <w:r>
        <w:t xml:space="preserve">. </w:t>
      </w:r>
      <w:r>
        <w:rPr>
          <w:color w:val="932C70"/>
        </w:rPr>
        <w:t>Americká vláda</w:t>
      </w:r>
      <w:r>
        <w:rPr>
          <w:color w:val="2B1B04"/>
        </w:rPr>
        <w:t xml:space="preserve"> nikdy neodvolala </w:t>
      </w:r>
      <w:r>
        <w:rPr>
          <w:color w:val="B5AFC4"/>
        </w:rPr>
        <w:t>své</w:t>
      </w:r>
      <w:r>
        <w:rPr>
          <w:color w:val="D4C67A"/>
        </w:rPr>
        <w:t xml:space="preserve"> hodnocení </w:t>
      </w:r>
      <w:r>
        <w:rPr>
          <w:color w:val="AE7AA1"/>
        </w:rPr>
        <w:t>tohoto incidentu</w:t>
      </w:r>
      <w:r>
        <w:rPr>
          <w:color w:val="D4C67A"/>
        </w:rPr>
        <w:t xml:space="preserve"> jako nehody v tamním zařízení na výrobu biologických zbraní</w:t>
      </w:r>
      <w:r>
        <w:t xml:space="preserve">, </w:t>
      </w:r>
      <w:r>
        <w:rPr>
          <w:color w:val="2B1B04"/>
        </w:rPr>
        <w:t>což</w:t>
      </w:r>
      <w:r>
        <w:t xml:space="preserve"> bylo tedy porušení </w:t>
      </w:r>
      <w:r>
        <w:rPr>
          <w:color w:val="C2A393"/>
        </w:rPr>
        <w:t xml:space="preserve">Dohody o biologických zbraních </w:t>
      </w:r>
      <w:r>
        <w:rPr>
          <w:color w:val="0232FD"/>
        </w:rPr>
        <w:t>z roku 1972</w:t>
      </w:r>
      <w:r>
        <w:t xml:space="preserve">. </w:t>
      </w:r>
      <w:r>
        <w:rPr>
          <w:color w:val="6A3A35"/>
        </w:rPr>
        <w:t xml:space="preserve">V nedávno vydané zprávě </w:t>
      </w:r>
      <w:r>
        <w:rPr>
          <w:color w:val="BA6801"/>
        </w:rPr>
        <w:t>Pentagonu</w:t>
      </w:r>
      <w:r>
        <w:rPr>
          <w:color w:val="6A3A35"/>
        </w:rPr>
        <w:t xml:space="preserve"> nazvané "Sovětská vojenská síla</w:t>
      </w:r>
      <w:r>
        <w:t xml:space="preserve">" je celkově zaujímán mírnější postoj, avšak opakuje se </w:t>
      </w:r>
      <w:r>
        <w:rPr>
          <w:color w:val="6A3A35"/>
        </w:rPr>
        <w:t>zde</w:t>
      </w:r>
      <w:r>
        <w:t xml:space="preserve"> hodnocení </w:t>
      </w:r>
      <w:r>
        <w:rPr>
          <w:color w:val="168E5C"/>
        </w:rPr>
        <w:t>Sverdlovsku</w:t>
      </w:r>
      <w:r>
        <w:t xml:space="preserve">. </w:t>
      </w:r>
      <w:r>
        <w:rPr>
          <w:color w:val="16C0D0"/>
        </w:rPr>
        <w:t>Toto hodnocení</w:t>
      </w:r>
      <w:r>
        <w:t xml:space="preserve"> bylo také podrobněji rozvedeno v únorovém prohlášení </w:t>
      </w:r>
      <w:r>
        <w:rPr>
          <w:color w:val="C62100"/>
        </w:rPr>
        <w:t>Kongresu</w:t>
      </w:r>
      <w:r>
        <w:t xml:space="preserve">: </w:t>
      </w:r>
      <w:r>
        <w:rPr>
          <w:color w:val="014347"/>
        </w:rPr>
        <w:t xml:space="preserve">exploze v Institutu mikrobiologie a virologie </w:t>
      </w:r>
      <w:r>
        <w:rPr>
          <w:color w:val="233809"/>
        </w:rPr>
        <w:t>ve Sverdlovsku</w:t>
      </w:r>
      <w:r>
        <w:rPr>
          <w:color w:val="42083B"/>
        </w:rPr>
        <w:t xml:space="preserve"> uvolnila </w:t>
      </w:r>
      <w:r>
        <w:rPr>
          <w:color w:val="82785D"/>
        </w:rPr>
        <w:t xml:space="preserve">bakterie antraxu, </w:t>
      </w:r>
      <w:r>
        <w:rPr>
          <w:color w:val="023087"/>
        </w:rPr>
        <w:t>které</w:t>
      </w:r>
      <w:r>
        <w:rPr>
          <w:color w:val="82785D"/>
        </w:rPr>
        <w:t xml:space="preserve"> měly za následek značný počet </w:t>
      </w:r>
      <w:r>
        <w:rPr>
          <w:color w:val="B7DAD2"/>
        </w:rPr>
        <w:t>úmrtí</w:t>
      </w:r>
      <w:r>
        <w:t xml:space="preserve">. Vzhledem k tomu, že </w:t>
      </w:r>
      <w:r>
        <w:rPr>
          <w:color w:val="703B01"/>
        </w:rPr>
        <w:t>Eduard Ševardnadze</w:t>
      </w:r>
      <w:r>
        <w:t xml:space="preserve"> neotevřel </w:t>
      </w:r>
      <w:r>
        <w:rPr>
          <w:color w:val="5C5300"/>
        </w:rPr>
        <w:t>toto téma</w:t>
      </w:r>
      <w:r>
        <w:t xml:space="preserve"> před Nejvyšším sovětem, </w:t>
      </w:r>
      <w:r>
        <w:rPr>
          <w:color w:val="310106"/>
        </w:rPr>
        <w:t>Sovětský svaz</w:t>
      </w:r>
      <w:r>
        <w:t xml:space="preserve"> zachovává </w:t>
      </w:r>
      <w:r>
        <w:rPr>
          <w:color w:val="196956"/>
        </w:rPr>
        <w:t xml:space="preserve">oficiální stanovisko, </w:t>
      </w:r>
      <w:r>
        <w:rPr>
          <w:color w:val="8C41BB"/>
        </w:rPr>
        <w:t xml:space="preserve">že </w:t>
      </w:r>
      <w:r>
        <w:rPr>
          <w:color w:val="ECEDFE"/>
        </w:rPr>
        <w:t xml:space="preserve">úmrtí </w:t>
      </w:r>
      <w:r>
        <w:rPr>
          <w:color w:val="2B2D32"/>
        </w:rPr>
        <w:t>v důsledku antraxu</w:t>
      </w:r>
      <w:r>
        <w:rPr>
          <w:color w:val="8C41BB"/>
        </w:rPr>
        <w:t xml:space="preserve"> byla způsobena nakaženým masem</w:t>
      </w:r>
      <w:r>
        <w:t xml:space="preserve">. </w:t>
      </w:r>
      <w:r>
        <w:rPr>
          <w:color w:val="94C661"/>
        </w:rPr>
        <w:t>My</w:t>
      </w:r>
      <w:r>
        <w:t xml:space="preserve"> </w:t>
      </w:r>
      <w:r>
        <w:rPr>
          <w:color w:val="196956"/>
        </w:rPr>
        <w:t>toto tvrzení</w:t>
      </w:r>
      <w:r>
        <w:t xml:space="preserve"> zpochybňujeme, stejně jako jsme zpochybňovali loňské ujištění </w:t>
      </w:r>
      <w:r>
        <w:rPr>
          <w:color w:val="703B01"/>
        </w:rPr>
        <w:t>Eduarda Ševardnadzeho</w:t>
      </w:r>
      <w:r>
        <w:t xml:space="preserve"> o tom, že </w:t>
      </w:r>
      <w:r>
        <w:rPr>
          <w:color w:val="53495F"/>
        </w:rPr>
        <w:t>Krasnojarsk</w:t>
      </w:r>
      <w:r>
        <w:t xml:space="preserve"> neporušil </w:t>
      </w:r>
      <w:r>
        <w:rPr>
          <w:color w:val="01190F"/>
        </w:rPr>
        <w:t>smlouvu o protiraketových střelách</w:t>
      </w:r>
      <w:r>
        <w:t xml:space="preserve">. A stejně jako jsme nevěřili tendenčním tvrzením členů </w:t>
      </w:r>
      <w:r>
        <w:rPr>
          <w:color w:val="C62100"/>
        </w:rPr>
        <w:t>Kongresu</w:t>
      </w:r>
      <w:r>
        <w:t xml:space="preserve"> a </w:t>
      </w:r>
      <w:r>
        <w:rPr>
          <w:color w:val="F8907D"/>
        </w:rPr>
        <w:t xml:space="preserve">obhájců </w:t>
      </w:r>
      <w:r>
        <w:rPr>
          <w:color w:val="895E6B"/>
        </w:rPr>
        <w:t>kontroly zbrojení</w:t>
      </w:r>
      <w:r>
        <w:rPr>
          <w:color w:val="F8907D"/>
        </w:rPr>
        <w:t xml:space="preserve">, </w:t>
      </w:r>
      <w:r>
        <w:rPr>
          <w:color w:val="788E95"/>
        </w:rPr>
        <w:t>kteří</w:t>
      </w:r>
      <w:r>
        <w:rPr>
          <w:color w:val="F8907D"/>
        </w:rPr>
        <w:t xml:space="preserve"> navštívili </w:t>
      </w:r>
      <w:r>
        <w:rPr>
          <w:color w:val="FB6AB8"/>
        </w:rPr>
        <w:t>Krasnojarsk</w:t>
      </w:r>
      <w:r>
        <w:t xml:space="preserve">, </w:t>
      </w:r>
      <w:r>
        <w:rPr>
          <w:color w:val="5D9608"/>
        </w:rPr>
        <w:t>ani teď</w:t>
      </w:r>
      <w:r>
        <w:t xml:space="preserve"> nás nijak nepřesvědčil souhlas </w:t>
      </w:r>
      <w:r>
        <w:rPr>
          <w:color w:val="196956"/>
        </w:rPr>
        <w:t>s teorií o nakaženém mase</w:t>
      </w:r>
      <w:r>
        <w:t xml:space="preserve">, vydaný americkým týmem </w:t>
      </w:r>
      <w:r>
        <w:rPr>
          <w:color w:val="576094"/>
        </w:rPr>
        <w:t xml:space="preserve">vědců, </w:t>
      </w:r>
      <w:r>
        <w:rPr>
          <w:color w:val="DB1474"/>
        </w:rPr>
        <w:t>kteří</w:t>
      </w:r>
      <w:r>
        <w:rPr>
          <w:color w:val="576094"/>
        </w:rPr>
        <w:t xml:space="preserve"> se loni setkali se </w:t>
      </w:r>
      <w:r>
        <w:rPr>
          <w:color w:val="DB1474"/>
        </w:rPr>
        <w:t>svými</w:t>
      </w:r>
      <w:r>
        <w:rPr>
          <w:color w:val="576094"/>
        </w:rPr>
        <w:t xml:space="preserve"> sovětskými protějšky ve Washingtonu</w:t>
      </w:r>
      <w:r>
        <w:t xml:space="preserve">. </w:t>
      </w:r>
      <w:r>
        <w:rPr>
          <w:color w:val="8489AE"/>
        </w:rPr>
        <w:t xml:space="preserve">Podle vysvětlení </w:t>
      </w:r>
      <w:r>
        <w:rPr>
          <w:color w:val="860E04"/>
        </w:rPr>
        <w:t>Sovětů</w:t>
      </w:r>
      <w:r>
        <w:t xml:space="preserve"> </w:t>
      </w:r>
      <w:r>
        <w:rPr>
          <w:color w:val="FBC206"/>
        </w:rPr>
        <w:t>antrax</w:t>
      </w:r>
      <w:r>
        <w:t xml:space="preserve"> pocházel z jedné dávky krmiva pro zvířata, vyráběného z kostí </w:t>
      </w:r>
      <w:r>
        <w:rPr>
          <w:color w:val="6EAB9B"/>
        </w:rPr>
        <w:t xml:space="preserve">dobytka, </w:t>
      </w:r>
      <w:r>
        <w:rPr>
          <w:color w:val="F2CDFE"/>
        </w:rPr>
        <w:t>jenž</w:t>
      </w:r>
      <w:r>
        <w:rPr>
          <w:color w:val="6EAB9B"/>
        </w:rPr>
        <w:t xml:space="preserve"> se pásl </w:t>
      </w:r>
      <w:r>
        <w:rPr>
          <w:color w:val="645341"/>
        </w:rPr>
        <w:t xml:space="preserve">na půdě, </w:t>
      </w:r>
      <w:r>
        <w:rPr>
          <w:color w:val="760035"/>
        </w:rPr>
        <w:t>která</w:t>
      </w:r>
      <w:r>
        <w:rPr>
          <w:color w:val="645341"/>
        </w:rPr>
        <w:t xml:space="preserve"> byla přirozeně infikována spórami antraxu</w:t>
      </w:r>
      <w:r>
        <w:t xml:space="preserve">. </w:t>
      </w:r>
      <w:r>
        <w:rPr>
          <w:color w:val="647A41"/>
        </w:rPr>
        <w:t xml:space="preserve">Matthew Meselson z Harvardu - </w:t>
      </w:r>
      <w:r>
        <w:rPr>
          <w:color w:val="496E76"/>
        </w:rPr>
        <w:t>který</w:t>
      </w:r>
      <w:r>
        <w:rPr>
          <w:color w:val="E3F894"/>
        </w:rPr>
        <w:t>, jak víme, prodal to, co se nazývá "vědeckou komunitou", za názor, že "žlutý déšť" v laoském Hmongu byl ve skutečnosti výsledek spršek fekálií obřích včel</w:t>
      </w:r>
      <w:r>
        <w:t xml:space="preserve"> - označil </w:t>
      </w:r>
      <w:r>
        <w:rPr>
          <w:color w:val="8489AE"/>
        </w:rPr>
        <w:t>sovětský antraxový scénář</w:t>
      </w:r>
      <w:r>
        <w:t xml:space="preserve"> za "plně přijatelný". </w:t>
      </w:r>
      <w:r>
        <w:rPr>
          <w:color w:val="94C661"/>
        </w:rPr>
        <w:t>My</w:t>
      </w:r>
      <w:r>
        <w:t xml:space="preserve"> </w:t>
      </w:r>
      <w:r>
        <w:rPr>
          <w:color w:val="8489AE"/>
        </w:rPr>
        <w:t>tomu</w:t>
      </w:r>
      <w:r>
        <w:t xml:space="preserve"> nevěříme. A zajisté nevěříme ani tomu, že si </w:t>
      </w:r>
      <w:r>
        <w:rPr>
          <w:color w:val="F9D7CD"/>
        </w:rPr>
        <w:t>Michail Gorbačov</w:t>
      </w:r>
      <w:r>
        <w:t xml:space="preserve"> či kterýkoli z </w:t>
      </w:r>
      <w:r>
        <w:rPr>
          <w:color w:val="F9D7CD"/>
        </w:rPr>
        <w:t>jeho</w:t>
      </w:r>
      <w:r>
        <w:t xml:space="preserve"> emisarů v tomto směru zaslouží důvěru Západu. </w:t>
      </w:r>
      <w:r>
        <w:rPr>
          <w:color w:val="168E5C"/>
        </w:rPr>
        <w:t>Sverdlovsk</w:t>
      </w:r>
      <w:r>
        <w:t xml:space="preserve"> je velký šedý mrak </w:t>
      </w:r>
      <w:r>
        <w:rPr>
          <w:color w:val="248AD0"/>
        </w:rPr>
        <w:t>nad politikou glasnosti</w:t>
      </w:r>
      <w:r>
        <w:t xml:space="preserve"> a pochopitelně i nad legitimitou samotného procesu </w:t>
      </w:r>
      <w:r>
        <w:rPr>
          <w:color w:val="876128"/>
        </w:rPr>
        <w:t>kontroly zbrojení</w:t>
      </w:r>
      <w:r>
        <w:t xml:space="preserve">. </w:t>
      </w:r>
      <w:r>
        <w:rPr>
          <w:color w:val="A1A711"/>
        </w:rPr>
        <w:t xml:space="preserve">Stížnost </w:t>
      </w:r>
      <w:r>
        <w:rPr>
          <w:color w:val="01FB92"/>
        </w:rPr>
        <w:t>americké vlády</w:t>
      </w:r>
      <w:r>
        <w:rPr>
          <w:color w:val="A1A711"/>
        </w:rPr>
        <w:t xml:space="preserve"> </w:t>
      </w:r>
      <w:r>
        <w:rPr>
          <w:color w:val="FD0F31"/>
        </w:rPr>
        <w:t>ohledně Sverdlovsku</w:t>
      </w:r>
      <w:r>
        <w:t xml:space="preserve">, stejně jako </w:t>
      </w:r>
      <w:r>
        <w:rPr>
          <w:color w:val="53495F"/>
        </w:rPr>
        <w:t>v případě Krasnojarsku</w:t>
      </w:r>
      <w:r>
        <w:t xml:space="preserve">, není pouhým politickým postojem. Nedodržování </w:t>
      </w:r>
      <w:r>
        <w:rPr>
          <w:color w:val="BE8485"/>
        </w:rPr>
        <w:t>dohod o biologických zbraních</w:t>
      </w:r>
      <w:r>
        <w:t xml:space="preserve"> v politických debatách příliš nefiguruje a </w:t>
      </w:r>
      <w:r>
        <w:rPr>
          <w:color w:val="C660FB"/>
        </w:rPr>
        <w:t>americká vláda</w:t>
      </w:r>
      <w:r>
        <w:t xml:space="preserve"> na </w:t>
      </w:r>
      <w:r>
        <w:rPr>
          <w:color w:val="BE8485"/>
        </w:rPr>
        <w:t>jejich</w:t>
      </w:r>
      <w:r>
        <w:t xml:space="preserve"> dodržování vskutku dostatečně nenaléhá. Uvedené stanovisko </w:t>
      </w:r>
      <w:r>
        <w:rPr>
          <w:color w:val="120104"/>
        </w:rPr>
        <w:t>Spojených států</w:t>
      </w:r>
      <w:r>
        <w:t xml:space="preserve"> je však podrobně rozpracované a konkrétní a představa biologické války je naprosto děsivá. </w:t>
      </w:r>
      <w:r>
        <w:rPr>
          <w:color w:val="D48958"/>
        </w:rPr>
        <w:t>Sověti</w:t>
      </w:r>
      <w:r>
        <w:rPr>
          <w:color w:val="05AEE8"/>
        </w:rPr>
        <w:t xml:space="preserve"> by měli být ochotni uvést do chodu </w:t>
      </w:r>
      <w:r>
        <w:rPr>
          <w:color w:val="C3C1BE"/>
        </w:rPr>
        <w:t xml:space="preserve">proces, </w:t>
      </w:r>
      <w:r>
        <w:rPr>
          <w:color w:val="9F98F8"/>
        </w:rPr>
        <w:t>který</w:t>
      </w:r>
      <w:r>
        <w:rPr>
          <w:color w:val="C3C1BE"/>
        </w:rPr>
        <w:t xml:space="preserve"> by </w:t>
      </w:r>
      <w:r>
        <w:rPr>
          <w:color w:val="1167D9"/>
        </w:rPr>
        <w:t>jim</w:t>
      </w:r>
      <w:r>
        <w:rPr>
          <w:color w:val="C3C1BE"/>
        </w:rPr>
        <w:t xml:space="preserve"> umožnil přiznat, že </w:t>
      </w:r>
      <w:r>
        <w:rPr>
          <w:color w:val="D19012"/>
        </w:rPr>
        <w:t>Sverdlovsk</w:t>
      </w:r>
      <w:r>
        <w:rPr>
          <w:color w:val="C3C1BE"/>
        </w:rPr>
        <w:t xml:space="preserve"> porušil </w:t>
      </w:r>
      <w:r>
        <w:rPr>
          <w:color w:val="B7D802"/>
        </w:rPr>
        <w:t xml:space="preserve">dohodu </w:t>
      </w:r>
      <w:r>
        <w:rPr>
          <w:color w:val="826392"/>
        </w:rPr>
        <w:t>z roku 1972</w:t>
      </w:r>
      <w:r>
        <w:rPr>
          <w:color w:val="05AEE8"/>
        </w:rPr>
        <w:t>, anebo by měli dát americkým specialistům přiměřené důkazy o tom, že se v plném rozsahu jednalo o civilní nehodu</w:t>
      </w:r>
      <w:r>
        <w:t xml:space="preserve">. Než se </w:t>
      </w:r>
      <w:r>
        <w:rPr>
          <w:color w:val="05AEE8"/>
        </w:rPr>
        <w:t>tak</w:t>
      </w:r>
      <w:r>
        <w:t xml:space="preserve"> stane, nemůže si </w:t>
      </w:r>
      <w:r>
        <w:rPr>
          <w:color w:val="248AD0"/>
        </w:rPr>
        <w:t>politika glasnosti</w:t>
      </w:r>
      <w:r>
        <w:t xml:space="preserve"> zasloužit </w:t>
      </w:r>
      <w:r>
        <w:rPr>
          <w:color w:val="5E7A6A"/>
        </w:rPr>
        <w:t xml:space="preserve">takovou důvěryhodnost, </w:t>
      </w:r>
      <w:r>
        <w:rPr>
          <w:color w:val="B29869"/>
        </w:rPr>
        <w:t>jakou</w:t>
      </w:r>
      <w:r>
        <w:rPr>
          <w:color w:val="5E7A6A"/>
        </w:rPr>
        <w:t xml:space="preserve"> </w:t>
      </w:r>
      <w:r>
        <w:rPr>
          <w:color w:val="1D0051"/>
        </w:rPr>
        <w:t>Ševardnadze</w:t>
      </w:r>
      <w:r>
        <w:rPr>
          <w:color w:val="5E7A6A"/>
        </w:rPr>
        <w:t xml:space="preserve"> v pondělí ve </w:t>
      </w:r>
      <w:r>
        <w:rPr>
          <w:color w:val="1D0051"/>
        </w:rPr>
        <w:t>svém</w:t>
      </w:r>
      <w:r>
        <w:rPr>
          <w:color w:val="5E7A6A"/>
        </w:rPr>
        <w:t xml:space="preserve"> projevu žádal</w:t>
      </w:r>
      <w:r>
        <w:t>.</w:t>
      </w:r>
    </w:p>
    <w:p>
      <w:r>
        <w:rPr>
          <w:b/>
        </w:rPr>
        <w:t>Document number 846</w:t>
      </w:r>
    </w:p>
    <w:p>
      <w:r>
        <w:rPr>
          <w:b/>
        </w:rPr>
        <w:t>Document identifier: wsj1144-001</w:t>
      </w:r>
    </w:p>
    <w:p>
      <w:r>
        <w:rPr>
          <w:color w:val="310106"/>
        </w:rPr>
        <w:t>Společnost Manville Corp.</w:t>
      </w:r>
      <w:r>
        <w:t xml:space="preserve"> uvedla, </w:t>
      </w:r>
      <w:r>
        <w:rPr>
          <w:color w:val="04640D"/>
        </w:rPr>
        <w:t xml:space="preserve">že nabídla odkup </w:t>
      </w:r>
      <w:r>
        <w:rPr>
          <w:color w:val="FEFB0A"/>
        </w:rPr>
        <w:t>svých</w:t>
      </w:r>
      <w:r>
        <w:rPr>
          <w:color w:val="FB5514"/>
        </w:rPr>
        <w:t xml:space="preserve"> konvertibilních prioritních akcií v hodnotě 500 milionů dolarů</w:t>
      </w:r>
      <w:r>
        <w:rPr>
          <w:color w:val="04640D"/>
        </w:rPr>
        <w:t xml:space="preserve"> </w:t>
      </w:r>
      <w:r>
        <w:rPr>
          <w:color w:val="E115C0"/>
        </w:rPr>
        <w:t>od společnosti Manville Personal Injury Settlement Trust</w:t>
      </w:r>
      <w:r>
        <w:rPr>
          <w:color w:val="04640D"/>
        </w:rPr>
        <w:t xml:space="preserve"> </w:t>
      </w:r>
      <w:r>
        <w:rPr>
          <w:color w:val="00587F"/>
        </w:rPr>
        <w:t xml:space="preserve">v rámci opatření, </w:t>
      </w:r>
      <w:r>
        <w:rPr>
          <w:color w:val="0BC582"/>
        </w:rPr>
        <w:t>jehož</w:t>
      </w:r>
      <w:r>
        <w:rPr>
          <w:color w:val="00587F"/>
        </w:rPr>
        <w:t xml:space="preserve"> cílem je zkvalitnit likviditu </w:t>
      </w:r>
      <w:r>
        <w:rPr>
          <w:color w:val="FEB8C8"/>
        </w:rPr>
        <w:t>trustu</w:t>
      </w:r>
      <w:r>
        <w:rPr>
          <w:color w:val="00587F"/>
        </w:rPr>
        <w:t xml:space="preserve"> a snížit potenciální počet akcií </w:t>
      </w:r>
      <w:r>
        <w:rPr>
          <w:color w:val="9E8317"/>
        </w:rPr>
        <w:t>společnosti Manville</w:t>
      </w:r>
      <w:r>
        <w:rPr>
          <w:color w:val="00587F"/>
        </w:rPr>
        <w:t xml:space="preserve"> v oběhu</w:t>
      </w:r>
      <w:r>
        <w:t xml:space="preserve">. </w:t>
      </w:r>
      <w:r>
        <w:rPr>
          <w:color w:val="310106"/>
        </w:rPr>
        <w:t>Společnost Manville</w:t>
      </w:r>
      <w:r>
        <w:t xml:space="preserve"> uvedla, že </w:t>
      </w:r>
      <w:r>
        <w:rPr>
          <w:color w:val="04640D"/>
        </w:rPr>
        <w:t>nabídku</w:t>
      </w:r>
      <w:r>
        <w:t xml:space="preserve"> učinila v průběhu několika posledních týdnů jako součást snahy o zvýšení hodnoty majetku akcionářů. Uvedla, že </w:t>
      </w:r>
      <w:r>
        <w:rPr>
          <w:color w:val="01190F"/>
        </w:rPr>
        <w:t>akcie</w:t>
      </w:r>
      <w:r>
        <w:t xml:space="preserve"> koupí za tržní cenu. </w:t>
      </w:r>
      <w:r>
        <w:rPr>
          <w:color w:val="310106"/>
        </w:rPr>
        <w:t>Společnost Manville</w:t>
      </w:r>
      <w:r>
        <w:t xml:space="preserve"> a </w:t>
      </w:r>
      <w:r>
        <w:rPr>
          <w:color w:val="847D81"/>
        </w:rPr>
        <w:t xml:space="preserve">mluvčí </w:t>
      </w:r>
      <w:r>
        <w:rPr>
          <w:color w:val="58018B"/>
        </w:rPr>
        <w:t>trustu</w:t>
      </w:r>
      <w:r>
        <w:t xml:space="preserve"> uvedly, že </w:t>
      </w:r>
      <w:r>
        <w:rPr>
          <w:color w:val="B70639"/>
        </w:rPr>
        <w:t>obě společnosti</w:t>
      </w:r>
      <w:r>
        <w:t xml:space="preserve"> </w:t>
      </w:r>
      <w:r>
        <w:rPr>
          <w:color w:val="04640D"/>
        </w:rPr>
        <w:t>o návrhu</w:t>
      </w:r>
      <w:r>
        <w:t xml:space="preserve"> jednají, avšak k rozhodnutí ještě nedospěly. "</w:t>
      </w:r>
      <w:r>
        <w:rPr>
          <w:color w:val="04640D"/>
        </w:rPr>
        <w:t>Tuto nabídku</w:t>
      </w:r>
      <w:r>
        <w:t xml:space="preserve"> zvažujeme spolu se všemi dalšími alternativami," uvedla </w:t>
      </w:r>
      <w:r>
        <w:rPr>
          <w:color w:val="847D81"/>
        </w:rPr>
        <w:t xml:space="preserve">mluvčí </w:t>
      </w:r>
      <w:r>
        <w:rPr>
          <w:color w:val="58018B"/>
        </w:rPr>
        <w:t>trustu</w:t>
      </w:r>
      <w:r>
        <w:t xml:space="preserve">. "Musíme posoudit, jak bychom mohli maximalizovat </w:t>
      </w:r>
      <w:r>
        <w:rPr>
          <w:color w:val="703B01"/>
        </w:rPr>
        <w:t>svůj</w:t>
      </w:r>
      <w:r>
        <w:t xml:space="preserve"> hotovostní tok, abychom mohli vyplatit oprávněné osoby." </w:t>
      </w:r>
      <w:r>
        <w:rPr>
          <w:color w:val="703B01"/>
        </w:rPr>
        <w:t xml:space="preserve">Tento trust, </w:t>
      </w:r>
      <w:r>
        <w:rPr>
          <w:color w:val="F7F1DF"/>
        </w:rPr>
        <w:t>který</w:t>
      </w:r>
      <w:r>
        <w:rPr>
          <w:color w:val="703B01"/>
        </w:rPr>
        <w:t xml:space="preserve"> byl vytvořen v rámci reorganizace </w:t>
      </w:r>
      <w:r>
        <w:rPr>
          <w:color w:val="118B8A"/>
        </w:rPr>
        <w:t>společnosti Manville</w:t>
      </w:r>
      <w:r>
        <w:rPr>
          <w:color w:val="703B01"/>
        </w:rPr>
        <w:t xml:space="preserve"> na základě zákona o bankrotu a </w:t>
      </w:r>
      <w:r>
        <w:rPr>
          <w:color w:val="4AFEFA"/>
        </w:rPr>
        <w:t>jehož</w:t>
      </w:r>
      <w:r>
        <w:rPr>
          <w:color w:val="FCB164"/>
        </w:rPr>
        <w:t xml:space="preserve"> záměrem</w:t>
      </w:r>
      <w:r>
        <w:rPr>
          <w:color w:val="703B01"/>
        </w:rPr>
        <w:t xml:space="preserve"> bylo finančně odškodnit oběti nemocí, vzniklých v důsledku působení azbestu</w:t>
      </w:r>
      <w:r>
        <w:t xml:space="preserve">, vlastní 7.2 milionu konvertibilních prioritních akcií třídy A, přičemž jedna akcie je směnitelná za 10 kmenových akcií </w:t>
      </w:r>
      <w:r>
        <w:rPr>
          <w:color w:val="310106"/>
        </w:rPr>
        <w:t>společnosti Manville</w:t>
      </w:r>
      <w:r>
        <w:t xml:space="preserve">. </w:t>
      </w:r>
      <w:r>
        <w:rPr>
          <w:color w:val="703B01"/>
        </w:rPr>
        <w:t>Trust</w:t>
      </w:r>
      <w:r>
        <w:t xml:space="preserve"> rovněž vlastní polovinu ze 48 milionů kmenových akcií </w:t>
      </w:r>
      <w:r>
        <w:rPr>
          <w:color w:val="310106"/>
        </w:rPr>
        <w:t>společnosti Manville</w:t>
      </w:r>
      <w:r>
        <w:t xml:space="preserve"> v oběhu. Na základě včerejší závěrečné ceny akcií </w:t>
      </w:r>
      <w:r>
        <w:rPr>
          <w:color w:val="310106"/>
        </w:rPr>
        <w:t>společnosti Manville</w:t>
      </w:r>
      <w:r>
        <w:t xml:space="preserve"> ve výši 9.25 dolaru za akcii by </w:t>
      </w:r>
      <w:r>
        <w:rPr>
          <w:color w:val="310106"/>
        </w:rPr>
        <w:t>společnost Manville</w:t>
      </w:r>
      <w:r>
        <w:t xml:space="preserve"> </w:t>
      </w:r>
      <w:r>
        <w:rPr>
          <w:color w:val="04640D"/>
        </w:rPr>
        <w:t xml:space="preserve">při </w:t>
      </w:r>
      <w:r>
        <w:rPr>
          <w:color w:val="796EE6"/>
        </w:rPr>
        <w:t>své</w:t>
      </w:r>
      <w:r>
        <w:rPr>
          <w:color w:val="04640D"/>
        </w:rPr>
        <w:t xml:space="preserve"> nabídce</w:t>
      </w:r>
      <w:r>
        <w:t xml:space="preserve"> zakoupila asi 5.4 milionu </w:t>
      </w:r>
      <w:r>
        <w:rPr>
          <w:color w:val="310106"/>
        </w:rPr>
        <w:t>svých</w:t>
      </w:r>
      <w:r>
        <w:t xml:space="preserve"> prioritních akcií nebo přibližně 75 % prioritních akcií vlastněných </w:t>
      </w:r>
      <w:r>
        <w:rPr>
          <w:color w:val="703B01"/>
        </w:rPr>
        <w:t>trustem</w:t>
      </w:r>
      <w:r>
        <w:t xml:space="preserve">. Kromě akcií a 20 % ze zisku </w:t>
      </w:r>
      <w:r>
        <w:rPr>
          <w:color w:val="310106"/>
        </w:rPr>
        <w:t>společnosti Manville</w:t>
      </w:r>
      <w:r>
        <w:t xml:space="preserve"> od roku 1992 by měl </w:t>
      </w:r>
      <w:r>
        <w:rPr>
          <w:color w:val="703B01"/>
        </w:rPr>
        <w:t>trust</w:t>
      </w:r>
      <w:r>
        <w:t xml:space="preserve"> obdržet v průběhu </w:t>
      </w:r>
      <w:r>
        <w:rPr>
          <w:color w:val="703B01"/>
        </w:rPr>
        <w:t>svého</w:t>
      </w:r>
      <w:r>
        <w:t xml:space="preserve"> 27 letého trvání 2.5 miliardy dolarů. Byl však původně dotován přibližně 765 miliony dolarů a brzy by mohl zažít problémy s hotovostí. K 30. červnu vyřídil přibližně 15000 z 81000 registrovaných pohledávek a </w:t>
      </w:r>
      <w:r>
        <w:rPr>
          <w:color w:val="000D2C"/>
        </w:rPr>
        <w:t>jeho</w:t>
      </w:r>
      <w:r>
        <w:rPr>
          <w:color w:val="53495F"/>
        </w:rPr>
        <w:t xml:space="preserve"> nevyplacené pohledávky dosahovaly výše 136 milionů dolarů</w:t>
      </w:r>
      <w:r>
        <w:t xml:space="preserve">, </w:t>
      </w:r>
      <w:r>
        <w:rPr>
          <w:color w:val="53495F"/>
        </w:rPr>
        <w:t>což</w:t>
      </w:r>
      <w:r>
        <w:t xml:space="preserve"> představuje velkou část </w:t>
      </w:r>
      <w:r>
        <w:rPr>
          <w:color w:val="703B01"/>
        </w:rPr>
        <w:t>jeho</w:t>
      </w:r>
      <w:r>
        <w:t xml:space="preserve"> 268 milionů dolarů v hotovosti a obchodovatelných cenných papírech. Vzhledem k tomu, že většina </w:t>
      </w:r>
      <w:r>
        <w:rPr>
          <w:color w:val="703B01"/>
        </w:rPr>
        <w:t>jeho</w:t>
      </w:r>
      <w:r>
        <w:t xml:space="preserve"> aktiv je spojena </w:t>
      </w:r>
      <w:r>
        <w:rPr>
          <w:color w:val="310106"/>
        </w:rPr>
        <w:t>se společností Manville, koncernem zabývajícím se lesnictvím a stavebními produkty</w:t>
      </w:r>
      <w:r>
        <w:t xml:space="preserve">, bude </w:t>
      </w:r>
      <w:r>
        <w:rPr>
          <w:color w:val="703B01"/>
        </w:rPr>
        <w:t>trust</w:t>
      </w:r>
      <w:r>
        <w:t xml:space="preserve"> možná chtít rozložit </w:t>
      </w:r>
      <w:r>
        <w:rPr>
          <w:color w:val="703B01"/>
        </w:rPr>
        <w:t>své</w:t>
      </w:r>
      <w:r>
        <w:t xml:space="preserve"> rezervy. </w:t>
      </w:r>
      <w:r>
        <w:rPr>
          <w:color w:val="310106"/>
        </w:rPr>
        <w:t>Společnost Manville</w:t>
      </w:r>
      <w:r>
        <w:t xml:space="preserve"> uvedla, že v rámci nabídky požadovala </w:t>
      </w:r>
      <w:r>
        <w:rPr>
          <w:color w:val="F95475"/>
        </w:rPr>
        <w:t xml:space="preserve">změny některých </w:t>
      </w:r>
      <w:r>
        <w:rPr>
          <w:color w:val="61FC03"/>
        </w:rPr>
        <w:t>svých</w:t>
      </w:r>
      <w:r>
        <w:rPr>
          <w:color w:val="F95475"/>
        </w:rPr>
        <w:t xml:space="preserve"> ujednání </w:t>
      </w:r>
      <w:r>
        <w:rPr>
          <w:color w:val="5D9608"/>
        </w:rPr>
        <w:t>s trustem</w:t>
      </w:r>
      <w:r>
        <w:t xml:space="preserve">, aby mohla "reflektovat typičtější korporátní vlastnictví a finanční strukturu". </w:t>
      </w:r>
      <w:r>
        <w:rPr>
          <w:color w:val="DE98FD"/>
        </w:rPr>
        <w:t xml:space="preserve">Mluvčí </w:t>
      </w:r>
      <w:r>
        <w:rPr>
          <w:color w:val="98A088"/>
        </w:rPr>
        <w:t>společnosti Manville</w:t>
      </w:r>
      <w:r>
        <w:t xml:space="preserve"> se </w:t>
      </w:r>
      <w:r>
        <w:rPr>
          <w:color w:val="F95475"/>
        </w:rPr>
        <w:t>k navrhovaným změnám</w:t>
      </w:r>
      <w:r>
        <w:t xml:space="preserve"> nechtěl blíže vyjadřovat. Uvedl však, </w:t>
      </w:r>
      <w:r>
        <w:rPr>
          <w:color w:val="4F584E"/>
        </w:rPr>
        <w:t xml:space="preserve">že "do značné míry udržují vše v chodu", ačkoli </w:t>
      </w:r>
      <w:r>
        <w:rPr>
          <w:color w:val="248AD0"/>
        </w:rPr>
        <w:t>s tím</w:t>
      </w:r>
      <w:r>
        <w:rPr>
          <w:color w:val="4F584E"/>
        </w:rPr>
        <w:t xml:space="preserve"> někteří nemusí zcela souhlasit</w:t>
      </w:r>
      <w:r>
        <w:t xml:space="preserve">. </w:t>
      </w:r>
      <w:r>
        <w:rPr>
          <w:color w:val="310106"/>
        </w:rPr>
        <w:t>Společnost Manville</w:t>
      </w:r>
      <w:r>
        <w:t xml:space="preserve"> uvedla, že </w:t>
      </w:r>
      <w:r>
        <w:rPr>
          <w:color w:val="5C5300"/>
        </w:rPr>
        <w:t xml:space="preserve">akcie </w:t>
      </w:r>
      <w:r>
        <w:rPr>
          <w:color w:val="9F6551"/>
        </w:rPr>
        <w:t>vydané trustu</w:t>
      </w:r>
      <w:r>
        <w:t xml:space="preserve"> byly míněny k prodeji dle potřeby a že </w:t>
      </w:r>
      <w:r>
        <w:rPr>
          <w:color w:val="310106"/>
        </w:rPr>
        <w:t>společnost Manville</w:t>
      </w:r>
      <w:r>
        <w:t xml:space="preserve"> má právo prvního odmítnutí </w:t>
      </w:r>
      <w:r>
        <w:rPr>
          <w:color w:val="5C5300"/>
        </w:rPr>
        <w:t>jejich</w:t>
      </w:r>
      <w:r>
        <w:t xml:space="preserve"> koupě.</w:t>
      </w:r>
    </w:p>
    <w:p>
      <w:r>
        <w:rPr>
          <w:b/>
        </w:rPr>
        <w:t>Document number 847</w:t>
      </w:r>
    </w:p>
    <w:p>
      <w:r>
        <w:rPr>
          <w:b/>
        </w:rPr>
        <w:t>Document identifier: wsj1145-001</w:t>
      </w:r>
    </w:p>
    <w:p>
      <w:r>
        <w:rPr>
          <w:color w:val="310106"/>
        </w:rPr>
        <w:t>Společnost Northeast Utilities</w:t>
      </w:r>
      <w:r>
        <w:rPr>
          <w:color w:val="04640D"/>
        </w:rPr>
        <w:t xml:space="preserve"> zvýšila </w:t>
      </w:r>
      <w:r>
        <w:rPr>
          <w:color w:val="FEFB0A"/>
        </w:rPr>
        <w:t>svou</w:t>
      </w:r>
      <w:r>
        <w:rPr>
          <w:color w:val="FB5514"/>
        </w:rPr>
        <w:t xml:space="preserve"> nabídku </w:t>
      </w:r>
      <w:r>
        <w:rPr>
          <w:color w:val="E115C0"/>
        </w:rPr>
        <w:t xml:space="preserve">za společnost Public Service Co. of New Hampshire, </w:t>
      </w:r>
      <w:r>
        <w:rPr>
          <w:color w:val="00587F"/>
        </w:rPr>
        <w:t>která</w:t>
      </w:r>
      <w:r>
        <w:rPr>
          <w:color w:val="E115C0"/>
        </w:rPr>
        <w:t xml:space="preserve"> je provozována pod ochranou zákona o konkurzu</w:t>
      </w:r>
      <w:r>
        <w:rPr>
          <w:color w:val="04640D"/>
        </w:rPr>
        <w:t xml:space="preserve">, z 1.85 miliardy dolarů </w:t>
      </w:r>
      <w:r>
        <w:rPr>
          <w:color w:val="0BC582"/>
        </w:rPr>
        <w:t>na 2.25 miliardy dolarů</w:t>
      </w:r>
      <w:r>
        <w:t xml:space="preserve">. </w:t>
      </w:r>
      <w:r>
        <w:rPr>
          <w:color w:val="04640D"/>
        </w:rPr>
        <w:t xml:space="preserve">Zvýšená nabídka </w:t>
      </w:r>
      <w:r>
        <w:rPr>
          <w:color w:val="310106"/>
        </w:rPr>
        <w:t>společnosti Northeast</w:t>
      </w:r>
      <w:r>
        <w:rPr>
          <w:color w:val="04640D"/>
        </w:rPr>
        <w:t xml:space="preserve">, </w:t>
      </w:r>
      <w:r>
        <w:rPr>
          <w:color w:val="FEB8C8"/>
        </w:rPr>
        <w:t>kterou</w:t>
      </w:r>
      <w:r>
        <w:rPr>
          <w:color w:val="04640D"/>
        </w:rPr>
        <w:t xml:space="preserve"> podpořil oficiální výbor akcionářů </w:t>
      </w:r>
      <w:r>
        <w:rPr>
          <w:color w:val="9E8317"/>
        </w:rPr>
        <w:t>společnosti PS of New Hampshire</w:t>
      </w:r>
      <w:r>
        <w:t xml:space="preserve">, je předstupněm očekávaného kola vyšších nabídek </w:t>
      </w:r>
      <w:r>
        <w:rPr>
          <w:color w:val="01190F"/>
        </w:rPr>
        <w:t xml:space="preserve">ze strany dalších skupin, pokoušejících se převzít </w:t>
      </w:r>
      <w:r>
        <w:rPr>
          <w:color w:val="847D81"/>
        </w:rPr>
        <w:t xml:space="preserve">společnost, </w:t>
      </w:r>
      <w:r>
        <w:rPr>
          <w:color w:val="58018B"/>
        </w:rPr>
        <w:t>která</w:t>
      </w:r>
      <w:r>
        <w:rPr>
          <w:color w:val="847D81"/>
        </w:rPr>
        <w:t xml:space="preserve"> je největším veřejně prospěšným podnikem v </w:t>
      </w:r>
      <w:r>
        <w:rPr>
          <w:color w:val="B70639"/>
        </w:rPr>
        <w:t>New Hampshire</w:t>
      </w:r>
      <w:r>
        <w:t xml:space="preserve">. </w:t>
      </w:r>
      <w:r>
        <w:rPr>
          <w:color w:val="703B01"/>
        </w:rPr>
        <w:t xml:space="preserve">Částka 2.25 miliardy dolarů, ohlášená </w:t>
      </w:r>
      <w:r>
        <w:rPr>
          <w:color w:val="F7F1DF"/>
        </w:rPr>
        <w:t xml:space="preserve">společností Northeast sídlící v Hartfordu </w:t>
      </w:r>
      <w:r>
        <w:rPr>
          <w:color w:val="118B8A"/>
        </w:rPr>
        <w:t>ve státě Connecticut</w:t>
      </w:r>
      <w:r>
        <w:t xml:space="preserve">, je dosud nejvyšší částka za nabídku. </w:t>
      </w:r>
      <w:r>
        <w:rPr>
          <w:color w:val="4AFEFA"/>
        </w:rPr>
        <w:t xml:space="preserve">Od některé </w:t>
      </w:r>
      <w:r>
        <w:rPr>
          <w:color w:val="FCB164"/>
        </w:rPr>
        <w:t xml:space="preserve">z dalších tří skupin, </w:t>
      </w:r>
      <w:r>
        <w:rPr>
          <w:color w:val="796EE6"/>
        </w:rPr>
        <w:t>které</w:t>
      </w:r>
      <w:r>
        <w:rPr>
          <w:color w:val="FCB164"/>
        </w:rPr>
        <w:t xml:space="preserve"> podaly nabídku</w:t>
      </w:r>
      <w:r>
        <w:t xml:space="preserve">, se očekává zvýšení nabídky </w:t>
      </w:r>
      <w:r>
        <w:rPr>
          <w:color w:val="000D2C"/>
        </w:rPr>
        <w:t>zítra</w:t>
      </w:r>
      <w:r>
        <w:t xml:space="preserve">, </w:t>
      </w:r>
      <w:r>
        <w:rPr>
          <w:color w:val="000D2C"/>
        </w:rPr>
        <w:t>což</w:t>
      </w:r>
      <w:r>
        <w:t xml:space="preserve"> je </w:t>
      </w:r>
      <w:r>
        <w:rPr>
          <w:color w:val="53495F"/>
        </w:rPr>
        <w:t xml:space="preserve">datum, </w:t>
      </w:r>
      <w:r>
        <w:rPr>
          <w:color w:val="F95475"/>
        </w:rPr>
        <w:t>které</w:t>
      </w:r>
      <w:r>
        <w:rPr>
          <w:color w:val="53495F"/>
        </w:rPr>
        <w:t xml:space="preserve"> pro přehodnocené nabídky stanovil </w:t>
      </w:r>
      <w:r>
        <w:rPr>
          <w:color w:val="61FC03"/>
        </w:rPr>
        <w:t>soudce konkurzního soudu</w:t>
      </w:r>
      <w:r>
        <w:t xml:space="preserve">. Slyšení je stanoveno na 15. listopadu, avšak </w:t>
      </w:r>
      <w:r>
        <w:rPr>
          <w:color w:val="5D9608"/>
        </w:rPr>
        <w:t>účastníci</w:t>
      </w:r>
      <w:r>
        <w:t xml:space="preserve"> neočekávají rozhodnutí dříve než v červenci 1990. </w:t>
      </w:r>
      <w:r>
        <w:rPr>
          <w:color w:val="04640D"/>
        </w:rPr>
        <w:t xml:space="preserve">Na základě nového plánu </w:t>
      </w:r>
      <w:r>
        <w:rPr>
          <w:color w:val="310106"/>
        </w:rPr>
        <w:t>společnosti Northeast Utilities</w:t>
      </w:r>
      <w:r>
        <w:t xml:space="preserve"> by </w:t>
      </w:r>
      <w:r>
        <w:rPr>
          <w:color w:val="DE98FD"/>
        </w:rPr>
        <w:t>společnost</w:t>
      </w:r>
      <w:r>
        <w:t xml:space="preserve"> zaplatila věřitelům 1.65 miliardy dolarů v hotovosti a převzala dluhopisy kontroly znečišťování v hodnotě 100 milionů dolarů. Zajištění věřitelé by získali zpět jak jistinu, tak i úroky, zatímco nezajištění věřitelé by obdrželi jistinu a úroky </w:t>
      </w:r>
      <w:r>
        <w:rPr>
          <w:color w:val="98A088"/>
        </w:rPr>
        <w:t xml:space="preserve">pouze do ledna, </w:t>
      </w:r>
      <w:r>
        <w:rPr>
          <w:color w:val="4F584E"/>
        </w:rPr>
        <w:t>kdy</w:t>
      </w:r>
      <w:r>
        <w:rPr>
          <w:color w:val="98A088"/>
        </w:rPr>
        <w:t xml:space="preserve"> </w:t>
      </w:r>
      <w:r>
        <w:rPr>
          <w:color w:val="248AD0"/>
        </w:rPr>
        <w:t>společnost PS of New Hampshire</w:t>
      </w:r>
      <w:r>
        <w:rPr>
          <w:color w:val="98A088"/>
        </w:rPr>
        <w:t xml:space="preserve"> podala žádost o ochranu podle zákona o konkurzu</w:t>
      </w:r>
      <w:r>
        <w:t xml:space="preserve">. Největší změna </w:t>
      </w:r>
      <w:r>
        <w:rPr>
          <w:color w:val="04640D"/>
        </w:rPr>
        <w:t xml:space="preserve">v nabídce </w:t>
      </w:r>
      <w:r>
        <w:rPr>
          <w:color w:val="310106"/>
        </w:rPr>
        <w:t>společnosti Northeast</w:t>
      </w:r>
      <w:r>
        <w:t xml:space="preserve"> se týkala určitých zlepšení učiněných </w:t>
      </w:r>
      <w:r>
        <w:rPr>
          <w:color w:val="5C5300"/>
        </w:rPr>
        <w:t xml:space="preserve">pro držitele kmenových akcií, </w:t>
      </w:r>
      <w:r>
        <w:rPr>
          <w:color w:val="9F6551"/>
        </w:rPr>
        <w:t>kteří</w:t>
      </w:r>
      <w:r>
        <w:rPr>
          <w:color w:val="5C5300"/>
        </w:rPr>
        <w:t xml:space="preserve"> byli předtím opomíjeni</w:t>
      </w:r>
      <w:r>
        <w:t xml:space="preserve">. Za předpokladu, že </w:t>
      </w:r>
      <w:r>
        <w:rPr>
          <w:color w:val="BCFEC6"/>
        </w:rPr>
        <w:t xml:space="preserve">jaderná elektrárna v Seabrooku, </w:t>
      </w:r>
      <w:r>
        <w:rPr>
          <w:color w:val="932C70"/>
        </w:rPr>
        <w:t>která</w:t>
      </w:r>
      <w:r>
        <w:rPr>
          <w:color w:val="BCFEC6"/>
        </w:rPr>
        <w:t xml:space="preserve"> je dokončena, avšak dosud nebyla uvedena do provozu</w:t>
      </w:r>
      <w:r>
        <w:t xml:space="preserve">, bude fungovat na plný výkon, by držitelé kmenových akcií obdrželi až 500 milionů dolarů v hotovosti, prioritní akcie a nové obligace </w:t>
      </w:r>
      <w:r>
        <w:rPr>
          <w:color w:val="BCFEC6"/>
        </w:rPr>
        <w:t>elektrárny Seabrook</w:t>
      </w:r>
      <w:r>
        <w:t xml:space="preserve"> s desetiletou splatností. </w:t>
      </w:r>
      <w:r>
        <w:rPr>
          <w:color w:val="2B1B04"/>
        </w:rPr>
        <w:t xml:space="preserve">Předchozí nabídka </w:t>
      </w:r>
      <w:r>
        <w:rPr>
          <w:color w:val="B5AFC4"/>
        </w:rPr>
        <w:t>společnosti Northeast</w:t>
      </w:r>
      <w:r>
        <w:t xml:space="preserve"> obsahovala návrh, aby držitelé kmenových akcií obdrželi pouhých 165 milionů dolarů. </w:t>
      </w:r>
      <w:r>
        <w:rPr>
          <w:color w:val="DE98FD"/>
        </w:rPr>
        <w:t>Společnost Northeast</w:t>
      </w:r>
      <w:r>
        <w:t xml:space="preserve"> navíc slíbila </w:t>
      </w:r>
      <w:r>
        <w:rPr>
          <w:color w:val="D4C67A"/>
        </w:rPr>
        <w:t>státu New Hampshire</w:t>
      </w:r>
      <w:r>
        <w:t xml:space="preserve">, že zvyšování sazeb bude </w:t>
      </w:r>
      <w:r>
        <w:rPr>
          <w:color w:val="AE7AA1"/>
        </w:rPr>
        <w:t>po dobu sedmi let</w:t>
      </w:r>
      <w:r>
        <w:t xml:space="preserve"> omezeno na 5.5 % ročně. </w:t>
      </w:r>
      <w:r>
        <w:rPr>
          <w:color w:val="B5AFC4"/>
        </w:rPr>
        <w:t>Její</w:t>
      </w:r>
      <w:r>
        <w:rPr>
          <w:color w:val="2B1B04"/>
        </w:rPr>
        <w:t xml:space="preserve"> předešlý návrh</w:t>
      </w:r>
      <w:r>
        <w:t xml:space="preserve"> podmiňoval limity sazeb provozem </w:t>
      </w:r>
      <w:r>
        <w:rPr>
          <w:color w:val="BCFEC6"/>
        </w:rPr>
        <w:t>elektrárny Seabrook</w:t>
      </w:r>
      <w:r>
        <w:t xml:space="preserve"> a dalšími podmínkami. Wilbur Ross, finanční poradce držitelů kmenových akcií, uvedl: "Vzhledem k silné vyjednávací pozici </w:t>
      </w:r>
      <w:r>
        <w:rPr>
          <w:color w:val="D4C67A"/>
        </w:rPr>
        <w:t>státu</w:t>
      </w:r>
      <w:r>
        <w:t xml:space="preserve">... věříme, že </w:t>
      </w:r>
      <w:r>
        <w:rPr>
          <w:color w:val="04640D"/>
        </w:rPr>
        <w:t xml:space="preserve">plán </w:t>
      </w:r>
      <w:r>
        <w:rPr>
          <w:color w:val="310106"/>
        </w:rPr>
        <w:t>společnosti Northeast Utilities</w:t>
      </w:r>
      <w:r>
        <w:t xml:space="preserve"> nabízí nejvýhodnější refundaci" pro držitele kmenových akcií </w:t>
      </w:r>
      <w:r>
        <w:rPr>
          <w:color w:val="C2A393"/>
        </w:rPr>
        <w:t>společnosti PS of New Hampshire</w:t>
      </w:r>
      <w:r>
        <w:t xml:space="preserve">. </w:t>
      </w:r>
      <w:r>
        <w:rPr>
          <w:color w:val="0232FD"/>
        </w:rPr>
        <w:t xml:space="preserve">Představitelé </w:t>
      </w:r>
      <w:r>
        <w:rPr>
          <w:color w:val="6A3A35"/>
        </w:rPr>
        <w:t>společnosti PS of New Hampshire</w:t>
      </w:r>
      <w:r>
        <w:t xml:space="preserve"> nebyli zastiženi, aby se </w:t>
      </w:r>
      <w:r>
        <w:rPr>
          <w:color w:val="04640D"/>
        </w:rPr>
        <w:t>k tomu</w:t>
      </w:r>
      <w:r>
        <w:t xml:space="preserve"> mohli vyjádřit. </w:t>
      </w:r>
      <w:r>
        <w:rPr>
          <w:color w:val="C2A393"/>
        </w:rPr>
        <w:t>Společnost</w:t>
      </w:r>
      <w:r>
        <w:t xml:space="preserve"> podala návrh </w:t>
      </w:r>
      <w:r>
        <w:rPr>
          <w:color w:val="BA6801"/>
        </w:rPr>
        <w:t xml:space="preserve">na interní plán reorganizace o nákladu 2.2 miliardy dolarů, </w:t>
      </w:r>
      <w:r>
        <w:rPr>
          <w:color w:val="168E5C"/>
        </w:rPr>
        <w:t>který</w:t>
      </w:r>
      <w:r>
        <w:rPr>
          <w:color w:val="BA6801"/>
        </w:rPr>
        <w:t xml:space="preserve"> by vyžadoval 5.5% nárůst sazeb</w:t>
      </w:r>
      <w:r>
        <w:t xml:space="preserve">. </w:t>
      </w:r>
      <w:r>
        <w:rPr>
          <w:color w:val="BA6801"/>
        </w:rPr>
        <w:t>Tento plán</w:t>
      </w:r>
      <w:r>
        <w:t xml:space="preserve"> by stávajícím prioritním akcionářům i nadále zaručoval přinejmenším 41% podíl a držitelům kmenových akcií jen 13% podíl. </w:t>
      </w:r>
      <w:r>
        <w:rPr>
          <w:color w:val="16C0D0"/>
        </w:rPr>
        <w:t>Společnost New England Electric System z Westborough ve státě Massachussetts</w:t>
      </w:r>
      <w:r>
        <w:t xml:space="preserve"> navrhla, že jako součást </w:t>
      </w:r>
      <w:r>
        <w:rPr>
          <w:color w:val="C62100"/>
        </w:rPr>
        <w:t xml:space="preserve">plánu vyžadujícího nárůst sazeb pouze ve výši 4.8 % ročně </w:t>
      </w:r>
      <w:r>
        <w:rPr>
          <w:color w:val="014347"/>
        </w:rPr>
        <w:t>po dobu sedmi let</w:t>
      </w:r>
      <w:r>
        <w:t xml:space="preserve"> koupí </w:t>
      </w:r>
      <w:r>
        <w:rPr>
          <w:color w:val="C2A393"/>
        </w:rPr>
        <w:t>společnost</w:t>
      </w:r>
      <w:r>
        <w:t xml:space="preserve"> za 2 miliardy dolarů. </w:t>
      </w:r>
      <w:r>
        <w:rPr>
          <w:color w:val="D4C67A"/>
        </w:rPr>
        <w:t>Státu New Hampshire</w:t>
      </w:r>
      <w:r>
        <w:t xml:space="preserve"> se </w:t>
      </w:r>
      <w:r>
        <w:rPr>
          <w:color w:val="C62100"/>
        </w:rPr>
        <w:t>tento plán</w:t>
      </w:r>
      <w:r>
        <w:t xml:space="preserve"> líbí. Dalším nabízejícím je </w:t>
      </w:r>
      <w:r>
        <w:rPr>
          <w:color w:val="233809"/>
        </w:rPr>
        <w:t xml:space="preserve">společnost United Illuminating Co. z města New Haven </w:t>
      </w:r>
      <w:r>
        <w:rPr>
          <w:color w:val="42083B"/>
        </w:rPr>
        <w:t>ve státě Connecticut</w:t>
      </w:r>
      <w:r>
        <w:rPr>
          <w:color w:val="233809"/>
        </w:rPr>
        <w:t xml:space="preserve">, </w:t>
      </w:r>
      <w:r>
        <w:rPr>
          <w:color w:val="82785D"/>
        </w:rPr>
        <w:t>jejíž</w:t>
      </w:r>
      <w:r>
        <w:rPr>
          <w:color w:val="233809"/>
        </w:rPr>
        <w:t xml:space="preserve"> nabídka dosahuje 2.2 miliardy dolarů a návrh na zvyšování sazeb 5.5 % ročně </w:t>
      </w:r>
      <w:r>
        <w:rPr>
          <w:color w:val="023087"/>
        </w:rPr>
        <w:t>po dobu sedmi let</w:t>
      </w:r>
      <w:r>
        <w:t>.</w:t>
      </w:r>
    </w:p>
    <w:p>
      <w:r>
        <w:rPr>
          <w:b/>
        </w:rPr>
        <w:t>Document number 848</w:t>
      </w:r>
    </w:p>
    <w:p>
      <w:r>
        <w:rPr>
          <w:b/>
        </w:rPr>
        <w:t>Document identifier: wsj1146-001</w:t>
      </w:r>
    </w:p>
    <w:p>
      <w:r>
        <w:t xml:space="preserve">Polská krysa se </w:t>
      </w:r>
      <w:r>
        <w:rPr>
          <w:color w:val="310106"/>
        </w:rPr>
        <w:t>letos</w:t>
      </w:r>
      <w:r>
        <w:t xml:space="preserve"> v zimě dosyta nažere. Vlhké stodoly </w:t>
      </w:r>
      <w:r>
        <w:rPr>
          <w:color w:val="04640D"/>
        </w:rPr>
        <w:t>po celé zemi</w:t>
      </w:r>
      <w:r>
        <w:t xml:space="preserve"> totiž zaplní tuny nádherně plesnivějících brambor, ječmene a pšenice, jelikož státní nákupčí odmítnou tisíce zemědělců. Důsledkem bude mnoho nenarozených selat, takže v řeznictví bude viset podstatně méně šunky. Avšak vzhledem k bouřlivé inflaci bude pro soukromé zemědělce zrní ve stodolách stále bezpečnější sázka než peníze v bance. </w:t>
      </w:r>
      <w:r>
        <w:rPr>
          <w:color w:val="FEFB0A"/>
        </w:rPr>
        <w:t>Nezdolný rolník</w:t>
      </w:r>
      <w:r>
        <w:t xml:space="preserve"> opět drží budoucnost </w:t>
      </w:r>
      <w:r>
        <w:rPr>
          <w:color w:val="04640D"/>
        </w:rPr>
        <w:t>Polska</w:t>
      </w:r>
      <w:r>
        <w:t xml:space="preserve"> ve </w:t>
      </w:r>
      <w:r>
        <w:rPr>
          <w:color w:val="FEFB0A"/>
        </w:rPr>
        <w:t>svých</w:t>
      </w:r>
      <w:r>
        <w:t xml:space="preserve"> rukou. Pokud </w:t>
      </w:r>
      <w:r>
        <w:rPr>
          <w:color w:val="FB5514"/>
        </w:rPr>
        <w:t>jeho</w:t>
      </w:r>
      <w:r>
        <w:rPr>
          <w:color w:val="E115C0"/>
        </w:rPr>
        <w:t xml:space="preserve"> práce</w:t>
      </w:r>
      <w:r>
        <w:t xml:space="preserve"> nedokáže </w:t>
      </w:r>
      <w:r>
        <w:rPr>
          <w:color w:val="00587F"/>
        </w:rPr>
        <w:t>v tomto umírajícím a pokřiveném systému</w:t>
      </w:r>
      <w:r>
        <w:t xml:space="preserve"> vyprodukovat zisk, nezíská </w:t>
      </w:r>
      <w:r>
        <w:rPr>
          <w:color w:val="FEFB0A"/>
        </w:rPr>
        <w:t>ho</w:t>
      </w:r>
      <w:r>
        <w:t xml:space="preserve"> na </w:t>
      </w:r>
      <w:r>
        <w:rPr>
          <w:color w:val="0BC582"/>
        </w:rPr>
        <w:t>svou</w:t>
      </w:r>
      <w:r>
        <w:t xml:space="preserve"> stranu ani </w:t>
      </w:r>
      <w:r>
        <w:rPr>
          <w:color w:val="0BC582"/>
        </w:rPr>
        <w:t xml:space="preserve">vstřícná nová vláda </w:t>
      </w:r>
      <w:r>
        <w:rPr>
          <w:color w:val="FEB8C8"/>
        </w:rPr>
        <w:t>Solidarity</w:t>
      </w:r>
      <w:r>
        <w:t xml:space="preserve">. V nadcházejících měsících bude mimořádná potravinová pomoc přicházející </w:t>
      </w:r>
      <w:r>
        <w:rPr>
          <w:color w:val="9E8317"/>
        </w:rPr>
        <w:t>ze Západu</w:t>
      </w:r>
      <w:r>
        <w:t xml:space="preserve"> jediný nárazník mezi veřejností lačnící po mase a novou politickou katastrofou. Stávkující tovární dělníci loni vytrhli z rovnováhy </w:t>
      </w:r>
      <w:r>
        <w:rPr>
          <w:color w:val="01190F"/>
        </w:rPr>
        <w:t>šéfy polských komunistů</w:t>
      </w:r>
      <w:r>
        <w:t xml:space="preserve">, </w:t>
      </w:r>
      <w:r>
        <w:rPr>
          <w:color w:val="310106"/>
        </w:rPr>
        <w:t>letos</w:t>
      </w:r>
      <w:r>
        <w:t xml:space="preserve"> </w:t>
      </w:r>
      <w:r>
        <w:rPr>
          <w:color w:val="01190F"/>
        </w:rPr>
        <w:t>jim</w:t>
      </w:r>
      <w:r>
        <w:t xml:space="preserve"> podrazili nohy zemědělci. </w:t>
      </w:r>
      <w:r>
        <w:rPr>
          <w:color w:val="847D81"/>
        </w:rPr>
        <w:t>Zemědělci</w:t>
      </w:r>
      <w:r>
        <w:t xml:space="preserve"> </w:t>
      </w:r>
      <w:r>
        <w:rPr>
          <w:color w:val="847D81"/>
        </w:rPr>
        <w:t>si</w:t>
      </w:r>
      <w:r>
        <w:t xml:space="preserve"> totiž v červnu schovávali maso, mléko a obilí a čekali </w:t>
      </w:r>
      <w:r>
        <w:rPr>
          <w:color w:val="58018B"/>
        </w:rPr>
        <w:t xml:space="preserve">na obvyklé červencové zvýšení cen, nařízené </w:t>
      </w:r>
      <w:r>
        <w:rPr>
          <w:color w:val="B70639"/>
        </w:rPr>
        <w:t>státem</w:t>
      </w:r>
      <w:r>
        <w:t xml:space="preserve">. Jenže komunisté </w:t>
      </w:r>
      <w:r>
        <w:rPr>
          <w:color w:val="58018B"/>
        </w:rPr>
        <w:t>místo toho</w:t>
      </w:r>
      <w:r>
        <w:t xml:space="preserve"> ceny zmrazili. Zemědělci se pustili do bojkotu a z obchodů zmizelo maso. 1. srpna </w:t>
      </w:r>
      <w:r>
        <w:rPr>
          <w:color w:val="703B01"/>
        </w:rPr>
        <w:t>stát</w:t>
      </w:r>
      <w:r>
        <w:t xml:space="preserve"> zrušil kontrolní opatření a ceny potravin vystřelily vzhůru. </w:t>
      </w:r>
      <w:r>
        <w:rPr>
          <w:color w:val="F7F1DF"/>
        </w:rPr>
        <w:t>Bez pojistných zásob inflace vyletěla jako raketa</w:t>
      </w:r>
      <w:r>
        <w:t xml:space="preserve">. Právě </w:t>
      </w:r>
      <w:r>
        <w:rPr>
          <w:color w:val="F7F1DF"/>
        </w:rPr>
        <w:t>v té chvíli</w:t>
      </w:r>
      <w:r>
        <w:t xml:space="preserve"> </w:t>
      </w:r>
      <w:r>
        <w:rPr>
          <w:color w:val="118B8A"/>
        </w:rPr>
        <w:t>poslušná stará Rolnická strana, zoufale se pokoušející přežít krizi</w:t>
      </w:r>
      <w:r>
        <w:t xml:space="preserve">, utnula vazby s komunisty a </w:t>
      </w:r>
      <w:r>
        <w:rPr>
          <w:color w:val="4AFEFA"/>
        </w:rPr>
        <w:t>v první osvobozené vládě východního bloku</w:t>
      </w:r>
      <w:r>
        <w:t xml:space="preserve"> se přidala </w:t>
      </w:r>
      <w:r>
        <w:rPr>
          <w:color w:val="FCB164"/>
        </w:rPr>
        <w:t>k Solidaritě</w:t>
      </w:r>
      <w:r>
        <w:t xml:space="preserve">. Jenže než </w:t>
      </w:r>
      <w:r>
        <w:rPr>
          <w:color w:val="FCB164"/>
        </w:rPr>
        <w:t>Solidarita</w:t>
      </w:r>
      <w:r>
        <w:t xml:space="preserve"> </w:t>
      </w:r>
      <w:r>
        <w:rPr>
          <w:color w:val="796EE6"/>
        </w:rPr>
        <w:t>v září</w:t>
      </w:r>
      <w:r>
        <w:t xml:space="preserve"> převzala úřad, škoda už byla napáchaná. "Mankoflace, jak situaci začali nazývat </w:t>
      </w:r>
      <w:r>
        <w:rPr>
          <w:color w:val="000D2C"/>
        </w:rPr>
        <w:t>ekonomové</w:t>
      </w:r>
      <w:r>
        <w:t xml:space="preserve">, se vyhrotila. Náklady na vykrmení </w:t>
      </w:r>
      <w:r>
        <w:rPr>
          <w:color w:val="53495F"/>
        </w:rPr>
        <w:t>selete</w:t>
      </w:r>
      <w:r>
        <w:t xml:space="preserve"> i nadále předháněly výdělek za </w:t>
      </w:r>
      <w:r>
        <w:rPr>
          <w:color w:val="53495F"/>
        </w:rPr>
        <w:t>jeho</w:t>
      </w:r>
      <w:r>
        <w:t xml:space="preserve"> prodej. </w:t>
      </w:r>
      <w:r>
        <w:rPr>
          <w:color w:val="F95475"/>
        </w:rPr>
        <w:t>Zemědělci</w:t>
      </w:r>
      <w:r>
        <w:t xml:space="preserve"> pořád zuřili. Zuří dosud. Za úsvitu jednoho chladného dne </w:t>
      </w:r>
      <w:r>
        <w:rPr>
          <w:color w:val="61FC03"/>
        </w:rPr>
        <w:t xml:space="preserve">stovky </w:t>
      </w:r>
      <w:r>
        <w:rPr>
          <w:color w:val="5D9608"/>
        </w:rPr>
        <w:t>z nich</w:t>
      </w:r>
      <w:r>
        <w:t xml:space="preserve"> jedou </w:t>
      </w:r>
      <w:r>
        <w:rPr>
          <w:color w:val="DE98FD"/>
        </w:rPr>
        <w:t>na soukromý trh</w:t>
      </w:r>
      <w:r>
        <w:t xml:space="preserve"> </w:t>
      </w:r>
      <w:r>
        <w:rPr>
          <w:color w:val="98A088"/>
        </w:rPr>
        <w:t xml:space="preserve">do Radzyminu, města nedaleko </w:t>
      </w:r>
      <w:r>
        <w:rPr>
          <w:color w:val="4F584E"/>
        </w:rPr>
        <w:t>od Varšavy</w:t>
      </w:r>
      <w:r>
        <w:rPr>
          <w:color w:val="98A088"/>
        </w:rPr>
        <w:t xml:space="preserve">, </w:t>
      </w:r>
      <w:r>
        <w:rPr>
          <w:color w:val="248AD0"/>
        </w:rPr>
        <w:t>kam</w:t>
      </w:r>
      <w:r>
        <w:rPr>
          <w:color w:val="98A088"/>
        </w:rPr>
        <w:t xml:space="preserve"> vlečou </w:t>
      </w:r>
      <w:r>
        <w:rPr>
          <w:color w:val="5C5300"/>
        </w:rPr>
        <w:t xml:space="preserve">selata, dobytek a pytle s krmivem, </w:t>
      </w:r>
      <w:r>
        <w:rPr>
          <w:color w:val="9F6551"/>
        </w:rPr>
        <w:t>které</w:t>
      </w:r>
      <w:r>
        <w:rPr>
          <w:color w:val="5C5300"/>
        </w:rPr>
        <w:t xml:space="preserve"> </w:t>
      </w:r>
      <w:r>
        <w:rPr>
          <w:color w:val="BCFEC6"/>
        </w:rPr>
        <w:t>je</w:t>
      </w:r>
      <w:r>
        <w:rPr>
          <w:color w:val="5C5300"/>
        </w:rPr>
        <w:t xml:space="preserve"> státní oficiální nákupčí nemohou přinutit prodat</w:t>
      </w:r>
      <w:r>
        <w:t xml:space="preserve">. </w:t>
      </w:r>
      <w:r>
        <w:rPr>
          <w:color w:val="DE98FD"/>
        </w:rPr>
        <w:t>Tam</w:t>
      </w:r>
      <w:r>
        <w:t xml:space="preserve"> se snaží najít vyšší cenu. V urputném návalu nákladních aut a vozů tažených koňmi </w:t>
      </w:r>
      <w:r>
        <w:rPr>
          <w:color w:val="932C70"/>
        </w:rPr>
        <w:t>na udusaném poli</w:t>
      </w:r>
      <w:r>
        <w:t xml:space="preserve"> se </w:t>
      </w:r>
      <w:r>
        <w:rPr>
          <w:color w:val="2B1B04"/>
        </w:rPr>
        <w:t>Andrzej Latowski</w:t>
      </w:r>
      <w:r>
        <w:t xml:space="preserve"> vší silou snaží dostat kvičící, tlusté prase do kufru polského fiata </w:t>
      </w:r>
      <w:r>
        <w:rPr>
          <w:color w:val="B5AFC4"/>
        </w:rPr>
        <w:t>jednoho soukromého řezníka</w:t>
      </w:r>
      <w:r>
        <w:t xml:space="preserve">. "Samozřejmě že je lepší prodávat soukromě," říká, když </w:t>
      </w:r>
      <w:r>
        <w:rPr>
          <w:color w:val="B5AFC4"/>
        </w:rPr>
        <w:t>řezník</w:t>
      </w:r>
      <w:r>
        <w:t xml:space="preserve"> odjíždí. "A proč jim </w:t>
      </w:r>
      <w:r>
        <w:rPr>
          <w:color w:val="D4C67A"/>
        </w:rPr>
        <w:t>je</w:t>
      </w:r>
      <w:r>
        <w:t xml:space="preserve"> vlastně prodáváte?" </w:t>
      </w:r>
      <w:r>
        <w:rPr>
          <w:color w:val="2B1B04"/>
        </w:rPr>
        <w:t>Mladý zemědělec</w:t>
      </w:r>
      <w:r>
        <w:t xml:space="preserve"> vydělává </w:t>
      </w:r>
      <w:r>
        <w:rPr>
          <w:color w:val="AE7AA1"/>
        </w:rPr>
        <w:t>peníze</w:t>
      </w:r>
      <w:r>
        <w:t xml:space="preserve"> právě </w:t>
      </w:r>
      <w:r>
        <w:rPr>
          <w:color w:val="C2A393"/>
        </w:rPr>
        <w:t xml:space="preserve">na několika prasatech, </w:t>
      </w:r>
      <w:r>
        <w:rPr>
          <w:color w:val="0232FD"/>
        </w:rPr>
        <w:t>které</w:t>
      </w:r>
      <w:r>
        <w:rPr>
          <w:color w:val="C2A393"/>
        </w:rPr>
        <w:t xml:space="preserve"> </w:t>
      </w:r>
      <w:r>
        <w:rPr>
          <w:color w:val="6A3A35"/>
        </w:rPr>
        <w:t>tu</w:t>
      </w:r>
      <w:r>
        <w:rPr>
          <w:color w:val="C2A393"/>
        </w:rPr>
        <w:t xml:space="preserve"> prodá</w:t>
      </w:r>
      <w:r>
        <w:t xml:space="preserve">. Dlouho nebude, protože </w:t>
      </w:r>
      <w:r>
        <w:rPr>
          <w:color w:val="2B1B04"/>
        </w:rPr>
        <w:t>jeho</w:t>
      </w:r>
      <w:r>
        <w:t xml:space="preserve"> zásoby žita a brambor z dob starého státu docházejí. "Nemám čím krmit," říká. "Teď člověk nic nekoupí. Nechápu proč." </w:t>
      </w:r>
      <w:r>
        <w:rPr>
          <w:color w:val="BA6801"/>
        </w:rPr>
        <w:t>Edward Chojnowski</w:t>
      </w:r>
      <w:r>
        <w:t xml:space="preserve"> ano. Má zaparkovaný </w:t>
      </w:r>
      <w:r>
        <w:rPr>
          <w:color w:val="168E5C"/>
        </w:rPr>
        <w:t>nákladní vůz</w:t>
      </w:r>
      <w:r>
        <w:t xml:space="preserve"> </w:t>
      </w:r>
      <w:r>
        <w:rPr>
          <w:color w:val="932C70"/>
        </w:rPr>
        <w:t>za polem</w:t>
      </w:r>
      <w:r>
        <w:t xml:space="preserve">, v řadě aut prodejců obilí. Má </w:t>
      </w:r>
      <w:r>
        <w:rPr>
          <w:color w:val="168E5C"/>
        </w:rPr>
        <w:t>ho</w:t>
      </w:r>
      <w:r>
        <w:t xml:space="preserve">, stejně jako ostatní, </w:t>
      </w:r>
      <w:r>
        <w:rPr>
          <w:color w:val="16C0D0"/>
        </w:rPr>
        <w:t>naložený žitem, pšenicí a ovsem v pytlech s nápisem "Azbest. Vyrobeno v SSSR</w:t>
      </w:r>
      <w:r>
        <w:t xml:space="preserve">." </w:t>
      </w:r>
      <w:r>
        <w:rPr>
          <w:color w:val="C62100"/>
        </w:rPr>
        <w:t>Zemědělec</w:t>
      </w:r>
      <w:r>
        <w:t xml:space="preserve"> u vedlejšího náklaďáku vykřikuje: "</w:t>
      </w:r>
      <w:r>
        <w:rPr>
          <w:color w:val="014347"/>
        </w:rPr>
        <w:t>Pšenice</w:t>
      </w:r>
      <w:r>
        <w:t xml:space="preserve">! Dobrá kvalita! Levnější nebude! Prodáváme přímo!" </w:t>
      </w:r>
      <w:r>
        <w:rPr>
          <w:color w:val="233809"/>
        </w:rPr>
        <w:t>Nějaká obézní žena se šátkem</w:t>
      </w:r>
      <w:r>
        <w:t xml:space="preserve"> nabere hrst </w:t>
      </w:r>
      <w:r>
        <w:rPr>
          <w:color w:val="42083B"/>
        </w:rPr>
        <w:t>obilí</w:t>
      </w:r>
      <w:r>
        <w:t xml:space="preserve"> do ruky, nechá </w:t>
      </w:r>
      <w:r>
        <w:rPr>
          <w:color w:val="42083B"/>
        </w:rPr>
        <w:t>jej</w:t>
      </w:r>
      <w:r>
        <w:t xml:space="preserve"> propadnout skrz prsty a vysází </w:t>
      </w:r>
      <w:r>
        <w:rPr>
          <w:color w:val="C62100"/>
        </w:rPr>
        <w:t>mu</w:t>
      </w:r>
      <w:r>
        <w:t xml:space="preserve"> kopičku zlotých. "</w:t>
      </w:r>
      <w:r>
        <w:rPr>
          <w:color w:val="82785D"/>
        </w:rPr>
        <w:t>Lidé na vesnici</w:t>
      </w:r>
      <w:r>
        <w:t xml:space="preserve"> vykrmují prasata," říká </w:t>
      </w:r>
      <w:r>
        <w:rPr>
          <w:color w:val="BA6801"/>
        </w:rPr>
        <w:t xml:space="preserve">Edward Chojnowski, opírající se o zadní stěnu </w:t>
      </w:r>
      <w:r>
        <w:rPr>
          <w:color w:val="023087"/>
        </w:rPr>
        <w:t>auta</w:t>
      </w:r>
      <w:r>
        <w:t xml:space="preserve">. "Nemůžou </w:t>
      </w:r>
      <w:r>
        <w:rPr>
          <w:color w:val="82785D"/>
        </w:rPr>
        <w:t>si</w:t>
      </w:r>
      <w:r>
        <w:t xml:space="preserve"> kupovat </w:t>
      </w:r>
      <w:r>
        <w:rPr>
          <w:color w:val="B7DAD2"/>
        </w:rPr>
        <w:t>krmivo</w:t>
      </w:r>
      <w:r>
        <w:t xml:space="preserve"> </w:t>
      </w:r>
      <w:r>
        <w:rPr>
          <w:color w:val="703B01"/>
        </w:rPr>
        <w:t>od státu</w:t>
      </w:r>
      <w:r>
        <w:t xml:space="preserve">." Není </w:t>
      </w:r>
      <w:r>
        <w:rPr>
          <w:color w:val="B7DAD2"/>
        </w:rPr>
        <w:t>ho dost</w:t>
      </w:r>
      <w:r>
        <w:t xml:space="preserve">. </w:t>
      </w:r>
      <w:r>
        <w:rPr>
          <w:color w:val="BA6801"/>
        </w:rPr>
        <w:t>U mě</w:t>
      </w:r>
      <w:r>
        <w:t xml:space="preserve"> nakupuje i pár státních zprostředkovatelů. Něco prodám, ale moc ne. Spíš čekám. Doma mám plno zásob." Toho dopoledne neprodal nic moc ani </w:t>
      </w:r>
      <w:r>
        <w:rPr>
          <w:color w:val="98A088"/>
        </w:rPr>
        <w:t>v Radzyminu</w:t>
      </w:r>
      <w:r>
        <w:t xml:space="preserve">. Po skončení </w:t>
      </w:r>
      <w:r>
        <w:rPr>
          <w:color w:val="196956"/>
        </w:rPr>
        <w:t>si</w:t>
      </w:r>
      <w:r>
        <w:t xml:space="preserve"> </w:t>
      </w:r>
      <w:r>
        <w:rPr>
          <w:color w:val="196956"/>
        </w:rPr>
        <w:t>zemědělci</w:t>
      </w:r>
      <w:r>
        <w:t xml:space="preserve"> odvážejí </w:t>
      </w:r>
      <w:r>
        <w:rPr>
          <w:color w:val="8C41BB"/>
        </w:rPr>
        <w:t xml:space="preserve">většinu toho, </w:t>
      </w:r>
      <w:r>
        <w:rPr>
          <w:color w:val="ECEDFE"/>
        </w:rPr>
        <w:t>co</w:t>
      </w:r>
      <w:r>
        <w:rPr>
          <w:color w:val="8C41BB"/>
        </w:rPr>
        <w:t xml:space="preserve"> navezli</w:t>
      </w:r>
      <w:r>
        <w:t xml:space="preserve">. </w:t>
      </w:r>
      <w:r>
        <w:rPr>
          <w:color w:val="2B2D32"/>
        </w:rPr>
        <w:t>Takový soukromý trh</w:t>
      </w:r>
      <w:r>
        <w:t xml:space="preserve"> prostě není dost velký na to, aby všechno utáhl sám. </w:t>
      </w:r>
      <w:r>
        <w:rPr>
          <w:color w:val="94C661"/>
        </w:rPr>
        <w:t>Pozůstatky stalinismu, jak se zdá, nebudou mizet nijak rychle</w:t>
      </w:r>
      <w:r>
        <w:t xml:space="preserve">. </w:t>
      </w:r>
      <w:r>
        <w:rPr>
          <w:color w:val="F8907D"/>
        </w:rPr>
        <w:t>Státní monopoly</w:t>
      </w:r>
      <w:r>
        <w:t xml:space="preserve"> budou i nadále dusit obchod, navzdory "volným" cenám, dokud </w:t>
      </w:r>
      <w:r>
        <w:rPr>
          <w:color w:val="F8907D"/>
        </w:rPr>
        <w:t>je</w:t>
      </w:r>
      <w:r>
        <w:t xml:space="preserve"> nenahradí něco jiného. </w:t>
      </w:r>
      <w:r>
        <w:rPr>
          <w:color w:val="895E6B"/>
        </w:rPr>
        <w:t>Polské zemědělství</w:t>
      </w:r>
      <w:r>
        <w:t xml:space="preserve"> bude potřebovat </w:t>
      </w:r>
      <w:r>
        <w:rPr>
          <w:color w:val="788E95"/>
        </w:rPr>
        <w:t xml:space="preserve">komplexní soukromou síť zásobovatelů, zpracovatelů a distributorů - </w:t>
      </w:r>
      <w:r>
        <w:rPr>
          <w:color w:val="FB6AB8"/>
        </w:rPr>
        <w:t xml:space="preserve">včetně nového výrobního průmyslu, </w:t>
      </w:r>
      <w:r>
        <w:rPr>
          <w:color w:val="576094"/>
        </w:rPr>
        <w:t>který</w:t>
      </w:r>
      <w:r>
        <w:rPr>
          <w:color w:val="FB6AB8"/>
        </w:rPr>
        <w:t xml:space="preserve"> by </w:t>
      </w:r>
      <w:r>
        <w:rPr>
          <w:color w:val="DB1474"/>
        </w:rPr>
        <w:t>ji</w:t>
      </w:r>
      <w:r>
        <w:rPr>
          <w:color w:val="FB6AB8"/>
        </w:rPr>
        <w:t xml:space="preserve"> zásoboval traktory, pesticidy, hnojivem a krmivem</w:t>
      </w:r>
      <w:r>
        <w:t xml:space="preserve">. Komunisté 40 let pracovali na tom, aby </w:t>
      </w:r>
      <w:r>
        <w:rPr>
          <w:color w:val="04640D"/>
        </w:rPr>
        <w:t>tu</w:t>
      </w:r>
      <w:r>
        <w:t xml:space="preserve"> nikdy nevznikly </w:t>
      </w:r>
      <w:r>
        <w:rPr>
          <w:color w:val="8489AE"/>
        </w:rPr>
        <w:t>žádné takové kapitalistické struktury</w:t>
      </w:r>
      <w:r>
        <w:t xml:space="preserve">. </w:t>
      </w:r>
      <w:r>
        <w:rPr>
          <w:color w:val="8489AE"/>
        </w:rPr>
        <w:t>Jejich</w:t>
      </w:r>
      <w:r>
        <w:t xml:space="preserve"> výstavba bude vyžadovat podporu </w:t>
      </w:r>
      <w:r>
        <w:rPr>
          <w:color w:val="9E8317"/>
        </w:rPr>
        <w:t>Západu</w:t>
      </w:r>
      <w:r>
        <w:t xml:space="preserve"> a </w:t>
      </w:r>
      <w:r>
        <w:rPr>
          <w:color w:val="860E04"/>
        </w:rPr>
        <w:t>odstranění politického balastu</w:t>
      </w:r>
      <w:r>
        <w:t xml:space="preserve">, </w:t>
      </w:r>
      <w:r>
        <w:rPr>
          <w:color w:val="860E04"/>
        </w:rPr>
        <w:t>na čemž</w:t>
      </w:r>
      <w:r>
        <w:t xml:space="preserve"> </w:t>
      </w:r>
      <w:r>
        <w:rPr>
          <w:color w:val="FCB164"/>
        </w:rPr>
        <w:t>Solidarita</w:t>
      </w:r>
      <w:r>
        <w:t xml:space="preserve"> sotva začala pracovat. </w:t>
      </w:r>
      <w:r>
        <w:rPr>
          <w:color w:val="895E6B"/>
        </w:rPr>
        <w:t>Polské zemědělství</w:t>
      </w:r>
      <w:r>
        <w:t xml:space="preserve"> však má k dispozici jeden velký vklad: soukromého zemědělce. "Máme co do činění </w:t>
      </w:r>
      <w:r>
        <w:rPr>
          <w:color w:val="FBC206"/>
        </w:rPr>
        <w:t>s opravdovými podnikateli</w:t>
      </w:r>
      <w:r>
        <w:t xml:space="preserve">," říká Antoni Leopold, </w:t>
      </w:r>
      <w:r>
        <w:rPr>
          <w:color w:val="6EAB9B"/>
        </w:rPr>
        <w:t xml:space="preserve">ekonom, </w:t>
      </w:r>
      <w:r>
        <w:rPr>
          <w:color w:val="F2CDFE"/>
        </w:rPr>
        <w:t>který</w:t>
      </w:r>
      <w:r>
        <w:rPr>
          <w:color w:val="6EAB9B"/>
        </w:rPr>
        <w:t xml:space="preserve"> dělá poradce </w:t>
      </w:r>
      <w:r>
        <w:rPr>
          <w:color w:val="645341"/>
        </w:rPr>
        <w:t xml:space="preserve">Venkovské solidaritě, venkovské odnoži </w:t>
      </w:r>
      <w:r>
        <w:rPr>
          <w:color w:val="760035"/>
        </w:rPr>
        <w:t>dané organizace</w:t>
      </w:r>
      <w:r>
        <w:t xml:space="preserve">. "Je </w:t>
      </w:r>
      <w:r>
        <w:rPr>
          <w:color w:val="FBC206"/>
        </w:rPr>
        <w:t>jich hodně</w:t>
      </w:r>
      <w:r>
        <w:t xml:space="preserve"> a mají majetek." </w:t>
      </w:r>
      <w:r>
        <w:rPr>
          <w:color w:val="647A41"/>
        </w:rPr>
        <w:t>Polští rolníci, zavrhující kolektivizátory</w:t>
      </w:r>
      <w:r>
        <w:t xml:space="preserve">, kdysi byli pro ortodoxní komunisty zdrojem ostudy. Teď jsou v řadách komunistických reformátorů objektem záště. Prvořadou prioritou reformátorů jsou potraviny, klíč k podpoře ze strany lidu. </w:t>
      </w:r>
      <w:r>
        <w:rPr>
          <w:color w:val="496E76"/>
        </w:rPr>
        <w:t>Jak Číňané ukázali a jak se Sověti právě učí, rodinné zemědělské statky prosperují tam, kde družstva ztroskotávají</w:t>
      </w:r>
      <w:r>
        <w:t xml:space="preserve">. Zdá se, že </w:t>
      </w:r>
      <w:r>
        <w:rPr>
          <w:color w:val="E3F894"/>
        </w:rPr>
        <w:t>osobní vlastnictví</w:t>
      </w:r>
      <w:r>
        <w:t xml:space="preserve"> je nejlepší hnojivo. Poláci </w:t>
      </w:r>
      <w:r>
        <w:rPr>
          <w:color w:val="E3F894"/>
        </w:rPr>
        <w:t>ho</w:t>
      </w:r>
      <w:r>
        <w:t xml:space="preserve"> mají celou dobu. 2.7 milionů malých soukromých statků zahrnuje </w:t>
      </w:r>
      <w:r>
        <w:rPr>
          <w:color w:val="F9D7CD"/>
        </w:rPr>
        <w:t xml:space="preserve">76 % orné půdy </w:t>
      </w:r>
      <w:r>
        <w:rPr>
          <w:color w:val="876128"/>
        </w:rPr>
        <w:t>Polska</w:t>
      </w:r>
      <w:r>
        <w:t xml:space="preserve">. </w:t>
      </w:r>
      <w:r>
        <w:rPr>
          <w:color w:val="F9D7CD"/>
        </w:rPr>
        <w:t>Na ní</w:t>
      </w:r>
      <w:r>
        <w:t xml:space="preserve"> čtvrtina z 39 milionů obyvatel </w:t>
      </w:r>
      <w:r>
        <w:rPr>
          <w:color w:val="04640D"/>
        </w:rPr>
        <w:t>Polska</w:t>
      </w:r>
      <w:r>
        <w:t xml:space="preserve"> pěstuje tři čtvrtiny veškerého obilí, hovězího, vajíček a mléka; devět desetin ovoce, zeleniny a brambor. Polští rolníci jsou, stejně jako římskokatolická církev, pilířem národa. </w:t>
      </w:r>
      <w:r>
        <w:rPr>
          <w:color w:val="A1A711"/>
        </w:rPr>
        <w:t xml:space="preserve">Ať se </w:t>
      </w:r>
      <w:r>
        <w:rPr>
          <w:color w:val="01FB92"/>
        </w:rPr>
        <w:t>komunisté</w:t>
      </w:r>
      <w:r>
        <w:rPr>
          <w:color w:val="A1A711"/>
        </w:rPr>
        <w:t xml:space="preserve"> snaží sebevíc, rolníky ani nenahradí, ani nezlomí</w:t>
      </w:r>
      <w:r>
        <w:t xml:space="preserve">. A že </w:t>
      </w:r>
      <w:r>
        <w:rPr>
          <w:color w:val="A1A711"/>
        </w:rPr>
        <w:t>to</w:t>
      </w:r>
      <w:r>
        <w:t xml:space="preserve"> zkoušeli. </w:t>
      </w:r>
      <w:r>
        <w:rPr>
          <w:color w:val="98A088"/>
        </w:rPr>
        <w:t>Několik kilometrů za Radzyminem</w:t>
      </w:r>
      <w:r>
        <w:t xml:space="preserve"> se zablácená silnice zužuje na polní pískovou cestu, vedoucí </w:t>
      </w:r>
      <w:r>
        <w:rPr>
          <w:color w:val="FD0F31"/>
        </w:rPr>
        <w:t>do Zalubice, vesnice s polorozpadlými statky</w:t>
      </w:r>
      <w:r>
        <w:t xml:space="preserve">. </w:t>
      </w:r>
      <w:r>
        <w:rPr>
          <w:color w:val="BE8485"/>
        </w:rPr>
        <w:t>Czeslaw Pyszkiewicz</w:t>
      </w:r>
      <w:r>
        <w:t xml:space="preserve"> vlastní 30 akrů rozdělených na 14 dílů. Pěstuje ječmen a brambory pro pár slepic, pět krav a 25 selat. V zaplátovaných kalhotách a roztrhaných botách stojí na dvoře před stodolou a bezmocně a zatrpkle se rozhlíží po polích. "Je </w:t>
      </w:r>
      <w:r>
        <w:rPr>
          <w:color w:val="FD0F31"/>
        </w:rPr>
        <w:t>tady</w:t>
      </w:r>
      <w:r>
        <w:t xml:space="preserve"> </w:t>
      </w:r>
      <w:r>
        <w:rPr>
          <w:color w:val="C660FB"/>
        </w:rPr>
        <w:t>špatná půda</w:t>
      </w:r>
      <w:r>
        <w:t xml:space="preserve">," říká. Do roku 1963 byla dobrá. Pak </w:t>
      </w:r>
      <w:r>
        <w:rPr>
          <w:color w:val="FD0F31"/>
        </w:rPr>
        <w:t>tam</w:t>
      </w:r>
      <w:r>
        <w:t xml:space="preserve"> </w:t>
      </w:r>
      <w:r>
        <w:rPr>
          <w:color w:val="703B01"/>
        </w:rPr>
        <w:t>stát</w:t>
      </w:r>
      <w:r>
        <w:t xml:space="preserve"> postavil </w:t>
      </w:r>
      <w:r>
        <w:rPr>
          <w:color w:val="120104"/>
        </w:rPr>
        <w:t>přehradu</w:t>
      </w:r>
      <w:r>
        <w:t xml:space="preserve">, aby daná oblast měla zdroj pitné vody. </w:t>
      </w:r>
      <w:r>
        <w:rPr>
          <w:color w:val="D48958"/>
        </w:rPr>
        <w:t>Zemědělci</w:t>
      </w:r>
      <w:r>
        <w:t xml:space="preserve"> si lehli před buldozery. </w:t>
      </w:r>
      <w:r>
        <w:rPr>
          <w:color w:val="D48958"/>
        </w:rPr>
        <w:t>Jejich</w:t>
      </w:r>
      <w:r>
        <w:t xml:space="preserve"> protesty nikoho nezajímaly. </w:t>
      </w:r>
      <w:r>
        <w:rPr>
          <w:color w:val="05AEE8"/>
        </w:rPr>
        <w:t>Kvůli přehradě</w:t>
      </w:r>
      <w:r>
        <w:rPr>
          <w:color w:val="C3C1BE"/>
        </w:rPr>
        <w:t xml:space="preserve"> </w:t>
      </w:r>
      <w:r>
        <w:rPr>
          <w:color w:val="9F98F8"/>
        </w:rPr>
        <w:t>v Zalubici</w:t>
      </w:r>
      <w:r>
        <w:rPr>
          <w:color w:val="C3C1BE"/>
        </w:rPr>
        <w:t xml:space="preserve"> klesla výška vody</w:t>
      </w:r>
      <w:r>
        <w:t xml:space="preserve">. </w:t>
      </w:r>
      <w:r>
        <w:rPr>
          <w:color w:val="BE8485"/>
        </w:rPr>
        <w:t>Czeslaw Pyszkiewicz</w:t>
      </w:r>
      <w:r>
        <w:t xml:space="preserve"> se usměje a svraští obočí. Přesně </w:t>
      </w:r>
      <w:r>
        <w:rPr>
          <w:color w:val="C3C1BE"/>
        </w:rPr>
        <w:t>to</w:t>
      </w:r>
      <w:r>
        <w:t xml:space="preserve"> čekal. Za </w:t>
      </w:r>
      <w:r>
        <w:rPr>
          <w:color w:val="BE8485"/>
        </w:rPr>
        <w:t>jeho</w:t>
      </w:r>
      <w:r>
        <w:t xml:space="preserve"> život, tj. 47 let, </w:t>
      </w:r>
      <w:r>
        <w:rPr>
          <w:color w:val="1167D9"/>
        </w:rPr>
        <w:t>komunisté</w:t>
      </w:r>
      <w:r>
        <w:t xml:space="preserve"> </w:t>
      </w:r>
      <w:r>
        <w:rPr>
          <w:color w:val="FD0F31"/>
        </w:rPr>
        <w:t>do vesnice</w:t>
      </w:r>
      <w:r>
        <w:t xml:space="preserve"> přivedli elektřinu a potrubí pro dopravu pitné vody </w:t>
      </w:r>
      <w:r>
        <w:rPr>
          <w:color w:val="120104"/>
        </w:rPr>
        <w:t>z přehrady</w:t>
      </w:r>
      <w:r>
        <w:t xml:space="preserve">. Telefon nikoli. Plyn nikoli. "Chtěli jsme, aby </w:t>
      </w:r>
      <w:r>
        <w:rPr>
          <w:color w:val="D19012"/>
        </w:rPr>
        <w:t>tu</w:t>
      </w:r>
      <w:r>
        <w:rPr>
          <w:color w:val="B7D802"/>
        </w:rPr>
        <w:t xml:space="preserve"> postavili silnici</w:t>
      </w:r>
      <w:r>
        <w:t xml:space="preserve">," říká. "Začali, ale stavbu nedokončili." Před prasečím chlívem stojí </w:t>
      </w:r>
      <w:r>
        <w:rPr>
          <w:color w:val="826392"/>
        </w:rPr>
        <w:t xml:space="preserve">traktor, </w:t>
      </w:r>
      <w:r>
        <w:rPr>
          <w:color w:val="5E7A6A"/>
        </w:rPr>
        <w:t>jeho</w:t>
      </w:r>
      <w:r>
        <w:rPr>
          <w:color w:val="826392"/>
        </w:rPr>
        <w:t xml:space="preserve"> jediné mechanizované zařízení</w:t>
      </w:r>
      <w:r>
        <w:t xml:space="preserve">. "Je ruský. K ničemu. Ty součástky jsou hotová tragédie. </w:t>
      </w:r>
      <w:r>
        <w:rPr>
          <w:color w:val="B29869"/>
        </w:rPr>
        <w:t>I kdybych</w:t>
      </w:r>
      <w:r>
        <w:t xml:space="preserve"> měl plno peněz, stejně bych </w:t>
      </w:r>
      <w:r>
        <w:rPr>
          <w:color w:val="BE8485"/>
        </w:rPr>
        <w:t>si</w:t>
      </w:r>
      <w:r>
        <w:t xml:space="preserve"> nemohl koupit, co potřebuju." </w:t>
      </w:r>
      <w:r>
        <w:rPr>
          <w:color w:val="1D0051"/>
        </w:rPr>
        <w:t>To samé</w:t>
      </w:r>
      <w:r>
        <w:t xml:space="preserve"> může říct o uhlí, cementu, řezacích kotoučích. </w:t>
      </w:r>
      <w:r>
        <w:rPr>
          <w:color w:val="8BE7FC"/>
        </w:rPr>
        <w:t>V Polsku</w:t>
      </w:r>
      <w:r>
        <w:rPr>
          <w:color w:val="76E0C1"/>
        </w:rPr>
        <w:t xml:space="preserve"> jsou jen 4 % všech investic orientovány na potřeby zemědělců</w:t>
      </w:r>
      <w:r>
        <w:t xml:space="preserve">; </w:t>
      </w:r>
      <w:r>
        <w:rPr>
          <w:color w:val="9E8317"/>
        </w:rPr>
        <w:t>na Západě</w:t>
      </w:r>
      <w:r>
        <w:t xml:space="preserve"> je </w:t>
      </w:r>
      <w:r>
        <w:rPr>
          <w:color w:val="76E0C1"/>
        </w:rPr>
        <w:t>to</w:t>
      </w:r>
      <w:r>
        <w:t xml:space="preserve"> téměř 20 %. </w:t>
      </w:r>
      <w:r>
        <w:rPr>
          <w:color w:val="BACFA7"/>
        </w:rPr>
        <w:t>Těch pár velkých státních družstev</w:t>
      </w:r>
      <w:r>
        <w:t xml:space="preserve"> se jako první vrhají na to, co je k mání. Používají o 60 % více hnojiva na akr, dvojnásobek vysokojakostního krmiva. Přesto je </w:t>
      </w:r>
      <w:r>
        <w:rPr>
          <w:color w:val="BACFA7"/>
        </w:rPr>
        <w:t>jejich</w:t>
      </w:r>
      <w:r>
        <w:t xml:space="preserve"> největší pýchou to, že produkují 32 % polského vepřového. "Od známých jsem slyšel, že státní družstva jsou dotovaná," říká </w:t>
      </w:r>
      <w:r>
        <w:rPr>
          <w:color w:val="BE8485"/>
        </w:rPr>
        <w:t>Czeslaw Pyszkiewicz</w:t>
      </w:r>
      <w:r>
        <w:t xml:space="preserve">, zatímco </w:t>
      </w:r>
      <w:r>
        <w:rPr>
          <w:color w:val="11BA09"/>
        </w:rPr>
        <w:t>jeho</w:t>
      </w:r>
      <w:r>
        <w:rPr>
          <w:color w:val="462C36"/>
        </w:rPr>
        <w:t xml:space="preserve"> žena Wieslawa</w:t>
      </w:r>
      <w:r>
        <w:t xml:space="preserve"> přináší na slunce několik židlí. "</w:t>
      </w:r>
      <w:r>
        <w:rPr>
          <w:color w:val="65407D"/>
        </w:rPr>
        <w:t>Jedno</w:t>
      </w:r>
      <w:r>
        <w:t xml:space="preserve"> </w:t>
      </w:r>
      <w:r>
        <w:rPr>
          <w:color w:val="FD0F31"/>
        </w:rPr>
        <w:t>tady</w:t>
      </w:r>
      <w:r>
        <w:t xml:space="preserve"> máme poblíž. Hodně se </w:t>
      </w:r>
      <w:r>
        <w:rPr>
          <w:color w:val="65407D"/>
        </w:rPr>
        <w:t>tam</w:t>
      </w:r>
      <w:r>
        <w:t xml:space="preserve"> plýtvá. Soukromý zemědělec neplýtvá nikdy ničím." </w:t>
      </w:r>
      <w:r>
        <w:rPr>
          <w:color w:val="703B01"/>
        </w:rPr>
        <w:t>Stát</w:t>
      </w:r>
      <w:r>
        <w:t xml:space="preserve"> ukončil protlačování </w:t>
      </w:r>
      <w:r>
        <w:rPr>
          <w:color w:val="491803"/>
        </w:rPr>
        <w:t>rolníků</w:t>
      </w:r>
      <w:r>
        <w:t xml:space="preserve"> na seznam dotovaných družstev před více než 30 lety. Přesto se nátlaku nikdy úplně nevzdal. Donedávna </w:t>
      </w:r>
      <w:r>
        <w:rPr>
          <w:color w:val="F5D2A8"/>
        </w:rPr>
        <w:t>zemědělec bez dědice</w:t>
      </w:r>
      <w:r>
        <w:t xml:space="preserve"> musel </w:t>
      </w:r>
      <w:r>
        <w:rPr>
          <w:color w:val="F5D2A8"/>
        </w:rPr>
        <w:t>svou</w:t>
      </w:r>
      <w:r>
        <w:t xml:space="preserve"> půdu odkázat </w:t>
      </w:r>
      <w:r>
        <w:rPr>
          <w:color w:val="703B01"/>
        </w:rPr>
        <w:t>státu</w:t>
      </w:r>
      <w:r>
        <w:t xml:space="preserve">, jinak by nedostal důchod. </w:t>
      </w:r>
      <w:r>
        <w:rPr>
          <w:color w:val="03422C"/>
        </w:rPr>
        <w:t xml:space="preserve">Výška důchodu dosud závisí na tom, jaký objem produkce prodává </w:t>
      </w:r>
      <w:r>
        <w:rPr>
          <w:color w:val="72A46E"/>
        </w:rPr>
        <w:t>státu</w:t>
      </w:r>
      <w:r>
        <w:t xml:space="preserve">. </w:t>
      </w:r>
      <w:r>
        <w:rPr>
          <w:color w:val="03422C"/>
        </w:rPr>
        <w:t>To samé</w:t>
      </w:r>
      <w:r>
        <w:t xml:space="preserve"> platilo pro přidělování materiálu, až do doby, dokud byl </w:t>
      </w:r>
      <w:r>
        <w:rPr>
          <w:color w:val="703B01"/>
        </w:rPr>
        <w:t>stát</w:t>
      </w:r>
      <w:r>
        <w:t xml:space="preserve"> schopen plnit </w:t>
      </w:r>
      <w:r>
        <w:rPr>
          <w:color w:val="703B01"/>
        </w:rPr>
        <w:t>svůj</w:t>
      </w:r>
      <w:r>
        <w:t xml:space="preserve"> díl dohody. Přesto </w:t>
      </w:r>
      <w:r>
        <w:rPr>
          <w:color w:val="703B01"/>
        </w:rPr>
        <w:t>stát</w:t>
      </w:r>
      <w:r>
        <w:t xml:space="preserve"> jako takový prodává </w:t>
      </w:r>
      <w:r>
        <w:rPr>
          <w:color w:val="128EAC"/>
        </w:rPr>
        <w:t>semena a stroje</w:t>
      </w:r>
      <w:r>
        <w:t xml:space="preserve">. Když zásoby docházejí, často </w:t>
      </w:r>
      <w:r>
        <w:rPr>
          <w:color w:val="128EAC"/>
        </w:rPr>
        <w:t>je</w:t>
      </w:r>
      <w:r>
        <w:t xml:space="preserve"> jen vymění za mléko nebo obilí. </w:t>
      </w:r>
      <w:r>
        <w:rPr>
          <w:color w:val="47545E"/>
        </w:rPr>
        <w:t>Soukromý polský zemědělec</w:t>
      </w:r>
      <w:r>
        <w:t xml:space="preserve"> může svobodně kupovat a prodávat půdu, najímat </w:t>
      </w:r>
      <w:r>
        <w:rPr>
          <w:color w:val="47545E"/>
        </w:rPr>
        <w:t>si</w:t>
      </w:r>
      <w:r>
        <w:t xml:space="preserve"> pomoc, rozhodovat o tom, </w:t>
      </w:r>
      <w:r>
        <w:rPr>
          <w:color w:val="B95C69"/>
        </w:rPr>
        <w:t>co</w:t>
      </w:r>
      <w:r>
        <w:t xml:space="preserve"> a jak bude pěstovat. Smí svobodně investovat do kuřat, může skončit kvůli tomu, že nemá drátěné pletivo. Má spoustu svobody, ale nemá na výběr. "Jsem na vlastní půdě," říká </w:t>
      </w:r>
      <w:r>
        <w:rPr>
          <w:color w:val="BE8485"/>
        </w:rPr>
        <w:t>Czeslaw Pyszkiewicz</w:t>
      </w:r>
      <w:r>
        <w:t xml:space="preserve">. "Nemusím nikoho poslouchat." "Někdy," říká </w:t>
      </w:r>
      <w:r>
        <w:rPr>
          <w:color w:val="11BA09"/>
        </w:rPr>
        <w:t>jeho</w:t>
      </w:r>
      <w:r>
        <w:rPr>
          <w:color w:val="462C36"/>
        </w:rPr>
        <w:t xml:space="preserve"> manželka</w:t>
      </w:r>
      <w:r>
        <w:t xml:space="preserve">, "z toho máme radost." Vyhladověním rolníka </w:t>
      </w:r>
      <w:r>
        <w:rPr>
          <w:color w:val="A14D12"/>
        </w:rPr>
        <w:t>komunisté</w:t>
      </w:r>
      <w:r>
        <w:t xml:space="preserve"> vyhladověli i </w:t>
      </w:r>
      <w:r>
        <w:rPr>
          <w:color w:val="04640D"/>
        </w:rPr>
        <w:t>Polsko</w:t>
      </w:r>
      <w:r>
        <w:t xml:space="preserve">. Vesnice jako </w:t>
      </w:r>
      <w:r>
        <w:rPr>
          <w:color w:val="FD0F31"/>
        </w:rPr>
        <w:t>Zalubice</w:t>
      </w:r>
      <w:r>
        <w:t xml:space="preserve"> živoří v poušti sestávající z nekvalitních škol a pár doktorů. Příjem zemědělců se pohybuje 15 % pod průměrem. Mladí odcházejí, především </w:t>
      </w:r>
      <w:r>
        <w:rPr>
          <w:color w:val="C4C8FA"/>
        </w:rPr>
        <w:t xml:space="preserve">dívky, </w:t>
      </w:r>
      <w:r>
        <w:rPr>
          <w:color w:val="372A55"/>
        </w:rPr>
        <w:t>které</w:t>
      </w:r>
      <w:r>
        <w:rPr>
          <w:color w:val="C4C8FA"/>
        </w:rPr>
        <w:t xml:space="preserve"> nehodlají ručně dojit krávy</w:t>
      </w:r>
      <w:r>
        <w:t xml:space="preserve">. Někteří muži zůstávají s nejlepším přítelem, lahví vodky, ale dva miliony akrů půdy leží ladem. Bez strojů se dobré statky nemohou rozrůstat. Takže </w:t>
      </w:r>
      <w:r>
        <w:rPr>
          <w:color w:val="3F3610"/>
        </w:rPr>
        <w:t xml:space="preserve">úroda brambor, </w:t>
      </w:r>
      <w:r>
        <w:rPr>
          <w:color w:val="D3A2C6"/>
        </w:rPr>
        <w:t>která</w:t>
      </w:r>
      <w:r>
        <w:rPr>
          <w:color w:val="3F3610"/>
        </w:rPr>
        <w:t xml:space="preserve"> kdysi čítala 47 milionů tun</w:t>
      </w:r>
      <w:r>
        <w:t xml:space="preserve">, klesla na 35 milionů. Spotřeba masa je na úrovni roku 1979, produkce vepřového na úrovni roku 1973, produkce mléka na úrovni šedesátých let. Pokud potravinová krize zničila komunisty, potravinová revoluce podpoří </w:t>
      </w:r>
      <w:r>
        <w:rPr>
          <w:color w:val="FCB164"/>
        </w:rPr>
        <w:t>Solidaritu</w:t>
      </w:r>
      <w:r>
        <w:t xml:space="preserve">. Potenciál je patrný u každé silnice </w:t>
      </w:r>
      <w:r>
        <w:rPr>
          <w:color w:val="719FFA"/>
        </w:rPr>
        <w:t>do Varšavy</w:t>
      </w:r>
      <w:r>
        <w:t xml:space="preserve">: tvrdá dřina v řadě skleníků, rozprostírajících se </w:t>
      </w:r>
      <w:r>
        <w:rPr>
          <w:color w:val="0D841A"/>
        </w:rPr>
        <w:t xml:space="preserve">za moderními sídly, </w:t>
      </w:r>
      <w:r>
        <w:rPr>
          <w:color w:val="4C5B32"/>
        </w:rPr>
        <w:t>které</w:t>
      </w:r>
      <w:r>
        <w:rPr>
          <w:color w:val="0D841A"/>
        </w:rPr>
        <w:t xml:space="preserve"> do světa vytrubují bohatství </w:t>
      </w:r>
      <w:r>
        <w:rPr>
          <w:color w:val="4C5B32"/>
        </w:rPr>
        <w:t>svých</w:t>
      </w:r>
      <w:r>
        <w:rPr>
          <w:color w:val="0D841A"/>
        </w:rPr>
        <w:t xml:space="preserve"> majitelů</w:t>
      </w:r>
      <w:r>
        <w:t xml:space="preserve">. </w:t>
      </w:r>
      <w:r>
        <w:rPr>
          <w:color w:val="04640D"/>
        </w:rPr>
        <w:t>V Polsku</w:t>
      </w:r>
      <w:r>
        <w:t xml:space="preserve"> je přebytek chutné zeleniny; nakládané okurky a kyselé zelí nabývají na kvalitě, státní monopoly už dávno nefungují. Další v řadě je obilí, mléko a maso. </w:t>
      </w:r>
      <w:r>
        <w:rPr>
          <w:color w:val="9DB3B7"/>
        </w:rPr>
        <w:t>Výzva pro soukromý provoz v oblasti masivních traktorů</w:t>
      </w:r>
      <w:r>
        <w:rPr>
          <w:color w:val="B14F8F"/>
        </w:rPr>
        <w:t xml:space="preserve"> bude dlouhodobější a finančně náročnější, než si </w:t>
      </w:r>
      <w:r>
        <w:rPr>
          <w:color w:val="747103"/>
        </w:rPr>
        <w:t>Polsko</w:t>
      </w:r>
      <w:r>
        <w:rPr>
          <w:color w:val="B14F8F"/>
        </w:rPr>
        <w:t xml:space="preserve"> může dovolit, ačkoli udírna či okresní mlékárna mohou růst jako houby po dešti</w:t>
      </w:r>
      <w:r>
        <w:t xml:space="preserve">. </w:t>
      </w:r>
      <w:r>
        <w:rPr>
          <w:color w:val="04640D"/>
        </w:rPr>
        <w:t>Polsko</w:t>
      </w:r>
      <w:r>
        <w:t xml:space="preserve"> </w:t>
      </w:r>
      <w:r>
        <w:rPr>
          <w:color w:val="B14F8F"/>
        </w:rPr>
        <w:t>v tomto směru</w:t>
      </w:r>
      <w:r>
        <w:t xml:space="preserve"> nevyrábí </w:t>
      </w:r>
      <w:r>
        <w:rPr>
          <w:color w:val="9F816D"/>
        </w:rPr>
        <w:t>žádné tovární stroje</w:t>
      </w:r>
      <w:r>
        <w:t xml:space="preserve">. </w:t>
      </w:r>
      <w:r>
        <w:rPr>
          <w:color w:val="FCB164"/>
        </w:rPr>
        <w:t>Solidarita</w:t>
      </w:r>
      <w:r>
        <w:t xml:space="preserve"> </w:t>
      </w:r>
      <w:r>
        <w:rPr>
          <w:color w:val="9F816D"/>
        </w:rPr>
        <w:t>je</w:t>
      </w:r>
      <w:r>
        <w:t xml:space="preserve"> chce </w:t>
      </w:r>
      <w:r>
        <w:rPr>
          <w:color w:val="9E8317"/>
        </w:rPr>
        <w:t>ze Západu</w:t>
      </w:r>
      <w:r>
        <w:t xml:space="preserve">. Maria Stolzmanová, jedna z </w:t>
      </w:r>
      <w:r>
        <w:rPr>
          <w:color w:val="FCB164"/>
        </w:rPr>
        <w:t>jejích</w:t>
      </w:r>
      <w:r>
        <w:t xml:space="preserve"> odbornic </w:t>
      </w:r>
      <w:r>
        <w:rPr>
          <w:color w:val="895E6B"/>
        </w:rPr>
        <w:t>na zemědělství</w:t>
      </w:r>
      <w:r>
        <w:t xml:space="preserve">, narovinu prohlašuje: "Požádáme Světovou banku o pomoc při destrukci </w:t>
      </w:r>
      <w:r>
        <w:rPr>
          <w:color w:val="00587F"/>
        </w:rPr>
        <w:t>starého systému</w:t>
      </w:r>
      <w:r>
        <w:t xml:space="preserve">." </w:t>
      </w:r>
      <w:r>
        <w:rPr>
          <w:color w:val="D26A5B"/>
        </w:rPr>
        <w:t>Felix Siemienas</w:t>
      </w:r>
      <w:r>
        <w:t xml:space="preserve"> </w:t>
      </w:r>
      <w:r>
        <w:rPr>
          <w:color w:val="00587F"/>
        </w:rPr>
        <w:t>ho</w:t>
      </w:r>
      <w:r>
        <w:t xml:space="preserve"> ničí právě teď. Balí vepřové. V lednu byl schválen </w:t>
      </w:r>
      <w:r>
        <w:rPr>
          <w:color w:val="8B934B"/>
        </w:rPr>
        <w:t xml:space="preserve">zákon povolující </w:t>
      </w:r>
      <w:r>
        <w:rPr>
          <w:color w:val="F98500"/>
        </w:rPr>
        <w:t>mu</w:t>
      </w:r>
      <w:r>
        <w:rPr>
          <w:color w:val="8B934B"/>
        </w:rPr>
        <w:t xml:space="preserve"> udit slaninu, aniž by choval prasata</w:t>
      </w:r>
      <w:r>
        <w:t xml:space="preserve">. Využil </w:t>
      </w:r>
      <w:r>
        <w:rPr>
          <w:color w:val="8B934B"/>
        </w:rPr>
        <w:t>toho</w:t>
      </w:r>
      <w:r>
        <w:t xml:space="preserve">. </w:t>
      </w:r>
      <w:r>
        <w:rPr>
          <w:color w:val="04640D"/>
        </w:rPr>
        <w:t>Polsko</w:t>
      </w:r>
      <w:r>
        <w:t xml:space="preserve"> má nedostatek podniků, nikoli podnikavosti. "Zemědělci platím hodně a </w:t>
      </w:r>
      <w:r>
        <w:rPr>
          <w:color w:val="D26A5B"/>
        </w:rPr>
        <w:t>svým</w:t>
      </w:r>
      <w:r>
        <w:t xml:space="preserve"> zaměstnancům platím pětinásobek státního platu," říká. Je </w:t>
      </w:r>
      <w:r>
        <w:rPr>
          <w:color w:val="719FFA"/>
        </w:rPr>
        <w:t xml:space="preserve">ve Varšavě, </w:t>
      </w:r>
      <w:r>
        <w:rPr>
          <w:color w:val="002935"/>
        </w:rPr>
        <w:t>kde</w:t>
      </w:r>
      <w:r>
        <w:rPr>
          <w:color w:val="719FFA"/>
        </w:rPr>
        <w:t xml:space="preserve"> by </w:t>
      </w:r>
      <w:r>
        <w:rPr>
          <w:color w:val="D7F3FE"/>
        </w:rPr>
        <w:t>si</w:t>
      </w:r>
      <w:r>
        <w:rPr>
          <w:color w:val="719FFA"/>
        </w:rPr>
        <w:t xml:space="preserve"> chtěl otevřít obchod</w:t>
      </w:r>
      <w:r>
        <w:t xml:space="preserve">. "Platím </w:t>
      </w:r>
      <w:r>
        <w:rPr>
          <w:color w:val="D26A5B"/>
        </w:rPr>
        <w:t>si</w:t>
      </w:r>
      <w:r>
        <w:t xml:space="preserve"> dopravu a </w:t>
      </w:r>
      <w:r>
        <w:rPr>
          <w:color w:val="D26A5B"/>
        </w:rPr>
        <w:t>moji</w:t>
      </w:r>
      <w:r>
        <w:t xml:space="preserve"> zákazníci mají každý den čerstvé chlazené plátky. Nikoho nedotuji. Všichni </w:t>
      </w:r>
      <w:r>
        <w:rPr>
          <w:color w:val="D26A5B"/>
        </w:rPr>
        <w:t>kolem mě</w:t>
      </w:r>
      <w:r>
        <w:t xml:space="preserve"> si žijí dobře. Ano, mám vysoké ceny. Když nikdo nebude kupovat, stáhnu ceny dolů. </w:t>
      </w:r>
      <w:r>
        <w:rPr>
          <w:color w:val="FCB899"/>
        </w:rPr>
        <w:t>Tak</w:t>
      </w:r>
      <w:r>
        <w:t xml:space="preserve"> </w:t>
      </w:r>
      <w:r>
        <w:rPr>
          <w:color w:val="FCB899"/>
        </w:rPr>
        <w:t>to</w:t>
      </w:r>
      <w:r>
        <w:t xml:space="preserve"> chodí. </w:t>
      </w:r>
      <w:r>
        <w:rPr>
          <w:color w:val="FCB899"/>
        </w:rPr>
        <w:t>To</w:t>
      </w:r>
      <w:r>
        <w:t xml:space="preserve"> je prostě trh." </w:t>
      </w:r>
      <w:r>
        <w:rPr>
          <w:color w:val="1C0720"/>
        </w:rPr>
        <w:t>Felix Siemienas</w:t>
      </w:r>
      <w:r>
        <w:rPr>
          <w:color w:val="6B5F61"/>
        </w:rPr>
        <w:t xml:space="preserve"> vydělává jmění - 10000 dolarů měsíčně, udává</w:t>
      </w:r>
      <w:r>
        <w:t xml:space="preserve">. Koupil </w:t>
      </w:r>
      <w:r>
        <w:rPr>
          <w:color w:val="D26A5B"/>
        </w:rPr>
        <w:t>si</w:t>
      </w:r>
      <w:r>
        <w:t xml:space="preserve"> módní západní oblečení a zelený Mercedes s americkou vlajkou na okně. Stroje </w:t>
      </w:r>
      <w:r>
        <w:rPr>
          <w:color w:val="F98A9D"/>
        </w:rPr>
        <w:t xml:space="preserve">na zpracování masa, </w:t>
      </w:r>
      <w:r>
        <w:rPr>
          <w:color w:val="9B72C2"/>
        </w:rPr>
        <w:t>které</w:t>
      </w:r>
      <w:r>
        <w:rPr>
          <w:color w:val="F98A9D"/>
        </w:rPr>
        <w:t xml:space="preserve"> sehnal</w:t>
      </w:r>
      <w:r>
        <w:t xml:space="preserve">, jsou však 50 let staré. "Nechci </w:t>
      </w:r>
      <w:r>
        <w:rPr>
          <w:color w:val="A6919D"/>
        </w:rPr>
        <w:t>drahé stroje</w:t>
      </w:r>
      <w:r>
        <w:t xml:space="preserve">. Kdyby se situace změnila, nezbavím se </w:t>
      </w:r>
      <w:r>
        <w:rPr>
          <w:color w:val="A6919D"/>
        </w:rPr>
        <w:t>jich</w:t>
      </w:r>
      <w:r>
        <w:t xml:space="preserve">." To je taktika. Tím, že </w:t>
      </w:r>
      <w:r>
        <w:rPr>
          <w:color w:val="FCB164"/>
        </w:rPr>
        <w:t>Solidarita</w:t>
      </w:r>
      <w:r>
        <w:t xml:space="preserve"> při jednání s tehdejšími komunistickými figurkami </w:t>
      </w:r>
      <w:r>
        <w:rPr>
          <w:color w:val="118B8A"/>
        </w:rPr>
        <w:t>Rolnické strany</w:t>
      </w:r>
      <w:r>
        <w:t xml:space="preserve"> získala navrch, vystrašila zemědělce-podnikatele. Když představitel </w:t>
      </w:r>
      <w:r>
        <w:rPr>
          <w:color w:val="FCB164"/>
        </w:rPr>
        <w:t>Solidarity</w:t>
      </w:r>
      <w:r>
        <w:t xml:space="preserve"> Lech Walesa přijal podporu rolníků, </w:t>
      </w:r>
      <w:r>
        <w:rPr>
          <w:color w:val="2C3729"/>
        </w:rPr>
        <w:t>Venkovská solidarita</w:t>
      </w:r>
      <w:r>
        <w:t xml:space="preserve"> byla proti, ovšem marně. Opět protestovala </w:t>
      </w:r>
      <w:r>
        <w:rPr>
          <w:color w:val="796EE6"/>
        </w:rPr>
        <w:t>v září</w:t>
      </w:r>
      <w:r>
        <w:t xml:space="preserve">, </w:t>
      </w:r>
      <w:r>
        <w:rPr>
          <w:color w:val="D7C70B"/>
        </w:rPr>
        <w:t xml:space="preserve">když ministerský předseda Tadeusz Mazowiecki váhavě jmenoval člena </w:t>
      </w:r>
      <w:r>
        <w:rPr>
          <w:color w:val="9F9992"/>
        </w:rPr>
        <w:t>Rolnické strany</w:t>
      </w:r>
      <w:r>
        <w:rPr>
          <w:color w:val="D7C70B"/>
        </w:rPr>
        <w:t xml:space="preserve"> ministrem zemědělství</w:t>
      </w:r>
      <w:r>
        <w:t xml:space="preserve">. </w:t>
      </w:r>
      <w:r>
        <w:rPr>
          <w:color w:val="EFFBD0"/>
        </w:rPr>
        <w:t xml:space="preserve">Rolníci i </w:t>
      </w:r>
      <w:r>
        <w:rPr>
          <w:color w:val="FDE2F1"/>
        </w:rPr>
        <w:t>Vesnická solidarita</w:t>
      </w:r>
      <w:r>
        <w:t xml:space="preserve"> vytvářejí nové politické strany pro zemědělce. Rolníkům se možná povede tah </w:t>
      </w:r>
      <w:r>
        <w:rPr>
          <w:color w:val="FCB164"/>
        </w:rPr>
        <w:t>proti Solidaritě</w:t>
      </w:r>
      <w:r>
        <w:t xml:space="preserve">; ona bezohledná reforma vytáhne miliony z polí. </w:t>
      </w:r>
      <w:r>
        <w:rPr>
          <w:color w:val="923A52"/>
        </w:rPr>
        <w:t>Příští rok na jaře</w:t>
      </w:r>
      <w:r>
        <w:t xml:space="preserve"> se </w:t>
      </w:r>
      <w:r>
        <w:rPr>
          <w:color w:val="5140A7"/>
        </w:rPr>
        <w:t>obě strany</w:t>
      </w:r>
      <w:r>
        <w:t xml:space="preserve"> utkají v místních volbách. Jenže </w:t>
      </w:r>
      <w:r>
        <w:rPr>
          <w:color w:val="923A52"/>
        </w:rPr>
        <w:t>do té doby</w:t>
      </w:r>
      <w:r>
        <w:t xml:space="preserve">, a patrně i dlouho poté, komunistický mařicí aparát - od předsedy mlékárny po bankovního managera vesnice - zůstane zasazen na polském venkově. "Víme, jak přejít </w:t>
      </w:r>
      <w:r>
        <w:rPr>
          <w:color w:val="BC14FD"/>
        </w:rPr>
        <w:t>z kapitalismu</w:t>
      </w:r>
      <w:r>
        <w:t xml:space="preserve"> </w:t>
      </w:r>
      <w:r>
        <w:rPr>
          <w:color w:val="6D706C"/>
        </w:rPr>
        <w:t>na socialismus</w:t>
      </w:r>
      <w:r>
        <w:t xml:space="preserve">," řekl jednoho odpoledne </w:t>
      </w:r>
      <w:r>
        <w:rPr>
          <w:color w:val="0007C4"/>
        </w:rPr>
        <w:t>Sergiusz Niciporuk</w:t>
      </w:r>
      <w:r>
        <w:t xml:space="preserve">. "Nevíme, jak se dostat </w:t>
      </w:r>
      <w:r>
        <w:rPr>
          <w:color w:val="6D706C"/>
        </w:rPr>
        <w:t>od socialismu</w:t>
      </w:r>
      <w:r>
        <w:t xml:space="preserve"> </w:t>
      </w:r>
      <w:r>
        <w:rPr>
          <w:color w:val="BC14FD"/>
        </w:rPr>
        <w:t>ke kapitalismu</w:t>
      </w:r>
      <w:r>
        <w:t xml:space="preserve">." Obdělává 12 akrů </w:t>
      </w:r>
      <w:r>
        <w:rPr>
          <w:color w:val="C6A62F"/>
        </w:rPr>
        <w:t>v</w:t>
      </w:r>
      <w:r>
        <w:rPr>
          <w:color w:val="000C14"/>
        </w:rPr>
        <w:t xml:space="preserve"> Grabowiecu, </w:t>
      </w:r>
      <w:r>
        <w:rPr>
          <w:color w:val="904431"/>
        </w:rPr>
        <w:t xml:space="preserve">jedné z nejchudších oblastí </w:t>
      </w:r>
      <w:r>
        <w:rPr>
          <w:color w:val="600013"/>
        </w:rPr>
        <w:t>v Polsku</w:t>
      </w:r>
      <w:r>
        <w:rPr>
          <w:color w:val="904431"/>
        </w:rPr>
        <w:t xml:space="preserve">, </w:t>
      </w:r>
      <w:r>
        <w:rPr>
          <w:color w:val="1C1B08"/>
        </w:rPr>
        <w:t>která</w:t>
      </w:r>
      <w:r>
        <w:rPr>
          <w:color w:val="904431"/>
        </w:rPr>
        <w:t xml:space="preserve"> je tři kilometry od sovětských hranic</w:t>
      </w:r>
      <w:r>
        <w:t xml:space="preserve">. Právě jde nahoru po schodech </w:t>
      </w:r>
      <w:r>
        <w:rPr>
          <w:color w:val="693955"/>
        </w:rPr>
        <w:t xml:space="preserve">vyštukované budovy v nedaleké vesnici, </w:t>
      </w:r>
      <w:r>
        <w:rPr>
          <w:color w:val="5E7C99"/>
        </w:rPr>
        <w:t>kam</w:t>
      </w:r>
      <w:r>
        <w:rPr>
          <w:color w:val="693955"/>
        </w:rPr>
        <w:t xml:space="preserve"> jde </w:t>
      </w:r>
      <w:r>
        <w:rPr>
          <w:color w:val="6C6E82"/>
        </w:rPr>
        <w:t>za komunistickým úředníkem, označovaným "naczelnik</w:t>
      </w:r>
      <w:r>
        <w:t>". "</w:t>
      </w:r>
      <w:r>
        <w:rPr>
          <w:color w:val="D0AFB3"/>
        </w:rPr>
        <w:t xml:space="preserve">Řada Poláků doufá, že </w:t>
      </w:r>
      <w:r>
        <w:rPr>
          <w:color w:val="493B36"/>
        </w:rPr>
        <w:t>tahle vláda</w:t>
      </w:r>
      <w:r>
        <w:rPr>
          <w:color w:val="D0AFB3"/>
        </w:rPr>
        <w:t xml:space="preserve"> padne</w:t>
      </w:r>
      <w:r>
        <w:t xml:space="preserve">," říká </w:t>
      </w:r>
      <w:r>
        <w:rPr>
          <w:color w:val="0007C4"/>
        </w:rPr>
        <w:t xml:space="preserve">Niciporuk z místní radnice a člen </w:t>
      </w:r>
      <w:r>
        <w:rPr>
          <w:color w:val="AC93CE"/>
        </w:rPr>
        <w:t>Venkovské solidarity</w:t>
      </w:r>
      <w:r>
        <w:t>. "</w:t>
      </w:r>
      <w:r>
        <w:rPr>
          <w:color w:val="D0AFB3"/>
        </w:rPr>
        <w:t>Na to</w:t>
      </w:r>
      <w:r>
        <w:t xml:space="preserve"> </w:t>
      </w:r>
      <w:r>
        <w:rPr>
          <w:color w:val="C4BA9C"/>
        </w:rPr>
        <w:t>naczelnik</w:t>
      </w:r>
      <w:r>
        <w:t xml:space="preserve"> sází. Je </w:t>
      </w:r>
      <w:r>
        <w:rPr>
          <w:color w:val="C4BA9C"/>
        </w:rPr>
        <w:t>to</w:t>
      </w:r>
      <w:r>
        <w:t xml:space="preserve"> náš největší nepřítel. Jakmile </w:t>
      </w:r>
      <w:r>
        <w:rPr>
          <w:color w:val="0007C4"/>
        </w:rPr>
        <w:t>mě</w:t>
      </w:r>
      <w:r>
        <w:t xml:space="preserve"> vidí, najednou notně znervózní." </w:t>
      </w:r>
      <w:r>
        <w:rPr>
          <w:color w:val="0007C4"/>
        </w:rPr>
        <w:t>Zemědělec</w:t>
      </w:r>
      <w:r>
        <w:t xml:space="preserve"> nejistě vstoupí do kanceláře </w:t>
      </w:r>
      <w:r>
        <w:rPr>
          <w:color w:val="C4BA9C"/>
        </w:rPr>
        <w:t>naczelnika</w:t>
      </w:r>
      <w:r>
        <w:t xml:space="preserve">. Od novin vzhlédne </w:t>
      </w:r>
      <w:r>
        <w:rPr>
          <w:color w:val="C4BA9C"/>
        </w:rPr>
        <w:t>hubený muž v šedém obleku</w:t>
      </w:r>
      <w:r>
        <w:t xml:space="preserve">. </w:t>
      </w:r>
      <w:r>
        <w:rPr>
          <w:color w:val="0007C4"/>
        </w:rPr>
        <w:t>Pan Niciporuk</w:t>
      </w:r>
      <w:r>
        <w:t xml:space="preserve"> se posadí. </w:t>
      </w:r>
      <w:r>
        <w:rPr>
          <w:color w:val="C4BA9C"/>
        </w:rPr>
        <w:t>Anatol Pawlowski</w:t>
      </w:r>
      <w:r>
        <w:t xml:space="preserve"> začne nohou pod stolem pošupovat sem a tam. "</w:t>
      </w:r>
      <w:r>
        <w:rPr>
          <w:color w:val="FCB164"/>
        </w:rPr>
        <w:t>Solidarita</w:t>
      </w:r>
      <w:r>
        <w:t xml:space="preserve"> se nezajímá o dobro </w:t>
      </w:r>
      <w:r>
        <w:rPr>
          <w:color w:val="000C14"/>
        </w:rPr>
        <w:t>regionu</w:t>
      </w:r>
      <w:r>
        <w:t xml:space="preserve">," řekne po několika společenských frázích. "Chce to </w:t>
      </w:r>
      <w:r>
        <w:rPr>
          <w:color w:val="000C14"/>
        </w:rPr>
        <w:t>tu</w:t>
      </w:r>
      <w:r>
        <w:t xml:space="preserve"> obrátit naruby během týdne. </w:t>
      </w:r>
      <w:r>
        <w:rPr>
          <w:color w:val="0007C4"/>
        </w:rPr>
        <w:t>Pan Niciporuk</w:t>
      </w:r>
      <w:r>
        <w:t xml:space="preserve"> žádá </w:t>
      </w:r>
      <w:r>
        <w:rPr>
          <w:color w:val="09C4B8"/>
        </w:rPr>
        <w:t xml:space="preserve">60 akrů, </w:t>
      </w:r>
      <w:r>
        <w:rPr>
          <w:color w:val="69A5B8"/>
        </w:rPr>
        <w:t>které</w:t>
      </w:r>
      <w:r>
        <w:rPr>
          <w:color w:val="09C4B8"/>
        </w:rPr>
        <w:t xml:space="preserve"> v současné době užívá </w:t>
      </w:r>
      <w:r>
        <w:rPr>
          <w:color w:val="374869"/>
        </w:rPr>
        <w:t>státní zemědělské družstvo</w:t>
      </w:r>
      <w:r>
        <w:t xml:space="preserve">. Nedokáže dát záruku, že </w:t>
      </w:r>
      <w:r>
        <w:rPr>
          <w:color w:val="09C4B8"/>
        </w:rPr>
        <w:t>půdu</w:t>
      </w:r>
      <w:r>
        <w:t xml:space="preserve"> využije účelněji. "</w:t>
      </w:r>
      <w:r>
        <w:rPr>
          <w:color w:val="F868ED"/>
        </w:rPr>
        <w:t>Se státním družstvem</w:t>
      </w:r>
      <w:r>
        <w:t xml:space="preserve"> jsem připravený soupeřit kdykoli." </w:t>
      </w:r>
      <w:r>
        <w:rPr>
          <w:color w:val="C4BA9C"/>
        </w:rPr>
        <w:t>Naczelnik</w:t>
      </w:r>
      <w:r>
        <w:t xml:space="preserve"> odvrátí zrak. "A co máte? </w:t>
      </w:r>
      <w:r>
        <w:rPr>
          <w:color w:val="E70850"/>
        </w:rPr>
        <w:t>Vždyť nemáte ani traktor</w:t>
      </w:r>
      <w:r>
        <w:t xml:space="preserve">. A </w:t>
      </w:r>
      <w:r>
        <w:rPr>
          <w:color w:val="E70850"/>
        </w:rPr>
        <w:t>k tomu</w:t>
      </w:r>
      <w:r>
        <w:t xml:space="preserve"> byste chtěl vyrábět proutěné koše." "Můžu dělat pět věcí najednou - abych byl businessman." "Big business", odfrkne si </w:t>
      </w:r>
      <w:r>
        <w:rPr>
          <w:color w:val="C4BA9C"/>
        </w:rPr>
        <w:t>Pawlowski</w:t>
      </w:r>
      <w:r>
        <w:t xml:space="preserve"> anglicky. </w:t>
      </w:r>
      <w:r>
        <w:rPr>
          <w:color w:val="0007C4"/>
        </w:rPr>
        <w:t>Zemědělec</w:t>
      </w:r>
      <w:r>
        <w:t xml:space="preserve"> na znamení odchodu vstane. I </w:t>
      </w:r>
      <w:r>
        <w:rPr>
          <w:color w:val="C4BA9C"/>
        </w:rPr>
        <w:t>naczelnik</w:t>
      </w:r>
      <w:r>
        <w:t xml:space="preserve"> si stoupne. "</w:t>
      </w:r>
      <w:r>
        <w:rPr>
          <w:color w:val="000C14"/>
        </w:rPr>
        <w:t>Tohoto místa</w:t>
      </w:r>
      <w:r>
        <w:t xml:space="preserve"> si velice cením," pronese. "Jsem </w:t>
      </w:r>
      <w:r>
        <w:rPr>
          <w:color w:val="000C14"/>
        </w:rPr>
        <w:t>tady</w:t>
      </w:r>
      <w:r>
        <w:t xml:space="preserve"> </w:t>
      </w:r>
      <w:r>
        <w:rPr>
          <w:color w:val="C04841"/>
        </w:rPr>
        <w:t>osm let</w:t>
      </w:r>
      <w:r>
        <w:t xml:space="preserve">. </w:t>
      </w:r>
      <w:r>
        <w:rPr>
          <w:color w:val="C04841"/>
        </w:rPr>
        <w:t>Za tu dobu</w:t>
      </w:r>
      <w:r>
        <w:t xml:space="preserve"> se postavilo kulturní centrum a obchody. Najednou přestávám být </w:t>
      </w:r>
      <w:r>
        <w:rPr>
          <w:color w:val="FCB164"/>
        </w:rPr>
        <w:t>pro Solidaritu</w:t>
      </w:r>
      <w:r>
        <w:t xml:space="preserve"> pohodlný. Dosáhl jsem toho až příliš. </w:t>
      </w:r>
      <w:r>
        <w:rPr>
          <w:color w:val="FCB164"/>
        </w:rPr>
        <w:t>Oni</w:t>
      </w:r>
      <w:r>
        <w:t xml:space="preserve"> chtějí dělat víc. Přeju </w:t>
      </w:r>
      <w:r>
        <w:rPr>
          <w:color w:val="FCB164"/>
        </w:rPr>
        <w:t>jim</w:t>
      </w:r>
      <w:r>
        <w:t xml:space="preserve"> hodně štěstí." </w:t>
      </w:r>
      <w:r>
        <w:rPr>
          <w:color w:val="0007C4"/>
        </w:rPr>
        <w:t>Zemědělec</w:t>
      </w:r>
      <w:r>
        <w:t xml:space="preserve"> odchází. A </w:t>
      </w:r>
      <w:r>
        <w:rPr>
          <w:color w:val="C4BA9C"/>
        </w:rPr>
        <w:t>naczelnik</w:t>
      </w:r>
      <w:r>
        <w:t xml:space="preserve"> </w:t>
      </w:r>
      <w:r>
        <w:rPr>
          <w:color w:val="C4BA9C"/>
        </w:rPr>
        <w:t>si</w:t>
      </w:r>
      <w:r>
        <w:t xml:space="preserve"> zavře dveře.</w:t>
      </w:r>
    </w:p>
    <w:p>
      <w:r>
        <w:rPr>
          <w:b/>
        </w:rPr>
        <w:t>Document number 849</w:t>
      </w:r>
    </w:p>
    <w:p>
      <w:r>
        <w:rPr>
          <w:b/>
        </w:rPr>
        <w:t>Document identifier: wsj1147-001</w:t>
      </w:r>
    </w:p>
    <w:p>
      <w:r>
        <w:rPr>
          <w:color w:val="310106"/>
        </w:rPr>
        <w:t>Sněmovna</w:t>
      </w:r>
      <w:r>
        <w:t xml:space="preserve"> odsouhlasila </w:t>
      </w:r>
      <w:r>
        <w:rPr>
          <w:color w:val="04640D"/>
        </w:rPr>
        <w:t xml:space="preserve">návrh </w:t>
      </w:r>
      <w:r>
        <w:rPr>
          <w:color w:val="FEFB0A"/>
        </w:rPr>
        <w:t>zákona o krátkodobých výdajích</w:t>
      </w:r>
      <w:r>
        <w:t xml:space="preserve"> (a short-term spending bill, aby </w:t>
      </w:r>
      <w:r>
        <w:rPr>
          <w:color w:val="FB5514"/>
        </w:rPr>
        <w:t>vláda</w:t>
      </w:r>
      <w:r>
        <w:t xml:space="preserve"> mohla pracovat i 15. listopadu, a poskytnout </w:t>
      </w:r>
      <w:r>
        <w:rPr>
          <w:color w:val="E115C0"/>
        </w:rPr>
        <w:t>mimořádné dotace 2.85 miliard dolarů</w:t>
      </w:r>
      <w:r>
        <w:t xml:space="preserve"> za účelem pomoci při obnově </w:t>
      </w:r>
      <w:r>
        <w:rPr>
          <w:color w:val="00587F"/>
        </w:rPr>
        <w:t>po</w:t>
      </w:r>
      <w:r>
        <w:rPr>
          <w:color w:val="0BC582"/>
        </w:rPr>
        <w:t xml:space="preserve"> hurikánu Hugo</w:t>
      </w:r>
      <w:r>
        <w:rPr>
          <w:color w:val="FEB8C8"/>
        </w:rPr>
        <w:t xml:space="preserve"> a </w:t>
      </w:r>
      <w:r>
        <w:rPr>
          <w:color w:val="9E8317"/>
        </w:rPr>
        <w:t xml:space="preserve">zemětřesení </w:t>
      </w:r>
      <w:r>
        <w:rPr>
          <w:color w:val="01190F"/>
        </w:rPr>
        <w:t>v Kalifornii</w:t>
      </w:r>
      <w:r>
        <w:t xml:space="preserve">. Hlasování 321:99 odráží širokou podporu pro poskytnutí </w:t>
      </w:r>
      <w:r>
        <w:rPr>
          <w:color w:val="E115C0"/>
        </w:rPr>
        <w:t>pomoci</w:t>
      </w:r>
      <w:r>
        <w:t xml:space="preserve"> </w:t>
      </w:r>
      <w:r>
        <w:rPr>
          <w:color w:val="FEB8C8"/>
        </w:rPr>
        <w:t>po živelných katastrofách</w:t>
      </w:r>
      <w:r>
        <w:t xml:space="preserve">, avšak zásah do státní pokladny </w:t>
      </w:r>
      <w:r>
        <w:rPr>
          <w:color w:val="847D81"/>
        </w:rPr>
        <w:t>na základě Zákona o vyrovnaném rozpočtu</w:t>
      </w:r>
      <w:r>
        <w:t xml:space="preserve"> bezpochyby zjitří tlaky na rozpočet </w:t>
      </w:r>
      <w:r>
        <w:rPr>
          <w:color w:val="58018B"/>
        </w:rPr>
        <w:t>pro letošní i příští rok</w:t>
      </w:r>
      <w:r>
        <w:t xml:space="preserve">. Nevyváženým poměrem 401:18 </w:t>
      </w:r>
      <w:r>
        <w:rPr>
          <w:color w:val="310106"/>
        </w:rPr>
        <w:t>sněmovna</w:t>
      </w:r>
      <w:r>
        <w:t xml:space="preserve"> zamítla podnět nepřihlížet </w:t>
      </w:r>
      <w:r>
        <w:rPr>
          <w:color w:val="847D81"/>
        </w:rPr>
        <w:t xml:space="preserve">k Zákonu o vyrovnaném rozpočtu pro účely </w:t>
      </w:r>
      <w:r>
        <w:rPr>
          <w:color w:val="B70639"/>
        </w:rPr>
        <w:t xml:space="preserve">pomoci </w:t>
      </w:r>
      <w:r>
        <w:rPr>
          <w:color w:val="703B01"/>
        </w:rPr>
        <w:t>po živelných katastrofách</w:t>
      </w:r>
      <w:r>
        <w:t xml:space="preserve">, přičemž rozpočtoví analytici odhadují, že zvýšení vymezených částek zvýší deficit </w:t>
      </w:r>
      <w:r>
        <w:rPr>
          <w:color w:val="F7F1DF"/>
        </w:rPr>
        <w:t>na fiskální rok 1990</w:t>
      </w:r>
      <w:r>
        <w:t xml:space="preserve"> přinejmenším o 1.44 miliard dolarů, nedojde-li ke kompenzaci snížením výdajů nebo nenajde-li </w:t>
      </w:r>
      <w:r>
        <w:rPr>
          <w:color w:val="118B8A"/>
        </w:rPr>
        <w:t>Kongres</w:t>
      </w:r>
      <w:r>
        <w:t xml:space="preserve"> nové zdroje příjmů. </w:t>
      </w:r>
      <w:r>
        <w:rPr>
          <w:color w:val="4AFEFA"/>
        </w:rPr>
        <w:t xml:space="preserve">Rozpočet bude mít ještě větší dopad </w:t>
      </w:r>
      <w:r>
        <w:rPr>
          <w:color w:val="FCB164"/>
        </w:rPr>
        <w:t>na fiskální rok 1991</w:t>
      </w:r>
      <w:r>
        <w:t xml:space="preserve">, </w:t>
      </w:r>
      <w:r>
        <w:rPr>
          <w:color w:val="4AFEFA"/>
        </w:rPr>
        <w:t>čímž</w:t>
      </w:r>
      <w:r>
        <w:t xml:space="preserve"> byla podnícena konfrontace </w:t>
      </w:r>
      <w:r>
        <w:rPr>
          <w:color w:val="796EE6"/>
        </w:rPr>
        <w:t>mezi</w:t>
      </w:r>
      <w:r>
        <w:t xml:space="preserve"> vedením </w:t>
      </w:r>
      <w:r>
        <w:rPr>
          <w:color w:val="000D2C"/>
        </w:rPr>
        <w:t>Komise pro přidělování částek</w:t>
      </w:r>
      <w:r>
        <w:t xml:space="preserve"> a </w:t>
      </w:r>
      <w:r>
        <w:rPr>
          <w:color w:val="53495F"/>
        </w:rPr>
        <w:t xml:space="preserve">předsedou </w:t>
      </w:r>
      <w:r>
        <w:rPr>
          <w:color w:val="F95475"/>
        </w:rPr>
        <w:t>rozpočtového výboru</w:t>
      </w:r>
      <w:r>
        <w:rPr>
          <w:color w:val="53495F"/>
        </w:rPr>
        <w:t xml:space="preserve"> Leonem Panettou, </w:t>
      </w:r>
      <w:r>
        <w:rPr>
          <w:color w:val="61FC03"/>
        </w:rPr>
        <w:t>jehož</w:t>
      </w:r>
      <w:r>
        <w:rPr>
          <w:color w:val="53495F"/>
        </w:rPr>
        <w:t xml:space="preserve"> kalifornská oblast minulý týden byla ve středu </w:t>
      </w:r>
      <w:r>
        <w:rPr>
          <w:color w:val="5D9608"/>
        </w:rPr>
        <w:t>zemětřesení</w:t>
      </w:r>
      <w:r>
        <w:t xml:space="preserve">. Při diskuzi o jádru věci </w:t>
      </w:r>
      <w:r>
        <w:rPr>
          <w:color w:val="DE98FD"/>
        </w:rPr>
        <w:t>si</w:t>
      </w:r>
      <w:r>
        <w:t xml:space="preserve"> </w:t>
      </w:r>
      <w:r>
        <w:rPr>
          <w:color w:val="DE98FD"/>
        </w:rPr>
        <w:t>Leon Panetta</w:t>
      </w:r>
      <w:r>
        <w:t xml:space="preserve"> vyžádal detailní spočítání nákladů. </w:t>
      </w:r>
      <w:r>
        <w:rPr>
          <w:color w:val="DE98FD"/>
        </w:rPr>
        <w:t>Jeho</w:t>
      </w:r>
      <w:r>
        <w:t xml:space="preserve"> výsadní role </w:t>
      </w:r>
      <w:r>
        <w:rPr>
          <w:color w:val="DE98FD"/>
        </w:rPr>
        <w:t>ho</w:t>
      </w:r>
      <w:r>
        <w:t xml:space="preserve"> uvrhla </w:t>
      </w:r>
      <w:r>
        <w:rPr>
          <w:color w:val="98A088"/>
        </w:rPr>
        <w:t xml:space="preserve">do nepříjemné situace, </w:t>
      </w:r>
      <w:r>
        <w:rPr>
          <w:color w:val="4F584E"/>
        </w:rPr>
        <w:t>kdy</w:t>
      </w:r>
      <w:r>
        <w:rPr>
          <w:color w:val="98A088"/>
        </w:rPr>
        <w:t xml:space="preserve"> musel oponovat </w:t>
      </w:r>
      <w:r>
        <w:rPr>
          <w:color w:val="248AD0"/>
        </w:rPr>
        <w:t xml:space="preserve">těm členům </w:t>
      </w:r>
      <w:r>
        <w:rPr>
          <w:color w:val="5C5300"/>
        </w:rPr>
        <w:t>výboru</w:t>
      </w:r>
      <w:r>
        <w:rPr>
          <w:color w:val="248AD0"/>
        </w:rPr>
        <w:t xml:space="preserve">, </w:t>
      </w:r>
      <w:r>
        <w:rPr>
          <w:color w:val="9F6551"/>
        </w:rPr>
        <w:t>na nichž</w:t>
      </w:r>
      <w:r>
        <w:rPr>
          <w:color w:val="248AD0"/>
        </w:rPr>
        <w:t xml:space="preserve"> bude v budoucích měsících </w:t>
      </w:r>
      <w:r>
        <w:rPr>
          <w:color w:val="BCFEC6"/>
        </w:rPr>
        <w:t>jeho</w:t>
      </w:r>
      <w:r>
        <w:rPr>
          <w:color w:val="932C70"/>
        </w:rPr>
        <w:t xml:space="preserve"> stát</w:t>
      </w:r>
      <w:r>
        <w:rPr>
          <w:color w:val="248AD0"/>
        </w:rPr>
        <w:t xml:space="preserve"> nejzávislejší</w:t>
      </w:r>
      <w:r>
        <w:t xml:space="preserve">. "Nepřicházíme </w:t>
      </w:r>
      <w:r>
        <w:rPr>
          <w:color w:val="310106"/>
        </w:rPr>
        <w:t>do sněmovny</w:t>
      </w:r>
      <w:r>
        <w:t xml:space="preserve"> s žádostí o almužnu," řekl </w:t>
      </w:r>
      <w:r>
        <w:rPr>
          <w:color w:val="DE98FD"/>
        </w:rPr>
        <w:t>tento kalifornský demokrat</w:t>
      </w:r>
      <w:r>
        <w:t xml:space="preserve">. "Nemáme v úmyslu tajit náklady před Američany." </w:t>
      </w:r>
      <w:r>
        <w:rPr>
          <w:color w:val="E115C0"/>
        </w:rPr>
        <w:t>Balíček s 2.85 miliardami dolarů</w:t>
      </w:r>
      <w:r>
        <w:t xml:space="preserve"> obsahuje </w:t>
      </w:r>
      <w:r>
        <w:rPr>
          <w:color w:val="2B1B04"/>
        </w:rPr>
        <w:t xml:space="preserve">500 milionů dolarů na půjčky na obnovu s nízkým úvěrem, 1 miliardu dolarů na výstavbu silnic a 1.35 miliard dolarů rozdělených mezi všeobecnou pomoc v tísni a rezervy, dané k dispozici </w:t>
      </w:r>
      <w:r>
        <w:rPr>
          <w:color w:val="B5AFC4"/>
        </w:rPr>
        <w:t>prezidentu Bushovi</w:t>
      </w:r>
      <w:r>
        <w:rPr>
          <w:color w:val="2B1B04"/>
        </w:rPr>
        <w:t>, aby</w:t>
      </w:r>
      <w:r>
        <w:t xml:space="preserve"> pokryl nečekané výdaje </w:t>
      </w:r>
      <w:r>
        <w:rPr>
          <w:color w:val="FEB8C8"/>
        </w:rPr>
        <w:t>v důsledku obou katastrof</w:t>
      </w:r>
      <w:r>
        <w:t xml:space="preserve">. </w:t>
      </w:r>
      <w:r>
        <w:rPr>
          <w:color w:val="D4C67A"/>
        </w:rPr>
        <w:t>Tyto zdroje</w:t>
      </w:r>
      <w:r>
        <w:rPr>
          <w:color w:val="AE7AA1"/>
        </w:rPr>
        <w:t xml:space="preserve"> jsou přičteny </w:t>
      </w:r>
      <w:r>
        <w:rPr>
          <w:color w:val="C2A393"/>
        </w:rPr>
        <w:t xml:space="preserve">k 1.1 miliardě dolarů, </w:t>
      </w:r>
      <w:r>
        <w:rPr>
          <w:color w:val="0232FD"/>
        </w:rPr>
        <w:t>která</w:t>
      </w:r>
      <w:r>
        <w:rPr>
          <w:color w:val="C2A393"/>
        </w:rPr>
        <w:t xml:space="preserve"> byla minulý měsíc vyhrazena na pomoc </w:t>
      </w:r>
      <w:r>
        <w:rPr>
          <w:color w:val="6A3A35"/>
        </w:rPr>
        <w:t>po hurikánu Hugo</w:t>
      </w:r>
      <w:r>
        <w:t xml:space="preserve">, </w:t>
      </w:r>
      <w:r>
        <w:rPr>
          <w:color w:val="AE7AA1"/>
        </w:rPr>
        <w:t>čímž</w:t>
      </w:r>
      <w:r>
        <w:t xml:space="preserve"> nečekané výdaje </w:t>
      </w:r>
      <w:r>
        <w:rPr>
          <w:color w:val="FEB8C8"/>
        </w:rPr>
        <w:t>v důsledku obou katastrof</w:t>
      </w:r>
      <w:r>
        <w:t xml:space="preserve"> dosáhnou téměř 4 miliard dolarů. Vzhledem k nelogičnostem </w:t>
      </w:r>
      <w:r>
        <w:rPr>
          <w:color w:val="847D81"/>
        </w:rPr>
        <w:t>Zákona o vyrovnaném rozpočtu</w:t>
      </w:r>
      <w:r>
        <w:t xml:space="preserve"> je okamžitý dopad poměrně malý. Jenže vymezené prostředky uvedly do chodu </w:t>
      </w:r>
      <w:r>
        <w:rPr>
          <w:color w:val="BA6801"/>
        </w:rPr>
        <w:t xml:space="preserve">výdaje, </w:t>
      </w:r>
      <w:r>
        <w:rPr>
          <w:color w:val="168E5C"/>
        </w:rPr>
        <w:t>které</w:t>
      </w:r>
      <w:r>
        <w:rPr>
          <w:color w:val="BA6801"/>
        </w:rPr>
        <w:t xml:space="preserve"> ještě zhoršují už tak dost ponurý obrázek rozpočtu </w:t>
      </w:r>
      <w:r>
        <w:rPr>
          <w:color w:val="16C0D0"/>
        </w:rPr>
        <w:t>na fiskální rok 1991</w:t>
      </w:r>
      <w:r>
        <w:t xml:space="preserve">. Situace při rozdělování částek je ještě složitější, jelikož náklady budou počítány s přihlédnutím k poměru </w:t>
      </w:r>
      <w:r>
        <w:rPr>
          <w:color w:val="C62100"/>
        </w:rPr>
        <w:t xml:space="preserve">finančních prostředků, </w:t>
      </w:r>
      <w:r>
        <w:rPr>
          <w:color w:val="014347"/>
        </w:rPr>
        <w:t>které</w:t>
      </w:r>
      <w:r>
        <w:rPr>
          <w:color w:val="C62100"/>
        </w:rPr>
        <w:t xml:space="preserve"> by měly být přiděleny </w:t>
      </w:r>
      <w:r>
        <w:rPr>
          <w:color w:val="233809"/>
        </w:rPr>
        <w:t xml:space="preserve">těm podvýborům, </w:t>
      </w:r>
      <w:r>
        <w:rPr>
          <w:color w:val="42083B"/>
        </w:rPr>
        <w:t>jež</w:t>
      </w:r>
      <w:r>
        <w:rPr>
          <w:color w:val="233809"/>
        </w:rPr>
        <w:t xml:space="preserve"> v poslední době měly největší těžkosti s dodržením rozpočtu</w:t>
      </w:r>
      <w:r>
        <w:t xml:space="preserve">. </w:t>
      </w:r>
      <w:r>
        <w:rPr>
          <w:color w:val="82785D"/>
        </w:rPr>
        <w:t xml:space="preserve">Základní návrh </w:t>
      </w:r>
      <w:r>
        <w:rPr>
          <w:color w:val="023087"/>
        </w:rPr>
        <w:t>zákona</w:t>
      </w:r>
      <w:r>
        <w:rPr>
          <w:color w:val="82785D"/>
        </w:rPr>
        <w:t xml:space="preserve"> schválený </w:t>
      </w:r>
      <w:r>
        <w:rPr>
          <w:color w:val="B7DAD2"/>
        </w:rPr>
        <w:t>včera</w:t>
      </w:r>
      <w:r>
        <w:rPr>
          <w:color w:val="196956"/>
        </w:rPr>
        <w:t xml:space="preserve"> má za úkol zajistit provozuschopnost </w:t>
      </w:r>
      <w:r>
        <w:rPr>
          <w:color w:val="8C41BB"/>
        </w:rPr>
        <w:t>vlády</w:t>
      </w:r>
      <w:r>
        <w:rPr>
          <w:color w:val="196956"/>
        </w:rPr>
        <w:t xml:space="preserve"> i po dnešní půlnoci</w:t>
      </w:r>
      <w:r>
        <w:t xml:space="preserve">, takže </w:t>
      </w:r>
      <w:r>
        <w:rPr>
          <w:color w:val="196956"/>
        </w:rPr>
        <w:t>tato naléhavá situace</w:t>
      </w:r>
      <w:r>
        <w:t xml:space="preserve"> přispěla k rychlosti - a, jak říkají kritici, k chybám - při vydávání </w:t>
      </w:r>
      <w:r>
        <w:rPr>
          <w:color w:val="E115C0"/>
        </w:rPr>
        <w:t xml:space="preserve">balíčku pomoci </w:t>
      </w:r>
      <w:r>
        <w:rPr>
          <w:color w:val="ECEDFE"/>
        </w:rPr>
        <w:t>po živelných katastrofách</w:t>
      </w:r>
      <w:r>
        <w:t xml:space="preserve">. Narychlo navržené opatření by mohlo </w:t>
      </w:r>
      <w:r>
        <w:rPr>
          <w:color w:val="2B2D32"/>
        </w:rPr>
        <w:t>Kalifornii</w:t>
      </w:r>
      <w:r>
        <w:t xml:space="preserve"> ublížit požadavkem zřídit více odpovídajících rezerv pro případ nutné dopravní pomoci, než jak by bylo vyžadováno za normálních okolností. A </w:t>
      </w:r>
      <w:r>
        <w:rPr>
          <w:color w:val="94C661"/>
        </w:rPr>
        <w:t xml:space="preserve">delegace </w:t>
      </w:r>
      <w:r>
        <w:rPr>
          <w:color w:val="F8907D"/>
        </w:rPr>
        <w:t>tohoto státu</w:t>
      </w:r>
      <w:r>
        <w:t xml:space="preserve"> se bojí toho, že nový způsob financování bude určován </w:t>
      </w:r>
      <w:r>
        <w:rPr>
          <w:color w:val="895E6B"/>
        </w:rPr>
        <w:t xml:space="preserve">na základě samostatných 185 milionů dolarů v rezervách federálních dálnic, </w:t>
      </w:r>
      <w:r>
        <w:rPr>
          <w:color w:val="788E95"/>
        </w:rPr>
        <w:t>které</w:t>
      </w:r>
      <w:r>
        <w:rPr>
          <w:color w:val="895E6B"/>
        </w:rPr>
        <w:t xml:space="preserve"> by letos za normálního vymezování částek </w:t>
      </w:r>
      <w:r>
        <w:rPr>
          <w:color w:val="FB6AB8"/>
        </w:rPr>
        <w:t>stát</w:t>
      </w:r>
      <w:r>
        <w:rPr>
          <w:color w:val="895E6B"/>
        </w:rPr>
        <w:t xml:space="preserve"> dostal</w:t>
      </w:r>
      <w:r>
        <w:t xml:space="preserve">. Vysoké ceny sanfranciských nemovitostí navíc staví </w:t>
      </w:r>
      <w:r>
        <w:rPr>
          <w:color w:val="2B2D32"/>
        </w:rPr>
        <w:t>Kalifornii</w:t>
      </w:r>
      <w:r>
        <w:t xml:space="preserve"> do rozporu </w:t>
      </w:r>
      <w:r>
        <w:rPr>
          <w:color w:val="576094"/>
        </w:rPr>
        <w:t xml:space="preserve">s federálními nařízeními, </w:t>
      </w:r>
      <w:r>
        <w:rPr>
          <w:color w:val="DB1474"/>
        </w:rPr>
        <w:t>které</w:t>
      </w:r>
      <w:r>
        <w:rPr>
          <w:color w:val="576094"/>
        </w:rPr>
        <w:t xml:space="preserve"> odpovídají celostátnímu průměru</w:t>
      </w:r>
      <w:r>
        <w:t xml:space="preserve">. Například půjčky na obnovu, poskytnuté </w:t>
      </w:r>
      <w:r>
        <w:rPr>
          <w:color w:val="8489AE"/>
        </w:rPr>
        <w:t>drobným podnikatelům a majitelům domů</w:t>
      </w:r>
      <w:r>
        <w:t xml:space="preserve">, v některých případech nabízejí pouze 4% úvěr. </w:t>
      </w:r>
      <w:r>
        <w:rPr>
          <w:color w:val="94C661"/>
        </w:rPr>
        <w:t>Sanfranciská delegace</w:t>
      </w:r>
      <w:r>
        <w:t xml:space="preserve"> však náhle žádá o zvýšení částky pro domácnost ze 100000 dolarů na 500000 dolarů, aby mohla být poskytnuta pomoc vážně poškozené, převážně bohaté čtvrti Marina. </w:t>
      </w:r>
      <w:r>
        <w:rPr>
          <w:color w:val="860E04"/>
        </w:rPr>
        <w:t>Senát</w:t>
      </w:r>
      <w:r>
        <w:t xml:space="preserve"> má dnes provést nějaké úpravy, ale </w:t>
      </w:r>
      <w:r>
        <w:rPr>
          <w:color w:val="FBC206"/>
        </w:rPr>
        <w:t xml:space="preserve">Bílý dům i </w:t>
      </w:r>
      <w:r>
        <w:rPr>
          <w:color w:val="6EAB9B"/>
        </w:rPr>
        <w:t>Kongres</w:t>
      </w:r>
      <w:r>
        <w:t xml:space="preserve"> zjevně horlivě usilují o to, aby se </w:t>
      </w:r>
      <w:r>
        <w:rPr>
          <w:color w:val="FBC206"/>
        </w:rPr>
        <w:t>jim</w:t>
      </w:r>
      <w:r>
        <w:t xml:space="preserve"> podařilo urychlit </w:t>
      </w:r>
      <w:r>
        <w:rPr>
          <w:color w:val="F2CDFE"/>
        </w:rPr>
        <w:t>konečné rozhodnutí před dnešním termínem</w:t>
      </w:r>
      <w:r>
        <w:t xml:space="preserve">. Administrativní tlak brání jakémukoli úsilí zvýšit celkové financování a předpokládá se, že změny </w:t>
      </w:r>
      <w:r>
        <w:rPr>
          <w:color w:val="860E04"/>
        </w:rPr>
        <w:t>ze strany senátu</w:t>
      </w:r>
      <w:r>
        <w:t xml:space="preserve"> budou převážně technického rázu - pomoc dopravním komunikacím a zvýšení stropu celkových půjček Administrativě drobných podnikatelů na 1.8 miliardy dolarů, aby se mohla realizovat očekávaná zvýšená aktivita. Včerejší představení proběhlo </w:t>
      </w:r>
      <w:r>
        <w:rPr>
          <w:color w:val="645341"/>
        </w:rPr>
        <w:t xml:space="preserve">ve chvíli, </w:t>
      </w:r>
      <w:r>
        <w:rPr>
          <w:color w:val="760035"/>
        </w:rPr>
        <w:t>kdy</w:t>
      </w:r>
      <w:r>
        <w:rPr>
          <w:color w:val="645341"/>
        </w:rPr>
        <w:t xml:space="preserve"> při jednání </w:t>
      </w:r>
      <w:r>
        <w:rPr>
          <w:color w:val="647A41"/>
        </w:rPr>
        <w:t>mezi</w:t>
      </w:r>
      <w:r>
        <w:rPr>
          <w:color w:val="496E76"/>
        </w:rPr>
        <w:t xml:space="preserve"> sněmovnou</w:t>
      </w:r>
      <w:r>
        <w:rPr>
          <w:color w:val="E3F894"/>
        </w:rPr>
        <w:t xml:space="preserve"> a </w:t>
      </w:r>
      <w:r>
        <w:rPr>
          <w:color w:val="F9D7CD"/>
        </w:rPr>
        <w:t>senátem</w:t>
      </w:r>
      <w:r>
        <w:rPr>
          <w:color w:val="645341"/>
        </w:rPr>
        <w:t xml:space="preserve"> byl schválen </w:t>
      </w:r>
      <w:r>
        <w:rPr>
          <w:color w:val="876128"/>
        </w:rPr>
        <w:t xml:space="preserve">návrh na necelých 8.5 miliard dolarů </w:t>
      </w:r>
      <w:r>
        <w:rPr>
          <w:color w:val="A1A711"/>
        </w:rPr>
        <w:t>pro fiskální rok 1990</w:t>
      </w:r>
      <w:r>
        <w:rPr>
          <w:color w:val="876128"/>
        </w:rPr>
        <w:t xml:space="preserve"> na budování armády, </w:t>
      </w:r>
      <w:r>
        <w:rPr>
          <w:color w:val="01FB92"/>
        </w:rPr>
        <w:t>který</w:t>
      </w:r>
      <w:r>
        <w:rPr>
          <w:color w:val="876128"/>
        </w:rPr>
        <w:t xml:space="preserve"> představuje 5% snížení oproti loňskému roku a výrazné okleštění požadavků Pentagonu na zařízení základen v zahraničí</w:t>
      </w:r>
      <w:r>
        <w:t xml:space="preserve">. Na pokračování prací </w:t>
      </w:r>
      <w:r>
        <w:rPr>
          <w:color w:val="FD0F31"/>
        </w:rPr>
        <w:t>v Ománu</w:t>
      </w:r>
      <w:r>
        <w:t xml:space="preserve"> bylo odhadem přiděleno 25.8 milionů dolarů. Ale sníženo bylo veškeré financování projektů na Filipínách, přičemž projekty v Jižní Koreji byly zredukovány na 13.6 milionů dolarů, čili na méně než šestinu požadavku zástupců. Vyjednavači byli se zkracující se vzdáleností k domovu štědřejší. </w:t>
      </w:r>
      <w:r>
        <w:rPr>
          <w:color w:val="BE8485"/>
        </w:rPr>
        <w:t xml:space="preserve">Předseda </w:t>
      </w:r>
      <w:r>
        <w:rPr>
          <w:color w:val="C660FB"/>
        </w:rPr>
        <w:t>senátu</w:t>
      </w:r>
      <w:r>
        <w:rPr>
          <w:color w:val="BE8485"/>
        </w:rPr>
        <w:t>, republikán W.G.Hefner</w:t>
      </w:r>
      <w:r>
        <w:t xml:space="preserve">, vyhradil odhadem 38.9 milionů dolarů na zařízení vojenských základen </w:t>
      </w:r>
      <w:r>
        <w:rPr>
          <w:color w:val="120104"/>
        </w:rPr>
        <w:t>v domovském státu Severní Karolíně</w:t>
      </w:r>
      <w:r>
        <w:t xml:space="preserve">. A 70.2 miliard dolarů půjde </w:t>
      </w:r>
      <w:r>
        <w:rPr>
          <w:color w:val="D48958"/>
        </w:rPr>
        <w:t xml:space="preserve">na projekty v Tennessee, </w:t>
      </w:r>
      <w:r>
        <w:rPr>
          <w:color w:val="05AEE8"/>
        </w:rPr>
        <w:t>který</w:t>
      </w:r>
      <w:r>
        <w:rPr>
          <w:color w:val="D48958"/>
        </w:rPr>
        <w:t xml:space="preserve"> zastupuje </w:t>
      </w:r>
      <w:r>
        <w:rPr>
          <w:color w:val="C3C1BE"/>
        </w:rPr>
        <w:t>jeho</w:t>
      </w:r>
      <w:r>
        <w:rPr>
          <w:color w:val="D48958"/>
        </w:rPr>
        <w:t xml:space="preserve"> protivník a kolega, demokratický senátor James Sasser</w:t>
      </w:r>
      <w:r>
        <w:t xml:space="preserve">. </w:t>
      </w:r>
      <w:r>
        <w:rPr>
          <w:color w:val="9F98F8"/>
        </w:rPr>
        <w:t xml:space="preserve">Texas a </w:t>
      </w:r>
      <w:r>
        <w:rPr>
          <w:color w:val="1167D9"/>
        </w:rPr>
        <w:t>Kalifornie</w:t>
      </w:r>
      <w:r>
        <w:t xml:space="preserve"> při vyjednávání tradičně mají silné postavení, avšak stejně výrazně dominuje i </w:t>
      </w:r>
      <w:r>
        <w:rPr>
          <w:color w:val="D19012"/>
        </w:rPr>
        <w:t xml:space="preserve">Aljaška, Pennsylvánie a </w:t>
      </w:r>
      <w:r>
        <w:rPr>
          <w:color w:val="B7D802"/>
        </w:rPr>
        <w:t>Západní Virginie</w:t>
      </w:r>
      <w:r>
        <w:t xml:space="preserve"> v důsledku </w:t>
      </w:r>
      <w:r>
        <w:rPr>
          <w:color w:val="D19012"/>
        </w:rPr>
        <w:t>svého</w:t>
      </w:r>
      <w:r>
        <w:t xml:space="preserve"> vlivu na proces vymezování prostředků. </w:t>
      </w:r>
      <w:r>
        <w:rPr>
          <w:color w:val="826392"/>
        </w:rPr>
        <w:t>Předseda senátního Rozdělovacího výboru Robert Byrd (</w:t>
      </w:r>
      <w:r>
        <w:rPr>
          <w:color w:val="5E7A6A"/>
        </w:rPr>
        <w:t>demokrat</w:t>
      </w:r>
      <w:r>
        <w:rPr>
          <w:color w:val="826392"/>
        </w:rPr>
        <w:t xml:space="preserve">, </w:t>
      </w:r>
      <w:r>
        <w:rPr>
          <w:color w:val="B29869"/>
        </w:rPr>
        <w:t>stát Západní Virginie</w:t>
      </w:r>
      <w:r>
        <w:t xml:space="preserve">) dokonce dodal zprávu se jmenným seznamem </w:t>
      </w:r>
      <w:r>
        <w:rPr>
          <w:color w:val="1D0051"/>
        </w:rPr>
        <w:t xml:space="preserve">projektů ve výši 49.4 milionů dolarů, </w:t>
      </w:r>
      <w:r>
        <w:rPr>
          <w:color w:val="8BE7FC"/>
        </w:rPr>
        <w:t>které</w:t>
      </w:r>
      <w:r>
        <w:rPr>
          <w:color w:val="1D0051"/>
        </w:rPr>
        <w:t xml:space="preserve"> </w:t>
      </w:r>
      <w:r>
        <w:rPr>
          <w:color w:val="76E0C1"/>
        </w:rPr>
        <w:t>příští rok</w:t>
      </w:r>
      <w:r>
        <w:rPr>
          <w:color w:val="1D0051"/>
        </w:rPr>
        <w:t xml:space="preserve"> chce mít v rozpočtu</w:t>
      </w:r>
      <w:r>
        <w:t xml:space="preserve">. </w:t>
      </w:r>
      <w:r>
        <w:rPr>
          <w:color w:val="BACFA7"/>
        </w:rPr>
        <w:t>Tuto kombinaci síly</w:t>
      </w:r>
      <w:r>
        <w:t xml:space="preserve"> </w:t>
      </w:r>
      <w:r>
        <w:rPr>
          <w:color w:val="11BA09"/>
        </w:rPr>
        <w:t>včera</w:t>
      </w:r>
      <w:r>
        <w:t xml:space="preserve"> nikdo nepředvedl lépe než </w:t>
      </w:r>
      <w:r>
        <w:rPr>
          <w:color w:val="462C36"/>
        </w:rPr>
        <w:t>senátor Daniel Inouye (</w:t>
      </w:r>
      <w:r>
        <w:rPr>
          <w:color w:val="65407D"/>
        </w:rPr>
        <w:t>demokrat</w:t>
      </w:r>
      <w:r>
        <w:rPr>
          <w:color w:val="462C36"/>
        </w:rPr>
        <w:t xml:space="preserve">, </w:t>
      </w:r>
      <w:r>
        <w:rPr>
          <w:color w:val="491803"/>
        </w:rPr>
        <w:t>stát Havaj</w:t>
      </w:r>
      <w:r>
        <w:rPr>
          <w:color w:val="462C36"/>
        </w:rPr>
        <w:t xml:space="preserve">), </w:t>
      </w:r>
      <w:r>
        <w:rPr>
          <w:color w:val="65407D"/>
        </w:rPr>
        <w:t>který</w:t>
      </w:r>
      <w:r>
        <w:rPr>
          <w:color w:val="462C36"/>
        </w:rPr>
        <w:t xml:space="preserve"> předsedá senátnímu podvýboru obrany</w:t>
      </w:r>
      <w:r>
        <w:t xml:space="preserve">. </w:t>
      </w:r>
      <w:r>
        <w:rPr>
          <w:color w:val="F5D2A8"/>
        </w:rPr>
        <w:t xml:space="preserve">Při konečném zúčtování </w:t>
      </w:r>
      <w:r>
        <w:rPr>
          <w:color w:val="03422C"/>
        </w:rPr>
        <w:t>sněmovna</w:t>
      </w:r>
      <w:r>
        <w:rPr>
          <w:color w:val="F5D2A8"/>
        </w:rPr>
        <w:t xml:space="preserve"> trvala na rezervování 500 milionů dolarů, aby</w:t>
      </w:r>
      <w:r>
        <w:t xml:space="preserve"> </w:t>
      </w:r>
      <w:r>
        <w:rPr>
          <w:color w:val="72A46E"/>
        </w:rPr>
        <w:t xml:space="preserve">mohly být provedeno </w:t>
      </w:r>
      <w:r>
        <w:rPr>
          <w:color w:val="128EAC"/>
        </w:rPr>
        <w:t xml:space="preserve">zrušení základen, </w:t>
      </w:r>
      <w:r>
        <w:rPr>
          <w:color w:val="47545E"/>
        </w:rPr>
        <w:t>jehož</w:t>
      </w:r>
      <w:r>
        <w:rPr>
          <w:color w:val="128EAC"/>
        </w:rPr>
        <w:t xml:space="preserve"> zahájení bylo předepsáno </w:t>
      </w:r>
      <w:r>
        <w:rPr>
          <w:color w:val="B95C69"/>
        </w:rPr>
        <w:t>na fiskální rok 1990</w:t>
      </w:r>
      <w:r>
        <w:t xml:space="preserve">. Jenže </w:t>
      </w:r>
      <w:r>
        <w:rPr>
          <w:color w:val="A14D12"/>
        </w:rPr>
        <w:t>tím</w:t>
      </w:r>
      <w:r>
        <w:t xml:space="preserve"> v řadě projektů poskytl živnou půdu </w:t>
      </w:r>
      <w:r>
        <w:rPr>
          <w:color w:val="462C36"/>
        </w:rPr>
        <w:t>Danielovi Inouyemu</w:t>
      </w:r>
      <w:r>
        <w:t xml:space="preserve">, od 11 milionů dolarů na místní garáže, přes převedení pozemků </w:t>
      </w:r>
      <w:r>
        <w:rPr>
          <w:color w:val="C4C8FA"/>
        </w:rPr>
        <w:t>na Havaji</w:t>
      </w:r>
      <w:r>
        <w:t xml:space="preserve">, po příspěvek </w:t>
      </w:r>
      <w:r>
        <w:rPr>
          <w:color w:val="372A55"/>
        </w:rPr>
        <w:t>indiánskému kmeni Makwah ve státě Washington</w:t>
      </w:r>
      <w:r>
        <w:t xml:space="preserve">. </w:t>
      </w:r>
      <w:r>
        <w:rPr>
          <w:color w:val="372A55"/>
        </w:rPr>
        <w:t>Tento kmen</w:t>
      </w:r>
      <w:r>
        <w:t xml:space="preserve"> patří mezi nejchudší na severozápadě Pacifiku. </w:t>
      </w:r>
      <w:r>
        <w:rPr>
          <w:color w:val="462C36"/>
        </w:rPr>
        <w:t xml:space="preserve">Daniel Inouye, </w:t>
      </w:r>
      <w:r>
        <w:rPr>
          <w:color w:val="65407D"/>
        </w:rPr>
        <w:t>který</w:t>
      </w:r>
      <w:r>
        <w:rPr>
          <w:color w:val="462C36"/>
        </w:rPr>
        <w:t xml:space="preserve"> předsedá výboru pro záležitosti Indiánů</w:t>
      </w:r>
      <w:r>
        <w:t xml:space="preserve">, využil </w:t>
      </w:r>
      <w:r>
        <w:rPr>
          <w:color w:val="462C36"/>
        </w:rPr>
        <w:t>svou</w:t>
      </w:r>
      <w:r>
        <w:t xml:space="preserve"> moc k přesunu 400000 milionů dolarů z leteckých sil do Úřadu pro záležitosti Indiánů za účelem pomoci při obnově </w:t>
      </w:r>
      <w:r>
        <w:rPr>
          <w:color w:val="3F3610"/>
        </w:rPr>
        <w:t>odebrané základny</w:t>
      </w:r>
      <w:r>
        <w:t xml:space="preserve">, aby </w:t>
      </w:r>
      <w:r>
        <w:rPr>
          <w:color w:val="3F3610"/>
        </w:rPr>
        <w:t>v ní</w:t>
      </w:r>
      <w:r>
        <w:t xml:space="preserve"> mohlo být umístěna léčebna alkoholiků a drogově závislých. Vyjednavači </w:t>
      </w:r>
      <w:r>
        <w:rPr>
          <w:color w:val="D3A2C6"/>
        </w:rPr>
        <w:t>sněmovny</w:t>
      </w:r>
      <w:r>
        <w:rPr>
          <w:color w:val="719FFA"/>
        </w:rPr>
        <w:t xml:space="preserve"> a </w:t>
      </w:r>
      <w:r>
        <w:rPr>
          <w:color w:val="0D841A"/>
        </w:rPr>
        <w:t>senátu</w:t>
      </w:r>
      <w:r>
        <w:t xml:space="preserve"> mezitím váhavě souhlasili </w:t>
      </w:r>
      <w:r>
        <w:rPr>
          <w:color w:val="4C5B32"/>
        </w:rPr>
        <w:t>s 3.18 miliardami dolarů na prevenci proti drogám a kriminalitě</w:t>
      </w:r>
      <w:r>
        <w:t xml:space="preserve">, přičemž </w:t>
      </w:r>
      <w:r>
        <w:rPr>
          <w:color w:val="4C5B32"/>
        </w:rPr>
        <w:t>kvůli nim</w:t>
      </w:r>
      <w:r>
        <w:t xml:space="preserve"> snížili jiné federální výdaje o 0.43 %. Schválení </w:t>
      </w:r>
      <w:r>
        <w:rPr>
          <w:color w:val="04640D"/>
        </w:rPr>
        <w:t>návrhu</w:t>
      </w:r>
      <w:r>
        <w:t xml:space="preserve"> se očekává při formálním jednání </w:t>
      </w:r>
      <w:r>
        <w:rPr>
          <w:color w:val="9DB3B7"/>
        </w:rPr>
        <w:t>mezi</w:t>
      </w:r>
      <w:r>
        <w:rPr>
          <w:color w:val="B14F8F"/>
        </w:rPr>
        <w:t xml:space="preserve"> sněmovnou</w:t>
      </w:r>
      <w:r>
        <w:rPr>
          <w:color w:val="747103"/>
        </w:rPr>
        <w:t xml:space="preserve"> a </w:t>
      </w:r>
      <w:r>
        <w:rPr>
          <w:color w:val="9F816D"/>
        </w:rPr>
        <w:t>senátem</w:t>
      </w:r>
      <w:r>
        <w:t xml:space="preserve"> tento týden.</w:t>
      </w:r>
    </w:p>
    <w:p>
      <w:r>
        <w:rPr>
          <w:b/>
        </w:rPr>
        <w:t>Document number 850</w:t>
      </w:r>
    </w:p>
    <w:p>
      <w:r>
        <w:rPr>
          <w:b/>
        </w:rPr>
        <w:t>Document identifier: wsj1148-001</w:t>
      </w:r>
    </w:p>
    <w:p>
      <w:r>
        <w:t xml:space="preserve">Podle osob obeznámených se strategií </w:t>
      </w:r>
      <w:r>
        <w:rPr>
          <w:color w:val="310106"/>
        </w:rPr>
        <w:t>společnosti</w:t>
      </w:r>
      <w:r>
        <w:t xml:space="preserve"> se </w:t>
      </w:r>
      <w:r>
        <w:rPr>
          <w:color w:val="310106"/>
        </w:rPr>
        <w:t>společnost Mobil Corp.</w:t>
      </w:r>
      <w:r>
        <w:t xml:space="preserve"> připravuje </w:t>
      </w:r>
      <w:r>
        <w:rPr>
          <w:color w:val="04640D"/>
        </w:rPr>
        <w:t xml:space="preserve">na snížení počtu </w:t>
      </w:r>
      <w:r>
        <w:rPr>
          <w:color w:val="FEFB0A"/>
        </w:rPr>
        <w:t xml:space="preserve">zaměstnanců </w:t>
      </w:r>
      <w:r>
        <w:rPr>
          <w:color w:val="FB5514"/>
        </w:rPr>
        <w:t>ve Spojených státech</w:t>
      </w:r>
      <w:r>
        <w:t xml:space="preserve">, a to možná již příští měsíc. </w:t>
      </w:r>
      <w:r>
        <w:rPr>
          <w:color w:val="E115C0"/>
        </w:rPr>
        <w:t>Rozsah propouštění</w:t>
      </w:r>
      <w:r>
        <w:t xml:space="preserve"> není znám, avšak bude zaměřeno </w:t>
      </w:r>
      <w:r>
        <w:rPr>
          <w:color w:val="00587F"/>
        </w:rPr>
        <w:t xml:space="preserve">na divizi výzkumu a výroby, </w:t>
      </w:r>
      <w:r>
        <w:rPr>
          <w:color w:val="0BC582"/>
        </w:rPr>
        <w:t>která</w:t>
      </w:r>
      <w:r>
        <w:rPr>
          <w:color w:val="00587F"/>
        </w:rPr>
        <w:t xml:space="preserve"> má na starost objevování zásob ropy, hloubení ropných vrtů a čerpání nafty a zemního plynu</w:t>
      </w:r>
      <w:r>
        <w:t xml:space="preserve">. Zaměstnanci dosud nebyli informováni. Zdroje uvedly, že diskusní shromáždění ke snižování stavu zaměstnanců je naplánováno na pátek v kancelářích </w:t>
      </w:r>
      <w:r>
        <w:rPr>
          <w:color w:val="310106"/>
        </w:rPr>
        <w:t>společnosti Mobil</w:t>
      </w:r>
      <w:r>
        <w:t xml:space="preserve"> ve městech New Orleans a Denver. </w:t>
      </w:r>
      <w:r>
        <w:rPr>
          <w:color w:val="310106"/>
        </w:rPr>
        <w:t xml:space="preserve">Ve společnosti Mobil, </w:t>
      </w:r>
      <w:r>
        <w:rPr>
          <w:color w:val="FEB8C8"/>
        </w:rPr>
        <w:t>která</w:t>
      </w:r>
      <w:r>
        <w:rPr>
          <w:color w:val="310106"/>
        </w:rPr>
        <w:t xml:space="preserve"> v rámci krize těžebního průmyslu v polovině 80. let spolu s dalšími producenty ropy a rafinériemi snížila </w:t>
      </w:r>
      <w:r>
        <w:rPr>
          <w:color w:val="9E8317"/>
        </w:rPr>
        <w:t>svoji</w:t>
      </w:r>
      <w:r>
        <w:rPr>
          <w:color w:val="01190F"/>
        </w:rPr>
        <w:t xml:space="preserve"> pracovní sílu</w:t>
      </w:r>
      <w:r>
        <w:rPr>
          <w:color w:val="310106"/>
        </w:rPr>
        <w:t xml:space="preserve"> o 15 až 20 %</w:t>
      </w:r>
      <w:r>
        <w:t xml:space="preserve">, se bude jednat </w:t>
      </w:r>
      <w:r>
        <w:rPr>
          <w:color w:val="04640D"/>
        </w:rPr>
        <w:t>o druhé kolo propouštění</w:t>
      </w:r>
      <w:r>
        <w:t xml:space="preserve">. </w:t>
      </w:r>
      <w:r>
        <w:rPr>
          <w:color w:val="04640D"/>
        </w:rPr>
        <w:t xml:space="preserve">Poslední krok </w:t>
      </w:r>
      <w:r>
        <w:rPr>
          <w:color w:val="847D81"/>
        </w:rPr>
        <w:t>společnosti Mobil</w:t>
      </w:r>
      <w:r>
        <w:t xml:space="preserve"> by mohl </w:t>
      </w:r>
      <w:r>
        <w:rPr>
          <w:color w:val="58018B"/>
        </w:rPr>
        <w:t>pro jiné ropné společnosti</w:t>
      </w:r>
      <w:r>
        <w:t xml:space="preserve"> znamenat začátek dalšího propouštění v </w:t>
      </w:r>
      <w:r>
        <w:rPr>
          <w:color w:val="58018B"/>
        </w:rPr>
        <w:t>jejich</w:t>
      </w:r>
      <w:r>
        <w:t xml:space="preserve"> domácích provozech produkujících naftu. </w:t>
      </w:r>
      <w:r>
        <w:rPr>
          <w:color w:val="B70639"/>
        </w:rPr>
        <w:t xml:space="preserve">Ve včerejší zprávě o výnosech </w:t>
      </w:r>
      <w:r>
        <w:rPr>
          <w:color w:val="703B01"/>
        </w:rPr>
        <w:t>za třetí čtvrtletí</w:t>
      </w:r>
      <w:r>
        <w:t xml:space="preserve"> se </w:t>
      </w:r>
      <w:r>
        <w:rPr>
          <w:color w:val="310106"/>
        </w:rPr>
        <w:t>společnost</w:t>
      </w:r>
      <w:r>
        <w:t xml:space="preserve"> zmínila o finanční rezervě 40 milionů dolarů na výdaje </w:t>
      </w:r>
      <w:r>
        <w:rPr>
          <w:color w:val="F7F1DF"/>
        </w:rPr>
        <w:t>na restrukturalizaci</w:t>
      </w:r>
      <w:r>
        <w:t xml:space="preserve">, týkající se amerických provozů pro výzkum a výrobu. </w:t>
      </w:r>
      <w:r>
        <w:rPr>
          <w:color w:val="B70639"/>
        </w:rPr>
        <w:t>Zpráva</w:t>
      </w:r>
      <w:r>
        <w:t xml:space="preserve"> uvádí, že "</w:t>
      </w:r>
      <w:r>
        <w:rPr>
          <w:color w:val="F7F1DF"/>
        </w:rPr>
        <w:t>restrukturalizace</w:t>
      </w:r>
      <w:r>
        <w:t xml:space="preserve"> proběhne během dvou let a bude zahrnovat zejména přesun a ukončení práce </w:t>
      </w:r>
      <w:r>
        <w:rPr>
          <w:color w:val="118B8A"/>
        </w:rPr>
        <w:t>zaměstnanců v amerických provozech</w:t>
      </w:r>
      <w:r>
        <w:t xml:space="preserve">". </w:t>
      </w:r>
      <w:r>
        <w:rPr>
          <w:color w:val="4AFEFA"/>
        </w:rPr>
        <w:t xml:space="preserve">Mluvčí </w:t>
      </w:r>
      <w:r>
        <w:rPr>
          <w:color w:val="FCB164"/>
        </w:rPr>
        <w:t>společnosti</w:t>
      </w:r>
      <w:r>
        <w:rPr>
          <w:color w:val="4AFEFA"/>
        </w:rPr>
        <w:t xml:space="preserve">, </w:t>
      </w:r>
      <w:r>
        <w:rPr>
          <w:color w:val="796EE6"/>
        </w:rPr>
        <w:t>kterého</w:t>
      </w:r>
      <w:r>
        <w:rPr>
          <w:color w:val="4AFEFA"/>
        </w:rPr>
        <w:t xml:space="preserve"> jsme zastihli </w:t>
      </w:r>
      <w:r>
        <w:rPr>
          <w:color w:val="000D2C"/>
        </w:rPr>
        <w:t>včera</w:t>
      </w:r>
      <w:r>
        <w:rPr>
          <w:color w:val="4AFEFA"/>
        </w:rPr>
        <w:t xml:space="preserve"> večer doma</w:t>
      </w:r>
      <w:r>
        <w:t xml:space="preserve">, pouze řekl, že do konce týdne bude učiněno veřejné prohlášení </w:t>
      </w:r>
      <w:r>
        <w:rPr>
          <w:color w:val="04640D"/>
        </w:rPr>
        <w:t>o programu snižování stavu zaměstnanců</w:t>
      </w:r>
      <w:r>
        <w:t xml:space="preserve">. Většina ropných společností </w:t>
      </w:r>
      <w:r>
        <w:rPr>
          <w:color w:val="310106"/>
        </w:rPr>
        <w:t>včetně společnosti Mobil</w:t>
      </w:r>
      <w:r>
        <w:t xml:space="preserve"> uvedla </w:t>
      </w:r>
      <w:r>
        <w:rPr>
          <w:color w:val="53495F"/>
        </w:rPr>
        <w:t>za třetí čtvrtletí</w:t>
      </w:r>
      <w:r>
        <w:t xml:space="preserve"> nižší výnosy, především v důsledku nižších zisků z chemických i rafinérských a marketingových obchodů. Osoby obeznámené se strategií </w:t>
      </w:r>
      <w:r>
        <w:rPr>
          <w:color w:val="310106"/>
        </w:rPr>
        <w:t>společnosti Mobil</w:t>
      </w:r>
      <w:r>
        <w:t xml:space="preserve"> tvrdí, že </w:t>
      </w:r>
      <w:r>
        <w:rPr>
          <w:color w:val="310106"/>
        </w:rPr>
        <w:t>společnost Mobil</w:t>
      </w:r>
      <w:r>
        <w:t xml:space="preserve"> </w:t>
      </w:r>
      <w:r>
        <w:rPr>
          <w:color w:val="F95475"/>
        </w:rPr>
        <w:t>ve Spojených státech</w:t>
      </w:r>
      <w:r>
        <w:t xml:space="preserve"> snižuje počet zaměstnanců kvůli klesající americké produkci. </w:t>
      </w:r>
      <w:r>
        <w:rPr>
          <w:color w:val="310106"/>
        </w:rPr>
        <w:t>Společnost Mobil</w:t>
      </w:r>
      <w:r>
        <w:t xml:space="preserve"> </w:t>
      </w:r>
      <w:r>
        <w:rPr>
          <w:color w:val="61FC03"/>
        </w:rPr>
        <w:t>včera</w:t>
      </w:r>
      <w:r>
        <w:t xml:space="preserve"> uvedla, že domácí provozy pro výzkum a výrobu měly </w:t>
      </w:r>
      <w:r>
        <w:rPr>
          <w:color w:val="53495F"/>
        </w:rPr>
        <w:t>ve třetím čtvrtletí</w:t>
      </w:r>
      <w:r>
        <w:t xml:space="preserve"> ztrátu 16 milionů dolarů, zatímco obdobné zahraniční provozy vydělaly 234 milionů dolarů. Produkce ropy </w:t>
      </w:r>
      <w:r>
        <w:rPr>
          <w:color w:val="F95475"/>
        </w:rPr>
        <w:t>v této zemi</w:t>
      </w:r>
      <w:r>
        <w:t xml:space="preserve"> klesla napříč odvětvím za prvních osm měsíců tohoto roku o 500000 barelů na den na 7.7 milionu barelů. Očekává se, že v příštím roce klesne denní produkce přinejmenším o dalších 500000. Někteří vedoucí pracovníci </w:t>
      </w:r>
      <w:r>
        <w:rPr>
          <w:color w:val="310106"/>
        </w:rPr>
        <w:t>společnosti Mobil</w:t>
      </w:r>
      <w:r>
        <w:t xml:space="preserve"> byli překvapeni tím, že </w:t>
      </w:r>
      <w:r>
        <w:rPr>
          <w:color w:val="B70639"/>
        </w:rPr>
        <w:t>ve zprávě o výnosech</w:t>
      </w:r>
      <w:r>
        <w:t xml:space="preserve"> bylo zmíněno snižování stavů ještě předtím, než byli informováni zaměstnanci. Jeden vedoucí pracovník </w:t>
      </w:r>
      <w:r>
        <w:rPr>
          <w:color w:val="310106"/>
        </w:rPr>
        <w:t>společnosti Mobil</w:t>
      </w:r>
      <w:r>
        <w:t xml:space="preserve"> řekl, že poplatek 40 milionů dolarů spojený </w:t>
      </w:r>
      <w:r>
        <w:rPr>
          <w:color w:val="F7F1DF"/>
        </w:rPr>
        <w:t>s uváděnými plány</w:t>
      </w:r>
      <w:r>
        <w:t xml:space="preserve"> naznačuje, že se bude týkat "zásadního" počtu lidí. Někomu bude patrně nabídnuto odstupné a jiní budou přeřazeni do zahraničních provozů.</w:t>
      </w:r>
    </w:p>
    <w:p>
      <w:r>
        <w:rPr>
          <w:b/>
        </w:rPr>
        <w:t>Document number 851</w:t>
      </w:r>
    </w:p>
    <w:p>
      <w:r>
        <w:rPr>
          <w:b/>
        </w:rPr>
        <w:t>Document identifier: wsj1149-001</w:t>
      </w:r>
    </w:p>
    <w:p>
      <w:r>
        <w:rPr>
          <w:color w:val="310106"/>
        </w:rPr>
        <w:t>Ministerstvo spravedlnosti</w:t>
      </w:r>
      <w:r>
        <w:t xml:space="preserve"> se snaží získat kontrolu </w:t>
      </w:r>
      <w:r>
        <w:rPr>
          <w:color w:val="04640D"/>
        </w:rPr>
        <w:t xml:space="preserve">nad zákonem, </w:t>
      </w:r>
      <w:r>
        <w:rPr>
          <w:color w:val="FEFB0A"/>
        </w:rPr>
        <w:t>který</w:t>
      </w:r>
      <w:r>
        <w:rPr>
          <w:color w:val="04640D"/>
        </w:rPr>
        <w:t xml:space="preserve"> </w:t>
      </w:r>
      <w:r>
        <w:rPr>
          <w:color w:val="FB5514"/>
        </w:rPr>
        <w:t>federální soudce David Sentelle</w:t>
      </w:r>
      <w:r>
        <w:rPr>
          <w:color w:val="04640D"/>
        </w:rPr>
        <w:t xml:space="preserve"> nedávno nazval "monstrem</w:t>
      </w:r>
      <w:r>
        <w:t xml:space="preserve">". Samozřejmě není třeba dodávat, že hovořil </w:t>
      </w:r>
      <w:r>
        <w:rPr>
          <w:color w:val="04640D"/>
        </w:rPr>
        <w:t>o zákonu RICO</w:t>
      </w:r>
      <w:r>
        <w:t xml:space="preserve">. </w:t>
      </w:r>
      <w:r>
        <w:rPr>
          <w:color w:val="E115C0"/>
        </w:rPr>
        <w:t xml:space="preserve">Na základě nedávno zrevidovaných směrnic </w:t>
      </w:r>
      <w:r>
        <w:rPr>
          <w:color w:val="00587F"/>
        </w:rPr>
        <w:t>k tomuto zákonu</w:t>
      </w:r>
      <w:r>
        <w:t xml:space="preserve"> dává </w:t>
      </w:r>
      <w:r>
        <w:rPr>
          <w:color w:val="310106"/>
        </w:rPr>
        <w:t>ministerstvo spravedlnosti</w:t>
      </w:r>
      <w:r>
        <w:t xml:space="preserve"> jednoznačně najevo, že současná podoba </w:t>
      </w:r>
      <w:r>
        <w:rPr>
          <w:color w:val="04640D"/>
        </w:rPr>
        <w:t>zákona</w:t>
      </w:r>
      <w:r>
        <w:t xml:space="preserve"> obsahuje příliš mnoho podnětů pro zneužití ze strany žalobců. Text </w:t>
      </w:r>
      <w:r>
        <w:rPr>
          <w:color w:val="E115C0"/>
        </w:rPr>
        <w:t xml:space="preserve">směrnic "nové politiky" vypracovaných trestním oddělením </w:t>
      </w:r>
      <w:r>
        <w:rPr>
          <w:color w:val="0BC582"/>
        </w:rPr>
        <w:t>ministerstva</w:t>
      </w:r>
      <w:r>
        <w:t xml:space="preserve"> je otištěn hned vedle. Jasně </w:t>
      </w:r>
      <w:r>
        <w:rPr>
          <w:color w:val="E115C0"/>
        </w:rPr>
        <w:t>z nich</w:t>
      </w:r>
      <w:r>
        <w:t xml:space="preserve"> vyplývá, že stíhání </w:t>
      </w:r>
      <w:r>
        <w:rPr>
          <w:color w:val="FEB8C8"/>
        </w:rPr>
        <w:t>Drexela Burnhama Lamberta</w:t>
      </w:r>
      <w:r>
        <w:t xml:space="preserve">, </w:t>
      </w:r>
      <w:r>
        <w:rPr>
          <w:color w:val="9E8317"/>
        </w:rPr>
        <w:t>Michaela Milkena</w:t>
      </w:r>
      <w:r>
        <w:t xml:space="preserve"> a </w:t>
      </w:r>
      <w:r>
        <w:rPr>
          <w:color w:val="01190F"/>
        </w:rPr>
        <w:t>společnosti Princeton/Newport</w:t>
      </w:r>
      <w:r>
        <w:t xml:space="preserve"> </w:t>
      </w:r>
      <w:r>
        <w:rPr>
          <w:color w:val="310106"/>
        </w:rPr>
        <w:t>ministerstvem</w:t>
      </w:r>
      <w:r>
        <w:t xml:space="preserve"> porušilo zásady základní slušnosti. </w:t>
      </w:r>
      <w:r>
        <w:rPr>
          <w:color w:val="847D81"/>
        </w:rPr>
        <w:t>Ministerstvo spravedlnosti</w:t>
      </w:r>
      <w:r>
        <w:rPr>
          <w:color w:val="58018B"/>
        </w:rPr>
        <w:t xml:space="preserve"> se pokouší zabránit opakování takovýchto postupů</w:t>
      </w:r>
      <w:r>
        <w:t xml:space="preserve">. Dospělo </w:t>
      </w:r>
      <w:r>
        <w:rPr>
          <w:color w:val="58018B"/>
        </w:rPr>
        <w:t>to</w:t>
      </w:r>
      <w:r>
        <w:t xml:space="preserve"> až k výjimečnému neuznání celoživotního jmenování </w:t>
      </w:r>
      <w:r>
        <w:rPr>
          <w:color w:val="B70639"/>
        </w:rPr>
        <w:t xml:space="preserve">kandidáta na post newyorského starosty a bývalého státního zástupce Rudolpha Giulianiho, </w:t>
      </w:r>
      <w:r>
        <w:rPr>
          <w:color w:val="703B01"/>
        </w:rPr>
        <w:t>který</w:t>
      </w:r>
      <w:r>
        <w:rPr>
          <w:color w:val="B70639"/>
        </w:rPr>
        <w:t xml:space="preserve"> se snažil spíše sbírat skalpy, než pochopit trhy</w:t>
      </w:r>
      <w:r>
        <w:t xml:space="preserve">. </w:t>
      </w:r>
      <w:r>
        <w:rPr>
          <w:color w:val="E115C0"/>
        </w:rPr>
        <w:t>Nové směrnice</w:t>
      </w:r>
      <w:r>
        <w:t xml:space="preserve"> omezují předsoudní konfiskaci majetku </w:t>
      </w:r>
      <w:r>
        <w:rPr>
          <w:color w:val="F7F1DF"/>
        </w:rPr>
        <w:t>obžalovaných</w:t>
      </w:r>
      <w:r>
        <w:t xml:space="preserve">, </w:t>
      </w:r>
      <w:r>
        <w:rPr>
          <w:color w:val="F7F1DF"/>
        </w:rPr>
        <w:t>jejich</w:t>
      </w:r>
      <w:r>
        <w:t xml:space="preserve"> investorů, klientů, bankéřů a dalších </w:t>
      </w:r>
      <w:r>
        <w:rPr>
          <w:color w:val="04640D"/>
        </w:rPr>
        <w:t>na základě zákona RICO</w:t>
      </w:r>
      <w:r>
        <w:t xml:space="preserve">. </w:t>
      </w:r>
      <w:r>
        <w:rPr>
          <w:color w:val="E115C0"/>
        </w:rPr>
        <w:t>Tyto směrnice</w:t>
      </w:r>
      <w:r>
        <w:t xml:space="preserve"> následují </w:t>
      </w:r>
      <w:r>
        <w:rPr>
          <w:color w:val="118B8A"/>
        </w:rPr>
        <w:t xml:space="preserve">po dřívějších nových směrnicích daňového oddělení, </w:t>
      </w:r>
      <w:r>
        <w:rPr>
          <w:color w:val="4AFEFA"/>
        </w:rPr>
        <w:t>které</w:t>
      </w:r>
      <w:r>
        <w:rPr>
          <w:color w:val="118B8A"/>
        </w:rPr>
        <w:t xml:space="preserve"> zabránily tomu, aby</w:t>
      </w:r>
      <w:r>
        <w:t xml:space="preserve"> </w:t>
      </w:r>
      <w:r>
        <w:rPr>
          <w:color w:val="FCB164"/>
        </w:rPr>
        <w:t xml:space="preserve">se pod roušku </w:t>
      </w:r>
      <w:r>
        <w:rPr>
          <w:color w:val="796EE6"/>
        </w:rPr>
        <w:t>zákona RICO</w:t>
      </w:r>
      <w:r>
        <w:rPr>
          <w:color w:val="FCB164"/>
        </w:rPr>
        <w:t xml:space="preserve"> ukrývaly daňové případy podobné případu </w:t>
      </w:r>
      <w:r>
        <w:rPr>
          <w:color w:val="000D2C"/>
        </w:rPr>
        <w:t>společnosti Princeton/Newport</w:t>
      </w:r>
      <w:r>
        <w:t xml:space="preserve">. </w:t>
      </w:r>
      <w:r>
        <w:rPr>
          <w:color w:val="53495F"/>
        </w:rPr>
        <w:t>V memorandu ke konfiskacím</w:t>
      </w:r>
      <w:r>
        <w:t xml:space="preserve"> se uvádí, že proběhla "rozsáhlá kritika v tisku na základě dojmu, že předsoudní zmrazení majetku je rovnocenné zabavení majetku bez řádného procesu". </w:t>
      </w:r>
      <w:r>
        <w:rPr>
          <w:color w:val="53495F"/>
        </w:rPr>
        <w:t>Memorandum</w:t>
      </w:r>
      <w:r>
        <w:t xml:space="preserve"> nabádá </w:t>
      </w:r>
      <w:r>
        <w:rPr>
          <w:color w:val="F95475"/>
        </w:rPr>
        <w:t>žalobce</w:t>
      </w:r>
      <w:r>
        <w:t xml:space="preserve"> k tomu, aby nesahali ke konfiskacím, existují-li "méně rušivé" možnosti, jako jsou obligace, a v žádném případě nevolit konfiskace, "neodpovídající závažnosti trestného činu obžalovaného". Tyto změny přišly </w:t>
      </w:r>
      <w:r>
        <w:rPr>
          <w:color w:val="61FC03"/>
        </w:rPr>
        <w:t>pro společnost Princeton</w:t>
      </w:r>
      <w:r>
        <w:rPr>
          <w:color w:val="5D9608"/>
        </w:rPr>
        <w:t xml:space="preserve">/Newport, první společnost obchodující s cennými papíry, </w:t>
      </w:r>
      <w:r>
        <w:rPr>
          <w:color w:val="DE98FD"/>
        </w:rPr>
        <w:t>která</w:t>
      </w:r>
      <w:r>
        <w:rPr>
          <w:color w:val="5D9608"/>
        </w:rPr>
        <w:t xml:space="preserve"> byla obžalována </w:t>
      </w:r>
      <w:r>
        <w:rPr>
          <w:color w:val="98A088"/>
        </w:rPr>
        <w:t>podle zákona RICO</w:t>
      </w:r>
      <w:r>
        <w:t xml:space="preserve">, poněkud pozdě. Byla přinucena k likvidaci ještě před soudem, jelikož </w:t>
      </w:r>
      <w:r>
        <w:rPr>
          <w:color w:val="4F584E"/>
        </w:rPr>
        <w:t>investoři</w:t>
      </w:r>
      <w:r>
        <w:t xml:space="preserve"> poté, co </w:t>
      </w:r>
      <w:r>
        <w:rPr>
          <w:color w:val="248AD0"/>
        </w:rPr>
        <w:t>vláda</w:t>
      </w:r>
      <w:r>
        <w:t xml:space="preserve"> požadovala rozsáhlou předsoudní konfiskaci majetku, </w:t>
      </w:r>
      <w:r>
        <w:rPr>
          <w:color w:val="01190F"/>
        </w:rPr>
        <w:t>z ní</w:t>
      </w:r>
      <w:r>
        <w:t xml:space="preserve"> rychle stáhli </w:t>
      </w:r>
      <w:r>
        <w:rPr>
          <w:color w:val="4F584E"/>
        </w:rPr>
        <w:t>své</w:t>
      </w:r>
      <w:r>
        <w:t xml:space="preserve"> finance. </w:t>
      </w:r>
      <w:r>
        <w:rPr>
          <w:color w:val="4F584E"/>
        </w:rPr>
        <w:t xml:space="preserve">Investoři </w:t>
      </w:r>
      <w:r>
        <w:rPr>
          <w:color w:val="5C5300"/>
        </w:rPr>
        <w:t>společnosti Princeton/Newport</w:t>
      </w:r>
      <w:r>
        <w:rPr>
          <w:color w:val="4F584E"/>
        </w:rPr>
        <w:t>, včetně společnosti McKinsey &amp; Co. a Harvardského nadačního fondu</w:t>
      </w:r>
      <w:r>
        <w:t xml:space="preserve">, učinili racionální rozhodnutí stáhnout </w:t>
      </w:r>
      <w:r>
        <w:rPr>
          <w:color w:val="4F584E"/>
        </w:rPr>
        <w:t>své</w:t>
      </w:r>
      <w:r>
        <w:t xml:space="preserve"> peníze, takže </w:t>
      </w:r>
      <w:r>
        <w:rPr>
          <w:color w:val="01190F"/>
        </w:rPr>
        <w:t>pro firmu</w:t>
      </w:r>
      <w:r>
        <w:t xml:space="preserve"> </w:t>
      </w:r>
      <w:r>
        <w:rPr>
          <w:color w:val="9F6551"/>
        </w:rPr>
        <w:t>to</w:t>
      </w:r>
      <w:r>
        <w:t xml:space="preserve"> znamenalo nejprve trest, a teprve poté vynesení rozsudku. Žalobci požadovali konfiskaci v hodnotě 23.8 milionu dolarů za údajný daňový únik ve výši 400000 dolarů. Zkušenost s případem </w:t>
      </w:r>
      <w:r>
        <w:rPr>
          <w:color w:val="01190F"/>
        </w:rPr>
        <w:t>společnosti Princeton/Newport</w:t>
      </w:r>
      <w:r>
        <w:t xml:space="preserve"> a zahájení dalších konfiskačních kauz </w:t>
      </w:r>
      <w:r>
        <w:rPr>
          <w:color w:val="04640D"/>
        </w:rPr>
        <w:t>ze zákona RICO</w:t>
      </w:r>
      <w:r>
        <w:t xml:space="preserve">, vedených proti zákonným podnikům, poučila </w:t>
      </w:r>
      <w:r>
        <w:rPr>
          <w:color w:val="FEB8C8"/>
        </w:rPr>
        <w:t>společnost Drexel</w:t>
      </w:r>
      <w:r>
        <w:t xml:space="preserve">, že z investiční banky se </w:t>
      </w:r>
      <w:r>
        <w:rPr>
          <w:color w:val="BCFEC6"/>
        </w:rPr>
        <w:t xml:space="preserve">po aplikaci </w:t>
      </w:r>
      <w:r>
        <w:rPr>
          <w:color w:val="932C70"/>
        </w:rPr>
        <w:t>zákona RICO</w:t>
      </w:r>
      <w:r>
        <w:t xml:space="preserve"> stane bývalá investiční banka. </w:t>
      </w:r>
      <w:r>
        <w:rPr>
          <w:color w:val="FEB8C8"/>
        </w:rPr>
        <w:t>Společnost Drexel</w:t>
      </w:r>
      <w:r>
        <w:t xml:space="preserve"> proto </w:t>
      </w:r>
      <w:r>
        <w:rPr>
          <w:color w:val="BCFEC6"/>
        </w:rPr>
        <w:t>místo toho</w:t>
      </w:r>
      <w:r>
        <w:t xml:space="preserve"> souhlasila s ujednáním, umožňujícím </w:t>
      </w:r>
      <w:r>
        <w:rPr>
          <w:color w:val="FEB8C8"/>
        </w:rPr>
        <w:t>jí</w:t>
      </w:r>
      <w:r>
        <w:t xml:space="preserve"> obhajobu </w:t>
      </w:r>
      <w:r>
        <w:rPr>
          <w:color w:val="2B1B04"/>
        </w:rPr>
        <w:t>při obžalobách, "</w:t>
      </w:r>
      <w:r>
        <w:rPr>
          <w:color w:val="B5AFC4"/>
        </w:rPr>
        <w:t>s nimiž</w:t>
      </w:r>
      <w:r>
        <w:rPr>
          <w:color w:val="2B1B04"/>
        </w:rPr>
        <w:t xml:space="preserve"> </w:t>
      </w:r>
      <w:r>
        <w:rPr>
          <w:color w:val="D4C67A"/>
        </w:rPr>
        <w:t>společnost</w:t>
      </w:r>
      <w:r>
        <w:rPr>
          <w:color w:val="2B1B04"/>
        </w:rPr>
        <w:t xml:space="preserve"> nedokáže ve </w:t>
      </w:r>
      <w:r>
        <w:rPr>
          <w:color w:val="D4C67A"/>
        </w:rPr>
        <w:t>svém</w:t>
      </w:r>
      <w:r>
        <w:rPr>
          <w:color w:val="2B1B04"/>
        </w:rPr>
        <w:t xml:space="preserve"> postavení polemizovat" </w:t>
      </w:r>
      <w:r>
        <w:rPr>
          <w:color w:val="AE7AA1"/>
        </w:rPr>
        <w:t>kvůli zákonu RICO</w:t>
      </w:r>
      <w:r>
        <w:t xml:space="preserve">. Součástí obhajoby </w:t>
      </w:r>
      <w:r>
        <w:rPr>
          <w:color w:val="FEB8C8"/>
        </w:rPr>
        <w:t>společnosti Drexel</w:t>
      </w:r>
      <w:r>
        <w:t xml:space="preserve"> mělo být odříznout </w:t>
      </w:r>
      <w:r>
        <w:rPr>
          <w:color w:val="9E8317"/>
        </w:rPr>
        <w:t>Milkena</w:t>
      </w:r>
      <w:r>
        <w:t xml:space="preserve">. Po tom všem humbuku s obžalobou však nikdo dosud nezjistil, co vlastně </w:t>
      </w:r>
      <w:r>
        <w:rPr>
          <w:color w:val="FEB8C8"/>
        </w:rPr>
        <w:t>firma Drexel</w:t>
      </w:r>
      <w:r>
        <w:t xml:space="preserve"> provedla, pokud vůbec něco provedla. Takže dvakrát hurá </w:t>
      </w:r>
      <w:r>
        <w:rPr>
          <w:color w:val="E115C0"/>
        </w:rPr>
        <w:t>pro nová pravidla</w:t>
      </w:r>
      <w:r>
        <w:t xml:space="preserve">. </w:t>
      </w:r>
      <w:r>
        <w:rPr>
          <w:color w:val="310106"/>
        </w:rPr>
        <w:t>Ministerstvo spravedlnosti</w:t>
      </w:r>
      <w:r>
        <w:t xml:space="preserve"> nakonec uznalo zneužívání ze strany </w:t>
      </w:r>
      <w:r>
        <w:rPr>
          <w:color w:val="310106"/>
        </w:rPr>
        <w:t>svých</w:t>
      </w:r>
      <w:r>
        <w:t xml:space="preserve"> zaměstnanců, a to především díky požadavkům na reformu předloženým </w:t>
      </w:r>
      <w:r>
        <w:rPr>
          <w:color w:val="C2A393"/>
        </w:rPr>
        <w:t xml:space="preserve">bývalým státním zástupcem </w:t>
      </w:r>
      <w:r>
        <w:rPr>
          <w:color w:val="0232FD"/>
        </w:rPr>
        <w:t>ve Washingtonu</w:t>
      </w:r>
      <w:r>
        <w:rPr>
          <w:color w:val="C2A393"/>
        </w:rPr>
        <w:t xml:space="preserve"> Josephem DiGenovou, </w:t>
      </w:r>
      <w:r>
        <w:rPr>
          <w:color w:val="6A3A35"/>
        </w:rPr>
        <w:t>který</w:t>
      </w:r>
      <w:r>
        <w:rPr>
          <w:color w:val="C2A393"/>
        </w:rPr>
        <w:t xml:space="preserve"> chce uchránit </w:t>
      </w:r>
      <w:r>
        <w:rPr>
          <w:color w:val="BA6801"/>
        </w:rPr>
        <w:t>zákon RICO</w:t>
      </w:r>
      <w:r>
        <w:rPr>
          <w:color w:val="C2A393"/>
        </w:rPr>
        <w:t xml:space="preserve"> pro skutečné zločince</w:t>
      </w:r>
      <w:r>
        <w:t xml:space="preserve">. Avšak směrnice pro obžalobu jsou účinné jen tehdy, jestliže je </w:t>
      </w:r>
      <w:r>
        <w:rPr>
          <w:color w:val="168E5C"/>
        </w:rPr>
        <w:t xml:space="preserve">někdo </w:t>
      </w:r>
      <w:r>
        <w:rPr>
          <w:color w:val="16C0D0"/>
        </w:rPr>
        <w:t>na ministerstvu spravedlnosti</w:t>
      </w:r>
      <w:r>
        <w:t xml:space="preserve"> ochoten a schopen dohlížet na hyperaktivní žalobce. </w:t>
      </w:r>
      <w:r>
        <w:rPr>
          <w:color w:val="C62100"/>
        </w:rPr>
        <w:t xml:space="preserve">Soudce Sentelle z odvolacího soudu </w:t>
      </w:r>
      <w:r>
        <w:rPr>
          <w:color w:val="014347"/>
        </w:rPr>
        <w:t>ve Washingtonu</w:t>
      </w:r>
      <w:r>
        <w:t xml:space="preserve"> na totéž upozornil minulý týden na konferenci Cato Institute v pozoruhodném příspěvku s názvem "RICO: </w:t>
      </w:r>
      <w:r>
        <w:rPr>
          <w:color w:val="233809"/>
        </w:rPr>
        <w:t xml:space="preserve">monstrum, </w:t>
      </w:r>
      <w:r>
        <w:rPr>
          <w:color w:val="42083B"/>
        </w:rPr>
        <w:t>které</w:t>
      </w:r>
      <w:r>
        <w:rPr>
          <w:color w:val="233809"/>
        </w:rPr>
        <w:t xml:space="preserve"> pozřelo právní vědu</w:t>
      </w:r>
      <w:r>
        <w:t xml:space="preserve">". Uvedl, že </w:t>
      </w:r>
      <w:r>
        <w:rPr>
          <w:color w:val="82785D"/>
        </w:rPr>
        <w:t>naše</w:t>
      </w:r>
      <w:r>
        <w:rPr>
          <w:color w:val="248AD0"/>
        </w:rPr>
        <w:t xml:space="preserve"> vláda</w:t>
      </w:r>
      <w:r>
        <w:t xml:space="preserve"> by měla být "vládou </w:t>
      </w:r>
      <w:r>
        <w:rPr>
          <w:color w:val="04640D"/>
        </w:rPr>
        <w:t>zákona</w:t>
      </w:r>
      <w:r>
        <w:t xml:space="preserve">, nikoli lidí", a přesto </w:t>
      </w:r>
      <w:r>
        <w:rPr>
          <w:color w:val="023087"/>
        </w:rPr>
        <w:t>nám</w:t>
      </w:r>
      <w:r>
        <w:t xml:space="preserve"> obhájci </w:t>
      </w:r>
      <w:r>
        <w:rPr>
          <w:color w:val="04640D"/>
        </w:rPr>
        <w:t>zákona RICO</w:t>
      </w:r>
      <w:r>
        <w:t xml:space="preserve"> "říkají, že bychom se měli spoléhat na uvážení žalobců, abychom se ubránili nadužívání </w:t>
      </w:r>
      <w:r>
        <w:rPr>
          <w:color w:val="04640D"/>
        </w:rPr>
        <w:t>zákona RICO</w:t>
      </w:r>
      <w:r>
        <w:t xml:space="preserve">". Žádné směrnice pro obžalobu, ať již dodržované nebo nedodržované, však neomezují občanskoprávní případy </w:t>
      </w:r>
      <w:r>
        <w:rPr>
          <w:color w:val="04640D"/>
        </w:rPr>
        <w:t>na základě zákona RICO</w:t>
      </w:r>
      <w:r>
        <w:t xml:space="preserve"> na žaloby o náhradu škod. Co teď s představiteli společností Princeton/Newport, Drexel a Milken? </w:t>
      </w:r>
      <w:r>
        <w:rPr>
          <w:color w:val="310106"/>
        </w:rPr>
        <w:t>Ministerstvo spravedlnosti</w:t>
      </w:r>
      <w:r>
        <w:t xml:space="preserve"> by mělo tyto případy zrevidovat, aby zjistilo, zda nedošlo k dalšímu zneužití ze strany obžaloby. Domníváme se, že </w:t>
      </w:r>
      <w:r>
        <w:rPr>
          <w:color w:val="310106"/>
        </w:rPr>
        <w:t>ministerstvo spravedlnosti</w:t>
      </w:r>
      <w:r>
        <w:t xml:space="preserve"> bude jednoho dne souhlasit s tím, že pouze celkové zrušení </w:t>
      </w:r>
      <w:r>
        <w:rPr>
          <w:color w:val="04640D"/>
        </w:rPr>
        <w:t>zákona RICO</w:t>
      </w:r>
      <w:r>
        <w:t xml:space="preserve"> může zaručit konec </w:t>
      </w:r>
      <w:r>
        <w:rPr>
          <w:color w:val="B7DAD2"/>
        </w:rPr>
        <w:t xml:space="preserve">bezpráví, </w:t>
      </w:r>
      <w:r>
        <w:rPr>
          <w:color w:val="196956"/>
        </w:rPr>
        <w:t>k němuž</w:t>
      </w:r>
      <w:r>
        <w:rPr>
          <w:color w:val="B7DAD2"/>
        </w:rPr>
        <w:t xml:space="preserve"> dochází </w:t>
      </w:r>
      <w:r>
        <w:rPr>
          <w:color w:val="8C41BB"/>
        </w:rPr>
        <w:t>jeho</w:t>
      </w:r>
      <w:r>
        <w:rPr>
          <w:color w:val="B7DAD2"/>
        </w:rPr>
        <w:t xml:space="preserve"> jménem</w:t>
      </w:r>
      <w:r>
        <w:t>.</w:t>
      </w:r>
    </w:p>
    <w:p>
      <w:r>
        <w:rPr>
          <w:b/>
        </w:rPr>
        <w:t>Document number 852</w:t>
      </w:r>
    </w:p>
    <w:p>
      <w:r>
        <w:rPr>
          <w:b/>
        </w:rPr>
        <w:t>Document identifier: wsj1150-001</w:t>
      </w:r>
    </w:p>
    <w:p>
      <w:r>
        <w:rPr>
          <w:color w:val="310106"/>
        </w:rPr>
        <w:t xml:space="preserve">Komedie ::&gt;"The Famous Teddy Z (Proslulý Teddy Z)", </w:t>
      </w:r>
      <w:r>
        <w:rPr>
          <w:color w:val="04640D"/>
        </w:rPr>
        <w:t>která</w:t>
      </w:r>
      <w:r>
        <w:rPr>
          <w:color w:val="310106"/>
        </w:rPr>
        <w:t xml:space="preserve"> se měla podle představ </w:t>
      </w:r>
      <w:r>
        <w:rPr>
          <w:color w:val="FEFB0A"/>
        </w:rPr>
        <w:t>společnosti CBS Inc.</w:t>
      </w:r>
      <w:r>
        <w:rPr>
          <w:color w:val="310106"/>
        </w:rPr>
        <w:t xml:space="preserve"> vynořit jako jedno z mála světlých míst jinak bezvýrazného programu v hlavním vysílacím čase</w:t>
      </w:r>
      <w:r>
        <w:rPr>
          <w:color w:val="FB5514"/>
        </w:rPr>
        <w:t xml:space="preserve">, patrně nebude takovým hitem, jak </w:t>
      </w:r>
      <w:r>
        <w:rPr>
          <w:color w:val="E115C0"/>
        </w:rPr>
        <w:t>tato televizní společnost</w:t>
      </w:r>
      <w:r>
        <w:rPr>
          <w:color w:val="FB5514"/>
        </w:rPr>
        <w:t xml:space="preserve"> předvídala</w:t>
      </w:r>
      <w:r>
        <w:t xml:space="preserve">. Třebaže </w:t>
      </w:r>
      <w:r>
        <w:rPr>
          <w:color w:val="00587F"/>
        </w:rPr>
        <w:t>tato půlhodinová situační komedie, vysílaná v pondělí ve 21.30 Východního a Pacifického času</w:t>
      </w:r>
      <w:r>
        <w:t xml:space="preserve">, není kandidátem na zrušení, plánuje se </w:t>
      </w:r>
      <w:r>
        <w:rPr>
          <w:color w:val="00587F"/>
        </w:rPr>
        <w:t>její</w:t>
      </w:r>
      <w:r>
        <w:t xml:space="preserve"> vyladění a příští týden </w:t>
      </w:r>
      <w:r>
        <w:rPr>
          <w:color w:val="0BC582"/>
        </w:rPr>
        <w:t>společnost</w:t>
      </w:r>
      <w:r>
        <w:t xml:space="preserve"> možná oznámí, že se "</w:t>
      </w:r>
      <w:r>
        <w:rPr>
          <w:color w:val="00587F"/>
        </w:rPr>
        <w:t>Teddy Z</w:t>
      </w:r>
      <w:r>
        <w:t xml:space="preserve">" přesouvá z 21.30 na 20.30, takže nahradí </w:t>
      </w:r>
      <w:r>
        <w:rPr>
          <w:color w:val="FEB8C8"/>
        </w:rPr>
        <w:t xml:space="preserve">seriál "The People Next Door (Lidé od vedle)", první program, </w:t>
      </w:r>
      <w:r>
        <w:rPr>
          <w:color w:val="9E8317"/>
        </w:rPr>
        <w:t>který</w:t>
      </w:r>
      <w:r>
        <w:rPr>
          <w:color w:val="FEB8C8"/>
        </w:rPr>
        <w:t xml:space="preserve"> </w:t>
      </w:r>
      <w:r>
        <w:rPr>
          <w:color w:val="01190F"/>
        </w:rPr>
        <w:t>televizní společnost</w:t>
      </w:r>
      <w:r>
        <w:rPr>
          <w:color w:val="FEB8C8"/>
        </w:rPr>
        <w:t xml:space="preserve"> v tomto roce zruší</w:t>
      </w:r>
      <w:r>
        <w:t>. "</w:t>
      </w:r>
      <w:r>
        <w:rPr>
          <w:color w:val="00587F"/>
        </w:rPr>
        <w:t xml:space="preserve">Teddy Z", vyprávějící </w:t>
      </w:r>
      <w:r>
        <w:rPr>
          <w:color w:val="847D81"/>
        </w:rPr>
        <w:t xml:space="preserve">o poštovním úředníkovi, </w:t>
      </w:r>
      <w:r>
        <w:rPr>
          <w:color w:val="58018B"/>
        </w:rPr>
        <w:t>z kterého</w:t>
      </w:r>
      <w:r>
        <w:rPr>
          <w:color w:val="847D81"/>
        </w:rPr>
        <w:t xml:space="preserve"> se stane agent </w:t>
      </w:r>
      <w:r>
        <w:rPr>
          <w:color w:val="B70639"/>
        </w:rPr>
        <w:t>hollywoodské společnosti vyhledávající talenty</w:t>
      </w:r>
      <w:r>
        <w:t xml:space="preserve">, byla zařazena na kýžených 21.30, takže následuje </w:t>
      </w:r>
      <w:r>
        <w:rPr>
          <w:color w:val="703B01"/>
        </w:rPr>
        <w:t>po "Murphy Brown", situační komedii o televizním časopise,</w:t>
      </w:r>
      <w:r>
        <w:rPr>
          <w:color w:val="F7F1DF"/>
        </w:rPr>
        <w:t>v němž</w:t>
      </w:r>
      <w:r>
        <w:rPr>
          <w:color w:val="703B01"/>
        </w:rPr>
        <w:t xml:space="preserve"> hraje hlavní roli Candice Bergen</w:t>
      </w:r>
      <w:r>
        <w:t xml:space="preserve">. </w:t>
      </w:r>
      <w:r>
        <w:rPr>
          <w:color w:val="00587F"/>
        </w:rPr>
        <w:t>Pořad "Teddy Z</w:t>
      </w:r>
      <w:r>
        <w:t xml:space="preserve">" byl podpořen příznivými kritikami a propagační soutěží v celé síti ve spolupráci se společností K mart Corp. Byl propagován i na kabelové televizi, včetně kanálů MTV, Nick at Night a VH-1, a </w:t>
      </w:r>
      <w:r>
        <w:rPr>
          <w:color w:val="118B8A"/>
        </w:rPr>
        <w:t>jeho</w:t>
      </w:r>
      <w:r>
        <w:rPr>
          <w:color w:val="4AFEFA"/>
        </w:rPr>
        <w:t xml:space="preserve"> premiéra</w:t>
      </w:r>
      <w:r>
        <w:t xml:space="preserve"> se zařadila na 22. místo nejlépe hodnocených programů daného týdne. Jenže pět týdnů </w:t>
      </w:r>
      <w:r>
        <w:rPr>
          <w:color w:val="4AFEFA"/>
        </w:rPr>
        <w:t>po premiéře</w:t>
      </w:r>
      <w:r>
        <w:t xml:space="preserve"> </w:t>
      </w:r>
      <w:r>
        <w:rPr>
          <w:color w:val="00587F"/>
        </w:rPr>
        <w:t>seriál</w:t>
      </w:r>
      <w:r>
        <w:t xml:space="preserve"> uvízl na mrtvém bodě. </w:t>
      </w:r>
      <w:r>
        <w:rPr>
          <w:color w:val="FCB164"/>
        </w:rPr>
        <w:t xml:space="preserve">Z údajů, </w:t>
      </w:r>
      <w:r>
        <w:rPr>
          <w:color w:val="796EE6"/>
        </w:rPr>
        <w:t>které</w:t>
      </w:r>
      <w:r>
        <w:rPr>
          <w:color w:val="FCB164"/>
        </w:rPr>
        <w:t xml:space="preserve"> včera vydala společnost A. C. Nielsen Co.</w:t>
      </w:r>
      <w:r>
        <w:t xml:space="preserve">, vyplývá, že </w:t>
      </w:r>
      <w:r>
        <w:rPr>
          <w:color w:val="00587F"/>
        </w:rPr>
        <w:t xml:space="preserve">seriál "Teddy Z", </w:t>
      </w:r>
      <w:r>
        <w:rPr>
          <w:color w:val="000D2C"/>
        </w:rPr>
        <w:t>který</w:t>
      </w:r>
      <w:r>
        <w:rPr>
          <w:color w:val="00587F"/>
        </w:rPr>
        <w:t xml:space="preserve"> vyrobila televizní jednotka společnosti Columbia Pictures Entertainment Inc.</w:t>
      </w:r>
      <w:r>
        <w:t xml:space="preserve">, je na 37. místě. Navíc </w:t>
      </w:r>
      <w:r>
        <w:rPr>
          <w:color w:val="00587F"/>
        </w:rPr>
        <w:t>mu</w:t>
      </w:r>
      <w:r>
        <w:t xml:space="preserve"> </w:t>
      </w:r>
      <w:r>
        <w:rPr>
          <w:color w:val="703B01"/>
        </w:rPr>
        <w:t>ve srovnání se seriálem "Murphy Brown</w:t>
      </w:r>
      <w:r>
        <w:t xml:space="preserve">" každý týden ubývají diváci a </w:t>
      </w:r>
      <w:r>
        <w:rPr>
          <w:color w:val="53495F"/>
        </w:rPr>
        <w:t xml:space="preserve">po skončení </w:t>
      </w:r>
      <w:r>
        <w:rPr>
          <w:color w:val="F95475"/>
        </w:rPr>
        <w:t>pořadu "Teddy Z</w:t>
      </w:r>
      <w:r>
        <w:rPr>
          <w:color w:val="53495F"/>
        </w:rPr>
        <w:t xml:space="preserve">", </w:t>
      </w:r>
      <w:r>
        <w:rPr>
          <w:color w:val="61FC03"/>
        </w:rPr>
        <w:t>kdy</w:t>
      </w:r>
      <w:r>
        <w:rPr>
          <w:color w:val="53495F"/>
        </w:rPr>
        <w:t xml:space="preserve"> začíná </w:t>
      </w:r>
      <w:r>
        <w:rPr>
          <w:color w:val="5D9608"/>
        </w:rPr>
        <w:t>seriál "Designing Women (Návrhářky</w:t>
      </w:r>
      <w:r>
        <w:t>)", sledovanost na stanici CBS opět stoupne. "Je více než zřejmé, že se "</w:t>
      </w:r>
      <w:r>
        <w:rPr>
          <w:color w:val="00587F"/>
        </w:rPr>
        <w:t>Teddy Z</w:t>
      </w:r>
      <w:r>
        <w:t xml:space="preserve">" nehodí k okolním pořadům," uvedl John Sisk, hlavní viceprezident společnosti J. Walter Thompson Co., jednotky společnosti WPP Group PLC. Minulý týden sledovalo </w:t>
      </w:r>
      <w:r>
        <w:rPr>
          <w:color w:val="703B01"/>
        </w:rPr>
        <w:t>seriál "Murphy Brown</w:t>
      </w:r>
      <w:r>
        <w:t xml:space="preserve">" 14.1 % dostupných televizních domácností, </w:t>
      </w:r>
      <w:r>
        <w:rPr>
          <w:color w:val="DE98FD"/>
        </w:rPr>
        <w:t xml:space="preserve">sledovanost </w:t>
      </w:r>
      <w:r>
        <w:rPr>
          <w:color w:val="98A088"/>
        </w:rPr>
        <w:t>seriálu "Teddy Z</w:t>
      </w:r>
      <w:r>
        <w:t>" klesla na 12.6 % a u "</w:t>
      </w:r>
      <w:r>
        <w:rPr>
          <w:color w:val="4F584E"/>
        </w:rPr>
        <w:t>Designing Women (</w:t>
      </w:r>
      <w:r>
        <w:rPr>
          <w:color w:val="248AD0"/>
        </w:rPr>
        <w:t>Návrhářky</w:t>
      </w:r>
      <w:r>
        <w:t xml:space="preserve">)" opět stoupla na 14.2 %. Podle vyjádření vedení </w:t>
      </w:r>
      <w:r>
        <w:rPr>
          <w:color w:val="0BC582"/>
        </w:rPr>
        <w:t>společnosti CBS</w:t>
      </w:r>
      <w:r>
        <w:t xml:space="preserve"> se rovněž počítá s tím, že </w:t>
      </w:r>
      <w:r>
        <w:rPr>
          <w:color w:val="00587F"/>
        </w:rPr>
        <w:t>tento pořad</w:t>
      </w:r>
      <w:r>
        <w:t xml:space="preserve"> čekají změny v dějové zápletce. </w:t>
      </w:r>
      <w:r>
        <w:rPr>
          <w:color w:val="5C5300"/>
        </w:rPr>
        <w:t xml:space="preserve">Například </w:t>
      </w:r>
      <w:r>
        <w:rPr>
          <w:color w:val="9F6551"/>
        </w:rPr>
        <w:t xml:space="preserve">tvůrce </w:t>
      </w:r>
      <w:r>
        <w:rPr>
          <w:color w:val="BCFEC6"/>
        </w:rPr>
        <w:t>seriálu</w:t>
      </w:r>
      <w:r>
        <w:rPr>
          <w:color w:val="9F6551"/>
        </w:rPr>
        <w:t xml:space="preserve"> Hugh Wilson</w:t>
      </w:r>
      <w:r>
        <w:rPr>
          <w:color w:val="5C5300"/>
        </w:rPr>
        <w:t xml:space="preserve"> doplnil obsazení </w:t>
      </w:r>
      <w:r>
        <w:rPr>
          <w:color w:val="932C70"/>
        </w:rPr>
        <w:t>o řeckou rodinu hlavního hrdiny</w:t>
      </w:r>
      <w:r>
        <w:t xml:space="preserve">, "ale </w:t>
      </w:r>
      <w:r>
        <w:rPr>
          <w:color w:val="2B1B04"/>
        </w:rPr>
        <w:t>tímto směrem</w:t>
      </w:r>
      <w:r>
        <w:rPr>
          <w:color w:val="B5AFC4"/>
        </w:rPr>
        <w:t xml:space="preserve"> se už nezaměříme</w:t>
      </w:r>
      <w:r>
        <w:t xml:space="preserve">", řekl jeden z výkonných pracovníků </w:t>
      </w:r>
      <w:r>
        <w:rPr>
          <w:color w:val="0BC582"/>
        </w:rPr>
        <w:t>společnost CBS</w:t>
      </w:r>
      <w:r>
        <w:t xml:space="preserve">. </w:t>
      </w:r>
      <w:r>
        <w:rPr>
          <w:color w:val="B5AFC4"/>
        </w:rPr>
        <w:t>Namísto toho</w:t>
      </w:r>
      <w:r>
        <w:t xml:space="preserve"> </w:t>
      </w:r>
      <w:r>
        <w:rPr>
          <w:color w:val="0BC582"/>
        </w:rPr>
        <w:t>společnost CBS</w:t>
      </w:r>
      <w:r>
        <w:t xml:space="preserve"> doufá, že </w:t>
      </w:r>
      <w:r>
        <w:rPr>
          <w:color w:val="00587F"/>
        </w:rPr>
        <w:t>pořad</w:t>
      </w:r>
      <w:r>
        <w:t xml:space="preserve"> se více zaměří </w:t>
      </w:r>
      <w:r>
        <w:rPr>
          <w:color w:val="D4C67A"/>
        </w:rPr>
        <w:t>na agenturu vyhledávající talenty</w:t>
      </w:r>
      <w:r>
        <w:t xml:space="preserve"> a na povolání agenta. "Ano, provádíme </w:t>
      </w:r>
      <w:r>
        <w:rPr>
          <w:color w:val="00587F"/>
        </w:rPr>
        <w:t>v pořadu</w:t>
      </w:r>
      <w:r>
        <w:t xml:space="preserve"> nějaké změny, ale nijak radikální," uvedl </w:t>
      </w:r>
      <w:r>
        <w:rPr>
          <w:color w:val="AE7AA1"/>
        </w:rPr>
        <w:t xml:space="preserve">Craig Nelson, poradce pro scénář </w:t>
      </w:r>
      <w:r>
        <w:rPr>
          <w:color w:val="C2A393"/>
        </w:rPr>
        <w:t>seriálu "Teddy Z</w:t>
      </w:r>
      <w:r>
        <w:t xml:space="preserve">". "Doufáme ale, že se </w:t>
      </w:r>
      <w:r>
        <w:rPr>
          <w:color w:val="0232FD"/>
        </w:rPr>
        <w:t>nám</w:t>
      </w:r>
      <w:r>
        <w:t xml:space="preserve"> podaří udržet rovnováhu mezi prací a rodinou." </w:t>
      </w:r>
      <w:r>
        <w:rPr>
          <w:color w:val="6A3A35"/>
        </w:rPr>
        <w:t xml:space="preserve">Mění se úvodní titulky, jak řekl </w:t>
      </w:r>
      <w:r>
        <w:rPr>
          <w:color w:val="BA6801"/>
        </w:rPr>
        <w:t>Nelson</w:t>
      </w:r>
      <w:r>
        <w:rPr>
          <w:color w:val="6A3A35"/>
        </w:rPr>
        <w:t>, "aby</w:t>
      </w:r>
      <w:r>
        <w:t xml:space="preserve"> </w:t>
      </w:r>
      <w:r>
        <w:rPr>
          <w:color w:val="168E5C"/>
        </w:rPr>
        <w:t xml:space="preserve">byla </w:t>
      </w:r>
      <w:r>
        <w:rPr>
          <w:color w:val="16C0D0"/>
        </w:rPr>
        <w:t>Teddyho</w:t>
      </w:r>
      <w:r>
        <w:rPr>
          <w:color w:val="168E5C"/>
        </w:rPr>
        <w:t xml:space="preserve"> situace jasná </w:t>
      </w:r>
      <w:r>
        <w:rPr>
          <w:color w:val="C62100"/>
        </w:rPr>
        <w:t xml:space="preserve">i těm divákům, kteří </w:t>
      </w:r>
      <w:r>
        <w:rPr>
          <w:color w:val="014347"/>
        </w:rPr>
        <w:t>tento pořad</w:t>
      </w:r>
      <w:r>
        <w:rPr>
          <w:color w:val="C62100"/>
        </w:rPr>
        <w:t xml:space="preserve"> nesledují od začátku</w:t>
      </w:r>
      <w:r>
        <w:t xml:space="preserve">. </w:t>
      </w:r>
      <w:r>
        <w:rPr>
          <w:color w:val="233809"/>
        </w:rPr>
        <w:t>Tito diváci</w:t>
      </w:r>
      <w:r>
        <w:t xml:space="preserve"> se </w:t>
      </w:r>
      <w:r>
        <w:rPr>
          <w:color w:val="00587F"/>
        </w:rPr>
        <w:t>v pořadu</w:t>
      </w:r>
      <w:r>
        <w:t xml:space="preserve"> nevyznají.</w:t>
      </w:r>
    </w:p>
    <w:p>
      <w:r>
        <w:rPr>
          <w:b/>
        </w:rPr>
        <w:t>Document number 853</w:t>
      </w:r>
    </w:p>
    <w:p>
      <w:r>
        <w:rPr>
          <w:b/>
        </w:rPr>
        <w:t>Document identifier: wsj1151-001</w:t>
      </w:r>
    </w:p>
    <w:p>
      <w:r>
        <w:rPr>
          <w:color w:val="310106"/>
        </w:rPr>
        <w:t xml:space="preserve">Strasti </w:t>
      </w:r>
      <w:r>
        <w:rPr>
          <w:color w:val="04640D"/>
        </w:rPr>
        <w:t>akciového trhu</w:t>
      </w:r>
      <w:r>
        <w:t xml:space="preserve"> dopadly na obchodníky s měnou, </w:t>
      </w:r>
      <w:r>
        <w:rPr>
          <w:color w:val="FEFB0A"/>
        </w:rPr>
        <w:t>investoři do dluhopisů</w:t>
      </w:r>
      <w:r>
        <w:t xml:space="preserve"> však získali důvod v tichosti uspořádat malou oslavu. Ceny dlouhodobých státních obligací se pohybovaly opačně </w:t>
      </w:r>
      <w:r>
        <w:rPr>
          <w:color w:val="FB5514"/>
        </w:rPr>
        <w:t>vzhledem k akciovému trhu</w:t>
      </w:r>
      <w:r>
        <w:t xml:space="preserve">, protože investoři hledali uprostřed narůstajících důkazů o oslabování </w:t>
      </w:r>
      <w:r>
        <w:rPr>
          <w:color w:val="E115C0"/>
        </w:rPr>
        <w:t>ekonomiky</w:t>
      </w:r>
      <w:r>
        <w:t xml:space="preserve"> jistotu. Nejisté ekonomické vyhlídky a </w:t>
      </w:r>
      <w:r>
        <w:rPr>
          <w:color w:val="310106"/>
        </w:rPr>
        <w:t xml:space="preserve">nestabilita </w:t>
      </w:r>
      <w:r>
        <w:rPr>
          <w:color w:val="04640D"/>
        </w:rPr>
        <w:t>akciového trhu</w:t>
      </w:r>
      <w:r>
        <w:t xml:space="preserve"> však přiměly </w:t>
      </w:r>
      <w:r>
        <w:rPr>
          <w:color w:val="00587F"/>
        </w:rPr>
        <w:t>dolar</w:t>
      </w:r>
      <w:r>
        <w:t xml:space="preserve"> k poklesu oproti hlavním měnám. Krátce po zahájení prodeje akcií byl </w:t>
      </w:r>
      <w:r>
        <w:rPr>
          <w:color w:val="0BC582"/>
        </w:rPr>
        <w:t>trh s dluhopisy</w:t>
      </w:r>
      <w:r>
        <w:t xml:space="preserve"> posílen. </w:t>
      </w:r>
      <w:r>
        <w:rPr>
          <w:color w:val="310106"/>
        </w:rPr>
        <w:t>Tento debakl</w:t>
      </w:r>
      <w:r>
        <w:t xml:space="preserve"> spustilo oznámení společnosti UAL Corp. </w:t>
      </w:r>
      <w:r>
        <w:rPr>
          <w:color w:val="FEB8C8"/>
        </w:rPr>
        <w:t>v pondělí</w:t>
      </w:r>
      <w:r>
        <w:t xml:space="preserve"> večer o tom, že ztroskotal chystaný odkup zaměstnaneckým vedením. 80 bodový pokles Dow-Jonesova indexu akcií průmyslových společností v průběhu dopoledního obchodování odstartoval </w:t>
      </w:r>
      <w:r>
        <w:rPr>
          <w:color w:val="9E8317"/>
        </w:rPr>
        <w:t xml:space="preserve">let do bezpečí, v </w:t>
      </w:r>
      <w:r>
        <w:rPr>
          <w:color w:val="01190F"/>
        </w:rPr>
        <w:t>jehož</w:t>
      </w:r>
      <w:r>
        <w:rPr>
          <w:color w:val="9E8317"/>
        </w:rPr>
        <w:t xml:space="preserve"> průběhu investoři přesouvali aktiva z akcií do dlouhodobých státních obligací</w:t>
      </w:r>
      <w:r>
        <w:t xml:space="preserve">. Ve </w:t>
      </w:r>
      <w:r>
        <w:rPr>
          <w:color w:val="847D81"/>
        </w:rPr>
        <w:t>své</w:t>
      </w:r>
      <w:r>
        <w:t xml:space="preserve"> nejsilnější fázi vzrostla </w:t>
      </w:r>
      <w:r>
        <w:rPr>
          <w:color w:val="847D81"/>
        </w:rPr>
        <w:t>standardní státní obligace s třicetiletou splatností</w:t>
      </w:r>
      <w:r>
        <w:t xml:space="preserve"> o více než jeden bod, čili o více než 10 dolarů na každých 1000 dolarů nominální částky. Po zotavení </w:t>
      </w:r>
      <w:r>
        <w:rPr>
          <w:color w:val="FB5514"/>
        </w:rPr>
        <w:t>akciového trhu</w:t>
      </w:r>
      <w:r>
        <w:t xml:space="preserve"> z některých ztrát se ceny obligací daly během dne na ústup. Analytici však uvedli, že kombinace druhého po sobě následujícího poklesu měsíčních objednávek zboží dlouhodobé spotřeby a nevýrazného prodeje aut </w:t>
      </w:r>
      <w:r>
        <w:rPr>
          <w:color w:val="58018B"/>
        </w:rPr>
        <w:t xml:space="preserve">v polovině </w:t>
      </w:r>
      <w:r>
        <w:rPr>
          <w:color w:val="B70639"/>
        </w:rPr>
        <w:t>října</w:t>
      </w:r>
      <w:r>
        <w:t xml:space="preserve"> pomohla rozdmýchat </w:t>
      </w:r>
      <w:r>
        <w:rPr>
          <w:color w:val="0BC582"/>
        </w:rPr>
        <w:t>trh se státními dluhopisy</w:t>
      </w:r>
      <w:r>
        <w:t xml:space="preserve">. </w:t>
      </w:r>
      <w:r>
        <w:rPr>
          <w:color w:val="703B01"/>
        </w:rPr>
        <w:t>Zpomalující ekonomika a náznaky nižší inflace a úrokových sazeb</w:t>
      </w:r>
      <w:r>
        <w:t xml:space="preserve"> mají tendenci zvyšovat ceny dluhopisů. Na první pohled se </w:t>
      </w:r>
      <w:r>
        <w:rPr>
          <w:color w:val="F7F1DF"/>
        </w:rPr>
        <w:t>zářijový pokles zboží dlouhodobé spotřeby - o pouhou 0.1 %</w:t>
      </w:r>
      <w:r>
        <w:t xml:space="preserve"> - nezdál být nijak slabý. Jenže objednávky neobranných kapitálových statků, předzvěst budoucích výdajů na provoz továren a zařízení, se po 10.3% pádu v srpnu snížily o 5.6 %. </w:t>
      </w:r>
      <w:r>
        <w:rPr>
          <w:color w:val="118B8A"/>
        </w:rPr>
        <w:t xml:space="preserve">Výrobci aut oznámili, že se prodej </w:t>
      </w:r>
      <w:r>
        <w:rPr>
          <w:color w:val="4AFEFA"/>
        </w:rPr>
        <w:t xml:space="preserve">v polovině </w:t>
      </w:r>
      <w:r>
        <w:rPr>
          <w:color w:val="FCB164"/>
        </w:rPr>
        <w:t>října</w:t>
      </w:r>
      <w:r>
        <w:rPr>
          <w:color w:val="118B8A"/>
        </w:rPr>
        <w:t xml:space="preserve"> pohybuje v roční míře zhruba 5.8 milionu jednotek</w:t>
      </w:r>
      <w:r>
        <w:t xml:space="preserve">, </w:t>
      </w:r>
      <w:r>
        <w:rPr>
          <w:color w:val="118B8A"/>
        </w:rPr>
        <w:t>což</w:t>
      </w:r>
      <w:r>
        <w:t xml:space="preserve"> je mnohem méně </w:t>
      </w:r>
      <w:r>
        <w:rPr>
          <w:color w:val="796EE6"/>
        </w:rPr>
        <w:t xml:space="preserve">než 6.6 milionu jednotek, </w:t>
      </w:r>
      <w:r>
        <w:rPr>
          <w:color w:val="000D2C"/>
        </w:rPr>
        <w:t>jež</w:t>
      </w:r>
      <w:r>
        <w:rPr>
          <w:color w:val="796EE6"/>
        </w:rPr>
        <w:t xml:space="preserve"> očekávali analytici</w:t>
      </w:r>
      <w:r>
        <w:t xml:space="preserve">. Sečteno a podtrženo, </w:t>
      </w:r>
      <w:r>
        <w:rPr>
          <w:color w:val="53495F"/>
        </w:rPr>
        <w:t>zprávy o prodeji aut a zboží dlouhodobé spotřeby</w:t>
      </w:r>
      <w:r>
        <w:t xml:space="preserve"> potvrdily předpoklady o tom, že </w:t>
      </w:r>
      <w:r>
        <w:rPr>
          <w:color w:val="E115C0"/>
        </w:rPr>
        <w:t>ekonomika</w:t>
      </w:r>
      <w:r>
        <w:t xml:space="preserve"> klesá ke dnu. Ačkoli analytici neočekávají, že by </w:t>
      </w:r>
      <w:r>
        <w:rPr>
          <w:color w:val="F95475"/>
        </w:rPr>
        <w:t>Federální rezervní banka</w:t>
      </w:r>
      <w:r>
        <w:t xml:space="preserve"> v dohledné době uvolnila úvěrovou politiku, zprávy jako ty včerejší pomáhají budovat základnu pro nižší sazby. Investoři do obligací se teď těší na zprávu celostátních nákupčích v příštím týdnu a na vládní zprávu o říjnovém stavu zaměstnanosti jako na možný popud k tomu, aby </w:t>
      </w:r>
      <w:r>
        <w:rPr>
          <w:color w:val="F95475"/>
        </w:rPr>
        <w:t>Federální rezervní banka</w:t>
      </w:r>
      <w:r>
        <w:t xml:space="preserve"> snížila sazby. </w:t>
      </w:r>
      <w:r>
        <w:rPr>
          <w:color w:val="310106"/>
        </w:rPr>
        <w:t xml:space="preserve">Strmý pád </w:t>
      </w:r>
      <w:r>
        <w:rPr>
          <w:color w:val="04640D"/>
        </w:rPr>
        <w:t>akciového trhu</w:t>
      </w:r>
      <w:r>
        <w:t xml:space="preserve"> vyděsil </w:t>
      </w:r>
      <w:r>
        <w:rPr>
          <w:color w:val="61FC03"/>
        </w:rPr>
        <w:t xml:space="preserve">zahraniční investory, </w:t>
      </w:r>
      <w:r>
        <w:rPr>
          <w:color w:val="5D9608"/>
        </w:rPr>
        <w:t>kteří</w:t>
      </w:r>
      <w:r>
        <w:rPr>
          <w:color w:val="61FC03"/>
        </w:rPr>
        <w:t xml:space="preserve"> rychle srazili </w:t>
      </w:r>
      <w:r>
        <w:rPr>
          <w:color w:val="DE98FD"/>
        </w:rPr>
        <w:t>dolar</w:t>
      </w:r>
      <w:r>
        <w:t xml:space="preserve">. Avšak </w:t>
      </w:r>
      <w:r>
        <w:rPr>
          <w:color w:val="98A088"/>
        </w:rPr>
        <w:t>po částečném zotavení cen akcií z počátečních ztrát</w:t>
      </w:r>
      <w:r>
        <w:t xml:space="preserve"> učinila </w:t>
      </w:r>
      <w:r>
        <w:rPr>
          <w:color w:val="98A088"/>
        </w:rPr>
        <w:t>totéž</w:t>
      </w:r>
      <w:r>
        <w:t xml:space="preserve"> </w:t>
      </w:r>
      <w:r>
        <w:rPr>
          <w:color w:val="00587F"/>
        </w:rPr>
        <w:t>i měna Spojených států</w:t>
      </w:r>
      <w:r>
        <w:t xml:space="preserve">. Ačkoli obchodníci uváděli, že se investoři </w:t>
      </w:r>
      <w:r>
        <w:rPr>
          <w:color w:val="310106"/>
        </w:rPr>
        <w:t xml:space="preserve">v důsledku nedávných problémů </w:t>
      </w:r>
      <w:r>
        <w:rPr>
          <w:color w:val="04640D"/>
        </w:rPr>
        <w:t>akciového trhu</w:t>
      </w:r>
      <w:r>
        <w:t xml:space="preserve"> a oslabování </w:t>
      </w:r>
      <w:r>
        <w:rPr>
          <w:color w:val="E115C0"/>
        </w:rPr>
        <w:t>americké ekonomiky</w:t>
      </w:r>
      <w:r>
        <w:t xml:space="preserve"> stávají </w:t>
      </w:r>
      <w:r>
        <w:rPr>
          <w:color w:val="00587F"/>
        </w:rPr>
        <w:t>vůči dolaru</w:t>
      </w:r>
      <w:r>
        <w:t xml:space="preserve"> více pesimističtí, </w:t>
      </w:r>
      <w:r>
        <w:rPr>
          <w:color w:val="00587F"/>
        </w:rPr>
        <w:t>dolar</w:t>
      </w:r>
      <w:r>
        <w:t xml:space="preserve"> uzavřel jen s mírným poklesem. Hlavní aktivita na trhu: Ceny obligací rostly. </w:t>
      </w:r>
      <w:r>
        <w:rPr>
          <w:color w:val="4F584E"/>
        </w:rPr>
        <w:t>Standardní dlouhodobá státní obligace se třicetiletou splatností</w:t>
      </w:r>
      <w:r>
        <w:t xml:space="preserve"> získala téměř polovinu bodu, neboli přibližně 5 dolarů za každých 1000 dolarů nominální částky. Výnos </w:t>
      </w:r>
      <w:r>
        <w:rPr>
          <w:color w:val="4F584E"/>
        </w:rPr>
        <w:t>z této emise</w:t>
      </w:r>
      <w:r>
        <w:t xml:space="preserve"> sklouzl na 7.89 %. </w:t>
      </w:r>
      <w:r>
        <w:rPr>
          <w:color w:val="00587F"/>
        </w:rPr>
        <w:t>Dolar</w:t>
      </w:r>
      <w:r>
        <w:t xml:space="preserve"> klesl. Při pozdním obchodování na Newyorské burze cenných papírů byla </w:t>
      </w:r>
      <w:r>
        <w:rPr>
          <w:color w:val="00587F"/>
        </w:rPr>
        <w:t>tato měna</w:t>
      </w:r>
      <w:r>
        <w:t xml:space="preserve"> nabízena za 18355 marky a 141.45 jenu, ve srovnání s 18470 marky a 141.90 jenu </w:t>
      </w:r>
      <w:r>
        <w:rPr>
          <w:color w:val="FEB8C8"/>
        </w:rPr>
        <w:t>v pondělí</w:t>
      </w:r>
      <w:r>
        <w:t>.</w:t>
      </w:r>
    </w:p>
    <w:p>
      <w:r>
        <w:rPr>
          <w:b/>
        </w:rPr>
        <w:t>Document number 854</w:t>
      </w:r>
    </w:p>
    <w:p>
      <w:r>
        <w:rPr>
          <w:b/>
        </w:rPr>
        <w:t>Document identifier: wsj1152-001</w:t>
      </w:r>
    </w:p>
    <w:p>
      <w:r>
        <w:t xml:space="preserve">Seriál "Lifestyles of the Rich and Famous (Život bohatých a slavných)" možná v blízké budoucnosti čekají nové soudní procesy. Soudce Robert Potter ("Největší Bob") totiž včera odsoudil </w:t>
      </w:r>
      <w:r>
        <w:rPr>
          <w:color w:val="310106"/>
        </w:rPr>
        <w:t>Jima Bakkera</w:t>
      </w:r>
      <w:r>
        <w:t xml:space="preserve"> ke 45 letům vězení, zatímco soudce z Beverly Hills odsoudil </w:t>
      </w:r>
      <w:r>
        <w:rPr>
          <w:color w:val="04640D"/>
        </w:rPr>
        <w:t>Zsa Zsa Gaborovou</w:t>
      </w:r>
      <w:r>
        <w:t xml:space="preserve"> na tři dny a ke 120 hodinám práce s bezdomovkyněmi. </w:t>
      </w:r>
      <w:r>
        <w:rPr>
          <w:color w:val="04640D"/>
        </w:rPr>
        <w:t>Slečna Gaborová</w:t>
      </w:r>
      <w:r>
        <w:t xml:space="preserve"> odvolala dříve vyjadřované obavy z lesbiček ve vězení. </w:t>
      </w:r>
      <w:r>
        <w:rPr>
          <w:color w:val="310106"/>
        </w:rPr>
        <w:t>Bakker</w:t>
      </w:r>
      <w:r>
        <w:t xml:space="preserve"> řekl, že se dopustil přestupku, ale nikoli podvodu. Můžeme jen hádat, kdo bude </w:t>
      </w:r>
      <w:r>
        <w:rPr>
          <w:color w:val="FEFB0A"/>
        </w:rPr>
        <w:t xml:space="preserve">další bludnou duší, </w:t>
      </w:r>
      <w:r>
        <w:rPr>
          <w:color w:val="FB5514"/>
        </w:rPr>
        <w:t>z níž</w:t>
      </w:r>
      <w:r>
        <w:rPr>
          <w:color w:val="FEFB0A"/>
        </w:rPr>
        <w:t xml:space="preserve"> se stane odsouzená celebrita Ameriky</w:t>
      </w:r>
      <w:r>
        <w:t>.</w:t>
      </w:r>
    </w:p>
    <w:p>
      <w:r>
        <w:rPr>
          <w:b/>
        </w:rPr>
        <w:t>Document number 855</w:t>
      </w:r>
    </w:p>
    <w:p>
      <w:r>
        <w:rPr>
          <w:b/>
        </w:rPr>
        <w:t>Document identifier: wsj1153-001</w:t>
      </w:r>
    </w:p>
    <w:p>
      <w:r>
        <w:rPr>
          <w:color w:val="310106"/>
        </w:rPr>
        <w:t>Společnost Boeing Co.</w:t>
      </w:r>
      <w:r>
        <w:t xml:space="preserve"> uvedla, že </w:t>
      </w:r>
      <w:r>
        <w:rPr>
          <w:color w:val="04640D"/>
        </w:rPr>
        <w:t>si</w:t>
      </w:r>
      <w:r>
        <w:t xml:space="preserve"> </w:t>
      </w:r>
      <w:r>
        <w:rPr>
          <w:color w:val="04640D"/>
        </w:rPr>
        <w:t>společnost Trans European Airways</w:t>
      </w:r>
      <w:r>
        <w:t xml:space="preserve"> objednala dvanáct proudových dopravních letadel 737 v celkové hodnotě přibližně 450 milionů dolarů. Letouny řady 300 a 400 budou poháněny motory vyráběnými společně společností General Electric Co. a francouzskou společností Snecma. </w:t>
      </w:r>
      <w:r>
        <w:rPr>
          <w:color w:val="310106"/>
        </w:rPr>
        <w:t>Společnost Boeing</w:t>
      </w:r>
      <w:r>
        <w:t xml:space="preserve"> má v současné době resty v hodnotě kolem 80 milionů dolarů, avšak výroba je zpomalena </w:t>
      </w:r>
      <w:r>
        <w:rPr>
          <w:color w:val="FEFB0A"/>
        </w:rPr>
        <w:t xml:space="preserve">stávkou </w:t>
      </w:r>
      <w:r>
        <w:rPr>
          <w:color w:val="FB5514"/>
        </w:rPr>
        <w:t>55000 mechaniků</w:t>
      </w:r>
      <w:r>
        <w:rPr>
          <w:color w:val="FEFB0A"/>
        </w:rPr>
        <w:t xml:space="preserve">, </w:t>
      </w:r>
      <w:r>
        <w:rPr>
          <w:color w:val="E115C0"/>
        </w:rPr>
        <w:t>která</w:t>
      </w:r>
      <w:r>
        <w:rPr>
          <w:color w:val="FEFB0A"/>
        </w:rPr>
        <w:t xml:space="preserve"> dnes vstoupila do 22. dne</w:t>
      </w:r>
      <w:r>
        <w:t xml:space="preserve">. </w:t>
      </w:r>
      <w:r>
        <w:rPr>
          <w:color w:val="00587F"/>
        </w:rPr>
        <w:t>Zprostředkovateli</w:t>
      </w:r>
      <w:r>
        <w:t xml:space="preserve"> se minulý týden nepodařilo znovu obnovit rozhovory </w:t>
      </w:r>
      <w:r>
        <w:rPr>
          <w:color w:val="310106"/>
        </w:rPr>
        <w:t>mezi společností</w:t>
      </w:r>
      <w:r>
        <w:t xml:space="preserve"> a stávkujícími, </w:t>
      </w:r>
      <w:r>
        <w:rPr>
          <w:color w:val="0BC582"/>
        </w:rPr>
        <w:t>kteří</w:t>
      </w:r>
      <w:r>
        <w:t xml:space="preserve"> odmítli nabídku na 10% zvýšení platu během tří let.</w:t>
      </w:r>
    </w:p>
    <w:p>
      <w:r>
        <w:rPr>
          <w:b/>
        </w:rPr>
        <w:t>Document number 856</w:t>
      </w:r>
    </w:p>
    <w:p>
      <w:r>
        <w:rPr>
          <w:b/>
        </w:rPr>
        <w:t>Document identifier: wsj1154-001</w:t>
      </w:r>
    </w:p>
    <w:p>
      <w:r>
        <w:t xml:space="preserve">Když se před mnoha lety v Bratislavě </w:t>
      </w:r>
      <w:r>
        <w:rPr>
          <w:color w:val="310106"/>
        </w:rPr>
        <w:t>hodná víla přidělená Slovensku</w:t>
      </w:r>
      <w:r>
        <w:t xml:space="preserve"> skláněla nad kolébkou </w:t>
      </w:r>
      <w:r>
        <w:rPr>
          <w:color w:val="04640D"/>
        </w:rPr>
        <w:t>Edity Gruberové</w:t>
      </w:r>
      <w:r>
        <w:t xml:space="preserve">, dala </w:t>
      </w:r>
      <w:r>
        <w:rPr>
          <w:color w:val="04640D"/>
        </w:rPr>
        <w:t>jí</w:t>
      </w:r>
      <w:r>
        <w:t xml:space="preserve"> do vínku vysoká Es, jiskřivá D, čisté trylky a koloraturní ozdoby stříbřité jako kouzelný prach. Možná se měla zastavit </w:t>
      </w:r>
      <w:r>
        <w:rPr>
          <w:color w:val="FEFB0A"/>
        </w:rPr>
        <w:t>v Metropolitní opeře</w:t>
      </w:r>
      <w:r>
        <w:t xml:space="preserve"> a vzít si </w:t>
      </w:r>
      <w:r>
        <w:rPr>
          <w:color w:val="310106"/>
        </w:rPr>
        <w:t>s sebou</w:t>
      </w:r>
      <w:r>
        <w:t xml:space="preserve"> </w:t>
      </w:r>
      <w:r>
        <w:rPr>
          <w:color w:val="FB5514"/>
        </w:rPr>
        <w:t xml:space="preserve">všechno, </w:t>
      </w:r>
      <w:r>
        <w:rPr>
          <w:color w:val="E115C0"/>
        </w:rPr>
        <w:t>co</w:t>
      </w:r>
      <w:r>
        <w:rPr>
          <w:color w:val="FB5514"/>
        </w:rPr>
        <w:t xml:space="preserve"> zapomněla</w:t>
      </w:r>
      <w:r>
        <w:t xml:space="preserve">, trochu šarmu, ždibec dramatického umění a hezkou paruku. V roli </w:t>
      </w:r>
      <w:r>
        <w:rPr>
          <w:color w:val="00587F"/>
        </w:rPr>
        <w:t>Violetty Valery</w:t>
      </w:r>
      <w:r>
        <w:t xml:space="preserve"> </w:t>
      </w:r>
      <w:r>
        <w:rPr>
          <w:color w:val="0BC582"/>
        </w:rPr>
        <w:t xml:space="preserve">v nové </w:t>
      </w:r>
      <w:r>
        <w:rPr>
          <w:color w:val="FEB8C8"/>
        </w:rPr>
        <w:t>Verdiho</w:t>
      </w:r>
      <w:r>
        <w:rPr>
          <w:color w:val="0BC582"/>
        </w:rPr>
        <w:t xml:space="preserve"> produkci "La Traviata</w:t>
      </w:r>
      <w:r>
        <w:t xml:space="preserve">" </w:t>
      </w:r>
      <w:r>
        <w:rPr>
          <w:color w:val="04640D"/>
        </w:rPr>
        <w:t>Edita Gruberová</w:t>
      </w:r>
      <w:r>
        <w:t xml:space="preserve"> </w:t>
      </w:r>
      <w:r>
        <w:rPr>
          <w:color w:val="9E8317"/>
        </w:rPr>
        <w:t>minulý týden</w:t>
      </w:r>
      <w:r>
        <w:t xml:space="preserve"> zvládla spoustu věcí dobře a další věci už ne tak dobře. Každý den neslýcháme </w:t>
      </w:r>
      <w:r>
        <w:rPr>
          <w:color w:val="01190F"/>
        </w:rPr>
        <w:t xml:space="preserve">Violettu, </w:t>
      </w:r>
      <w:r>
        <w:rPr>
          <w:color w:val="847D81"/>
        </w:rPr>
        <w:t>která</w:t>
      </w:r>
      <w:r>
        <w:rPr>
          <w:color w:val="01190F"/>
        </w:rPr>
        <w:t xml:space="preserve"> dokáže zazpívat hudbu prvního jednání letící ve vysokých registrech včetně všech malých notiček, dokonale posazených a čistě sladěných</w:t>
      </w:r>
      <w:r>
        <w:t xml:space="preserve">. Dokonce ani jednou nezalapala po dechu a neotřela </w:t>
      </w:r>
      <w:r>
        <w:rPr>
          <w:color w:val="04640D"/>
        </w:rPr>
        <w:t>si</w:t>
      </w:r>
      <w:r>
        <w:t xml:space="preserve"> čelo. Byla odměřená jako metr. Ale možná víte, že to </w:t>
      </w:r>
      <w:r>
        <w:rPr>
          <w:color w:val="00587F"/>
        </w:rPr>
        <w:t>s Violettou</w:t>
      </w:r>
      <w:r>
        <w:t xml:space="preserve"> jde z kopce. Jsou totiž </w:t>
      </w:r>
      <w:r>
        <w:rPr>
          <w:color w:val="58018B"/>
        </w:rPr>
        <w:t xml:space="preserve">chvíle, </w:t>
      </w:r>
      <w:r>
        <w:rPr>
          <w:color w:val="B70639"/>
        </w:rPr>
        <w:t>kdy</w:t>
      </w:r>
      <w:r>
        <w:rPr>
          <w:color w:val="58018B"/>
        </w:rPr>
        <w:t xml:space="preserve"> musí dát najevo i nějakou tu emoci</w:t>
      </w:r>
      <w:r>
        <w:t xml:space="preserve">. Koneckonců má tuberkulozu a bázlivého milence; a ačkoli je úspěšná kurtizána, v bance </w:t>
      </w:r>
      <w:r>
        <w:rPr>
          <w:color w:val="00587F"/>
        </w:rPr>
        <w:t>jí</w:t>
      </w:r>
      <w:r>
        <w:t xml:space="preserve"> hrozí přečerpání. A co je ještě horší, pořád se </w:t>
      </w:r>
      <w:r>
        <w:rPr>
          <w:color w:val="00587F"/>
        </w:rPr>
        <w:t>jí</w:t>
      </w:r>
      <w:r>
        <w:t xml:space="preserve"> hýbou zdi - přinejmenším </w:t>
      </w:r>
      <w:r>
        <w:rPr>
          <w:color w:val="0BC582"/>
        </w:rPr>
        <w:t>v této produkci</w:t>
      </w:r>
      <w:r>
        <w:t xml:space="preserve">. Právě když si </w:t>
      </w:r>
      <w:r>
        <w:rPr>
          <w:color w:val="04640D"/>
        </w:rPr>
        <w:t>Edita Gruberová</w:t>
      </w:r>
      <w:r>
        <w:t xml:space="preserve"> odsedla od </w:t>
      </w:r>
      <w:r>
        <w:rPr>
          <w:color w:val="04640D"/>
        </w:rPr>
        <w:t>svých</w:t>
      </w:r>
      <w:r>
        <w:t xml:space="preserve"> hostů, aby si stranou odkašlala, </w:t>
      </w:r>
      <w:r>
        <w:rPr>
          <w:color w:val="04640D"/>
        </w:rPr>
        <w:t>její</w:t>
      </w:r>
      <w:r>
        <w:t xml:space="preserve"> salon začal klouzat po jevišti; </w:t>
      </w:r>
      <w:r>
        <w:rPr>
          <w:color w:val="04640D"/>
        </w:rPr>
        <w:t>její</w:t>
      </w:r>
      <w:r>
        <w:t xml:space="preserve"> venkovský úkryt rovněž má velmi aktivní záclony. Chyťte se těch směšných copů! chtělo se </w:t>
      </w:r>
      <w:r>
        <w:rPr>
          <w:color w:val="703B01"/>
        </w:rPr>
        <w:t>vám</w:t>
      </w:r>
      <w:r>
        <w:t xml:space="preserve"> </w:t>
      </w:r>
      <w:r>
        <w:rPr>
          <w:color w:val="04640D"/>
        </w:rPr>
        <w:t>na ni</w:t>
      </w:r>
      <w:r>
        <w:t xml:space="preserve"> zavolat, když se </w:t>
      </w:r>
      <w:r>
        <w:rPr>
          <w:color w:val="F7F1DF"/>
        </w:rPr>
        <w:t>kulisy</w:t>
      </w:r>
      <w:r>
        <w:t xml:space="preserve"> znovu začnou hýbat. Je </w:t>
      </w:r>
      <w:r>
        <w:rPr>
          <w:color w:val="0BC582"/>
        </w:rPr>
        <w:t>to</w:t>
      </w:r>
      <w:r>
        <w:t xml:space="preserve"> </w:t>
      </w:r>
      <w:r>
        <w:rPr>
          <w:color w:val="118B8A"/>
        </w:rPr>
        <w:t xml:space="preserve">ta nejdojemnější "Traviata", </w:t>
      </w:r>
      <w:r>
        <w:rPr>
          <w:color w:val="4AFEFA"/>
        </w:rPr>
        <w:t>jakou</w:t>
      </w:r>
      <w:r>
        <w:rPr>
          <w:color w:val="118B8A"/>
        </w:rPr>
        <w:t xml:space="preserve"> jsem kdy viděl</w:t>
      </w:r>
      <w:r>
        <w:t xml:space="preserve">. Za normálních okolností si </w:t>
      </w:r>
      <w:r>
        <w:rPr>
          <w:color w:val="00587F"/>
        </w:rPr>
        <w:t>Violetta</w:t>
      </w:r>
      <w:r>
        <w:t xml:space="preserve"> může jít po svých, aniž by přemítala nad tím, jestli se pohybuje se stejnou graciozností jako kulisy. Jenže </w:t>
      </w:r>
      <w:r>
        <w:rPr>
          <w:color w:val="0BC582"/>
        </w:rPr>
        <w:t>tuto produkci</w:t>
      </w:r>
      <w:r>
        <w:t xml:space="preserve"> navrhl a režíroval </w:t>
      </w:r>
      <w:r>
        <w:rPr>
          <w:color w:val="FCB164"/>
        </w:rPr>
        <w:t>Franco Zeffirelli</w:t>
      </w:r>
      <w:r>
        <w:t xml:space="preserve"> a financovala </w:t>
      </w:r>
      <w:r>
        <w:rPr>
          <w:color w:val="0BC582"/>
        </w:rPr>
        <w:t>ji</w:t>
      </w:r>
      <w:r>
        <w:t xml:space="preserve"> </w:t>
      </w:r>
      <w:r>
        <w:rPr>
          <w:color w:val="796EE6"/>
        </w:rPr>
        <w:t xml:space="preserve">Sybil Harringtonová, </w:t>
      </w:r>
      <w:r>
        <w:rPr>
          <w:color w:val="000D2C"/>
        </w:rPr>
        <w:t>která</w:t>
      </w:r>
      <w:r>
        <w:rPr>
          <w:color w:val="796EE6"/>
        </w:rPr>
        <w:t xml:space="preserve"> na penny nemusí hledět, </w:t>
      </w:r>
      <w:r>
        <w:rPr>
          <w:color w:val="53495F"/>
        </w:rPr>
        <w:t xml:space="preserve">na rozdíl od Violetty, s pouhými dvaceti louisdory </w:t>
      </w:r>
      <w:r>
        <w:rPr>
          <w:color w:val="F95475"/>
        </w:rPr>
        <w:t>v závěru opery</w:t>
      </w:r>
      <w:r>
        <w:t xml:space="preserve">. Když člověk viděl všechny ty miliony v pohybu, ulevilo se </w:t>
      </w:r>
      <w:r>
        <w:rPr>
          <w:color w:val="61FC03"/>
        </w:rPr>
        <w:t>mi</w:t>
      </w:r>
      <w:r>
        <w:t xml:space="preserve">, že se </w:t>
      </w:r>
      <w:r>
        <w:rPr>
          <w:color w:val="04640D"/>
        </w:rPr>
        <w:t>Edita Gruberová</w:t>
      </w:r>
      <w:r>
        <w:t xml:space="preserve"> se </w:t>
      </w:r>
      <w:r>
        <w:rPr>
          <w:color w:val="04640D"/>
        </w:rPr>
        <w:t>svou</w:t>
      </w:r>
      <w:r>
        <w:t xml:space="preserve"> nemotorností omylem nezamotala do záclony. </w:t>
      </w:r>
      <w:r>
        <w:rPr>
          <w:color w:val="0BC582"/>
        </w:rPr>
        <w:t>Velkolepá a ohromující "Traviata</w:t>
      </w:r>
      <w:r>
        <w:t xml:space="preserve">" je dalším přídavkem k rostoucímu počtu </w:t>
      </w:r>
      <w:r>
        <w:rPr>
          <w:color w:val="5D9608"/>
        </w:rPr>
        <w:t xml:space="preserve">produkcí </w:t>
      </w:r>
      <w:r>
        <w:rPr>
          <w:color w:val="DE98FD"/>
        </w:rPr>
        <w:t>Metropolitní opery</w:t>
      </w:r>
      <w:r>
        <w:rPr>
          <w:color w:val="5D9608"/>
        </w:rPr>
        <w:t xml:space="preserve">, nezávislých na obsazení, většinou </w:t>
      </w:r>
      <w:r>
        <w:rPr>
          <w:color w:val="98A088"/>
        </w:rPr>
        <w:t>od Franca Zeffirelliho</w:t>
      </w:r>
      <w:r>
        <w:t xml:space="preserve">. Mají </w:t>
      </w:r>
      <w:r>
        <w:rPr>
          <w:color w:val="5D9608"/>
        </w:rPr>
        <w:t>svůj</w:t>
      </w:r>
      <w:r>
        <w:t xml:space="preserve"> vlastní život a lze se </w:t>
      </w:r>
      <w:r>
        <w:rPr>
          <w:color w:val="5D9608"/>
        </w:rPr>
        <w:t>na ně</w:t>
      </w:r>
      <w:r>
        <w:t xml:space="preserve"> spoléhat v tom, že budou vypadat dobře a že budou hrát, i kdyby účinkující nezvládli jedno ani druhé. Pokud </w:t>
      </w:r>
      <w:r>
        <w:rPr>
          <w:color w:val="FEFB0A"/>
        </w:rPr>
        <w:t>Metropolitní operu</w:t>
      </w:r>
      <w:r>
        <w:t xml:space="preserve"> někdy potká stávka, </w:t>
      </w:r>
      <w:r>
        <w:rPr>
          <w:color w:val="FEFB0A"/>
        </w:rPr>
        <w:t>společnost</w:t>
      </w:r>
      <w:r>
        <w:t xml:space="preserve"> stále může prodávat vstupenky na "Bohéma" a "Turandota" a vypustit do světa nahrávky (z jiných produkcí). </w:t>
      </w:r>
      <w:r>
        <w:rPr>
          <w:color w:val="4F584E"/>
        </w:rPr>
        <w:t xml:space="preserve">Věci znalé obecenstvo </w:t>
      </w:r>
      <w:r>
        <w:rPr>
          <w:color w:val="248AD0"/>
        </w:rPr>
        <w:t>z minulého týdne</w:t>
      </w:r>
      <w:r>
        <w:t xml:space="preserve"> aplaudovalo víc </w:t>
      </w:r>
      <w:r>
        <w:rPr>
          <w:color w:val="5C5300"/>
        </w:rPr>
        <w:t>skleníku</w:t>
      </w:r>
      <w:r>
        <w:t xml:space="preserve"> než </w:t>
      </w:r>
      <w:r>
        <w:rPr>
          <w:color w:val="9F6551"/>
        </w:rPr>
        <w:t xml:space="preserve">tenoru Neilu Shicoffovi, </w:t>
      </w:r>
      <w:r>
        <w:rPr>
          <w:color w:val="BCFEC6"/>
        </w:rPr>
        <w:t>který</w:t>
      </w:r>
      <w:r>
        <w:rPr>
          <w:color w:val="9F6551"/>
        </w:rPr>
        <w:t xml:space="preserve"> </w:t>
      </w:r>
      <w:r>
        <w:rPr>
          <w:color w:val="932C70"/>
        </w:rPr>
        <w:t>v něm</w:t>
      </w:r>
      <w:r>
        <w:rPr>
          <w:color w:val="9F6551"/>
        </w:rPr>
        <w:t xml:space="preserve"> zazpíval árii</w:t>
      </w:r>
      <w:r>
        <w:t xml:space="preserve">. </w:t>
      </w:r>
      <w:r>
        <w:rPr>
          <w:color w:val="9F6551"/>
        </w:rPr>
        <w:t>Neil Shicoff, nelogicky oblečen jako rabínský student a kymácející se nad scénou na zvedáku</w:t>
      </w:r>
      <w:r>
        <w:t xml:space="preserve">, nevypadal jako </w:t>
      </w:r>
      <w:r>
        <w:rPr>
          <w:color w:val="2B1B04"/>
        </w:rPr>
        <w:t xml:space="preserve">chlapík, </w:t>
      </w:r>
      <w:r>
        <w:rPr>
          <w:color w:val="B5AFC4"/>
        </w:rPr>
        <w:t>na kterém</w:t>
      </w:r>
      <w:r>
        <w:rPr>
          <w:color w:val="2B1B04"/>
        </w:rPr>
        <w:t xml:space="preserve"> by rádo utkvělo oko </w:t>
      </w:r>
      <w:r>
        <w:rPr>
          <w:color w:val="D4C67A"/>
        </w:rPr>
        <w:t>lepé nevěstky</w:t>
      </w:r>
      <w:r>
        <w:t xml:space="preserve">. Kéž by měl zvedáky i na </w:t>
      </w:r>
      <w:r>
        <w:rPr>
          <w:color w:val="9F6551"/>
        </w:rPr>
        <w:t>svůj</w:t>
      </w:r>
      <w:r>
        <w:t xml:space="preserve"> hlas. Vzhledem k tomu, že </w:t>
      </w:r>
      <w:r>
        <w:rPr>
          <w:color w:val="9F6551"/>
        </w:rPr>
        <w:t>tenor</w:t>
      </w:r>
      <w:r>
        <w:t xml:space="preserve"> nebyl v nejlepší kondici, vydával mdlé zvuky, doprovázené </w:t>
      </w:r>
      <w:r>
        <w:rPr>
          <w:color w:val="9F6551"/>
        </w:rPr>
        <w:t>jeho</w:t>
      </w:r>
      <w:r>
        <w:t xml:space="preserve"> obvyklými nemotornými gesty rukou. </w:t>
      </w:r>
      <w:r>
        <w:rPr>
          <w:color w:val="FCB164"/>
        </w:rPr>
        <w:t>Pan Z</w:t>
      </w:r>
      <w:r>
        <w:t xml:space="preserve">. možná měl příliš práce s krocením scény, aby mohl spolupracovat s vrozeně nešikovným Alfredem. Nebo je to spíš tak, že </w:t>
      </w:r>
      <w:r>
        <w:rPr>
          <w:color w:val="FCB164"/>
        </w:rPr>
        <w:t>pan Z</w:t>
      </w:r>
      <w:r>
        <w:t>. začíná být "</w:t>
      </w:r>
      <w:r>
        <w:rPr>
          <w:color w:val="AE7AA1"/>
        </w:rPr>
        <w:t>Traviatou</w:t>
      </w:r>
      <w:r>
        <w:t xml:space="preserve">" už poněkud unaven? </w:t>
      </w:r>
      <w:r>
        <w:rPr>
          <w:color w:val="C2A393"/>
        </w:rPr>
        <w:t>Stejná produkce</w:t>
      </w:r>
      <w:r>
        <w:t xml:space="preserve"> byla k vidění v Paříži a ve Florencii, přičemž </w:t>
      </w:r>
      <w:r>
        <w:rPr>
          <w:color w:val="C2A393"/>
        </w:rPr>
        <w:t>její</w:t>
      </w:r>
      <w:r>
        <w:t xml:space="preserve"> scénické obrazy odrážejí </w:t>
      </w:r>
      <w:r>
        <w:rPr>
          <w:color w:val="0232FD"/>
        </w:rPr>
        <w:t xml:space="preserve">film, </w:t>
      </w:r>
      <w:r>
        <w:rPr>
          <w:color w:val="6A3A35"/>
        </w:rPr>
        <w:t>který</w:t>
      </w:r>
      <w:r>
        <w:rPr>
          <w:color w:val="0232FD"/>
        </w:rPr>
        <w:t xml:space="preserve"> natočil s Placidem Domingem a Teresou Stratasovou</w:t>
      </w:r>
      <w:r>
        <w:t xml:space="preserve">. Před několika desítkami let Maria Callasová nazpívala </w:t>
      </w:r>
      <w:r>
        <w:rPr>
          <w:color w:val="BA6801"/>
        </w:rPr>
        <w:t xml:space="preserve">dallaskou inscenaci, </w:t>
      </w:r>
      <w:r>
        <w:rPr>
          <w:color w:val="168E5C"/>
        </w:rPr>
        <w:t>která</w:t>
      </w:r>
      <w:r>
        <w:rPr>
          <w:color w:val="BA6801"/>
        </w:rPr>
        <w:t xml:space="preserve"> přivedla k životu ideu flashbacku, znovuoživené vzpomínky</w:t>
      </w:r>
      <w:r>
        <w:t xml:space="preserve">. </w:t>
      </w:r>
      <w:r>
        <w:rPr>
          <w:color w:val="16C0D0"/>
        </w:rPr>
        <w:t xml:space="preserve">Po nápadu, </w:t>
      </w:r>
      <w:r>
        <w:rPr>
          <w:color w:val="C62100"/>
        </w:rPr>
        <w:t>který</w:t>
      </w:r>
      <w:r>
        <w:rPr>
          <w:color w:val="16C0D0"/>
        </w:rPr>
        <w:t xml:space="preserve"> puristické verdisty vytáčí k nepříčetnosti</w:t>
      </w:r>
      <w:r>
        <w:t xml:space="preserve">, </w:t>
      </w:r>
      <w:r>
        <w:rPr>
          <w:color w:val="00587F"/>
        </w:rPr>
        <w:t>Violetta</w:t>
      </w:r>
      <w:r>
        <w:t xml:space="preserve"> </w:t>
      </w:r>
      <w:r>
        <w:rPr>
          <w:color w:val="014347"/>
        </w:rPr>
        <w:t>při předehře</w:t>
      </w:r>
      <w:r>
        <w:t xml:space="preserve"> umírá </w:t>
      </w:r>
      <w:r>
        <w:rPr>
          <w:color w:val="233809"/>
        </w:rPr>
        <w:t>v posteli</w:t>
      </w:r>
      <w:r>
        <w:t xml:space="preserve">, ale jakmile se </w:t>
      </w:r>
      <w:r>
        <w:rPr>
          <w:color w:val="00587F"/>
        </w:rPr>
        <w:t>jí</w:t>
      </w:r>
      <w:r>
        <w:t xml:space="preserve"> vybaví </w:t>
      </w:r>
      <w:r>
        <w:rPr>
          <w:color w:val="42083B"/>
        </w:rPr>
        <w:t xml:space="preserve">ty úžasné večírky, </w:t>
      </w:r>
      <w:r>
        <w:rPr>
          <w:color w:val="82785D"/>
        </w:rPr>
        <w:t>které</w:t>
      </w:r>
      <w:r>
        <w:rPr>
          <w:color w:val="42083B"/>
        </w:rPr>
        <w:t xml:space="preserve"> pořádala</w:t>
      </w:r>
      <w:r>
        <w:t xml:space="preserve">, omráčeně vstane. </w:t>
      </w:r>
      <w:r>
        <w:rPr>
          <w:color w:val="AE7AA1"/>
        </w:rPr>
        <w:t>Celá opera</w:t>
      </w:r>
      <w:r>
        <w:t xml:space="preserve"> je </w:t>
      </w:r>
      <w:r>
        <w:rPr>
          <w:color w:val="00587F"/>
        </w:rPr>
        <w:t>její</w:t>
      </w:r>
      <w:r>
        <w:t xml:space="preserve"> sen. Vzhledem k tematickým propojením </w:t>
      </w:r>
      <w:r>
        <w:rPr>
          <w:color w:val="014347"/>
        </w:rPr>
        <w:t>předehry</w:t>
      </w:r>
      <w:r>
        <w:t xml:space="preserve"> s hudbou, předcházející poslednímu jednání, </w:t>
      </w:r>
      <w:r>
        <w:rPr>
          <w:color w:val="16C0D0"/>
        </w:rPr>
        <w:t>tento nápad</w:t>
      </w:r>
      <w:r>
        <w:t xml:space="preserve"> působí spíš otřele než hrozně, ačkoli naštěstí byl pro změnu skutečně v parteru </w:t>
      </w:r>
      <w:r>
        <w:rPr>
          <w:color w:val="023087"/>
        </w:rPr>
        <w:t xml:space="preserve">dirigent, </w:t>
      </w:r>
      <w:r>
        <w:rPr>
          <w:color w:val="B7DAD2"/>
        </w:rPr>
        <w:t>kterého</w:t>
      </w:r>
      <w:r>
        <w:rPr>
          <w:color w:val="023087"/>
        </w:rPr>
        <w:t xml:space="preserve"> jsme chtěli slyšet</w:t>
      </w:r>
      <w:r>
        <w:t xml:space="preserve">, a sice </w:t>
      </w:r>
      <w:r>
        <w:rPr>
          <w:color w:val="196956"/>
        </w:rPr>
        <w:t xml:space="preserve">Carlos Kleiber, </w:t>
      </w:r>
      <w:r>
        <w:rPr>
          <w:color w:val="8C41BB"/>
        </w:rPr>
        <w:t>který</w:t>
      </w:r>
      <w:r>
        <w:rPr>
          <w:color w:val="196956"/>
        </w:rPr>
        <w:t xml:space="preserve"> se pokoušel vyprodukovat nezapomenutelnou hudbu, zatímco </w:t>
      </w:r>
      <w:r>
        <w:rPr>
          <w:color w:val="ECEDFE"/>
        </w:rPr>
        <w:t>my všichni</w:t>
      </w:r>
      <w:r>
        <w:rPr>
          <w:color w:val="196956"/>
        </w:rPr>
        <w:t xml:space="preserve"> čekali, jestli se </w:t>
      </w:r>
      <w:r>
        <w:rPr>
          <w:color w:val="2B2D32"/>
        </w:rPr>
        <w:t xml:space="preserve">nešika </w:t>
      </w:r>
      <w:r>
        <w:rPr>
          <w:color w:val="94C661"/>
        </w:rPr>
        <w:t>v posteli</w:t>
      </w:r>
      <w:r>
        <w:rPr>
          <w:color w:val="196956"/>
        </w:rPr>
        <w:t xml:space="preserve"> pohne k písni</w:t>
      </w:r>
      <w:r>
        <w:t xml:space="preserve">. Jakmile tak udělala, </w:t>
      </w:r>
      <w:r>
        <w:rPr>
          <w:color w:val="196956"/>
        </w:rPr>
        <w:t xml:space="preserve">velkorysý německý maestro s otřesenými nervy, </w:t>
      </w:r>
      <w:r>
        <w:rPr>
          <w:color w:val="8C41BB"/>
        </w:rPr>
        <w:t>který</w:t>
      </w:r>
      <w:r>
        <w:rPr>
          <w:color w:val="196956"/>
        </w:rPr>
        <w:t xml:space="preserve"> tak často ruší představení</w:t>
      </w:r>
      <w:r>
        <w:t xml:space="preserve">, předvedl </w:t>
      </w:r>
      <w:r>
        <w:rPr>
          <w:color w:val="F8907D"/>
        </w:rPr>
        <w:t xml:space="preserve">bezchybný, jednolitý výkon, </w:t>
      </w:r>
      <w:r>
        <w:rPr>
          <w:color w:val="895E6B"/>
        </w:rPr>
        <w:t>jenž</w:t>
      </w:r>
      <w:r>
        <w:rPr>
          <w:color w:val="F8907D"/>
        </w:rPr>
        <w:t xml:space="preserve"> se při </w:t>
      </w:r>
      <w:r>
        <w:rPr>
          <w:color w:val="895E6B"/>
        </w:rPr>
        <w:t>svém</w:t>
      </w:r>
      <w:r>
        <w:rPr>
          <w:color w:val="F8907D"/>
        </w:rPr>
        <w:t xml:space="preserve"> výrazně výrazném přístupu hlava nehlava tloukl se scénou</w:t>
      </w:r>
      <w:r>
        <w:t xml:space="preserve">. </w:t>
      </w:r>
      <w:r>
        <w:rPr>
          <w:color w:val="788E95"/>
        </w:rPr>
        <w:t xml:space="preserve">Okamžiky, </w:t>
      </w:r>
      <w:r>
        <w:rPr>
          <w:color w:val="FB6AB8"/>
        </w:rPr>
        <w:t>které</w:t>
      </w:r>
      <w:r>
        <w:rPr>
          <w:color w:val="788E95"/>
        </w:rPr>
        <w:t xml:space="preserve"> </w:t>
      </w:r>
      <w:r>
        <w:rPr>
          <w:color w:val="576094"/>
        </w:rPr>
        <w:t>nám</w:t>
      </w:r>
      <w:r>
        <w:rPr>
          <w:color w:val="788E95"/>
        </w:rPr>
        <w:t xml:space="preserve"> roztloukly srdce</w:t>
      </w:r>
      <w:r>
        <w:rPr>
          <w:color w:val="DB1474"/>
        </w:rPr>
        <w:t>, prakticky chyběly</w:t>
      </w:r>
      <w:r>
        <w:t xml:space="preserve">, ale těžko říct, jestli </w:t>
      </w:r>
      <w:r>
        <w:rPr>
          <w:color w:val="DB1474"/>
        </w:rPr>
        <w:t>to</w:t>
      </w:r>
      <w:r>
        <w:t xml:space="preserve"> má něco společného </w:t>
      </w:r>
      <w:r>
        <w:rPr>
          <w:color w:val="196956"/>
        </w:rPr>
        <w:t>s Kleiberem</w:t>
      </w:r>
      <w:r>
        <w:t xml:space="preserve"> nebo s prkennými účinkujícími. V každém případě </w:t>
      </w:r>
      <w:r>
        <w:rPr>
          <w:color w:val="04640D"/>
        </w:rPr>
        <w:t>Edita Gruberová</w:t>
      </w:r>
      <w:r>
        <w:t xml:space="preserve"> stěží ventilovala </w:t>
      </w:r>
      <w:r>
        <w:rPr>
          <w:color w:val="00587F"/>
        </w:rPr>
        <w:t>Violettina</w:t>
      </w:r>
      <w:r>
        <w:t xml:space="preserve"> muka při dlouhém setkání </w:t>
      </w:r>
      <w:r>
        <w:rPr>
          <w:color w:val="8489AE"/>
        </w:rPr>
        <w:t xml:space="preserve">s Wolfgangem Brendelem, </w:t>
      </w:r>
      <w:r>
        <w:rPr>
          <w:color w:val="860E04"/>
        </w:rPr>
        <w:t>který</w:t>
      </w:r>
      <w:r>
        <w:rPr>
          <w:color w:val="8489AE"/>
        </w:rPr>
        <w:t xml:space="preserve"> coby Germont vypadal docela zoufale, když se do </w:t>
      </w:r>
      <w:r>
        <w:rPr>
          <w:color w:val="860E04"/>
        </w:rPr>
        <w:t>svého</w:t>
      </w:r>
      <w:r>
        <w:rPr>
          <w:color w:val="8489AE"/>
        </w:rPr>
        <w:t xml:space="preserve"> těžkého, teutonského barytonu snažil vmáčknout italský šmrnc</w:t>
      </w:r>
      <w:r>
        <w:t xml:space="preserve">. "Di Provenza" nebyla pro slunnou jižní Francii příliš velkou reklamou. </w:t>
      </w:r>
      <w:r>
        <w:rPr>
          <w:color w:val="196956"/>
        </w:rPr>
        <w:t>Carlos Kleiber</w:t>
      </w:r>
      <w:r>
        <w:t xml:space="preserve"> by </w:t>
      </w:r>
      <w:r>
        <w:rPr>
          <w:color w:val="8489AE"/>
        </w:rPr>
        <w:t>ho</w:t>
      </w:r>
      <w:r>
        <w:t xml:space="preserve"> možná mohl nechat zazpívat jako záskok v jedné z písní o mrtvých dětech a tmavých nocích z Mahlerovy "Kindertotenlieder". </w:t>
      </w:r>
      <w:r>
        <w:rPr>
          <w:color w:val="FBC206"/>
        </w:rPr>
        <w:t xml:space="preserve">Když už mluvím o temných nocích, tak </w:t>
      </w:r>
      <w:r>
        <w:rPr>
          <w:color w:val="6EAB9B"/>
        </w:rPr>
        <w:t xml:space="preserve">sousedka </w:t>
      </w:r>
      <w:r>
        <w:rPr>
          <w:color w:val="F2CDFE"/>
        </w:rPr>
        <w:t>Metropolitní opery</w:t>
      </w:r>
      <w:r>
        <w:rPr>
          <w:color w:val="6EAB9B"/>
        </w:rPr>
        <w:t>, New York City Opera</w:t>
      </w:r>
      <w:r>
        <w:rPr>
          <w:color w:val="FBC206"/>
        </w:rPr>
        <w:t xml:space="preserve"> zrušila </w:t>
      </w:r>
      <w:r>
        <w:rPr>
          <w:color w:val="645341"/>
        </w:rPr>
        <w:t>sezónu</w:t>
      </w:r>
      <w:r>
        <w:rPr>
          <w:color w:val="FBC206"/>
        </w:rPr>
        <w:t xml:space="preserve"> poté, co se </w:t>
      </w:r>
      <w:r>
        <w:rPr>
          <w:color w:val="6EAB9B"/>
        </w:rPr>
        <w:t>jí</w:t>
      </w:r>
      <w:r>
        <w:rPr>
          <w:color w:val="FBC206"/>
        </w:rPr>
        <w:t xml:space="preserve"> nepodařilo dosáhnout dohody </w:t>
      </w:r>
      <w:r>
        <w:rPr>
          <w:color w:val="760035"/>
        </w:rPr>
        <w:t xml:space="preserve">s hudebníky, </w:t>
      </w:r>
      <w:r>
        <w:rPr>
          <w:color w:val="647A41"/>
        </w:rPr>
        <w:t>kteří</w:t>
      </w:r>
      <w:r>
        <w:rPr>
          <w:color w:val="760035"/>
        </w:rPr>
        <w:t xml:space="preserve"> chtěli být placeni rovnocenně </w:t>
      </w:r>
      <w:r>
        <w:rPr>
          <w:color w:val="496E76"/>
        </w:rPr>
        <w:t>s orchestry Chicago Lyric a San Francisco Opera</w:t>
      </w:r>
      <w:r>
        <w:t xml:space="preserve">. No, teď mohou jít a zúčastnit se </w:t>
      </w:r>
      <w:r>
        <w:rPr>
          <w:color w:val="E3F894"/>
        </w:rPr>
        <w:t>tam</w:t>
      </w:r>
      <w:r>
        <w:t xml:space="preserve"> konkurzu. Hodně štěstí. Zdravý rozum říká, že </w:t>
      </w:r>
      <w:r>
        <w:rPr>
          <w:color w:val="F9D7CD"/>
        </w:rPr>
        <w:t xml:space="preserve">lidé, </w:t>
      </w:r>
      <w:r>
        <w:rPr>
          <w:color w:val="876128"/>
        </w:rPr>
        <w:t>kteří</w:t>
      </w:r>
      <w:r>
        <w:rPr>
          <w:color w:val="F9D7CD"/>
        </w:rPr>
        <w:t xml:space="preserve"> hrají </w:t>
      </w:r>
      <w:r>
        <w:rPr>
          <w:color w:val="A1A711"/>
        </w:rPr>
        <w:t xml:space="preserve">u společnosti, účtující si zhruba polovinu </w:t>
      </w:r>
      <w:r>
        <w:rPr>
          <w:color w:val="01FB92"/>
        </w:rPr>
        <w:t xml:space="preserve">toho, </w:t>
      </w:r>
      <w:r>
        <w:rPr>
          <w:color w:val="FD0F31"/>
        </w:rPr>
        <w:t>co</w:t>
      </w:r>
      <w:r>
        <w:rPr>
          <w:color w:val="01FB92"/>
        </w:rPr>
        <w:t xml:space="preserve"> uvedené opery za lístek</w:t>
      </w:r>
      <w:r>
        <w:t xml:space="preserve">, jsou na jiném trhu. Zrušení nevěstí nic dobrého </w:t>
      </w:r>
      <w:r>
        <w:rPr>
          <w:color w:val="BE8485"/>
        </w:rPr>
        <w:t xml:space="preserve">pro společnost, </w:t>
      </w:r>
      <w:r>
        <w:rPr>
          <w:color w:val="C660FB"/>
        </w:rPr>
        <w:t>kterou</w:t>
      </w:r>
      <w:r>
        <w:rPr>
          <w:color w:val="BE8485"/>
        </w:rPr>
        <w:t xml:space="preserve"> již postihla krize identity, vystupňovaná odchodem </w:t>
      </w:r>
      <w:r>
        <w:rPr>
          <w:color w:val="120104"/>
        </w:rPr>
        <w:t>hlavní dirigentky Beverly Hillsové</w:t>
      </w:r>
      <w:r>
        <w:rPr>
          <w:color w:val="BE8485"/>
        </w:rPr>
        <w:t xml:space="preserve"> a úžasným jmenováním Christophera Keenea coby </w:t>
      </w:r>
      <w:r>
        <w:rPr>
          <w:color w:val="120104"/>
        </w:rPr>
        <w:t>jejího</w:t>
      </w:r>
      <w:r>
        <w:rPr>
          <w:color w:val="BE8485"/>
        </w:rPr>
        <w:t xml:space="preserve"> nástupce poté, co řadu let trávil bezvýslednou dřinou v parteru</w:t>
      </w:r>
      <w:r>
        <w:t xml:space="preserve">. </w:t>
      </w:r>
      <w:r>
        <w:rPr>
          <w:color w:val="D48958"/>
        </w:rPr>
        <w:t xml:space="preserve">Jak </w:t>
      </w:r>
      <w:r>
        <w:rPr>
          <w:color w:val="05AEE8"/>
        </w:rPr>
        <w:t>Metropolitní opera</w:t>
      </w:r>
      <w:r>
        <w:rPr>
          <w:color w:val="D48958"/>
        </w:rPr>
        <w:t xml:space="preserve"> zjistila před několika lety po zpožděném prosincovém zahájení sezóny, získat zpět </w:t>
      </w:r>
      <w:r>
        <w:rPr>
          <w:color w:val="C3C1BE"/>
        </w:rPr>
        <w:t xml:space="preserve">předplatitele, </w:t>
      </w:r>
      <w:r>
        <w:rPr>
          <w:color w:val="9F98F8"/>
        </w:rPr>
        <w:t>kteří</w:t>
      </w:r>
      <w:r>
        <w:rPr>
          <w:color w:val="C3C1BE"/>
        </w:rPr>
        <w:t xml:space="preserve"> dostali příležitost zvážit volbu zábavy</w:t>
      </w:r>
      <w:r>
        <w:rPr>
          <w:color w:val="D48958"/>
        </w:rPr>
        <w:t>, je prakticky nemožné</w:t>
      </w:r>
      <w:r>
        <w:t xml:space="preserve">. Například </w:t>
      </w:r>
      <w:r>
        <w:rPr>
          <w:color w:val="61FC03"/>
        </w:rPr>
        <w:t>já</w:t>
      </w:r>
      <w:r>
        <w:t xml:space="preserve"> jsem byl </w:t>
      </w:r>
      <w:r>
        <w:rPr>
          <w:color w:val="1167D9"/>
        </w:rPr>
        <w:t>jednou</w:t>
      </w:r>
      <w:r>
        <w:t xml:space="preserve"> naprosto spokojený v </w:t>
      </w:r>
      <w:r>
        <w:rPr>
          <w:color w:val="D19012"/>
        </w:rPr>
        <w:t>Avery Fisher Hall</w:t>
      </w:r>
      <w:r>
        <w:t xml:space="preserve"> při poslechu </w:t>
      </w:r>
      <w:r>
        <w:rPr>
          <w:color w:val="B7D802"/>
        </w:rPr>
        <w:t xml:space="preserve">Mše za Rossiniho (Messa per Rossini) v podání </w:t>
      </w:r>
      <w:r>
        <w:rPr>
          <w:color w:val="826392"/>
        </w:rPr>
        <w:t>dirigenta Helmutha Rillinga</w:t>
      </w:r>
      <w:r>
        <w:rPr>
          <w:color w:val="B7D802"/>
        </w:rPr>
        <w:t xml:space="preserve">, </w:t>
      </w:r>
      <w:r>
        <w:rPr>
          <w:color w:val="5E7A6A"/>
        </w:rPr>
        <w:t xml:space="preserve">zvláštní skladby, </w:t>
      </w:r>
      <w:r>
        <w:rPr>
          <w:color w:val="B29869"/>
        </w:rPr>
        <w:t>již</w:t>
      </w:r>
      <w:r>
        <w:rPr>
          <w:color w:val="5E7A6A"/>
        </w:rPr>
        <w:t xml:space="preserve"> napsalo </w:t>
      </w:r>
      <w:r>
        <w:rPr>
          <w:color w:val="1D0051"/>
        </w:rPr>
        <w:t>13 různých italských skladatelů</w:t>
      </w:r>
      <w:r>
        <w:rPr>
          <w:color w:val="5E7A6A"/>
        </w:rPr>
        <w:t xml:space="preserve"> </w:t>
      </w:r>
      <w:r>
        <w:rPr>
          <w:color w:val="8BE7FC"/>
        </w:rPr>
        <w:t>na počest Rossinimu</w:t>
      </w:r>
      <w:r>
        <w:rPr>
          <w:color w:val="5E7A6A"/>
        </w:rPr>
        <w:t xml:space="preserve"> po </w:t>
      </w:r>
      <w:r>
        <w:rPr>
          <w:color w:val="8BE7FC"/>
        </w:rPr>
        <w:t>jeho</w:t>
      </w:r>
      <w:r>
        <w:rPr>
          <w:color w:val="5E7A6A"/>
        </w:rPr>
        <w:t xml:space="preserve"> smrti v roce 1868</w:t>
      </w:r>
      <w:r>
        <w:t xml:space="preserve">. Každý </w:t>
      </w:r>
      <w:r>
        <w:rPr>
          <w:color w:val="76E0C1"/>
        </w:rPr>
        <w:t>z nich</w:t>
      </w:r>
      <w:r>
        <w:t xml:space="preserve"> přispěl částí na příkaz </w:t>
      </w:r>
      <w:r>
        <w:rPr>
          <w:color w:val="BACFA7"/>
        </w:rPr>
        <w:t xml:space="preserve">Verdiho, </w:t>
      </w:r>
      <w:r>
        <w:rPr>
          <w:color w:val="11BA09"/>
        </w:rPr>
        <w:t>kterého</w:t>
      </w:r>
      <w:r>
        <w:rPr>
          <w:color w:val="BACFA7"/>
        </w:rPr>
        <w:t xml:space="preserve"> problematická organizace málem předčasně uvrhla do hrobu</w:t>
      </w:r>
      <w:r>
        <w:t xml:space="preserve">. Přesto přese všechno </w:t>
      </w:r>
      <w:r>
        <w:rPr>
          <w:color w:val="B7D802"/>
        </w:rPr>
        <w:t>skladba</w:t>
      </w:r>
      <w:r>
        <w:t xml:space="preserve"> skončila bez provedení v zaprášeném archívu poté, co </w:t>
      </w:r>
      <w:r>
        <w:rPr>
          <w:color w:val="462C36"/>
        </w:rPr>
        <w:t>Boloňa</w:t>
      </w:r>
      <w:r>
        <w:t xml:space="preserve"> odmítla zajistit taneční sbor a orchestr. Víme, že </w:t>
      </w:r>
      <w:r>
        <w:rPr>
          <w:color w:val="BACFA7"/>
        </w:rPr>
        <w:t>Verdiho</w:t>
      </w:r>
      <w:r>
        <w:t xml:space="preserve"> přispění bylo impozantní, jelikož operní "Libera me" bylo přepracováno pro Manzoni Requiem, přičemž </w:t>
      </w:r>
      <w:r>
        <w:rPr>
          <w:color w:val="BACFA7"/>
        </w:rPr>
        <w:t>Verdi, už poučen</w:t>
      </w:r>
      <w:r>
        <w:t xml:space="preserve">, napsal každičkou notu raději sám. Překvapivé zjištění </w:t>
      </w:r>
      <w:r>
        <w:rPr>
          <w:color w:val="1167D9"/>
        </w:rPr>
        <w:t xml:space="preserve">z onoho večera v </w:t>
      </w:r>
      <w:r>
        <w:rPr>
          <w:color w:val="65407D"/>
        </w:rPr>
        <w:t>Avery Fisher Hall</w:t>
      </w:r>
      <w:r>
        <w:t xml:space="preserve"> bylo </w:t>
      </w:r>
      <w:r>
        <w:rPr>
          <w:color w:val="491803"/>
        </w:rPr>
        <w:t xml:space="preserve">vysoká úroveň, </w:t>
      </w:r>
      <w:r>
        <w:rPr>
          <w:color w:val="F5D2A8"/>
        </w:rPr>
        <w:t>které</w:t>
      </w:r>
      <w:r>
        <w:rPr>
          <w:color w:val="491803"/>
        </w:rPr>
        <w:t xml:space="preserve"> dosáhlo několik z </w:t>
      </w:r>
      <w:r>
        <w:rPr>
          <w:color w:val="03422C"/>
        </w:rPr>
        <w:t>jeho</w:t>
      </w:r>
      <w:r>
        <w:rPr>
          <w:color w:val="491803"/>
        </w:rPr>
        <w:t xml:space="preserve"> - nyní už neznámých - kolegů, především </w:t>
      </w:r>
      <w:r>
        <w:rPr>
          <w:color w:val="72A46E"/>
        </w:rPr>
        <w:t>Raimond Boucheron</w:t>
      </w:r>
      <w:r>
        <w:t xml:space="preserve">. </w:t>
      </w:r>
      <w:r>
        <w:rPr>
          <w:color w:val="128EAC"/>
        </w:rPr>
        <w:t>Jeho</w:t>
      </w:r>
      <w:r>
        <w:t xml:space="preserve"> melodické "Confutatis" plynule zazpíval basista Brian Matthews. "Lux aeterna" Teodula Mabelliniho také bylo nečekaně úspěšné a skvěle podané </w:t>
      </w:r>
      <w:r>
        <w:rPr>
          <w:color w:val="47545E"/>
        </w:rPr>
        <w:t>Rillingem</w:t>
      </w:r>
      <w:r>
        <w:t xml:space="preserve">. Přivezl </w:t>
      </w:r>
      <w:r>
        <w:rPr>
          <w:color w:val="47545E"/>
        </w:rPr>
        <w:t>si</w:t>
      </w:r>
      <w:r>
        <w:t xml:space="preserve"> </w:t>
      </w:r>
      <w:r>
        <w:rPr>
          <w:color w:val="47545E"/>
        </w:rPr>
        <w:t>s sebou</w:t>
      </w:r>
      <w:r>
        <w:t xml:space="preserve"> </w:t>
      </w:r>
      <w:r>
        <w:rPr>
          <w:color w:val="47545E"/>
        </w:rPr>
        <w:t>svůj</w:t>
      </w:r>
      <w:r>
        <w:t xml:space="preserve"> stuttgartský sbor Gaechinger Kantorei a dokonce i </w:t>
      </w:r>
      <w:r>
        <w:rPr>
          <w:color w:val="B95C69"/>
        </w:rPr>
        <w:t>českou sopranistku Gabrielu Beňačkovou</w:t>
      </w:r>
      <w:r>
        <w:t xml:space="preserve">. </w:t>
      </w:r>
      <w:r>
        <w:rPr>
          <w:color w:val="B95C69"/>
        </w:rPr>
        <w:t>Její</w:t>
      </w:r>
      <w:r>
        <w:t xml:space="preserve"> oslňující, výrazný hlas zazněl v plné kráse. Možná by mohla přeběhnout náměstí </w:t>
      </w:r>
      <w:r>
        <w:rPr>
          <w:color w:val="FEFB0A"/>
        </w:rPr>
        <w:t xml:space="preserve">do Metropolitní opery - </w:t>
      </w:r>
      <w:r>
        <w:rPr>
          <w:color w:val="A14D12"/>
        </w:rPr>
        <w:t>kde</w:t>
      </w:r>
      <w:r>
        <w:rPr>
          <w:color w:val="FEFB0A"/>
        </w:rPr>
        <w:t xml:space="preserve"> </w:t>
      </w:r>
      <w:r>
        <w:rPr>
          <w:color w:val="C4C8FA"/>
        </w:rPr>
        <w:t>na ni</w:t>
      </w:r>
      <w:r>
        <w:rPr>
          <w:color w:val="FEFB0A"/>
        </w:rPr>
        <w:t xml:space="preserve"> stále čeká </w:t>
      </w:r>
      <w:r>
        <w:rPr>
          <w:color w:val="C4C8FA"/>
        </w:rPr>
        <w:t>její</w:t>
      </w:r>
      <w:r>
        <w:rPr>
          <w:color w:val="FEFB0A"/>
        </w:rPr>
        <w:t xml:space="preserve"> debut</w:t>
      </w:r>
      <w:r>
        <w:t xml:space="preserve"> - a pomoci </w:t>
      </w:r>
      <w:r>
        <w:rPr>
          <w:color w:val="FEFB0A"/>
        </w:rPr>
        <w:t>tam</w:t>
      </w:r>
      <w:r>
        <w:t xml:space="preserve"> české krajance zazpíváním pomalých částí "</w:t>
      </w:r>
      <w:r>
        <w:rPr>
          <w:color w:val="AE7AA1"/>
        </w:rPr>
        <w:t>Traviaty</w:t>
      </w:r>
      <w:r>
        <w:t xml:space="preserve">". </w:t>
      </w:r>
      <w:r>
        <w:rPr>
          <w:color w:val="372A55"/>
        </w:rPr>
        <w:t>Tokijský mezinárodní filmový festival</w:t>
      </w:r>
      <w:r>
        <w:t xml:space="preserve"> se co do prestiže nedal </w:t>
      </w:r>
      <w:r>
        <w:rPr>
          <w:color w:val="3F3610"/>
        </w:rPr>
        <w:t>s filmovým festivalem v Cannes</w:t>
      </w:r>
      <w:r>
        <w:t xml:space="preserve"> srovnávat, přesto </w:t>
      </w:r>
      <w:r>
        <w:rPr>
          <w:color w:val="372A55"/>
        </w:rPr>
        <w:t>po sobě</w:t>
      </w:r>
      <w:r>
        <w:t xml:space="preserve"> zanechal stopu: mladé filmaře a debutanty odměnil nejvyšší částkou v hotovosti ze všech filmových festivalů. Při akci tohoto roku, třetí </w:t>
      </w:r>
      <w:r>
        <w:rPr>
          <w:color w:val="D3A2C6"/>
        </w:rPr>
        <w:t xml:space="preserve">od doby, </w:t>
      </w:r>
      <w:r>
        <w:rPr>
          <w:color w:val="719FFA"/>
        </w:rPr>
        <w:t>kdy</w:t>
      </w:r>
      <w:r>
        <w:rPr>
          <w:color w:val="D3A2C6"/>
        </w:rPr>
        <w:t xml:space="preserve"> se v roce 1985 začal </w:t>
      </w:r>
      <w:r>
        <w:rPr>
          <w:color w:val="0D841A"/>
        </w:rPr>
        <w:t>festival</w:t>
      </w:r>
      <w:r>
        <w:rPr>
          <w:color w:val="D3A2C6"/>
        </w:rPr>
        <w:t xml:space="preserve"> pořádat</w:t>
      </w:r>
      <w:r>
        <w:t xml:space="preserve">, vyhrála Idrissa Ouedraogo z Burkina Fasa cenu Sakura Gold Prize ve výši 143000 dolarů za "Yaaba" ("Stařenka"). Ve srovnání, </w:t>
      </w:r>
      <w:r>
        <w:rPr>
          <w:color w:val="3F3610"/>
        </w:rPr>
        <w:t>Cannes</w:t>
      </w:r>
      <w:r>
        <w:t xml:space="preserve"> nyní vítězi soutěže mladých režisérů předává 39000 dolarů. </w:t>
      </w:r>
      <w:r>
        <w:rPr>
          <w:color w:val="4C5B32"/>
        </w:rPr>
        <w:t>Režisér George Miller ("</w:t>
      </w:r>
      <w:r>
        <w:rPr>
          <w:color w:val="9DB3B7"/>
        </w:rPr>
        <w:t>Bláznivý Max</w:t>
      </w:r>
      <w:r>
        <w:t xml:space="preserve">") uvádí: "Domnívám se, že </w:t>
      </w:r>
      <w:r>
        <w:rPr>
          <w:color w:val="372A55"/>
        </w:rPr>
        <w:t>tokijský festival</w:t>
      </w:r>
      <w:r>
        <w:t xml:space="preserve"> by se mohl stát hlavním lákadlem pro mladé režiséry, a to jak kvůli penězům, tak i kvůli uznání." Jsou </w:t>
      </w:r>
      <w:r>
        <w:rPr>
          <w:color w:val="372A55"/>
        </w:rPr>
        <w:t>tu</w:t>
      </w:r>
      <w:r>
        <w:t xml:space="preserve"> však i nevýhody. Vincent Tolentino, dopisovatel francouzského časopisu Telerama, </w:t>
      </w:r>
      <w:r>
        <w:rPr>
          <w:color w:val="372A55"/>
        </w:rPr>
        <w:t>o nedávno ukončeném tokijském festivalu</w:t>
      </w:r>
      <w:r>
        <w:t xml:space="preserve"> uvedl: "Nikdo nic nesjednává... a většina filmů byla promítána na předešlých festivalech." </w:t>
      </w:r>
      <w:r>
        <w:rPr>
          <w:color w:val="B14F8F"/>
        </w:rPr>
        <w:t>Belgie</w:t>
      </w:r>
      <w:r>
        <w:t xml:space="preserve"> se rozhodla, že </w:t>
      </w:r>
      <w:r>
        <w:rPr>
          <w:color w:val="747103"/>
        </w:rPr>
        <w:t xml:space="preserve">investoři požadující dodání </w:t>
      </w:r>
      <w:r>
        <w:rPr>
          <w:color w:val="9F816D"/>
        </w:rPr>
        <w:t>svých</w:t>
      </w:r>
      <w:r>
        <w:rPr>
          <w:color w:val="747103"/>
        </w:rPr>
        <w:t xml:space="preserve"> cenných papírů při koupi akcií nebo domácích obligací</w:t>
      </w:r>
      <w:r>
        <w:t xml:space="preserve"> budou muset připlatit 100 belgických franků (asi 2.60 dolarů) za každou transakci, takže celkový poplatek dosáhne 200 franků. Sice neexistují žádné údaje, přesto existuje domněnka, že </w:t>
      </w:r>
      <w:r>
        <w:rPr>
          <w:color w:val="D26A5B"/>
        </w:rPr>
        <w:t>řada malých investorů</w:t>
      </w:r>
      <w:r>
        <w:t xml:space="preserve"> </w:t>
      </w:r>
      <w:r>
        <w:rPr>
          <w:color w:val="B14F8F"/>
        </w:rPr>
        <w:t>v Belgii</w:t>
      </w:r>
      <w:r>
        <w:t xml:space="preserve"> ukládá cenné papíry soukromě, v některých případech s cílem vyhnout se platbě vysokých dědických daní. Zákon by mohl podpořit makléře a </w:t>
      </w:r>
      <w:r>
        <w:rPr>
          <w:color w:val="8B934B"/>
        </w:rPr>
        <w:t xml:space="preserve">banky, </w:t>
      </w:r>
      <w:r>
        <w:rPr>
          <w:color w:val="F98500"/>
        </w:rPr>
        <w:t>které</w:t>
      </w:r>
      <w:r>
        <w:rPr>
          <w:color w:val="8B934B"/>
        </w:rPr>
        <w:t xml:space="preserve"> dodání cenných papírů investorům stojí vysoké administrativní náklady</w:t>
      </w:r>
      <w:r>
        <w:t xml:space="preserve">. </w:t>
      </w:r>
      <w:r>
        <w:rPr>
          <w:color w:val="002935"/>
        </w:rPr>
        <w:t>Japonsko</w:t>
      </w:r>
      <w:r>
        <w:t xml:space="preserve"> zvažuje poskytnutí pomoci </w:t>
      </w:r>
      <w:r>
        <w:rPr>
          <w:color w:val="D7F3FE"/>
        </w:rPr>
        <w:t>Maďarsku a Polsku</w:t>
      </w:r>
      <w:r>
        <w:t xml:space="preserve">, aby podpořilo </w:t>
      </w:r>
      <w:r>
        <w:rPr>
          <w:color w:val="D7F3FE"/>
        </w:rPr>
        <w:t>jejich</w:t>
      </w:r>
      <w:r>
        <w:t xml:space="preserve"> nedávnou politickou reformu, řekl </w:t>
      </w:r>
      <w:r>
        <w:rPr>
          <w:color w:val="FCB899"/>
        </w:rPr>
        <w:t>mluvčí Ministerstva zahraničí</w:t>
      </w:r>
      <w:r>
        <w:t xml:space="preserve">. "Pokud se </w:t>
      </w:r>
      <w:r>
        <w:rPr>
          <w:color w:val="1C0720"/>
        </w:rPr>
        <w:t>tak</w:t>
      </w:r>
      <w:r>
        <w:t xml:space="preserve"> rozhodneme, </w:t>
      </w:r>
      <w:r>
        <w:rPr>
          <w:color w:val="002935"/>
        </w:rPr>
        <w:t>Japonsko</w:t>
      </w:r>
      <w:r>
        <w:t xml:space="preserve"> poprvé rozšíří pomoc tohoto druhu do zemí východní Evropy," </w:t>
      </w:r>
      <w:r>
        <w:rPr>
          <w:color w:val="FCB899"/>
        </w:rPr>
        <w:t>mluvčí</w:t>
      </w:r>
      <w:r>
        <w:t xml:space="preserve"> uvedl. Řekl, že ministerský předseda Toshiki Kaifu rovněž zvažuje možnost lednové návštěvy </w:t>
      </w:r>
      <w:r>
        <w:rPr>
          <w:color w:val="D7F3FE"/>
        </w:rPr>
        <w:t>těchto dvou zemí východního bloku</w:t>
      </w:r>
      <w:r>
        <w:t xml:space="preserve"> a západní Evropy. </w:t>
      </w:r>
      <w:r>
        <w:rPr>
          <w:color w:val="6B5F61"/>
        </w:rPr>
        <w:t xml:space="preserve">Při dvoudenních rozhovorech </w:t>
      </w:r>
      <w:r>
        <w:rPr>
          <w:color w:val="F98A9D"/>
        </w:rPr>
        <w:t>mezi</w:t>
      </w:r>
      <w:r>
        <w:rPr>
          <w:color w:val="9B72C2"/>
        </w:rPr>
        <w:t xml:space="preserve"> francouzským prezidentem Francoisem Mitterrandem</w:t>
      </w:r>
      <w:r>
        <w:rPr>
          <w:color w:val="6B5F61"/>
        </w:rPr>
        <w:t xml:space="preserve"> a </w:t>
      </w:r>
      <w:r>
        <w:rPr>
          <w:color w:val="A6919D"/>
        </w:rPr>
        <w:t>španělským ministerským předsedou Felipem Gonzalezem</w:t>
      </w:r>
      <w:r>
        <w:t xml:space="preserve"> byly hlavním tématem drogy. "V boji proti distributorům drog požaduji krajní přísnost," řekl </w:t>
      </w:r>
      <w:r>
        <w:rPr>
          <w:color w:val="2C3729"/>
        </w:rPr>
        <w:t>prezident Mitterrand</w:t>
      </w:r>
      <w:r>
        <w:t xml:space="preserve"> </w:t>
      </w:r>
      <w:r>
        <w:rPr>
          <w:color w:val="6B5F61"/>
        </w:rPr>
        <w:t>po setkání ve španělském Valladolid</w:t>
      </w:r>
      <w:r>
        <w:t>. Dodal: "</w:t>
      </w:r>
      <w:r>
        <w:rPr>
          <w:color w:val="D7C70B"/>
        </w:rPr>
        <w:t>Banky</w:t>
      </w:r>
      <w:r>
        <w:t xml:space="preserve"> musejí zpřístupnit </w:t>
      </w:r>
      <w:r>
        <w:rPr>
          <w:color w:val="D7C70B"/>
        </w:rPr>
        <w:t>své</w:t>
      </w:r>
      <w:r>
        <w:t xml:space="preserve"> účetnictví." Rozhovory </w:t>
      </w:r>
      <w:r>
        <w:rPr>
          <w:color w:val="9F9992"/>
        </w:rPr>
        <w:t>těchto představitelů</w:t>
      </w:r>
      <w:r>
        <w:t xml:space="preserve"> probíhaly </w:t>
      </w:r>
      <w:r>
        <w:rPr>
          <w:color w:val="EFFBD0"/>
        </w:rPr>
        <w:t xml:space="preserve">současně s jednáním </w:t>
      </w:r>
      <w:r>
        <w:rPr>
          <w:color w:val="FDE2F1"/>
        </w:rPr>
        <w:t xml:space="preserve">protidrogových odborníků </w:t>
      </w:r>
      <w:r>
        <w:rPr>
          <w:color w:val="923A52"/>
        </w:rPr>
        <w:t>ze</w:t>
      </w:r>
      <w:r>
        <w:rPr>
          <w:color w:val="FDE2F1"/>
        </w:rPr>
        <w:t xml:space="preserve"> Spojených států, Francie, Itálie, </w:t>
      </w:r>
      <w:r>
        <w:rPr>
          <w:color w:val="5140A7"/>
        </w:rPr>
        <w:t>Španělska</w:t>
      </w:r>
      <w:r>
        <w:rPr>
          <w:color w:val="FDE2F1"/>
        </w:rPr>
        <w:t>, Peru, Bolívie a Kolumbie</w:t>
      </w:r>
      <w:r>
        <w:rPr>
          <w:color w:val="EFFBD0"/>
        </w:rPr>
        <w:t xml:space="preserve"> v Madridu</w:t>
      </w:r>
      <w:r>
        <w:t xml:space="preserve">. </w:t>
      </w:r>
      <w:r>
        <w:rPr>
          <w:color w:val="EFFBD0"/>
        </w:rPr>
        <w:t>Tato konference, zahájená včera</w:t>
      </w:r>
      <w:r>
        <w:t xml:space="preserve">, by měla pokrýt témata jako výcvik policie a dohody o extradici, uvedli zástupci </w:t>
      </w:r>
      <w:r>
        <w:rPr>
          <w:color w:val="BC14FD"/>
        </w:rPr>
        <w:t>Španělska</w:t>
      </w:r>
      <w:r>
        <w:t xml:space="preserve">. Příští měsíc navštíví </w:t>
      </w:r>
      <w:r>
        <w:rPr>
          <w:color w:val="6D706C"/>
        </w:rPr>
        <w:t>Teherán</w:t>
      </w:r>
      <w:r>
        <w:t xml:space="preserve"> </w:t>
      </w:r>
      <w:r>
        <w:rPr>
          <w:color w:val="0007C4"/>
        </w:rPr>
        <w:t>tři představitelé sovětské vlády - ministr železniční dopravy, ministr zahraničních ekonomických vztahů a ministr výstavby a těžkého strojírenství</w:t>
      </w:r>
      <w:r>
        <w:t xml:space="preserve"> - za účelem jednání, oznámila íránská oficiální zpravodajská agentura. Na základě dohody podepsané loni v červnu Sověti pomohou </w:t>
      </w:r>
      <w:r>
        <w:rPr>
          <w:color w:val="C6A62F"/>
        </w:rPr>
        <w:t>Iránu</w:t>
      </w:r>
      <w:r>
        <w:t xml:space="preserve"> při výzkumu ropných ložisek a dalších výzkumech výměnou za export zemního plynu </w:t>
      </w:r>
      <w:r>
        <w:rPr>
          <w:color w:val="C6A62F"/>
        </w:rPr>
        <w:t>z Íránu</w:t>
      </w:r>
      <w:r>
        <w:t xml:space="preserve">. A v Paříži </w:t>
      </w:r>
      <w:r>
        <w:rPr>
          <w:color w:val="000C14"/>
        </w:rPr>
        <w:t>Mahmoud Vaezi, íránský náměstek ministra zahraničí</w:t>
      </w:r>
      <w:r>
        <w:t xml:space="preserve"> zahájil pětidenní návštěvu s cílem projednat otázky jako odškodnění francouzských podniků za nedodržení smluv ze strany Khomeinského režimu. </w:t>
      </w:r>
      <w:r>
        <w:rPr>
          <w:color w:val="904431"/>
        </w:rPr>
        <w:t>Společnost Toto Co., japonský výrobce keramického zboží</w:t>
      </w:r>
      <w:r>
        <w:t xml:space="preserve">, vyvinul </w:t>
      </w:r>
      <w:r>
        <w:rPr>
          <w:color w:val="600013"/>
        </w:rPr>
        <w:t xml:space="preserve">záchod, </w:t>
      </w:r>
      <w:r>
        <w:rPr>
          <w:color w:val="1C1B08"/>
        </w:rPr>
        <w:t>který</w:t>
      </w:r>
      <w:r>
        <w:rPr>
          <w:color w:val="600013"/>
        </w:rPr>
        <w:t xml:space="preserve"> dokáže kontrolovat zdraví uživatele</w:t>
      </w:r>
      <w:r>
        <w:t xml:space="preserve">. </w:t>
      </w:r>
      <w:r>
        <w:rPr>
          <w:color w:val="693955"/>
        </w:rPr>
        <w:t xml:space="preserve">Mluvčí </w:t>
      </w:r>
      <w:r>
        <w:rPr>
          <w:color w:val="5E7C99"/>
        </w:rPr>
        <w:t>společnosti Toto</w:t>
      </w:r>
      <w:r>
        <w:t xml:space="preserve"> uvedl, že </w:t>
      </w:r>
      <w:r>
        <w:rPr>
          <w:color w:val="6C6E82"/>
        </w:rPr>
        <w:t>záchod</w:t>
      </w:r>
      <w:r>
        <w:t xml:space="preserve"> testuje nejen krevní tlak, puls a moč, ale zároveň data uchovává až po dobu 130 dní. </w:t>
      </w:r>
      <w:r>
        <w:rPr>
          <w:color w:val="6C6E82"/>
        </w:rPr>
        <w:t xml:space="preserve">Na novém produktu </w:t>
      </w:r>
      <w:r>
        <w:rPr>
          <w:color w:val="D0AFB3"/>
        </w:rPr>
        <w:t>společnosti Toto</w:t>
      </w:r>
      <w:r>
        <w:rPr>
          <w:color w:val="6C6E82"/>
        </w:rPr>
        <w:t xml:space="preserve">, </w:t>
      </w:r>
      <w:r>
        <w:rPr>
          <w:color w:val="493B36"/>
        </w:rPr>
        <w:t>který</w:t>
      </w:r>
      <w:r>
        <w:rPr>
          <w:color w:val="6C6E82"/>
        </w:rPr>
        <w:t xml:space="preserve"> se na trh dostane asi za dva roky</w:t>
      </w:r>
      <w:r>
        <w:t xml:space="preserve">, se podílejí společnosti Nippon Telegraph &amp; Telephone Corp. a Omron Tateisi Electronics. "Bude velmi drahý," varoval </w:t>
      </w:r>
      <w:r>
        <w:rPr>
          <w:color w:val="693955"/>
        </w:rPr>
        <w:t>mluvčí</w:t>
      </w:r>
      <w:r>
        <w:t xml:space="preserve">. "Cena nemůže být méně než 7000 dolarů." </w:t>
      </w:r>
      <w:r>
        <w:rPr>
          <w:color w:val="AC93CE"/>
        </w:rPr>
        <w:t xml:space="preserve">Od loňského prosince, </w:t>
      </w:r>
      <w:r>
        <w:rPr>
          <w:color w:val="C4BA9C"/>
        </w:rPr>
        <w:t>kdy</w:t>
      </w:r>
      <w:r>
        <w:rPr>
          <w:color w:val="AC93CE"/>
        </w:rPr>
        <w:t xml:space="preserve"> mexický prezident Carlos Salinas de Gortari nastoupil do úřadu</w:t>
      </w:r>
      <w:r>
        <w:t xml:space="preserve">, zatkli speciální agenti více </w:t>
      </w:r>
      <w:r>
        <w:rPr>
          <w:color w:val="09C4B8"/>
        </w:rPr>
        <w:t>než 6000 federálních zaměstnanců</w:t>
      </w:r>
      <w:r>
        <w:t xml:space="preserve"> na základě mnoha obvinění od vydírání po daňové úniky. </w:t>
      </w:r>
      <w:r>
        <w:rPr>
          <w:color w:val="69A5B8"/>
        </w:rPr>
        <w:t xml:space="preserve">Hector Castaneda Jimenez, hlavní prokurátor </w:t>
      </w:r>
      <w:r>
        <w:rPr>
          <w:color w:val="374869"/>
        </w:rPr>
        <w:t>Úřadu ministra spravedlnosti</w:t>
      </w:r>
      <w:r>
        <w:t xml:space="preserve">, uvedl, že při kampani s cílem vymýtit korupci úředníků bylo nabyto zpět odhadovaných 82.8 milionů dolarů z vládního majetku a nezaplacených daní. </w:t>
      </w:r>
      <w:r>
        <w:rPr>
          <w:color w:val="F868ED"/>
        </w:rPr>
        <w:t>Castanedův</w:t>
      </w:r>
      <w:r>
        <w:rPr>
          <w:color w:val="E70850"/>
        </w:rPr>
        <w:t xml:space="preserve"> úřad</w:t>
      </w:r>
      <w:r>
        <w:t xml:space="preserve"> během příštího půl roku údajně vydá příkazy na zatčení </w:t>
      </w:r>
      <w:r>
        <w:rPr>
          <w:color w:val="C04841"/>
        </w:rPr>
        <w:t>dalších 10000 federálních zaměstnanců</w:t>
      </w:r>
      <w:r>
        <w:t xml:space="preserve">. </w:t>
      </w:r>
      <w:r>
        <w:rPr>
          <w:color w:val="C04841"/>
        </w:rPr>
        <w:t>Tito zaměstnanci</w:t>
      </w:r>
      <w:r>
        <w:t xml:space="preserve"> jsou podezřelí z nezákonného nabytí </w:t>
      </w:r>
      <w:r>
        <w:rPr>
          <w:color w:val="C36333"/>
        </w:rPr>
        <w:t>odhadovaných 376.8 milionů dolarů</w:t>
      </w:r>
      <w:r>
        <w:t xml:space="preserve">, říkal </w:t>
      </w:r>
      <w:r>
        <w:rPr>
          <w:color w:val="69A5B8"/>
        </w:rPr>
        <w:t>prokurátor</w:t>
      </w:r>
      <w:r>
        <w:t xml:space="preserve"> citován zpravodajskou agenturou Excelsior. Dodal, že </w:t>
      </w:r>
      <w:r>
        <w:rPr>
          <w:color w:val="700366"/>
        </w:rPr>
        <w:t>federální agenti</w:t>
      </w:r>
      <w:r>
        <w:t xml:space="preserve"> doufají, že získají zpět přinejmenším polovinu </w:t>
      </w:r>
      <w:r>
        <w:rPr>
          <w:color w:val="C36333"/>
        </w:rPr>
        <w:t>dané částky</w:t>
      </w:r>
      <w:r>
        <w:t xml:space="preserve">. "Zbytek patrně nebude vymahatelný jednak kvůli vypršení promlčecí lhůty, jednak proto, že </w:t>
      </w:r>
      <w:r>
        <w:rPr>
          <w:color w:val="8A7A93"/>
        </w:rPr>
        <w:t>řada lidí</w:t>
      </w:r>
      <w:r>
        <w:t xml:space="preserve"> raději stráví ve vězení nějaký čas navíc, než by vrátili peníze," uvedl </w:t>
      </w:r>
      <w:r>
        <w:rPr>
          <w:color w:val="69A5B8"/>
        </w:rPr>
        <w:t>prokurátor</w:t>
      </w:r>
      <w:r>
        <w:t xml:space="preserve">. </w:t>
      </w:r>
      <w:r>
        <w:rPr>
          <w:color w:val="52351D"/>
        </w:rPr>
        <w:t xml:space="preserve">Spojené národy, rozdávající zemědělské nástroje vracejícím se uprchlíkům </w:t>
      </w:r>
      <w:r>
        <w:rPr>
          <w:color w:val="B503A2"/>
        </w:rPr>
        <w:t>v Namibii</w:t>
      </w:r>
      <w:r>
        <w:t xml:space="preserve">, znovu zvažují plán rozdat mačety v důsledku vyhrocené politické situace při přípravách na odtržení se od Jižní Afriky. "Rozhodnutí v současné době rozdávat </w:t>
      </w:r>
      <w:r>
        <w:rPr>
          <w:color w:val="D17190"/>
        </w:rPr>
        <w:t xml:space="preserve">mačety, </w:t>
      </w:r>
      <w:r>
        <w:rPr>
          <w:color w:val="A0F086"/>
        </w:rPr>
        <w:t>které</w:t>
      </w:r>
      <w:r>
        <w:rPr>
          <w:color w:val="D17190"/>
        </w:rPr>
        <w:t xml:space="preserve"> by bylo možno použít jako zbraně</w:t>
      </w:r>
      <w:r>
        <w:t xml:space="preserve">, se projednává," řekl mluvčí </w:t>
      </w:r>
      <w:r>
        <w:rPr>
          <w:color w:val="52351D"/>
        </w:rPr>
        <w:t>Spojených národů</w:t>
      </w:r>
      <w:r>
        <w:t xml:space="preserve">... Zdroje blízké rodině </w:t>
      </w:r>
      <w:r>
        <w:rPr>
          <w:color w:val="7B41FC"/>
        </w:rPr>
        <w:t>pakistánské ministerské předsedkyně Benaziry Bhuttové</w:t>
      </w:r>
      <w:r>
        <w:t xml:space="preserve"> uvedly, že čeká druhé dítě, patrně na začátku příštího roku.</w:t>
      </w:r>
    </w:p>
    <w:p>
      <w:r>
        <w:rPr>
          <w:b/>
        </w:rPr>
        <w:t>Document number 857</w:t>
      </w:r>
    </w:p>
    <w:p>
      <w:r>
        <w:rPr>
          <w:b/>
        </w:rPr>
        <w:t>Document identifier: wsj1155-001</w:t>
      </w:r>
    </w:p>
    <w:p>
      <w:r>
        <w:rPr>
          <w:color w:val="310106"/>
        </w:rPr>
        <w:t>Společnost Cray Research Inc.</w:t>
      </w:r>
      <w:r>
        <w:t xml:space="preserve"> odhaduje, že </w:t>
      </w:r>
      <w:r>
        <w:rPr>
          <w:color w:val="04640D"/>
        </w:rPr>
        <w:t>rok 1990</w:t>
      </w:r>
      <w:r>
        <w:t xml:space="preserve"> nebude pro </w:t>
      </w:r>
      <w:r>
        <w:rPr>
          <w:color w:val="310106"/>
        </w:rPr>
        <w:t>její</w:t>
      </w:r>
      <w:r>
        <w:t xml:space="preserve"> superpočítačovou řadu rokem růstu. Jako další v sérii špatných zpráv </w:t>
      </w:r>
      <w:r>
        <w:rPr>
          <w:color w:val="310106"/>
        </w:rPr>
        <w:t>tento největší výrobce superpočítačů na světě</w:t>
      </w:r>
      <w:r>
        <w:t xml:space="preserve"> uvedl, že poté, co provedl revizi budoucích objednávek, "dospěl k závěru, že je moudré plánovat </w:t>
      </w:r>
      <w:r>
        <w:rPr>
          <w:color w:val="04640D"/>
        </w:rPr>
        <w:t>příští rok</w:t>
      </w:r>
      <w:r>
        <w:t xml:space="preserve"> na základě předpokladu, že výnosy budou opět nízké". </w:t>
      </w:r>
      <w:r>
        <w:rPr>
          <w:color w:val="310106"/>
        </w:rPr>
        <w:t>Společnost Cray</w:t>
      </w:r>
      <w:r>
        <w:t xml:space="preserve"> v červenci otřásla trhem poté, co radikálně snížila vyhlídky na výnosy a příjmy </w:t>
      </w:r>
      <w:r>
        <w:rPr>
          <w:color w:val="FEFB0A"/>
        </w:rPr>
        <w:t>za tento rok</w:t>
      </w:r>
      <w:r>
        <w:t xml:space="preserve">, přičemž jako důvod uvedla </w:t>
      </w:r>
      <w:r>
        <w:rPr>
          <w:color w:val="FB5514"/>
        </w:rPr>
        <w:t xml:space="preserve">zpomalující ekonomiku, </w:t>
      </w:r>
      <w:r>
        <w:rPr>
          <w:color w:val="E115C0"/>
        </w:rPr>
        <w:t>která</w:t>
      </w:r>
      <w:r>
        <w:rPr>
          <w:color w:val="FB5514"/>
        </w:rPr>
        <w:t xml:space="preserve"> oddálila zakázky od vlády i komerčních zákazníků</w:t>
      </w:r>
      <w:r>
        <w:t xml:space="preserve">. </w:t>
      </w:r>
      <w:r>
        <w:rPr>
          <w:color w:val="00587F"/>
        </w:rPr>
        <w:t xml:space="preserve">Při oznámení zvýšení </w:t>
      </w:r>
      <w:r>
        <w:rPr>
          <w:color w:val="0BC582"/>
        </w:rPr>
        <w:t xml:space="preserve">čistého příjmu </w:t>
      </w:r>
      <w:r>
        <w:rPr>
          <w:color w:val="FEB8C8"/>
        </w:rPr>
        <w:t>za třetí čtvrtletí</w:t>
      </w:r>
      <w:r>
        <w:rPr>
          <w:color w:val="00587F"/>
        </w:rPr>
        <w:t xml:space="preserve"> připravila </w:t>
      </w:r>
      <w:r>
        <w:rPr>
          <w:color w:val="9E8317"/>
        </w:rPr>
        <w:t>společnost</w:t>
      </w:r>
      <w:r>
        <w:rPr>
          <w:color w:val="00587F"/>
        </w:rPr>
        <w:t xml:space="preserve"> odhad </w:t>
      </w:r>
      <w:r>
        <w:rPr>
          <w:color w:val="01190F"/>
        </w:rPr>
        <w:t>na rok 1990</w:t>
      </w:r>
      <w:r>
        <w:rPr>
          <w:color w:val="00587F"/>
        </w:rPr>
        <w:t xml:space="preserve"> - </w:t>
      </w:r>
      <w:r>
        <w:rPr>
          <w:color w:val="847D81"/>
        </w:rPr>
        <w:t>pro společnost Cray</w:t>
      </w:r>
      <w:r>
        <w:rPr>
          <w:color w:val="58018B"/>
        </w:rPr>
        <w:t xml:space="preserve"> neobvyklý krok</w:t>
      </w:r>
      <w:r>
        <w:t xml:space="preserve">. </w:t>
      </w:r>
      <w:r>
        <w:rPr>
          <w:color w:val="B70639"/>
        </w:rPr>
        <w:t>Společnost Cray</w:t>
      </w:r>
      <w:r>
        <w:rPr>
          <w:color w:val="703B01"/>
        </w:rPr>
        <w:t xml:space="preserve"> uvedla, že vydělala 30.6 milionu dolarů, neboli 1.04 dolaru na akcii</w:t>
      </w:r>
      <w:r>
        <w:t xml:space="preserve">, </w:t>
      </w:r>
      <w:r>
        <w:rPr>
          <w:color w:val="703B01"/>
        </w:rPr>
        <w:t>což</w:t>
      </w:r>
      <w:r>
        <w:t xml:space="preserve"> je </w:t>
      </w:r>
      <w:r>
        <w:rPr>
          <w:color w:val="F7F1DF"/>
        </w:rPr>
        <w:t>oproti loňskému roku</w:t>
      </w:r>
      <w:r>
        <w:t xml:space="preserve"> zvýšení o 35 % z 22.6 milionu dolarů, neboli 73 centů na akcii. Výnos stoupl ze 145.2 milionu dolarů o 45 % na 210.2 milionu dolarů. </w:t>
      </w:r>
      <w:r>
        <w:rPr>
          <w:color w:val="118B8A"/>
        </w:rPr>
        <w:t>Za posledních devět měsíců</w:t>
      </w:r>
      <w:r>
        <w:t xml:space="preserve"> příjmy dosáhly </w:t>
      </w:r>
      <w:r>
        <w:rPr>
          <w:color w:val="4AFEFA"/>
        </w:rPr>
        <w:t>36.6 milionu dolarů, neboli 1.24 dolaru na akcii</w:t>
      </w:r>
      <w:r>
        <w:t xml:space="preserve">, </w:t>
      </w:r>
      <w:r>
        <w:rPr>
          <w:color w:val="4AFEFA"/>
        </w:rPr>
        <w:t>což</w:t>
      </w:r>
      <w:r>
        <w:t xml:space="preserve"> je </w:t>
      </w:r>
      <w:r>
        <w:rPr>
          <w:color w:val="F7F1DF"/>
        </w:rPr>
        <w:t>oproti loňskému roku</w:t>
      </w:r>
      <w:r>
        <w:t xml:space="preserve"> pokles o 46 % ze 68.1 milionu dolarů, neboli 2.19 dolaru na akcii. </w:t>
      </w:r>
      <w:r>
        <w:rPr>
          <w:color w:val="FCB164"/>
        </w:rPr>
        <w:t>Výnos</w:t>
      </w:r>
      <w:r>
        <w:t xml:space="preserve"> byl </w:t>
      </w:r>
      <w:r>
        <w:rPr>
          <w:color w:val="796EE6"/>
        </w:rPr>
        <w:t>454.6 milionu dolarů</w:t>
      </w:r>
      <w:r>
        <w:t xml:space="preserve">, </w:t>
      </w:r>
      <w:r>
        <w:rPr>
          <w:color w:val="796EE6"/>
        </w:rPr>
        <w:t>což</w:t>
      </w:r>
      <w:r>
        <w:t xml:space="preserve"> je 6.9% zvýšení z 425.4 milionu dolarů. </w:t>
      </w:r>
      <w:r>
        <w:rPr>
          <w:color w:val="310106"/>
        </w:rPr>
        <w:t>Společnost Cray</w:t>
      </w:r>
      <w:r>
        <w:t xml:space="preserve"> učinila </w:t>
      </w:r>
      <w:r>
        <w:rPr>
          <w:color w:val="310106"/>
        </w:rPr>
        <w:t>své</w:t>
      </w:r>
      <w:r>
        <w:t xml:space="preserve"> prohlášení po uzavření </w:t>
      </w:r>
      <w:r>
        <w:rPr>
          <w:color w:val="000D2C"/>
        </w:rPr>
        <w:t>burzy</w:t>
      </w:r>
      <w:r>
        <w:t xml:space="preserve">. Při kompozitním obchodování </w:t>
      </w:r>
      <w:r>
        <w:rPr>
          <w:color w:val="000D2C"/>
        </w:rPr>
        <w:t>na Newyorské burze cenných papírů</w:t>
      </w:r>
      <w:r>
        <w:t xml:space="preserve"> uzavřela včera </w:t>
      </w:r>
      <w:r>
        <w:rPr>
          <w:color w:val="310106"/>
        </w:rPr>
        <w:t>společnost Cray</w:t>
      </w:r>
      <w:r>
        <w:t xml:space="preserve"> o 1.125 dolaru níže na 34.25 dolaru. </w:t>
      </w:r>
      <w:r>
        <w:rPr>
          <w:color w:val="310106"/>
        </w:rPr>
        <w:t>Společnost Cray</w:t>
      </w:r>
      <w:r>
        <w:t xml:space="preserve"> uvedla, že </w:t>
      </w:r>
      <w:r>
        <w:rPr>
          <w:color w:val="310106"/>
        </w:rPr>
        <w:t>její</w:t>
      </w:r>
      <w:r>
        <w:t xml:space="preserve"> zakázkové krytí činilo k 30. září </w:t>
      </w:r>
      <w:r>
        <w:rPr>
          <w:color w:val="53495F"/>
        </w:rPr>
        <w:t>315 milionů dolarů</w:t>
      </w:r>
      <w:r>
        <w:t xml:space="preserve">, </w:t>
      </w:r>
      <w:r>
        <w:rPr>
          <w:color w:val="53495F"/>
        </w:rPr>
        <w:t>což</w:t>
      </w:r>
      <w:r>
        <w:t xml:space="preserve"> je oproti 30. červnu pokles o 25 milionů dolarů. </w:t>
      </w:r>
      <w:r>
        <w:rPr>
          <w:color w:val="F95475"/>
        </w:rPr>
        <w:t>Prezident Marcello Gumucio</w:t>
      </w:r>
      <w:r>
        <w:t xml:space="preserve"> řekl, že </w:t>
      </w:r>
      <w:r>
        <w:rPr>
          <w:color w:val="310106"/>
        </w:rPr>
        <w:t>společnost</w:t>
      </w:r>
      <w:r>
        <w:t xml:space="preserve"> "si </w:t>
      </w:r>
      <w:r>
        <w:rPr>
          <w:color w:val="61FC03"/>
        </w:rPr>
        <w:t>ve čtvrtletí</w:t>
      </w:r>
      <w:r>
        <w:t xml:space="preserve"> vedla dobře ohledně výnosů a příjmů, a ne moc dobře, pokud jde o uzavírání objednávek". K současné situaci </w:t>
      </w:r>
      <w:r>
        <w:rPr>
          <w:color w:val="F95475"/>
        </w:rPr>
        <w:t>Gumucio</w:t>
      </w:r>
      <w:r>
        <w:t xml:space="preserve"> řekl: "Očekáváme, že </w:t>
      </w:r>
      <w:r>
        <w:rPr>
          <w:color w:val="5D9608"/>
        </w:rPr>
        <w:t>výnos a příjmy za čtvrté čtvrtletí</w:t>
      </w:r>
      <w:r>
        <w:t xml:space="preserve"> budou podstatně větší než za kterékoli </w:t>
      </w:r>
      <w:r>
        <w:rPr>
          <w:color w:val="118B8A"/>
        </w:rPr>
        <w:t>ze tří předchozích čtvrtletí</w:t>
      </w:r>
      <w:r>
        <w:t xml:space="preserve">, ovšem nedosáhneme rekordní úrovně </w:t>
      </w:r>
      <w:r>
        <w:rPr>
          <w:color w:val="DE98FD"/>
        </w:rPr>
        <w:t xml:space="preserve">ze čtvrtého čtvrtletí </w:t>
      </w:r>
      <w:r>
        <w:rPr>
          <w:color w:val="98A088"/>
        </w:rPr>
        <w:t>minulého roku</w:t>
      </w:r>
      <w:r>
        <w:rPr>
          <w:color w:val="DE98FD"/>
        </w:rPr>
        <w:t xml:space="preserve">," </w:t>
      </w:r>
      <w:r>
        <w:rPr>
          <w:color w:val="4F584E"/>
        </w:rPr>
        <w:t>kdy</w:t>
      </w:r>
      <w:r>
        <w:rPr>
          <w:color w:val="DE98FD"/>
        </w:rPr>
        <w:t xml:space="preserve"> </w:t>
      </w:r>
      <w:r>
        <w:rPr>
          <w:color w:val="248AD0"/>
        </w:rPr>
        <w:t>společnost Cray</w:t>
      </w:r>
      <w:r>
        <w:rPr>
          <w:color w:val="DE98FD"/>
        </w:rPr>
        <w:t xml:space="preserve"> vydělala 88.5 milionu dolarů, neboli 2.80 dolaru na akcii</w:t>
      </w:r>
      <w:r>
        <w:t xml:space="preserve">. Dodal, že </w:t>
      </w:r>
      <w:r>
        <w:rPr>
          <w:color w:val="310106"/>
        </w:rPr>
        <w:t>společnost</w:t>
      </w:r>
      <w:r>
        <w:t xml:space="preserve"> očekává "silný" provozní zisk </w:t>
      </w:r>
      <w:r>
        <w:rPr>
          <w:color w:val="FEFB0A"/>
        </w:rPr>
        <w:t>za daný rok</w:t>
      </w:r>
      <w:r>
        <w:t xml:space="preserve">, "avšak na úrovni podstatně nižší než </w:t>
      </w:r>
      <w:r>
        <w:rPr>
          <w:color w:val="F7F1DF"/>
        </w:rPr>
        <w:t>loni</w:t>
      </w:r>
      <w:r>
        <w:t xml:space="preserve">". Řekl též, že </w:t>
      </w:r>
      <w:r>
        <w:rPr>
          <w:color w:val="5C5300"/>
        </w:rPr>
        <w:t xml:space="preserve">čistý příjem </w:t>
      </w:r>
      <w:r>
        <w:rPr>
          <w:color w:val="9F6551"/>
        </w:rPr>
        <w:t>za rok 1989</w:t>
      </w:r>
      <w:r>
        <w:t xml:space="preserve"> může být </w:t>
      </w:r>
      <w:r>
        <w:rPr>
          <w:color w:val="BCFEC6"/>
        </w:rPr>
        <w:t>11 % až 13 % výnosu</w:t>
      </w:r>
      <w:r>
        <w:t xml:space="preserve">, </w:t>
      </w:r>
      <w:r>
        <w:rPr>
          <w:color w:val="BCFEC6"/>
        </w:rPr>
        <w:t>což</w:t>
      </w:r>
      <w:r>
        <w:t xml:space="preserve"> by na základě současných očekávání bylo 40 % až 45 % pod úrovní </w:t>
      </w:r>
      <w:r>
        <w:rPr>
          <w:color w:val="F7F1DF"/>
        </w:rPr>
        <w:t>z roku 1988</w:t>
      </w:r>
      <w:r>
        <w:t xml:space="preserve">. </w:t>
      </w:r>
      <w:r>
        <w:rPr>
          <w:color w:val="310106"/>
        </w:rPr>
        <w:t>Společnost Cray</w:t>
      </w:r>
      <w:r>
        <w:t xml:space="preserve"> </w:t>
      </w:r>
      <w:r>
        <w:rPr>
          <w:color w:val="F7F1DF"/>
        </w:rPr>
        <w:t>v loňském roce</w:t>
      </w:r>
      <w:r>
        <w:t xml:space="preserve"> vydělala 156.6 milionu dolarů, neboli 4.99 dolaru na akcii, při výnosu 756.3 milionu dolarů. </w:t>
      </w:r>
      <w:r>
        <w:rPr>
          <w:color w:val="04640D"/>
        </w:rPr>
        <w:t>Příští rok</w:t>
      </w:r>
      <w:r>
        <w:t xml:space="preserve"> "vypadá ponuře", uvedl </w:t>
      </w:r>
      <w:r>
        <w:rPr>
          <w:color w:val="932C70"/>
        </w:rPr>
        <w:t>analytik Paul Luber ze společnosti Robert Baird &amp; Co. z města Milwaukee</w:t>
      </w:r>
      <w:r>
        <w:t xml:space="preserve">. </w:t>
      </w:r>
      <w:r>
        <w:rPr>
          <w:color w:val="932C70"/>
        </w:rPr>
        <w:t>Luber</w:t>
      </w:r>
      <w:r>
        <w:t xml:space="preserve"> poznamenal, že </w:t>
      </w:r>
      <w:r>
        <w:rPr>
          <w:color w:val="310106"/>
        </w:rPr>
        <w:t>společnost Cray</w:t>
      </w:r>
      <w:r>
        <w:t xml:space="preserve"> nemá </w:t>
      </w:r>
      <w:r>
        <w:rPr>
          <w:color w:val="2B1B04"/>
        </w:rPr>
        <w:t xml:space="preserve">levný superpočítač, </w:t>
      </w:r>
      <w:r>
        <w:rPr>
          <w:color w:val="B5AFC4"/>
        </w:rPr>
        <w:t>který</w:t>
      </w:r>
      <w:r>
        <w:rPr>
          <w:color w:val="2B1B04"/>
        </w:rPr>
        <w:t xml:space="preserve"> by mohl konkurovat podobným počítačům společností Convex Computer Corp. a International Business Machines Corp.</w:t>
      </w:r>
      <w:r>
        <w:t xml:space="preserve">, přičemž </w:t>
      </w:r>
      <w:r>
        <w:rPr>
          <w:color w:val="2B1B04"/>
        </w:rPr>
        <w:t>takový přístroj</w:t>
      </w:r>
      <w:r>
        <w:t xml:space="preserve"> by </w:t>
      </w:r>
      <w:r>
        <w:rPr>
          <w:color w:val="932C70"/>
        </w:rPr>
        <w:t>podle něj</w:t>
      </w:r>
      <w:r>
        <w:t xml:space="preserve"> byl nezbytný "pro to, aby se </w:t>
      </w:r>
      <w:r>
        <w:rPr>
          <w:color w:val="310106"/>
        </w:rPr>
        <w:t>zde</w:t>
      </w:r>
      <w:r>
        <w:t xml:space="preserve"> věci daly do pořádku". </w:t>
      </w:r>
      <w:r>
        <w:rPr>
          <w:color w:val="310106"/>
        </w:rPr>
        <w:t>Společnost Cray</w:t>
      </w:r>
      <w:r>
        <w:t xml:space="preserve"> naznačila, že do konce </w:t>
      </w:r>
      <w:r>
        <w:rPr>
          <w:color w:val="FEFB0A"/>
        </w:rPr>
        <w:t>roku</w:t>
      </w:r>
      <w:r>
        <w:t xml:space="preserve"> rozhodne o tom, zda </w:t>
      </w:r>
      <w:r>
        <w:rPr>
          <w:color w:val="2B1B04"/>
        </w:rPr>
        <w:t>takový přístroj</w:t>
      </w:r>
      <w:r>
        <w:t xml:space="preserve"> bude vyrábět.</w:t>
      </w:r>
    </w:p>
    <w:p>
      <w:r>
        <w:rPr>
          <w:b/>
        </w:rPr>
        <w:t>Document number 858</w:t>
      </w:r>
    </w:p>
    <w:p>
      <w:r>
        <w:rPr>
          <w:b/>
        </w:rPr>
        <w:t>Document identifier: wsj1156-001</w:t>
      </w:r>
    </w:p>
    <w:p>
      <w:r>
        <w:rPr>
          <w:color w:val="310106"/>
        </w:rPr>
        <w:t>Společnost Johnson &amp; Johnson</w:t>
      </w:r>
      <w:r>
        <w:rPr>
          <w:color w:val="04640D"/>
        </w:rPr>
        <w:t xml:space="preserve"> oznámila </w:t>
      </w:r>
      <w:r>
        <w:rPr>
          <w:color w:val="FEFB0A"/>
        </w:rPr>
        <w:t>za třetí čtvrtletí</w:t>
      </w:r>
      <w:r>
        <w:rPr>
          <w:color w:val="04640D"/>
        </w:rPr>
        <w:t xml:space="preserve"> 10% nárůst čistých příjmů při 12% zvýšení prodeje</w:t>
      </w:r>
      <w:r>
        <w:t xml:space="preserve">, </w:t>
      </w:r>
      <w:r>
        <w:rPr>
          <w:color w:val="04640D"/>
        </w:rPr>
        <w:t>což</w:t>
      </w:r>
      <w:r>
        <w:t xml:space="preserve"> jsou </w:t>
      </w:r>
      <w:r>
        <w:rPr>
          <w:color w:val="FB5514"/>
        </w:rPr>
        <w:t xml:space="preserve">výsledky, </w:t>
      </w:r>
      <w:r>
        <w:rPr>
          <w:color w:val="E115C0"/>
        </w:rPr>
        <w:t>za nimiž</w:t>
      </w:r>
      <w:r>
        <w:rPr>
          <w:color w:val="FB5514"/>
        </w:rPr>
        <w:t xml:space="preserve"> stojí především nové výrobky včetně farmaceutických a specializovaných provozů </w:t>
      </w:r>
      <w:r>
        <w:rPr>
          <w:color w:val="00587F"/>
        </w:rPr>
        <w:t>společnosti</w:t>
      </w:r>
      <w:r>
        <w:t xml:space="preserve">. Čistý zisk </w:t>
      </w:r>
      <w:r>
        <w:rPr>
          <w:color w:val="0BC582"/>
        </w:rPr>
        <w:t xml:space="preserve">této společnosti z New Brunswicku ve státě New Jersey, </w:t>
      </w:r>
      <w:r>
        <w:rPr>
          <w:color w:val="FEB8C8"/>
        </w:rPr>
        <w:t>která</w:t>
      </w:r>
      <w:r>
        <w:rPr>
          <w:color w:val="0BC582"/>
        </w:rPr>
        <w:t xml:space="preserve"> vyrábí produkty péče o zdraví</w:t>
      </w:r>
      <w:r>
        <w:t xml:space="preserve">, se vyšplhal na 265 milionů dolarů, neboli 80 centů na akcii, z loňských 240 milionů dolarů, neboli 71 centů za akcii. Prodej vzrostl z 2.2 miliardy dolarů na 2.45 miliardy dolarů. </w:t>
      </w:r>
      <w:r>
        <w:rPr>
          <w:color w:val="9E8317"/>
        </w:rPr>
        <w:t>Loňské výnosy na akcii</w:t>
      </w:r>
      <w:r>
        <w:t xml:space="preserve"> jsou upraveny, aby odrážely rozdělení akcií dvě ku jedné </w:t>
      </w:r>
      <w:r>
        <w:rPr>
          <w:color w:val="01190F"/>
        </w:rPr>
        <w:t>loni</w:t>
      </w:r>
      <w:r>
        <w:t xml:space="preserve"> v květnu. </w:t>
      </w:r>
      <w:r>
        <w:rPr>
          <w:color w:val="847D81"/>
        </w:rPr>
        <w:t xml:space="preserve">Ralph S. Larsen, předseda a výkonný ředitel </w:t>
      </w:r>
      <w:r>
        <w:rPr>
          <w:color w:val="58018B"/>
        </w:rPr>
        <w:t>společnosti</w:t>
      </w:r>
      <w:r>
        <w:t xml:space="preserve">, v prohlášení uvedl, že </w:t>
      </w:r>
      <w:r>
        <w:rPr>
          <w:color w:val="0BC582"/>
        </w:rPr>
        <w:t>společnost</w:t>
      </w:r>
      <w:r>
        <w:t xml:space="preserve"> byla potěšena prodejním výkonem </w:t>
      </w:r>
      <w:r>
        <w:rPr>
          <w:color w:val="B70639"/>
        </w:rPr>
        <w:t>za třetí čtvrtletí</w:t>
      </w:r>
      <w:r>
        <w:t xml:space="preserve">, "především ve světle extrémně konkurenčního prostředí na domácích trzích spotřebního zboží a negativního dopadu nevýhodných devizových kurzů </w:t>
      </w:r>
      <w:r>
        <w:rPr>
          <w:color w:val="B70639"/>
        </w:rPr>
        <w:t>v tomto čtvrtletí</w:t>
      </w:r>
      <w:r>
        <w:t xml:space="preserve">". </w:t>
      </w:r>
      <w:r>
        <w:rPr>
          <w:color w:val="703B01"/>
        </w:rPr>
        <w:t xml:space="preserve">David J. Lothson, analytik </w:t>
      </w:r>
      <w:r>
        <w:rPr>
          <w:color w:val="F7F1DF"/>
        </w:rPr>
        <w:t>společnosti PaineWebber Group Inc.</w:t>
      </w:r>
      <w:r>
        <w:t xml:space="preserve">, řekl, že </w:t>
      </w:r>
      <w:r>
        <w:rPr>
          <w:color w:val="118B8A"/>
        </w:rPr>
        <w:t xml:space="preserve">výsledky </w:t>
      </w:r>
      <w:r>
        <w:rPr>
          <w:color w:val="4AFEFA"/>
        </w:rPr>
        <w:t>společnosti Johnson &amp; Johnson</w:t>
      </w:r>
      <w:r>
        <w:rPr>
          <w:color w:val="118B8A"/>
        </w:rPr>
        <w:t xml:space="preserve"> </w:t>
      </w:r>
      <w:r>
        <w:rPr>
          <w:color w:val="FCB164"/>
        </w:rPr>
        <w:t>za třetí čtvrtletí</w:t>
      </w:r>
      <w:r>
        <w:t xml:space="preserve"> mírně přesáhly </w:t>
      </w:r>
      <w:r>
        <w:rPr>
          <w:color w:val="703B01"/>
        </w:rPr>
        <w:t>jeho</w:t>
      </w:r>
      <w:r>
        <w:t xml:space="preserve"> očekávání. Při včerejším kompozitním obchodování na Newyorské burze cenných papírů klesly akcie </w:t>
      </w:r>
      <w:r>
        <w:rPr>
          <w:color w:val="0BC582"/>
        </w:rPr>
        <w:t>společnosti Johnson &amp; Johnson</w:t>
      </w:r>
      <w:r>
        <w:t xml:space="preserve"> o 37.5 centu na 54625 dolaru. </w:t>
      </w:r>
      <w:r>
        <w:rPr>
          <w:color w:val="847D81"/>
        </w:rPr>
        <w:t>Ředitel Larsen</w:t>
      </w:r>
      <w:r>
        <w:t xml:space="preserve"> zmínil "podstatné zvýšení prodeje" </w:t>
      </w:r>
      <w:r>
        <w:rPr>
          <w:color w:val="796EE6"/>
        </w:rPr>
        <w:t xml:space="preserve">kontaktních čoček Acuvue na jedno použití, </w:t>
      </w:r>
      <w:r>
        <w:rPr>
          <w:color w:val="000D2C"/>
        </w:rPr>
        <w:t>které</w:t>
      </w:r>
      <w:r>
        <w:rPr>
          <w:color w:val="796EE6"/>
        </w:rPr>
        <w:t xml:space="preserve"> byly nedávno uvedeny na trh</w:t>
      </w:r>
      <w:r>
        <w:t xml:space="preserve">, a </w:t>
      </w:r>
      <w:r>
        <w:rPr>
          <w:color w:val="53495F"/>
        </w:rPr>
        <w:t xml:space="preserve">antihistaminika Hismanalu, </w:t>
      </w:r>
      <w:r>
        <w:rPr>
          <w:color w:val="F95475"/>
        </w:rPr>
        <w:t>který</w:t>
      </w:r>
      <w:r>
        <w:rPr>
          <w:color w:val="53495F"/>
        </w:rPr>
        <w:t xml:space="preserve"> se užívá jen jednou denně</w:t>
      </w:r>
      <w:r>
        <w:t xml:space="preserve">. Uvedl, že v zahraničí si dobře vedl </w:t>
      </w:r>
      <w:r>
        <w:rPr>
          <w:color w:val="61FC03"/>
        </w:rPr>
        <w:t xml:space="preserve">přípravek Eprex, </w:t>
      </w:r>
      <w:r>
        <w:rPr>
          <w:color w:val="5D9608"/>
        </w:rPr>
        <w:t>který</w:t>
      </w:r>
      <w:r>
        <w:rPr>
          <w:color w:val="61FC03"/>
        </w:rPr>
        <w:t xml:space="preserve"> užívají anemičtí pacienti docházející na dialýzu</w:t>
      </w:r>
      <w:r>
        <w:t xml:space="preserve">, a Prepulsid, gastrointestinální lék. Navzdory kontrolám nákladů na zdravotní péči a programům omezujícím zboží na skladě "docílila značného růstu" i specializovaná divize vyrábějící produkty, jako jsou sutury a další chirurgické potřeby pro šití, uvedla </w:t>
      </w:r>
      <w:r>
        <w:rPr>
          <w:color w:val="0BC582"/>
        </w:rPr>
        <w:t>společnost Johnson &amp; Johnson</w:t>
      </w:r>
      <w:r>
        <w:t xml:space="preserve">. Domácí prodej spotřebního zboží však </w:t>
      </w:r>
      <w:r>
        <w:rPr>
          <w:color w:val="B70639"/>
        </w:rPr>
        <w:t>za dané čtvrtletí</w:t>
      </w:r>
      <w:r>
        <w:t xml:space="preserve"> sklouzl o 1.2 %, ze 496 milionů dolarů na 490 milionů dolarů. </w:t>
      </w:r>
      <w:r>
        <w:rPr>
          <w:color w:val="0BC582"/>
        </w:rPr>
        <w:t>Společnost</w:t>
      </w:r>
      <w:r>
        <w:t xml:space="preserve"> poukázala v kategorii maloobchodního prodeje zboží pro zdraví a krásu na slabý trh "a rovněž intenzivní konkurenci ve výrobní řadě produktů hygienické ochrany" </w:t>
      </w:r>
      <w:r>
        <w:rPr>
          <w:color w:val="0BC582"/>
        </w:rPr>
        <w:t>společnosti</w:t>
      </w:r>
      <w:r>
        <w:t xml:space="preserve">. </w:t>
      </w:r>
      <w:r>
        <w:rPr>
          <w:color w:val="DE98FD"/>
        </w:rPr>
        <w:t xml:space="preserve">Jak </w:t>
      </w:r>
      <w:r>
        <w:rPr>
          <w:color w:val="98A088"/>
        </w:rPr>
        <w:t>společnost Johnson &amp; Johnson</w:t>
      </w:r>
      <w:r>
        <w:rPr>
          <w:color w:val="DE98FD"/>
        </w:rPr>
        <w:t xml:space="preserve"> uvedla, prodej v zámoří byl silnější, především díky obratu </w:t>
      </w:r>
      <w:r>
        <w:rPr>
          <w:color w:val="4F584E"/>
        </w:rPr>
        <w:t xml:space="preserve">v Brazílii, </w:t>
      </w:r>
      <w:r>
        <w:rPr>
          <w:color w:val="248AD0"/>
        </w:rPr>
        <w:t>kde</w:t>
      </w:r>
      <w:r>
        <w:rPr>
          <w:color w:val="4F584E"/>
        </w:rPr>
        <w:t xml:space="preserve"> ekonomické turbulence poškodily loňské výsledky</w:t>
      </w:r>
      <w:r>
        <w:t xml:space="preserve">. </w:t>
      </w:r>
      <w:r>
        <w:rPr>
          <w:color w:val="703B01"/>
        </w:rPr>
        <w:t xml:space="preserve">Analytik Lothson </w:t>
      </w:r>
      <w:r>
        <w:rPr>
          <w:color w:val="F7F1DF"/>
        </w:rPr>
        <w:t>ze společnosti PaineWebber</w:t>
      </w:r>
      <w:r>
        <w:t xml:space="preserve"> řekl, </w:t>
      </w:r>
      <w:r>
        <w:rPr>
          <w:color w:val="5C5300"/>
        </w:rPr>
        <w:t xml:space="preserve">že tempo prodeje se </w:t>
      </w:r>
      <w:r>
        <w:rPr>
          <w:color w:val="9F6551"/>
        </w:rPr>
        <w:t>u této společnosti</w:t>
      </w:r>
      <w:r>
        <w:rPr>
          <w:color w:val="5C5300"/>
        </w:rPr>
        <w:t xml:space="preserve"> zvyšuje hlavně díky polevujícímu účinku nepříznivých devizových kurzů</w:t>
      </w:r>
      <w:r>
        <w:t xml:space="preserve"> - </w:t>
      </w:r>
      <w:r>
        <w:rPr>
          <w:color w:val="5C5300"/>
        </w:rPr>
        <w:t>což</w:t>
      </w:r>
      <w:r>
        <w:t xml:space="preserve"> je </w:t>
      </w:r>
      <w:r>
        <w:rPr>
          <w:color w:val="BCFEC6"/>
        </w:rPr>
        <w:t xml:space="preserve">trend, </w:t>
      </w:r>
      <w:r>
        <w:rPr>
          <w:color w:val="932C70"/>
        </w:rPr>
        <w:t>který</w:t>
      </w:r>
      <w:r>
        <w:rPr>
          <w:color w:val="BCFEC6"/>
        </w:rPr>
        <w:t xml:space="preserve"> pokračuje </w:t>
      </w:r>
      <w:r>
        <w:rPr>
          <w:color w:val="2B1B04"/>
        </w:rPr>
        <w:t>i v tomto čtvrtletí</w:t>
      </w:r>
      <w:r>
        <w:t xml:space="preserve">. Na druhou stranu varoval, že "přísné srovnávání daňových sazeb" může růst příjmů </w:t>
      </w:r>
      <w:r>
        <w:rPr>
          <w:color w:val="0BC582"/>
        </w:rPr>
        <w:t>společnosti</w:t>
      </w:r>
      <w:r>
        <w:t xml:space="preserve"> </w:t>
      </w:r>
      <w:r>
        <w:rPr>
          <w:color w:val="B5AFC4"/>
        </w:rPr>
        <w:t>za toto čtvrtletí</w:t>
      </w:r>
      <w:r>
        <w:t xml:space="preserve"> zpomalit. Za čtvrté čtvrtletí </w:t>
      </w:r>
      <w:r>
        <w:rPr>
          <w:color w:val="01190F"/>
        </w:rPr>
        <w:t>loňského roku</w:t>
      </w:r>
      <w:r>
        <w:t xml:space="preserve"> byla daňová sazba </w:t>
      </w:r>
      <w:r>
        <w:rPr>
          <w:color w:val="0BC582"/>
        </w:rPr>
        <w:t>společnosti</w:t>
      </w:r>
      <w:r>
        <w:t xml:space="preserve"> nižší než 20 %, řekl. Zatímco </w:t>
      </w:r>
      <w:r>
        <w:rPr>
          <w:color w:val="B70639"/>
        </w:rPr>
        <w:t>třetí období</w:t>
      </w:r>
      <w:r>
        <w:t xml:space="preserve"> nepřineslo </w:t>
      </w:r>
      <w:r>
        <w:rPr>
          <w:color w:val="703B01"/>
        </w:rPr>
        <w:t>podle Lothsona</w:t>
      </w:r>
      <w:r>
        <w:t xml:space="preserve"> žádná velká překvapení, výsledky ukazují, jak citlivé mohou být nadnárodní společnosti na vývoj v jediné zemi, jako </w:t>
      </w:r>
      <w:r>
        <w:rPr>
          <w:color w:val="D4C67A"/>
        </w:rPr>
        <w:t>v případě Brazílie</w:t>
      </w:r>
      <w:r>
        <w:t xml:space="preserve">. Dále vyjádřil nejistotu nad tím, zda je možné současné zisky </w:t>
      </w:r>
      <w:r>
        <w:rPr>
          <w:color w:val="D4C67A"/>
        </w:rPr>
        <w:t>v této zemi</w:t>
      </w:r>
      <w:r>
        <w:t xml:space="preserve"> udržet. U Komise pro regulaci prodeje cenných papírů byly nedávno zaregistrovány následující emise: Společnost Bergen Brunswig Corp., nabídka opčních obligací s proměnlivým výnosem prostřednictvím společnosti Merrill Lynch Capital Markets. Společnost Columbia Gas System Inc., dočasně odložená nabídka až 200 milionů dolarů v dluhopisech. </w:t>
      </w:r>
      <w:r>
        <w:rPr>
          <w:color w:val="AE7AA1"/>
        </w:rPr>
        <w:t>Společnost Laserscope</w:t>
      </w:r>
      <w:r>
        <w:t xml:space="preserve">, úvodní nabídka </w:t>
      </w:r>
      <w:r>
        <w:rPr>
          <w:color w:val="C2A393"/>
        </w:rPr>
        <w:t xml:space="preserve">1656870 kmenových akcií, </w:t>
      </w:r>
      <w:r>
        <w:rPr>
          <w:color w:val="0232FD"/>
        </w:rPr>
        <w:t>z nichž</w:t>
      </w:r>
      <w:r>
        <w:rPr>
          <w:color w:val="C2A393"/>
        </w:rPr>
        <w:t xml:space="preserve"> má být 1455000 prodáno </w:t>
      </w:r>
      <w:r>
        <w:rPr>
          <w:color w:val="6A3A35"/>
        </w:rPr>
        <w:t>společností</w:t>
      </w:r>
      <w:r>
        <w:rPr>
          <w:color w:val="C2A393"/>
        </w:rPr>
        <w:t xml:space="preserve"> a 201870 držiteli akcií</w:t>
      </w:r>
      <w:r>
        <w:t xml:space="preserve"> prostřednictvím společnosti Alex. Brown &amp; Sons Inc. a Volpe, Covington &amp; Welty. Společnost TeleVideo Systems Inc., navržená nabídka </w:t>
      </w:r>
      <w:r>
        <w:rPr>
          <w:color w:val="BA6801"/>
        </w:rPr>
        <w:t xml:space="preserve">1853735 kmenových akcií, </w:t>
      </w:r>
      <w:r>
        <w:rPr>
          <w:color w:val="168E5C"/>
        </w:rPr>
        <w:t>které</w:t>
      </w:r>
      <w:r>
        <w:rPr>
          <w:color w:val="BA6801"/>
        </w:rPr>
        <w:t xml:space="preserve"> budou prodávat držitelé akcií</w:t>
      </w:r>
      <w:r>
        <w:t xml:space="preserve">. </w:t>
      </w:r>
      <w:r>
        <w:rPr>
          <w:color w:val="16C0D0"/>
        </w:rPr>
        <w:t>Společnost Western Gas System Inc.</w:t>
      </w:r>
      <w:r>
        <w:t xml:space="preserve">, úvodní nabídka </w:t>
      </w:r>
      <w:r>
        <w:rPr>
          <w:color w:val="C62100"/>
        </w:rPr>
        <w:t xml:space="preserve">3250000 kmenových akcií, </w:t>
      </w:r>
      <w:r>
        <w:rPr>
          <w:color w:val="014347"/>
        </w:rPr>
        <w:t>z nichž</w:t>
      </w:r>
      <w:r>
        <w:rPr>
          <w:color w:val="C62100"/>
        </w:rPr>
        <w:t xml:space="preserve"> má být 3040000 akcií prodáno </w:t>
      </w:r>
      <w:r>
        <w:rPr>
          <w:color w:val="233809"/>
        </w:rPr>
        <w:t>společností</w:t>
      </w:r>
      <w:r>
        <w:rPr>
          <w:color w:val="C62100"/>
        </w:rPr>
        <w:t xml:space="preserve"> a 210000 držitelem akcií</w:t>
      </w:r>
      <w:r>
        <w:t xml:space="preserve"> prostřednictvím společností Prudential-Bache Capital Funding, Smith Barney, Harris Upham &amp; Co. a Hanifen, Imhoff Inc.</w:t>
      </w:r>
    </w:p>
    <w:p>
      <w:r>
        <w:rPr>
          <w:b/>
        </w:rPr>
        <w:t>Document number 859</w:t>
      </w:r>
    </w:p>
    <w:p>
      <w:r>
        <w:rPr>
          <w:b/>
        </w:rPr>
        <w:t>Document identifier: wsj1157-001</w:t>
      </w:r>
    </w:p>
    <w:p>
      <w:r>
        <w:t xml:space="preserve">Vedoucí pracovníci obeznámení </w:t>
      </w:r>
      <w:r>
        <w:rPr>
          <w:color w:val="310106"/>
        </w:rPr>
        <w:t xml:space="preserve">se situací </w:t>
      </w:r>
      <w:r>
        <w:rPr>
          <w:color w:val="04640D"/>
        </w:rPr>
        <w:t>ve společnosti</w:t>
      </w:r>
      <w:r>
        <w:t xml:space="preserve"> prodávají </w:t>
      </w:r>
      <w:r>
        <w:rPr>
          <w:color w:val="FEFB0A"/>
        </w:rPr>
        <w:t xml:space="preserve">akcie </w:t>
      </w:r>
      <w:r>
        <w:rPr>
          <w:color w:val="FB5514"/>
        </w:rPr>
        <w:t>společnosti Dun &amp; Bradstreet Corp., velkého koncernu zaměřeného na informace o úvěruschopnosti</w:t>
      </w:r>
      <w:r>
        <w:t xml:space="preserve">. </w:t>
      </w:r>
      <w:r>
        <w:rPr>
          <w:color w:val="E115C0"/>
        </w:rPr>
        <w:t xml:space="preserve">Šest nejvýše postavených vedoucích pracovníků </w:t>
      </w:r>
      <w:r>
        <w:rPr>
          <w:color w:val="00587F"/>
        </w:rPr>
        <w:t>této společnosti se sídlem v New Yorku</w:t>
      </w:r>
      <w:r>
        <w:t xml:space="preserve"> prodalo </w:t>
      </w:r>
      <w:r>
        <w:rPr>
          <w:color w:val="0BC582"/>
        </w:rPr>
        <w:t>v</w:t>
      </w:r>
      <w:r>
        <w:rPr>
          <w:color w:val="FEB8C8"/>
        </w:rPr>
        <w:t xml:space="preserve"> srpnu</w:t>
      </w:r>
      <w:r>
        <w:t xml:space="preserve"> a </w:t>
      </w:r>
      <w:r>
        <w:rPr>
          <w:color w:val="9E8317"/>
        </w:rPr>
        <w:t>září</w:t>
      </w:r>
      <w:r>
        <w:t xml:space="preserve"> </w:t>
      </w:r>
      <w:r>
        <w:rPr>
          <w:color w:val="E115C0"/>
        </w:rPr>
        <w:t>své</w:t>
      </w:r>
      <w:r>
        <w:t xml:space="preserve"> akcie. </w:t>
      </w:r>
      <w:r>
        <w:rPr>
          <w:color w:val="01190F"/>
        </w:rPr>
        <w:t xml:space="preserve">Čtyři </w:t>
      </w:r>
      <w:r>
        <w:rPr>
          <w:color w:val="847D81"/>
        </w:rPr>
        <w:t>z nich</w:t>
      </w:r>
      <w:r>
        <w:t xml:space="preserve"> prodali více než polovinu </w:t>
      </w:r>
      <w:r>
        <w:rPr>
          <w:color w:val="01190F"/>
        </w:rPr>
        <w:t>svých</w:t>
      </w:r>
      <w:r>
        <w:t xml:space="preserve"> investic. </w:t>
      </w:r>
      <w:r>
        <w:rPr>
          <w:color w:val="58018B"/>
        </w:rPr>
        <w:t>Tyto akcie</w:t>
      </w:r>
      <w:r>
        <w:t xml:space="preserve"> </w:t>
      </w:r>
      <w:r>
        <w:rPr>
          <w:color w:val="B70639"/>
        </w:rPr>
        <w:t xml:space="preserve">uzavřely při včerejším kompozitním obchodování </w:t>
      </w:r>
      <w:r>
        <w:rPr>
          <w:color w:val="703B01"/>
        </w:rPr>
        <w:t>na Newyorské burze cenných papírů</w:t>
      </w:r>
      <w:r>
        <w:rPr>
          <w:color w:val="B70639"/>
        </w:rPr>
        <w:t xml:space="preserve"> na 51.75 dolaru</w:t>
      </w:r>
      <w:r>
        <w:t xml:space="preserve">, </w:t>
      </w:r>
      <w:r>
        <w:rPr>
          <w:color w:val="F7F1DF"/>
        </w:rPr>
        <w:t>což</w:t>
      </w:r>
      <w:r>
        <w:t xml:space="preserve"> je zvýšení o 62.5 centu, ale </w:t>
      </w:r>
      <w:r>
        <w:rPr>
          <w:color w:val="118B8A"/>
        </w:rPr>
        <w:t xml:space="preserve">značně pod hodnotou 56.13 až 60 dolarů na akcii, </w:t>
      </w:r>
      <w:r>
        <w:rPr>
          <w:color w:val="4AFEFA"/>
        </w:rPr>
        <w:t>kterou</w:t>
      </w:r>
      <w:r>
        <w:rPr>
          <w:color w:val="118B8A"/>
        </w:rPr>
        <w:t xml:space="preserve"> za </w:t>
      </w:r>
      <w:r>
        <w:rPr>
          <w:color w:val="FCB164"/>
        </w:rPr>
        <w:t>své</w:t>
      </w:r>
      <w:r>
        <w:rPr>
          <w:color w:val="118B8A"/>
        </w:rPr>
        <w:t xml:space="preserve"> akcie dostali </w:t>
      </w:r>
      <w:r>
        <w:rPr>
          <w:color w:val="FCB164"/>
        </w:rPr>
        <w:t xml:space="preserve">uvedení vedoucí pracovníci obeznámení </w:t>
      </w:r>
      <w:r>
        <w:rPr>
          <w:color w:val="796EE6"/>
        </w:rPr>
        <w:t xml:space="preserve">se situací </w:t>
      </w:r>
      <w:r>
        <w:rPr>
          <w:color w:val="000D2C"/>
        </w:rPr>
        <w:t>ve společnosti</w:t>
      </w:r>
      <w:r>
        <w:t xml:space="preserve">. </w:t>
      </w:r>
      <w:r>
        <w:rPr>
          <w:color w:val="53495F"/>
        </w:rPr>
        <w:t xml:space="preserve">Nedávný pokles akcií </w:t>
      </w:r>
      <w:r>
        <w:rPr>
          <w:color w:val="F95475"/>
        </w:rPr>
        <w:t>společnosti Dun &amp; Bradstreet</w:t>
      </w:r>
      <w:r>
        <w:rPr>
          <w:color w:val="53495F"/>
        </w:rPr>
        <w:t xml:space="preserve"> nastal především minulý týden po negativním komentáři ze strany analytiků společnosti Merrill Lynch &amp; Co. a Goldman, Sachs &amp; Co</w:t>
      </w:r>
      <w:r>
        <w:t xml:space="preserve">. </w:t>
      </w:r>
      <w:r>
        <w:rPr>
          <w:color w:val="61FC03"/>
        </w:rPr>
        <w:t xml:space="preserve">Mluvčí </w:t>
      </w:r>
      <w:r>
        <w:rPr>
          <w:color w:val="5D9608"/>
        </w:rPr>
        <w:t>společnosti</w:t>
      </w:r>
      <w:r>
        <w:t xml:space="preserve"> se odmítl vyjádřit a uvedl, že </w:t>
      </w:r>
      <w:r>
        <w:rPr>
          <w:color w:val="E115C0"/>
        </w:rPr>
        <w:t xml:space="preserve">vedoucí pracovníci, </w:t>
      </w:r>
      <w:r>
        <w:rPr>
          <w:color w:val="DE98FD"/>
        </w:rPr>
        <w:t>kteří</w:t>
      </w:r>
      <w:r>
        <w:rPr>
          <w:color w:val="E115C0"/>
        </w:rPr>
        <w:t xml:space="preserve"> prodali akcie</w:t>
      </w:r>
      <w:r>
        <w:t xml:space="preserve">, se rovněž vyjadřovat nebudou. Jednou z hlavních činností </w:t>
      </w:r>
      <w:r>
        <w:rPr>
          <w:color w:val="98A088"/>
        </w:rPr>
        <w:t>společnosti Dun &amp; Bradstreet</w:t>
      </w:r>
      <w:r>
        <w:t xml:space="preserve"> je sestavovat </w:t>
      </w:r>
      <w:r>
        <w:rPr>
          <w:color w:val="4F584E"/>
        </w:rPr>
        <w:t xml:space="preserve">zprávy, </w:t>
      </w:r>
      <w:r>
        <w:rPr>
          <w:color w:val="248AD0"/>
        </w:rPr>
        <w:t>v nichž</w:t>
      </w:r>
      <w:r>
        <w:rPr>
          <w:color w:val="4F584E"/>
        </w:rPr>
        <w:t xml:space="preserve"> se posuzuje úvěruschopnost milionů amerických společností</w:t>
      </w:r>
      <w:r>
        <w:t xml:space="preserve">. </w:t>
      </w:r>
      <w:r>
        <w:rPr>
          <w:color w:val="98A088"/>
        </w:rPr>
        <w:t>Tato společnost</w:t>
      </w:r>
      <w:r>
        <w:t xml:space="preserve"> rovněž vlastní </w:t>
      </w:r>
      <w:r>
        <w:rPr>
          <w:color w:val="5C5300"/>
        </w:rPr>
        <w:t xml:space="preserve">společnost Moody's Investors Service, </w:t>
      </w:r>
      <w:r>
        <w:rPr>
          <w:color w:val="9F6551"/>
        </w:rPr>
        <w:t>která</w:t>
      </w:r>
      <w:r>
        <w:rPr>
          <w:color w:val="5C5300"/>
        </w:rPr>
        <w:t xml:space="preserve"> provádí hodnocení úvěruschopnosti u obligací a prioritních akcií</w:t>
      </w:r>
      <w:r>
        <w:t xml:space="preserve">, </w:t>
      </w:r>
      <w:r>
        <w:rPr>
          <w:color w:val="BCFEC6"/>
        </w:rPr>
        <w:t>společnost A. C. Nielsen, známou poskytováním údajů o televizní sledovanosti</w:t>
      </w:r>
      <w:r>
        <w:t xml:space="preserve">, a patří </w:t>
      </w:r>
      <w:r>
        <w:rPr>
          <w:color w:val="98A088"/>
        </w:rPr>
        <w:t>jí</w:t>
      </w:r>
      <w:r>
        <w:t xml:space="preserve"> i společnost Donnelley, vydavatel Zlatých stránek. Loni v březnu naše noviny informovaly o četných obviněních, </w:t>
      </w:r>
      <w:r>
        <w:rPr>
          <w:color w:val="932C70"/>
        </w:rPr>
        <w:t xml:space="preserve">že </w:t>
      </w:r>
      <w:r>
        <w:rPr>
          <w:color w:val="2B1B04"/>
        </w:rPr>
        <w:t>zmíněná společnost</w:t>
      </w:r>
      <w:r>
        <w:rPr>
          <w:color w:val="932C70"/>
        </w:rPr>
        <w:t xml:space="preserve"> zmanipulovala řadu </w:t>
      </w:r>
      <w:r>
        <w:rPr>
          <w:color w:val="B5AFC4"/>
        </w:rPr>
        <w:t>zákazníků</w:t>
      </w:r>
      <w:r>
        <w:rPr>
          <w:color w:val="932C70"/>
        </w:rPr>
        <w:t xml:space="preserve"> </w:t>
      </w:r>
      <w:r>
        <w:rPr>
          <w:color w:val="D4C67A"/>
        </w:rPr>
        <w:t>ke koupi většího objemu služeb poskytujících data o úvěruschopnosti, než bylo</w:t>
      </w:r>
      <w:r>
        <w:t xml:space="preserve"> třeba. V červnu </w:t>
      </w:r>
      <w:r>
        <w:rPr>
          <w:color w:val="98A088"/>
        </w:rPr>
        <w:t>tato společnost</w:t>
      </w:r>
      <w:r>
        <w:t xml:space="preserve"> souhlasila s vyrovnáním ve výši 18 milionů dolarů z několika soudních sporů týkajících se </w:t>
      </w:r>
      <w:r>
        <w:rPr>
          <w:color w:val="98A088"/>
        </w:rPr>
        <w:t>jejích</w:t>
      </w:r>
      <w:r>
        <w:t xml:space="preserve"> prodejních taktik, aniž by připustila či popřela obvinění. Šetření inspektorů americké Poštovní správy nadále pokračuje. </w:t>
      </w:r>
      <w:r>
        <w:rPr>
          <w:color w:val="AE7AA1"/>
        </w:rPr>
        <w:t xml:space="preserve">V rámci prodeje akcií </w:t>
      </w:r>
      <w:r>
        <w:rPr>
          <w:color w:val="C2A393"/>
        </w:rPr>
        <w:t xml:space="preserve">vedoucími pracovníky obeznámenými </w:t>
      </w:r>
      <w:r>
        <w:rPr>
          <w:color w:val="0232FD"/>
        </w:rPr>
        <w:t xml:space="preserve">se situací </w:t>
      </w:r>
      <w:r>
        <w:rPr>
          <w:color w:val="6A3A35"/>
        </w:rPr>
        <w:t>ve společnosti</w:t>
      </w:r>
      <w:r>
        <w:rPr>
          <w:color w:val="AE7AA1"/>
        </w:rPr>
        <w:t xml:space="preserve"> prodal </w:t>
      </w:r>
      <w:r>
        <w:rPr>
          <w:color w:val="BA6801"/>
        </w:rPr>
        <w:t xml:space="preserve">Charles Raikes, hlavní poradce </w:t>
      </w:r>
      <w:r>
        <w:rPr>
          <w:color w:val="168E5C"/>
        </w:rPr>
        <w:t>společnosti</w:t>
      </w:r>
      <w:r>
        <w:rPr>
          <w:color w:val="AE7AA1"/>
        </w:rPr>
        <w:t xml:space="preserve">, </w:t>
      </w:r>
      <w:r>
        <w:rPr>
          <w:color w:val="16C0D0"/>
        </w:rPr>
        <w:t>v srpnu</w:t>
      </w:r>
      <w:r>
        <w:rPr>
          <w:color w:val="AE7AA1"/>
        </w:rPr>
        <w:t xml:space="preserve"> 12281 akcií</w:t>
      </w:r>
      <w:r>
        <w:t xml:space="preserve">, </w:t>
      </w:r>
      <w:r>
        <w:rPr>
          <w:color w:val="AE7AA1"/>
        </w:rPr>
        <w:t>což</w:t>
      </w:r>
      <w:r>
        <w:t xml:space="preserve"> představovalo 46 % </w:t>
      </w:r>
      <w:r>
        <w:rPr>
          <w:color w:val="C62100"/>
        </w:rPr>
        <w:t>jeho</w:t>
      </w:r>
      <w:r>
        <w:t xml:space="preserve"> investic ve společnosti. Jak je uvedeno </w:t>
      </w:r>
      <w:r>
        <w:rPr>
          <w:color w:val="014347"/>
        </w:rPr>
        <w:t xml:space="preserve">v registru vedeném </w:t>
      </w:r>
      <w:r>
        <w:rPr>
          <w:color w:val="233809"/>
        </w:rPr>
        <w:t>Komisí pro regulaci prodeje cenných papírů</w:t>
      </w:r>
      <w:r>
        <w:t xml:space="preserve">, obdržel za akcie 724579 dolarů. </w:t>
      </w:r>
      <w:r>
        <w:rPr>
          <w:color w:val="42083B"/>
        </w:rPr>
        <w:t xml:space="preserve">John C. Holt, výkonný viceprezident a ředitel </w:t>
      </w:r>
      <w:r>
        <w:rPr>
          <w:color w:val="82785D"/>
        </w:rPr>
        <w:t>společnosti Dun &amp; Bradstreet</w:t>
      </w:r>
      <w:r>
        <w:t xml:space="preserve">, prodal </w:t>
      </w:r>
      <w:r>
        <w:rPr>
          <w:color w:val="014347"/>
        </w:rPr>
        <w:t>podle registru</w:t>
      </w:r>
      <w:r>
        <w:t xml:space="preserve"> 31. srpna 10000 akcií za 588800 dolarů. Zbývá </w:t>
      </w:r>
      <w:r>
        <w:rPr>
          <w:color w:val="42083B"/>
        </w:rPr>
        <w:t>mu</w:t>
      </w:r>
      <w:r>
        <w:t xml:space="preserve"> 9232 akcií. </w:t>
      </w:r>
      <w:r>
        <w:rPr>
          <w:color w:val="023087"/>
        </w:rPr>
        <w:t xml:space="preserve">William H. J. Buchanan, tajemník a zástupce </w:t>
      </w:r>
      <w:r>
        <w:rPr>
          <w:color w:val="B7DAD2"/>
        </w:rPr>
        <w:t>hlavního poradce</w:t>
      </w:r>
      <w:r>
        <w:t xml:space="preserve">, prodal </w:t>
      </w:r>
      <w:r>
        <w:rPr>
          <w:color w:val="196956"/>
        </w:rPr>
        <w:t>v září</w:t>
      </w:r>
      <w:r>
        <w:t xml:space="preserve"> ve dvou samostatných prodejích </w:t>
      </w:r>
      <w:r>
        <w:rPr>
          <w:color w:val="8C41BB"/>
        </w:rPr>
        <w:t>7000 akcií</w:t>
      </w:r>
      <w:r>
        <w:t xml:space="preserve"> za 406000 dolarů. </w:t>
      </w:r>
      <w:r>
        <w:rPr>
          <w:color w:val="ECEDFE"/>
        </w:rPr>
        <w:t>Akcie</w:t>
      </w:r>
      <w:r>
        <w:rPr>
          <w:color w:val="2B2D32"/>
        </w:rPr>
        <w:t xml:space="preserve"> představovaly 66 % </w:t>
      </w:r>
      <w:r>
        <w:rPr>
          <w:color w:val="94C661"/>
        </w:rPr>
        <w:t>jeho</w:t>
      </w:r>
      <w:r>
        <w:rPr>
          <w:color w:val="2B2D32"/>
        </w:rPr>
        <w:t xml:space="preserve"> investic </w:t>
      </w:r>
      <w:r>
        <w:rPr>
          <w:color w:val="F8907D"/>
        </w:rPr>
        <w:t>ve společnosti Dun &amp; Bradstreet</w:t>
      </w:r>
      <w:r>
        <w:rPr>
          <w:color w:val="2B2D32"/>
        </w:rPr>
        <w:t xml:space="preserve">, jak uvádí </w:t>
      </w:r>
      <w:r>
        <w:rPr>
          <w:color w:val="F8907D"/>
        </w:rPr>
        <w:t>společnost</w:t>
      </w:r>
      <w:r>
        <w:t xml:space="preserve">. </w:t>
      </w:r>
      <w:r>
        <w:rPr>
          <w:color w:val="895E6B"/>
        </w:rPr>
        <w:t xml:space="preserve">Ostatní vedoucí pracovníci obeznámení </w:t>
      </w:r>
      <w:r>
        <w:rPr>
          <w:color w:val="788E95"/>
        </w:rPr>
        <w:t xml:space="preserve">se situací </w:t>
      </w:r>
      <w:r>
        <w:rPr>
          <w:color w:val="FB6AB8"/>
        </w:rPr>
        <w:t>ve společnosti</w:t>
      </w:r>
      <w:r>
        <w:rPr>
          <w:color w:val="895E6B"/>
        </w:rPr>
        <w:t xml:space="preserve">, </w:t>
      </w:r>
      <w:r>
        <w:rPr>
          <w:color w:val="576094"/>
        </w:rPr>
        <w:t>mezi něž</w:t>
      </w:r>
      <w:r>
        <w:rPr>
          <w:color w:val="895E6B"/>
        </w:rPr>
        <w:t xml:space="preserve"> patří všichni hlavní a výkonní viceprezidenti</w:t>
      </w:r>
      <w:r>
        <w:t xml:space="preserve">, prodali </w:t>
      </w:r>
      <w:r>
        <w:rPr>
          <w:color w:val="DB1474"/>
        </w:rPr>
        <w:t>mezi 2520 a 6881 akciemi</w:t>
      </w:r>
      <w:r>
        <w:t xml:space="preserve">, </w:t>
      </w:r>
      <w:r>
        <w:rPr>
          <w:color w:val="DB1474"/>
        </w:rPr>
        <w:t>což</w:t>
      </w:r>
      <w:r>
        <w:t xml:space="preserve"> </w:t>
      </w:r>
      <w:r>
        <w:rPr>
          <w:color w:val="014347"/>
        </w:rPr>
        <w:t xml:space="preserve">podle registru </w:t>
      </w:r>
      <w:r>
        <w:rPr>
          <w:color w:val="233809"/>
        </w:rPr>
        <w:t>Komise pro regulaci prodeje cenných papírů</w:t>
      </w:r>
      <w:r>
        <w:t xml:space="preserve"> představovalo 8 % až 70 % </w:t>
      </w:r>
      <w:r>
        <w:rPr>
          <w:color w:val="895E6B"/>
        </w:rPr>
        <w:t>jejich</w:t>
      </w:r>
      <w:r>
        <w:t xml:space="preserve"> investic. </w:t>
      </w:r>
      <w:r>
        <w:rPr>
          <w:color w:val="8489AE"/>
        </w:rPr>
        <w:t xml:space="preserve">Cena akcií </w:t>
      </w:r>
      <w:r>
        <w:rPr>
          <w:color w:val="860E04"/>
        </w:rPr>
        <w:t>společnosti Dun &amp; Bradstreet</w:t>
      </w:r>
      <w:r>
        <w:t xml:space="preserve"> začala </w:t>
      </w:r>
      <w:r>
        <w:rPr>
          <w:color w:val="FBC206"/>
        </w:rPr>
        <w:t xml:space="preserve">minulou středu, </w:t>
      </w:r>
      <w:r>
        <w:rPr>
          <w:color w:val="6EAB9B"/>
        </w:rPr>
        <w:t>kdy</w:t>
      </w:r>
      <w:r>
        <w:rPr>
          <w:color w:val="FBC206"/>
        </w:rPr>
        <w:t xml:space="preserve"> </w:t>
      </w:r>
      <w:r>
        <w:rPr>
          <w:color w:val="F2CDFE"/>
        </w:rPr>
        <w:t>společnost</w:t>
      </w:r>
      <w:r>
        <w:rPr>
          <w:color w:val="FBC206"/>
        </w:rPr>
        <w:t xml:space="preserve"> oznámila výsledky za třetí čtvrtletí</w:t>
      </w:r>
      <w:r>
        <w:t xml:space="preserve">, spirálovitě klesat. Čistý příjem se zvýšil na 83 centů za akcii ze 72 centů za akcii za stejné období minulého roku. </w:t>
      </w:r>
      <w:r>
        <w:rPr>
          <w:color w:val="645341"/>
        </w:rPr>
        <w:t>Analytici se však více soustředili na pokles příjmů z 1.07 miliardy dolarů na 1.04 miliardy dolarů</w:t>
      </w:r>
      <w:r>
        <w:t xml:space="preserve">, </w:t>
      </w:r>
      <w:r>
        <w:rPr>
          <w:color w:val="645341"/>
        </w:rPr>
        <w:t>což</w:t>
      </w:r>
      <w:r>
        <w:t xml:space="preserve"> částečně odráží pokračující pokles prodeje kontroverzních služeb poskytování informací o úvěruschopnosti. Minulý čtvrtek snížil </w:t>
      </w:r>
      <w:r>
        <w:rPr>
          <w:color w:val="760035"/>
        </w:rPr>
        <w:t xml:space="preserve">Peter Falco, analytik cenných papírů </w:t>
      </w:r>
      <w:r>
        <w:rPr>
          <w:color w:val="647A41"/>
        </w:rPr>
        <w:t>společnosti Merrill Lynch</w:t>
      </w:r>
      <w:r>
        <w:t xml:space="preserve">, rating investic </w:t>
      </w:r>
      <w:r>
        <w:rPr>
          <w:color w:val="98A088"/>
        </w:rPr>
        <w:t>v této společnosti</w:t>
      </w:r>
      <w:r>
        <w:t xml:space="preserve">, jak se uvádí v Dow-Jonesově zprávě pro profesionální investory, potvrzující zpomalení odvětví poskytování informací o úvěruschopnosti. </w:t>
      </w:r>
      <w:r>
        <w:rPr>
          <w:color w:val="760035"/>
        </w:rPr>
        <w:t>Svůj</w:t>
      </w:r>
      <w:r>
        <w:t xml:space="preserve"> rating snížil na krátkodobou investici oproti předchozí nadprůměrné výnosnosti a snížil i odhad příjmů za rok 1990. </w:t>
      </w:r>
      <w:r>
        <w:rPr>
          <w:color w:val="760035"/>
        </w:rPr>
        <w:t>Falco</w:t>
      </w:r>
      <w:r>
        <w:t xml:space="preserve"> i nadále řadí akcie mezi dlouhodobou koupi. Akcie při více než čtyřnásobku průměrného denního objemu klesly o 1875 dolaru. Další ránu utržily akcie </w:t>
      </w:r>
      <w:r>
        <w:rPr>
          <w:color w:val="496E76"/>
        </w:rPr>
        <w:t xml:space="preserve">v pátek, </w:t>
      </w:r>
      <w:r>
        <w:rPr>
          <w:color w:val="E3F894"/>
        </w:rPr>
        <w:t>kdy</w:t>
      </w:r>
      <w:r>
        <w:rPr>
          <w:color w:val="496E76"/>
        </w:rPr>
        <w:t xml:space="preserve"> analytik společnosti Goldman Sachs, Eric Philo, doporučil </w:t>
      </w:r>
      <w:r>
        <w:rPr>
          <w:color w:val="F9D7CD"/>
        </w:rPr>
        <w:t>investorům s krátkodobým horizontem</w:t>
      </w:r>
      <w:r>
        <w:rPr>
          <w:color w:val="496E76"/>
        </w:rPr>
        <w:t>, aby</w:t>
      </w:r>
      <w:r>
        <w:t xml:space="preserve"> </w:t>
      </w:r>
      <w:r>
        <w:rPr>
          <w:color w:val="876128"/>
        </w:rPr>
        <w:t xml:space="preserve">se </w:t>
      </w:r>
      <w:r>
        <w:rPr>
          <w:color w:val="A1A711"/>
        </w:rPr>
        <w:t xml:space="preserve">akciím </w:t>
      </w:r>
      <w:r>
        <w:rPr>
          <w:color w:val="01FB92"/>
        </w:rPr>
        <w:t>společnosti Dun &amp; Bradstreet</w:t>
      </w:r>
      <w:r>
        <w:rPr>
          <w:color w:val="876128"/>
        </w:rPr>
        <w:t xml:space="preserve"> vyhýbali, jelikož není pravděpodobné, že by na trhu podaly lepší výkon</w:t>
      </w:r>
      <w:r>
        <w:t xml:space="preserve">. Akcie klesly o 75 centů. </w:t>
      </w:r>
      <w:r>
        <w:rPr>
          <w:color w:val="98A088"/>
        </w:rPr>
        <w:t>Ve společnosti Dun &amp; Bradstreet</w:t>
      </w:r>
      <w:r>
        <w:t xml:space="preserve"> není prodej ze strany vedoucích pracovníků obeznámených </w:t>
      </w:r>
      <w:r>
        <w:rPr>
          <w:color w:val="310106"/>
        </w:rPr>
        <w:t xml:space="preserve">se situací </w:t>
      </w:r>
      <w:r>
        <w:rPr>
          <w:color w:val="04640D"/>
        </w:rPr>
        <w:t>ve společnosti</w:t>
      </w:r>
      <w:r>
        <w:t xml:space="preserve"> neobvyklý a ve skutečnosti je nedávné tempo prodeje jen mírně nadprůměrné, jak je zřejmé z dat </w:t>
      </w:r>
      <w:r>
        <w:rPr>
          <w:color w:val="FD0F31"/>
        </w:rPr>
        <w:t xml:space="preserve">společnosti Invest/Net z North Miami ve státě Florida, </w:t>
      </w:r>
      <w:r>
        <w:rPr>
          <w:color w:val="BE8485"/>
        </w:rPr>
        <w:t>která</w:t>
      </w:r>
      <w:r>
        <w:rPr>
          <w:color w:val="FD0F31"/>
        </w:rPr>
        <w:t xml:space="preserve"> se specializuje na sledování a analýzu </w:t>
      </w:r>
      <w:r>
        <w:rPr>
          <w:color w:val="C660FB"/>
        </w:rPr>
        <w:t xml:space="preserve">záznamů </w:t>
      </w:r>
      <w:r>
        <w:rPr>
          <w:color w:val="120104"/>
        </w:rPr>
        <w:t>Komise pro regulaci prodeje cenných papírů</w:t>
      </w:r>
      <w:r>
        <w:rPr>
          <w:color w:val="C660FB"/>
        </w:rPr>
        <w:t xml:space="preserve"> o obchodování s akciemi ze strany vedoucích pracovníků obeznámených </w:t>
      </w:r>
      <w:r>
        <w:rPr>
          <w:color w:val="D48958"/>
        </w:rPr>
        <w:t xml:space="preserve">se situací </w:t>
      </w:r>
      <w:r>
        <w:rPr>
          <w:color w:val="05AEE8"/>
        </w:rPr>
        <w:t>ve společnosti</w:t>
      </w:r>
      <w:r>
        <w:t xml:space="preserve">. Předchozí prodeje však často byly prodejem akcií, zakoupených prostřednictvím akciových opcí a </w:t>
      </w:r>
      <w:r>
        <w:rPr>
          <w:color w:val="C3C1BE"/>
        </w:rPr>
        <w:t xml:space="preserve">prodaných o šest měsíců později, jakmile </w:t>
      </w:r>
      <w:r>
        <w:rPr>
          <w:color w:val="9F98F8"/>
        </w:rPr>
        <w:t>to</w:t>
      </w:r>
      <w:r>
        <w:rPr>
          <w:color w:val="C3C1BE"/>
        </w:rPr>
        <w:t xml:space="preserve"> bylo povoleno</w:t>
      </w:r>
      <w:r>
        <w:t xml:space="preserve">, uvedl </w:t>
      </w:r>
      <w:r>
        <w:rPr>
          <w:color w:val="1167D9"/>
        </w:rPr>
        <w:t xml:space="preserve">Robert Gabele, prezident </w:t>
      </w:r>
      <w:r>
        <w:rPr>
          <w:color w:val="D19012"/>
        </w:rPr>
        <w:t>společnosti Invest/Net</w:t>
      </w:r>
      <w:r>
        <w:t xml:space="preserve">. Nejnovější prodeje patrně nemají s opcemi souvislost, uvedl. TUČNÉ ZISKY: </w:t>
      </w:r>
      <w:r>
        <w:rPr>
          <w:color w:val="B7D802"/>
        </w:rPr>
        <w:t xml:space="preserve">Michael A. Miles, výkonný ředitel </w:t>
      </w:r>
      <w:r>
        <w:rPr>
          <w:color w:val="826392"/>
        </w:rPr>
        <w:t xml:space="preserve">jednotky Kraft General Foods </w:t>
      </w:r>
      <w:r>
        <w:rPr>
          <w:color w:val="5E7A6A"/>
        </w:rPr>
        <w:t>společnosti Philip Morris Co.</w:t>
      </w:r>
      <w:r>
        <w:rPr>
          <w:color w:val="B29869"/>
        </w:rPr>
        <w:t xml:space="preserve">, zakoupil </w:t>
      </w:r>
      <w:r>
        <w:rPr>
          <w:color w:val="1D0051"/>
        </w:rPr>
        <w:t>22. září</w:t>
      </w:r>
      <w:r>
        <w:rPr>
          <w:color w:val="B29869"/>
        </w:rPr>
        <w:t xml:space="preserve"> 6000 akcií </w:t>
      </w:r>
      <w:r>
        <w:rPr>
          <w:color w:val="8BE7FC"/>
        </w:rPr>
        <w:t>společnosti</w:t>
      </w:r>
      <w:r>
        <w:rPr>
          <w:color w:val="B29869"/>
        </w:rPr>
        <w:t xml:space="preserve"> při ceně 157 dolarů za jednu akcii</w:t>
      </w:r>
      <w:r>
        <w:t xml:space="preserve">. </w:t>
      </w:r>
      <w:r>
        <w:rPr>
          <w:color w:val="B29869"/>
        </w:rPr>
        <w:t>Koupě ve výši 942000 dolarů</w:t>
      </w:r>
      <w:r>
        <w:t xml:space="preserve"> zvýšila </w:t>
      </w:r>
      <w:r>
        <w:rPr>
          <w:color w:val="76E0C1"/>
        </w:rPr>
        <w:t>jeho</w:t>
      </w:r>
      <w:r>
        <w:t xml:space="preserve"> investici na 74000 akcií. Akcie se 10. října rozdělily v poměru čtyři ku jedné. </w:t>
      </w:r>
      <w:r>
        <w:rPr>
          <w:color w:val="BACFA7"/>
        </w:rPr>
        <w:t>Milesovy</w:t>
      </w:r>
      <w:r>
        <w:rPr>
          <w:color w:val="11BA09"/>
        </w:rPr>
        <w:t xml:space="preserve"> nově zakoupené akcie nyní mají při závěrečné ceně akcie </w:t>
      </w:r>
      <w:r>
        <w:rPr>
          <w:color w:val="462C36"/>
        </w:rPr>
        <w:t>společnosti Philip Morris</w:t>
      </w:r>
      <w:r>
        <w:rPr>
          <w:color w:val="11BA09"/>
        </w:rPr>
        <w:t xml:space="preserve"> 44.50 dolaru </w:t>
      </w:r>
      <w:r>
        <w:rPr>
          <w:color w:val="65407D"/>
        </w:rPr>
        <w:t>hodnotu 1068000 dolarů</w:t>
      </w:r>
      <w:r>
        <w:t xml:space="preserve">, </w:t>
      </w:r>
      <w:r>
        <w:rPr>
          <w:color w:val="11BA09"/>
        </w:rPr>
        <w:t>což</w:t>
      </w:r>
      <w:r>
        <w:t xml:space="preserve"> bylo při včerejším kompozitním obchodování </w:t>
      </w:r>
      <w:r>
        <w:rPr>
          <w:color w:val="491803"/>
        </w:rPr>
        <w:t>na Newyorské burze cenných papírů</w:t>
      </w:r>
      <w:r>
        <w:t xml:space="preserve"> zvýšení o 62.5 centu. </w:t>
      </w:r>
      <w:r>
        <w:rPr>
          <w:color w:val="76E0C1"/>
        </w:rPr>
        <w:t>Milesův</w:t>
      </w:r>
      <w:r>
        <w:t xml:space="preserve"> mluvčí řekl, že koupil </w:t>
      </w:r>
      <w:r>
        <w:rPr>
          <w:color w:val="F5D2A8"/>
        </w:rPr>
        <w:t>akcie</w:t>
      </w:r>
      <w:r>
        <w:t xml:space="preserve">, jelikož </w:t>
      </w:r>
      <w:r>
        <w:rPr>
          <w:color w:val="F5D2A8"/>
        </w:rPr>
        <w:t>je</w:t>
      </w:r>
      <w:r>
        <w:t xml:space="preserve"> považoval za "dobrou investici". </w:t>
      </w:r>
      <w:r>
        <w:rPr>
          <w:color w:val="76E0C1"/>
        </w:rPr>
        <w:t>Tento výkonný pracovník</w:t>
      </w:r>
      <w:r>
        <w:t xml:space="preserve"> uskutečnil </w:t>
      </w:r>
      <w:r>
        <w:rPr>
          <w:color w:val="B29869"/>
        </w:rPr>
        <w:t>koupi</w:t>
      </w:r>
      <w:r>
        <w:t xml:space="preserve"> krátce před </w:t>
      </w:r>
      <w:r>
        <w:rPr>
          <w:color w:val="76E0C1"/>
        </w:rPr>
        <w:t>svým</w:t>
      </w:r>
      <w:r>
        <w:t xml:space="preserve"> jmenováním výkonným ředitelem a předtím zastával </w:t>
      </w:r>
      <w:r>
        <w:rPr>
          <w:color w:val="03422C"/>
        </w:rPr>
        <w:t>ve společnosti Kraft General Foods</w:t>
      </w:r>
      <w:r>
        <w:t xml:space="preserve"> funkci provozního ředitele. DOPADAJÍCÍ JAS: </w:t>
      </w:r>
      <w:r>
        <w:rPr>
          <w:color w:val="72A46E"/>
        </w:rPr>
        <w:t xml:space="preserve">Dva ředitelé </w:t>
      </w:r>
      <w:r>
        <w:rPr>
          <w:color w:val="128EAC"/>
        </w:rPr>
        <w:t>společnosti Pegasus Gold Inc. ze Spokane ve státě Washington, společnosti těžící drahé kovy</w:t>
      </w:r>
      <w:r>
        <w:t xml:space="preserve">, prodali </w:t>
      </w:r>
      <w:r>
        <w:rPr>
          <w:color w:val="FEB8C8"/>
        </w:rPr>
        <w:t>31. srpna</w:t>
      </w:r>
      <w:r>
        <w:t xml:space="preserve"> většinu </w:t>
      </w:r>
      <w:r>
        <w:rPr>
          <w:color w:val="72A46E"/>
        </w:rPr>
        <w:t>svých</w:t>
      </w:r>
      <w:r>
        <w:t xml:space="preserve"> akcií </w:t>
      </w:r>
      <w:r>
        <w:rPr>
          <w:color w:val="47545E"/>
        </w:rPr>
        <w:t>ve společnosti</w:t>
      </w:r>
      <w:r>
        <w:t xml:space="preserve">. </w:t>
      </w:r>
      <w:r>
        <w:rPr>
          <w:color w:val="B95C69"/>
        </w:rPr>
        <w:t>John J. Crabb</w:t>
      </w:r>
      <w:r>
        <w:t xml:space="preserve"> prodal 4500 akcií po 11.13 dolaru, přičemž </w:t>
      </w:r>
      <w:r>
        <w:rPr>
          <w:color w:val="B95C69"/>
        </w:rPr>
        <w:t>si</w:t>
      </w:r>
      <w:r>
        <w:t xml:space="preserve"> ponechal 500 akcií. Obdržel celkem 50085 dolarů. Peter Kutney prodal 5000 akcií po 11.38 dolaru, čili celkem za 56900 dolarů. Gary Straub, poradce </w:t>
      </w:r>
      <w:r>
        <w:rPr>
          <w:color w:val="47545E"/>
        </w:rPr>
        <w:t>společnosti</w:t>
      </w:r>
      <w:r>
        <w:t xml:space="preserve">, uvedl, </w:t>
      </w:r>
      <w:r>
        <w:rPr>
          <w:color w:val="A14D12"/>
        </w:rPr>
        <w:t xml:space="preserve">že </w:t>
      </w:r>
      <w:r>
        <w:rPr>
          <w:color w:val="C4C8FA"/>
        </w:rPr>
        <w:t>ředitelé</w:t>
      </w:r>
      <w:r>
        <w:rPr>
          <w:color w:val="A14D12"/>
        </w:rPr>
        <w:t xml:space="preserve"> prodali akcie ze "soukromých finančních důvodů</w:t>
      </w:r>
      <w:r>
        <w:t xml:space="preserve">". </w:t>
      </w:r>
      <w:r>
        <w:rPr>
          <w:color w:val="72A46E"/>
        </w:rPr>
        <w:t xml:space="preserve">Oba vedoucí pracovníci obeznámení se situací </w:t>
      </w:r>
      <w:r>
        <w:rPr>
          <w:color w:val="128EAC"/>
        </w:rPr>
        <w:t>ve společnosti</w:t>
      </w:r>
      <w:r>
        <w:t xml:space="preserve"> se </w:t>
      </w:r>
      <w:r>
        <w:rPr>
          <w:color w:val="A14D12"/>
        </w:rPr>
        <w:t>k tomu</w:t>
      </w:r>
      <w:r>
        <w:t xml:space="preserve"> odmítli vyjádřit. Daniel A. Roling, analytik </w:t>
      </w:r>
      <w:r>
        <w:rPr>
          <w:color w:val="372A55"/>
        </w:rPr>
        <w:t xml:space="preserve">společnosti Merrill Lynch &amp; Co. na </w:t>
      </w:r>
      <w:r>
        <w:rPr>
          <w:color w:val="3F3610"/>
        </w:rPr>
        <w:t>Wall Street</w:t>
      </w:r>
      <w:r>
        <w:t xml:space="preserve"> hodnotí </w:t>
      </w:r>
      <w:r>
        <w:rPr>
          <w:color w:val="D3A2C6"/>
        </w:rPr>
        <w:t>akcie</w:t>
      </w:r>
      <w:r>
        <w:t xml:space="preserve"> jako "neutrální", zatímco společnost Drexel Burnham Lambert Inc. </w:t>
      </w:r>
      <w:r>
        <w:rPr>
          <w:color w:val="D3A2C6"/>
        </w:rPr>
        <w:t>je</w:t>
      </w:r>
      <w:r>
        <w:t xml:space="preserve"> klasifikuje jako "ke koupi". </w:t>
      </w:r>
      <w:r>
        <w:rPr>
          <w:color w:val="47545E"/>
        </w:rPr>
        <w:t>Společnost Pegasus Gold</w:t>
      </w:r>
      <w:r>
        <w:t xml:space="preserve"> "se nachází na mnoha doporučených seznamech jako mladá, rostoucí společnost vstupující do vysoké ligy", uvádí Marty McNeill, analytik odvětví kovů z newyorské investiční společnosti Dominick &amp; Dominick. "Je </w:t>
      </w:r>
      <w:r>
        <w:rPr>
          <w:color w:val="47545E"/>
        </w:rPr>
        <w:t>to</w:t>
      </w:r>
      <w:r>
        <w:t xml:space="preserve"> dobrá společnost, navíc roste, a neexistuje </w:t>
      </w:r>
      <w:r>
        <w:rPr>
          <w:color w:val="719FFA"/>
        </w:rPr>
        <w:t xml:space="preserve">nic, </w:t>
      </w:r>
      <w:r>
        <w:rPr>
          <w:color w:val="0D841A"/>
        </w:rPr>
        <w:t>co</w:t>
      </w:r>
      <w:r>
        <w:rPr>
          <w:color w:val="719FFA"/>
        </w:rPr>
        <w:t xml:space="preserve"> by zaručovalo, že bude prodána</w:t>
      </w:r>
      <w:r>
        <w:t xml:space="preserve">." </w:t>
      </w:r>
      <w:r>
        <w:rPr>
          <w:color w:val="4C5B32"/>
        </w:rPr>
        <w:t>Společnost Pegasus</w:t>
      </w:r>
      <w:r>
        <w:rPr>
          <w:color w:val="9DB3B7"/>
        </w:rPr>
        <w:t xml:space="preserve"> při včerejším kompozitním obchodování na Americké burze cenných papírů uzavřela na 10125 dolaru</w:t>
      </w:r>
      <w:r>
        <w:t xml:space="preserve">, </w:t>
      </w:r>
      <w:r>
        <w:rPr>
          <w:color w:val="9DB3B7"/>
        </w:rPr>
        <w:t>což</w:t>
      </w:r>
      <w:r>
        <w:t xml:space="preserve"> je zvýšení o 12.5 centu.</w:t>
      </w:r>
    </w:p>
    <w:p>
      <w:r>
        <w:rPr>
          <w:b/>
        </w:rPr>
        <w:t>Document number 860</w:t>
      </w:r>
    </w:p>
    <w:p>
      <w:r>
        <w:rPr>
          <w:b/>
        </w:rPr>
        <w:t>Document identifier: wsj1158-001</w:t>
      </w:r>
    </w:p>
    <w:p>
      <w:r>
        <w:t xml:space="preserve">Středověcí filozofové se drželi rozumného názoru, že je lepší existovat než neexistovat a že nejlepší ze všeho je existovat z nezbytnosti. Nyní existuje </w:t>
      </w:r>
      <w:r>
        <w:rPr>
          <w:color w:val="310106"/>
        </w:rPr>
        <w:t>z absolutní nezbytnosti</w:t>
      </w:r>
      <w:r>
        <w:t xml:space="preserve"> </w:t>
      </w:r>
      <w:r>
        <w:rPr>
          <w:color w:val="04640D"/>
        </w:rPr>
        <w:t>jen Bůh</w:t>
      </w:r>
      <w:r>
        <w:t xml:space="preserve"> a </w:t>
      </w:r>
      <w:r>
        <w:rPr>
          <w:color w:val="310106"/>
        </w:rPr>
        <w:t>tato nezbytnost</w:t>
      </w:r>
      <w:r>
        <w:t xml:space="preserve"> je vetkána přímo do </w:t>
      </w:r>
      <w:r>
        <w:rPr>
          <w:color w:val="04640D"/>
        </w:rPr>
        <w:t>jeho</w:t>
      </w:r>
      <w:r>
        <w:t xml:space="preserve"> podstaty. Avšak od dob </w:t>
      </w:r>
      <w:r>
        <w:rPr>
          <w:color w:val="FEFB0A"/>
        </w:rPr>
        <w:t>Darwina</w:t>
      </w:r>
      <w:r>
        <w:t xml:space="preserve"> bychom </w:t>
      </w:r>
      <w:r>
        <w:rPr>
          <w:color w:val="FB5514"/>
        </w:rPr>
        <w:t>my lidé</w:t>
      </w:r>
      <w:r>
        <w:t xml:space="preserve"> mohli alespoň tvrdit, že </w:t>
      </w:r>
      <w:r>
        <w:rPr>
          <w:color w:val="E115C0"/>
        </w:rPr>
        <w:t xml:space="preserve">existence </w:t>
      </w:r>
      <w:r>
        <w:rPr>
          <w:color w:val="00587F"/>
        </w:rPr>
        <w:t>našeho</w:t>
      </w:r>
      <w:r>
        <w:rPr>
          <w:color w:val="E115C0"/>
        </w:rPr>
        <w:t xml:space="preserve"> rodu</w:t>
      </w:r>
      <w:r>
        <w:t xml:space="preserve"> je </w:t>
      </w:r>
      <w:r>
        <w:rPr>
          <w:color w:val="E115C0"/>
        </w:rPr>
        <w:t>svého</w:t>
      </w:r>
      <w:r>
        <w:t xml:space="preserve"> druhu přírodní nezbytností. Koneckonců, nejsme nevyhnutelným vyvrcholením oné velkolepé podívané jménem evoluce? Pokud mutace a přirozený výběr pomalu, ale jistě plodí stále vyspělejší formy života, bylo jen otázkou času, kdy na scénu vstoupí </w:t>
      </w:r>
      <w:r>
        <w:rPr>
          <w:color w:val="0BC582"/>
        </w:rPr>
        <w:t xml:space="preserve">úžasné bytosti obdařené rozumem, vědomím </w:t>
      </w:r>
      <w:r>
        <w:rPr>
          <w:color w:val="FEB8C8"/>
        </w:rPr>
        <w:t>sebe</w:t>
      </w:r>
      <w:r>
        <w:rPr>
          <w:color w:val="0BC582"/>
        </w:rPr>
        <w:t xml:space="preserve"> samých a vkusem</w:t>
      </w:r>
      <w:r>
        <w:t xml:space="preserve">. A teď </w:t>
      </w:r>
      <w:r>
        <w:rPr>
          <w:color w:val="9E8317"/>
        </w:rPr>
        <w:t>si</w:t>
      </w:r>
      <w:r>
        <w:t xml:space="preserve"> přijde </w:t>
      </w:r>
      <w:r>
        <w:rPr>
          <w:color w:val="01190F"/>
        </w:rPr>
        <w:t>nějaký Stephen Jay Gould</w:t>
      </w:r>
      <w:r>
        <w:rPr>
          <w:color w:val="847D81"/>
        </w:rPr>
        <w:t xml:space="preserve"> a </w:t>
      </w:r>
      <w:r>
        <w:rPr>
          <w:color w:val="58018B"/>
        </w:rPr>
        <w:t>tuto lichotivou iluzi</w:t>
      </w:r>
      <w:r>
        <w:rPr>
          <w:color w:val="847D81"/>
        </w:rPr>
        <w:t xml:space="preserve"> rozbije</w:t>
      </w:r>
      <w:r>
        <w:t xml:space="preserve">. </w:t>
      </w:r>
      <w:r>
        <w:rPr>
          <w:color w:val="9E8317"/>
        </w:rPr>
        <w:t>Jeho</w:t>
      </w:r>
      <w:r>
        <w:t xml:space="preserve"> diplomy </w:t>
      </w:r>
      <w:r>
        <w:rPr>
          <w:color w:val="9E8317"/>
        </w:rPr>
        <w:t>ho</w:t>
      </w:r>
      <w:r>
        <w:t xml:space="preserve"> </w:t>
      </w:r>
      <w:r>
        <w:rPr>
          <w:color w:val="847D81"/>
        </w:rPr>
        <w:t>k tomuto úkolu</w:t>
      </w:r>
      <w:r>
        <w:t xml:space="preserve"> plně opravňují. </w:t>
      </w:r>
      <w:r>
        <w:rPr>
          <w:color w:val="9E8317"/>
        </w:rPr>
        <w:t>Gould, přednášející hvězda z Harvardu, autor řady populárních knih o vědě a metla stoupenců kreacionismu</w:t>
      </w:r>
      <w:r>
        <w:t xml:space="preserve">, je patrně nejvýznamnějším evolučním teoretikem </w:t>
      </w:r>
      <w:r>
        <w:rPr>
          <w:color w:val="B70639"/>
        </w:rPr>
        <w:t>na světě</w:t>
      </w:r>
      <w:r>
        <w:t xml:space="preserve">. Jenže </w:t>
      </w:r>
      <w:r>
        <w:rPr>
          <w:color w:val="9E8317"/>
        </w:rPr>
        <w:t>on</w:t>
      </w:r>
      <w:r>
        <w:t xml:space="preserve"> </w:t>
      </w:r>
      <w:r>
        <w:rPr>
          <w:color w:val="703B01"/>
        </w:rPr>
        <w:t xml:space="preserve">ten starý příběh tradovaný od dob </w:t>
      </w:r>
      <w:r>
        <w:rPr>
          <w:color w:val="F7F1DF"/>
        </w:rPr>
        <w:t>Darwina</w:t>
      </w:r>
      <w:r>
        <w:t xml:space="preserve"> poněkud překroutil. </w:t>
      </w:r>
      <w:r>
        <w:rPr>
          <w:color w:val="9E8317"/>
        </w:rPr>
        <w:t>Pro něj</w:t>
      </w:r>
      <w:r>
        <w:t xml:space="preserve"> je totiž </w:t>
      </w:r>
      <w:r>
        <w:rPr>
          <w:color w:val="118B8A"/>
        </w:rPr>
        <w:t>přírodní historie</w:t>
      </w:r>
      <w:r>
        <w:t xml:space="preserve"> všelicos, jen ne postupný a předvídatelný pochod od prapůvodního slizu k lidskému vědomí; je </w:t>
      </w:r>
      <w:r>
        <w:rPr>
          <w:color w:val="118B8A"/>
        </w:rPr>
        <w:t>to</w:t>
      </w:r>
      <w:r>
        <w:t xml:space="preserve"> </w:t>
      </w:r>
      <w:r>
        <w:rPr>
          <w:color w:val="4AFEFA"/>
        </w:rPr>
        <w:t xml:space="preserve">vratká, chaotická záležitost, </w:t>
      </w:r>
      <w:r>
        <w:rPr>
          <w:color w:val="FCB164"/>
        </w:rPr>
        <w:t>v níž</w:t>
      </w:r>
      <w:r>
        <w:rPr>
          <w:color w:val="4AFEFA"/>
        </w:rPr>
        <w:t xml:space="preserve"> byl vznik neopeřeného dvounožce trefou jedna ku milionu</w:t>
      </w:r>
      <w:r>
        <w:t xml:space="preserve">. </w:t>
      </w:r>
      <w:r>
        <w:rPr>
          <w:color w:val="796EE6"/>
        </w:rPr>
        <w:t xml:space="preserve">Ve </w:t>
      </w:r>
      <w:r>
        <w:rPr>
          <w:color w:val="000D2C"/>
        </w:rPr>
        <w:t>své</w:t>
      </w:r>
      <w:r>
        <w:rPr>
          <w:color w:val="796EE6"/>
        </w:rPr>
        <w:t xml:space="preserve"> knize "Wonderful Life: The Burgess Shale and the Nature of History (Báječný život:</w:t>
      </w:r>
      <w:r>
        <w:t xml:space="preserve"> </w:t>
      </w:r>
      <w:r>
        <w:rPr>
          <w:color w:val="53495F"/>
        </w:rPr>
        <w:t>Burgess Shale a podstata dějin)", (Norton,</w:t>
      </w:r>
      <w:r>
        <w:t xml:space="preserve"> </w:t>
      </w:r>
      <w:r>
        <w:rPr>
          <w:color w:val="F95475"/>
        </w:rPr>
        <w:t>326 stran, 19.95 dolaru</w:t>
      </w:r>
      <w:r>
        <w:rPr>
          <w:color w:val="61FC03"/>
        </w:rPr>
        <w:t xml:space="preserve">), prokazuje </w:t>
      </w:r>
      <w:r>
        <w:rPr>
          <w:color w:val="5D9608"/>
        </w:rPr>
        <w:t>Gould</w:t>
      </w:r>
      <w:r>
        <w:rPr>
          <w:color w:val="61FC03"/>
        </w:rPr>
        <w:t xml:space="preserve"> "</w:t>
      </w:r>
      <w:r>
        <w:rPr>
          <w:color w:val="DE98FD"/>
        </w:rPr>
        <w:t xml:space="preserve">závratnou nepravděpodobnost </w:t>
      </w:r>
      <w:r>
        <w:rPr>
          <w:color w:val="98A088"/>
        </w:rPr>
        <w:t>lidské evoluce</w:t>
      </w:r>
      <w:r>
        <w:t xml:space="preserve">". </w:t>
      </w:r>
      <w:r>
        <w:rPr>
          <w:color w:val="4F584E"/>
        </w:rPr>
        <w:t>Své</w:t>
      </w:r>
      <w:r>
        <w:rPr>
          <w:color w:val="248AD0"/>
        </w:rPr>
        <w:t xml:space="preserve"> tvrzení</w:t>
      </w:r>
      <w:r>
        <w:t xml:space="preserve"> staví na objevu </w:t>
      </w:r>
      <w:r>
        <w:rPr>
          <w:color w:val="5C5300"/>
        </w:rPr>
        <w:t xml:space="preserve">úžasného lomu </w:t>
      </w:r>
      <w:r>
        <w:rPr>
          <w:color w:val="9F6551"/>
        </w:rPr>
        <w:t>s fosíliemi</w:t>
      </w:r>
      <w:r>
        <w:t xml:space="preserve"> </w:t>
      </w:r>
      <w:r>
        <w:rPr>
          <w:color w:val="BCFEC6"/>
        </w:rPr>
        <w:t>v roce 1909</w:t>
      </w:r>
      <w:r>
        <w:t xml:space="preserve"> vysoko v horách Canadian Rockies, </w:t>
      </w:r>
      <w:r>
        <w:rPr>
          <w:color w:val="932C70"/>
        </w:rPr>
        <w:t>který</w:t>
      </w:r>
      <w:r>
        <w:rPr>
          <w:color w:val="2B1B04"/>
        </w:rPr>
        <w:t xml:space="preserve"> byl pojmenován Burgess Shale</w:t>
      </w:r>
      <w:r>
        <w:t xml:space="preserve">. </w:t>
      </w:r>
      <w:r>
        <w:rPr>
          <w:color w:val="B5AFC4"/>
        </w:rPr>
        <w:t>Tam</w:t>
      </w:r>
      <w:r>
        <w:t xml:space="preserve">, na ploše menší než je městský blok domů, ležely pohřbeny zbytky </w:t>
      </w:r>
      <w:r>
        <w:rPr>
          <w:color w:val="D4C67A"/>
        </w:rPr>
        <w:t xml:space="preserve">bezpočtu podivných bytostí, </w:t>
      </w:r>
      <w:r>
        <w:rPr>
          <w:color w:val="AE7AA1"/>
        </w:rPr>
        <w:t>jež</w:t>
      </w:r>
      <w:r>
        <w:rPr>
          <w:color w:val="D4C67A"/>
        </w:rPr>
        <w:t xml:space="preserve"> </w:t>
      </w:r>
      <w:r>
        <w:rPr>
          <w:color w:val="C2A393"/>
        </w:rPr>
        <w:t>tady</w:t>
      </w:r>
      <w:r>
        <w:rPr>
          <w:color w:val="D4C67A"/>
        </w:rPr>
        <w:t xml:space="preserve"> skotačily </w:t>
      </w:r>
      <w:r>
        <w:rPr>
          <w:color w:val="0232FD"/>
        </w:rPr>
        <w:t>před více než 500 miliony lety</w:t>
      </w:r>
      <w:r>
        <w:rPr>
          <w:color w:val="6A3A35"/>
        </w:rPr>
        <w:t xml:space="preserve"> - </w:t>
      </w:r>
      <w:r>
        <w:rPr>
          <w:color w:val="BA6801"/>
        </w:rPr>
        <w:t xml:space="preserve">bytostí, </w:t>
      </w:r>
      <w:r>
        <w:rPr>
          <w:color w:val="168E5C"/>
        </w:rPr>
        <w:t>jejichž</w:t>
      </w:r>
      <w:r>
        <w:rPr>
          <w:color w:val="BA6801"/>
        </w:rPr>
        <w:t xml:space="preserve"> anatomická různorodost dalece přesahovala </w:t>
      </w:r>
      <w:r>
        <w:rPr>
          <w:color w:val="16C0D0"/>
        </w:rPr>
        <w:t xml:space="preserve">cokoli, </w:t>
      </w:r>
      <w:r>
        <w:rPr>
          <w:color w:val="C62100"/>
        </w:rPr>
        <w:t>co</w:t>
      </w:r>
      <w:r>
        <w:rPr>
          <w:color w:val="16C0D0"/>
        </w:rPr>
        <w:t xml:space="preserve"> dnes můžeme najít ve všech světových oceánech dohromady</w:t>
      </w:r>
      <w:r>
        <w:t xml:space="preserve">. </w:t>
      </w:r>
      <w:r>
        <w:rPr>
          <w:color w:val="014347"/>
        </w:rPr>
        <w:t xml:space="preserve">Pro Charlese Doolittlea Walcotta, muže, </w:t>
      </w:r>
      <w:r>
        <w:rPr>
          <w:color w:val="233809"/>
        </w:rPr>
        <w:t>který</w:t>
      </w:r>
      <w:r>
        <w:rPr>
          <w:color w:val="014347"/>
        </w:rPr>
        <w:t xml:space="preserve"> objevil </w:t>
      </w:r>
      <w:r>
        <w:rPr>
          <w:color w:val="42083B"/>
        </w:rPr>
        <w:t>Burgess Shale</w:t>
      </w:r>
      <w:r>
        <w:t xml:space="preserve">, bylo </w:t>
      </w:r>
      <w:r>
        <w:rPr>
          <w:color w:val="6A3A35"/>
        </w:rPr>
        <w:t>toto matoucí bohatství</w:t>
      </w:r>
      <w:r>
        <w:t xml:space="preserve"> nemyslitelné. Uznávaná darwinská moudrost </w:t>
      </w:r>
      <w:r>
        <w:rPr>
          <w:color w:val="BCFEC6"/>
        </w:rPr>
        <w:t>té doby</w:t>
      </w:r>
      <w:r>
        <w:t xml:space="preserve"> říkala, že </w:t>
      </w:r>
      <w:r>
        <w:rPr>
          <w:color w:val="82785D"/>
        </w:rPr>
        <w:t xml:space="preserve">zvířata, </w:t>
      </w:r>
      <w:r>
        <w:rPr>
          <w:color w:val="023087"/>
        </w:rPr>
        <w:t>která</w:t>
      </w:r>
      <w:r>
        <w:rPr>
          <w:color w:val="82785D"/>
        </w:rPr>
        <w:t xml:space="preserve"> žila </w:t>
      </w:r>
      <w:r>
        <w:rPr>
          <w:color w:val="B7DAD2"/>
        </w:rPr>
        <w:t>před tak dávnými dobami</w:t>
      </w:r>
      <w:r>
        <w:t xml:space="preserve">, musela být tvarově jednoduchá, početně omezená a musela být předchůdci soudobých druhů. Úzkoprsí tradicionalisté proto zrekonstruovali </w:t>
      </w:r>
      <w:r>
        <w:rPr>
          <w:color w:val="196956"/>
        </w:rPr>
        <w:t>z burgesských fosílií</w:t>
      </w:r>
      <w:r>
        <w:t xml:space="preserve"> </w:t>
      </w:r>
      <w:r>
        <w:rPr>
          <w:color w:val="8C41BB"/>
        </w:rPr>
        <w:t>hypotetické organismy</w:t>
      </w:r>
      <w:r>
        <w:t xml:space="preserve"> tak, aby </w:t>
      </w:r>
      <w:r>
        <w:rPr>
          <w:color w:val="8C41BB"/>
        </w:rPr>
        <w:t>je</w:t>
      </w:r>
      <w:r>
        <w:t xml:space="preserve"> bylo možno zařadit do známých kategorií. Teprve na začátku sedmdesátých let dvacátého století začal </w:t>
      </w:r>
      <w:r>
        <w:rPr>
          <w:color w:val="ECEDFE"/>
        </w:rPr>
        <w:t>cambridgeský profesor Harry Whittington</w:t>
      </w:r>
      <w:r>
        <w:rPr>
          <w:color w:val="2B2D32"/>
        </w:rPr>
        <w:t xml:space="preserve"> a </w:t>
      </w:r>
      <w:r>
        <w:rPr>
          <w:color w:val="ECEDFE"/>
        </w:rPr>
        <w:t>jeho</w:t>
      </w:r>
      <w:r>
        <w:rPr>
          <w:color w:val="2B2D32"/>
        </w:rPr>
        <w:t xml:space="preserve"> dva bystří studenti</w:t>
      </w:r>
      <w:r>
        <w:t xml:space="preserve"> publikovat novou interpretaci </w:t>
      </w:r>
      <w:r>
        <w:rPr>
          <w:color w:val="196956"/>
        </w:rPr>
        <w:t xml:space="preserve">fosílií z </w:t>
      </w:r>
      <w:r>
        <w:rPr>
          <w:color w:val="94C661"/>
        </w:rPr>
        <w:t>Burgess Shale</w:t>
      </w:r>
      <w:r>
        <w:t xml:space="preserve">. </w:t>
      </w:r>
      <w:r>
        <w:rPr>
          <w:color w:val="2B2D32"/>
        </w:rPr>
        <w:t>Toto trio</w:t>
      </w:r>
      <w:r>
        <w:t xml:space="preserve"> učinilo bystré závěry o tom, jak rozmačkané a zdeformované fosílie stále korespondují s trojrozměrnou stavbou, a dokázali sestavit řadu </w:t>
      </w:r>
      <w:r>
        <w:rPr>
          <w:color w:val="F8907D"/>
        </w:rPr>
        <w:t>pozoruhodných zvířátek, zcela nepodobných čemukoli na současné planetě</w:t>
      </w:r>
      <w:r>
        <w:t xml:space="preserve">. Jedno vypadalo dokonce tak úchvatně, že dostalo přezdívku Hallucigenia. Kdyby tak </w:t>
      </w:r>
      <w:r>
        <w:rPr>
          <w:color w:val="9E8317"/>
        </w:rPr>
        <w:t>Gouldovy</w:t>
      </w:r>
      <w:r>
        <w:t xml:space="preserve"> podrobné popisy </w:t>
      </w:r>
      <w:r>
        <w:rPr>
          <w:color w:val="F8907D"/>
        </w:rPr>
        <w:t>těchto bytostí</w:t>
      </w:r>
      <w:r>
        <w:t xml:space="preserve"> byly vždycky natolik barvité. Převážná část </w:t>
      </w:r>
      <w:r>
        <w:rPr>
          <w:color w:val="895E6B"/>
        </w:rPr>
        <w:t>knihy</w:t>
      </w:r>
      <w:r>
        <w:t xml:space="preserve"> je nudná, především nekonečné narážky na vysokou a lidovou kulturu a </w:t>
      </w:r>
      <w:r>
        <w:rPr>
          <w:color w:val="788E95"/>
        </w:rPr>
        <w:t xml:space="preserve">časté vtipy, </w:t>
      </w:r>
      <w:r>
        <w:rPr>
          <w:color w:val="FB6AB8"/>
        </w:rPr>
        <w:t>kterými</w:t>
      </w:r>
      <w:r>
        <w:rPr>
          <w:color w:val="788E95"/>
        </w:rPr>
        <w:t xml:space="preserve"> je text vyšperkován</w:t>
      </w:r>
      <w:r>
        <w:t xml:space="preserve">. </w:t>
      </w:r>
      <w:r>
        <w:rPr>
          <w:color w:val="788E95"/>
        </w:rPr>
        <w:t>Ani ony</w:t>
      </w:r>
      <w:r>
        <w:t xml:space="preserve"> však nedokážou čtenáři poskytnout dostatečné odlehčení od vět jako: "Většina moderních chelicerátů má na prosomě šest uniramózních přívěsků." Zajímavé </w:t>
      </w:r>
      <w:r>
        <w:rPr>
          <w:color w:val="895E6B"/>
        </w:rPr>
        <w:t>to</w:t>
      </w:r>
      <w:r>
        <w:t xml:space="preserve"> začne být až tehdy, když se </w:t>
      </w:r>
      <w:r>
        <w:rPr>
          <w:color w:val="9E8317"/>
        </w:rPr>
        <w:t>profesor Gould</w:t>
      </w:r>
      <w:r>
        <w:t xml:space="preserve"> dostane k diskusi o významu burgesských zvláštností pro evoluční teorii. Nedlouho po vzniku života evidentně došlo k prudkému nárůstu počtu </w:t>
      </w:r>
      <w:r>
        <w:rPr>
          <w:color w:val="576094"/>
        </w:rPr>
        <w:t xml:space="preserve">zvířecích forem </w:t>
      </w:r>
      <w:r>
        <w:rPr>
          <w:color w:val="DB1474"/>
        </w:rPr>
        <w:t>na zemi</w:t>
      </w:r>
      <w:r>
        <w:t xml:space="preserve">. </w:t>
      </w:r>
      <w:r>
        <w:rPr>
          <w:color w:val="8489AE"/>
        </w:rPr>
        <w:t xml:space="preserve">Většina </w:t>
      </w:r>
      <w:r>
        <w:rPr>
          <w:color w:val="860E04"/>
        </w:rPr>
        <w:t>z nich</w:t>
      </w:r>
      <w:r>
        <w:rPr>
          <w:color w:val="8489AE"/>
        </w:rPr>
        <w:t xml:space="preserve"> však byla smetena celou řadou </w:t>
      </w:r>
      <w:r>
        <w:rPr>
          <w:color w:val="FBC206"/>
        </w:rPr>
        <w:t xml:space="preserve">změn životního prostředí, </w:t>
      </w:r>
      <w:r>
        <w:rPr>
          <w:color w:val="6EAB9B"/>
        </w:rPr>
        <w:t>které</w:t>
      </w:r>
      <w:r>
        <w:rPr>
          <w:color w:val="FBC206"/>
        </w:rPr>
        <w:t xml:space="preserve"> přišly tak náhle a byly tak katastrofické, že se běžná pravidla přirozeného výběru nemohla uplatnit</w:t>
      </w:r>
      <w:r>
        <w:t xml:space="preserve">. </w:t>
      </w:r>
      <w:r>
        <w:rPr>
          <w:color w:val="8489AE"/>
        </w:rPr>
        <w:t>Tento tříbící proces</w:t>
      </w:r>
      <w:r>
        <w:t xml:space="preserve"> připomínal </w:t>
      </w:r>
      <w:r>
        <w:rPr>
          <w:color w:val="F2CDFE"/>
        </w:rPr>
        <w:t>loterii, "</w:t>
      </w:r>
      <w:r>
        <w:rPr>
          <w:color w:val="645341"/>
        </w:rPr>
        <w:t>v níž</w:t>
      </w:r>
      <w:r>
        <w:rPr>
          <w:color w:val="F2CDFE"/>
        </w:rPr>
        <w:t xml:space="preserve"> </w:t>
      </w:r>
      <w:r>
        <w:rPr>
          <w:color w:val="760035"/>
        </w:rPr>
        <w:t>každá skupina</w:t>
      </w:r>
      <w:r>
        <w:rPr>
          <w:color w:val="F2CDFE"/>
        </w:rPr>
        <w:t xml:space="preserve"> [měla v ruce] sázenku bez ohledu na </w:t>
      </w:r>
      <w:r>
        <w:rPr>
          <w:color w:val="760035"/>
        </w:rPr>
        <w:t>své</w:t>
      </w:r>
      <w:r>
        <w:rPr>
          <w:color w:val="F2CDFE"/>
        </w:rPr>
        <w:t xml:space="preserve"> anatomické přednosti</w:t>
      </w:r>
      <w:r>
        <w:t xml:space="preserve">". </w:t>
      </w:r>
      <w:r>
        <w:rPr>
          <w:color w:val="647A41"/>
        </w:rPr>
        <w:t>Tolik</w:t>
      </w:r>
      <w:r>
        <w:t xml:space="preserve"> tedy k přežití jen těch nejzdatnějších. A </w:t>
      </w:r>
      <w:r>
        <w:rPr>
          <w:color w:val="647A41"/>
        </w:rPr>
        <w:t>tolik</w:t>
      </w:r>
      <w:r>
        <w:t xml:space="preserve"> i k teorii o tom, že </w:t>
      </w:r>
      <w:r>
        <w:rPr>
          <w:color w:val="496E76"/>
        </w:rPr>
        <w:t>my lidé</w:t>
      </w:r>
      <w:r>
        <w:t xml:space="preserve"> jsme zvítězili v darwinovské bitvě tím, že se </w:t>
      </w:r>
      <w:r>
        <w:rPr>
          <w:color w:val="496E76"/>
        </w:rPr>
        <w:t>nám</w:t>
      </w:r>
      <w:r>
        <w:t xml:space="preserve"> vyvinul velký mozek. Naši předchůdci ze třídy savců šťastně přežili </w:t>
      </w:r>
      <w:r>
        <w:rPr>
          <w:color w:val="E3F894"/>
        </w:rPr>
        <w:t xml:space="preserve">mimozemské vlivy, </w:t>
      </w:r>
      <w:r>
        <w:rPr>
          <w:color w:val="F9D7CD"/>
        </w:rPr>
        <w:t>které</w:t>
      </w:r>
      <w:r>
        <w:rPr>
          <w:color w:val="E3F894"/>
        </w:rPr>
        <w:t xml:space="preserve"> dopadly na dinosaury, protože byli malí, nikoli chytří</w:t>
      </w:r>
      <w:r>
        <w:t xml:space="preserve">. Má-li </w:t>
      </w:r>
      <w:r>
        <w:rPr>
          <w:color w:val="876128"/>
        </w:rPr>
        <w:t>někdo</w:t>
      </w:r>
      <w:r>
        <w:t xml:space="preserve"> potíže s představou </w:t>
      </w:r>
      <w:r>
        <w:rPr>
          <w:color w:val="A1A711"/>
        </w:rPr>
        <w:t xml:space="preserve">světa, </w:t>
      </w:r>
      <w:r>
        <w:rPr>
          <w:color w:val="01FB92"/>
        </w:rPr>
        <w:t>v němž</w:t>
      </w:r>
      <w:r>
        <w:rPr>
          <w:color w:val="A1A711"/>
        </w:rPr>
        <w:t xml:space="preserve"> by se historie šťastně odvíjela i bez nás</w:t>
      </w:r>
      <w:r>
        <w:t xml:space="preserve">, </w:t>
      </w:r>
      <w:r>
        <w:rPr>
          <w:color w:val="9E8317"/>
        </w:rPr>
        <w:t>profesor Gould</w:t>
      </w:r>
      <w:r>
        <w:t xml:space="preserve"> </w:t>
      </w:r>
      <w:r>
        <w:rPr>
          <w:color w:val="876128"/>
        </w:rPr>
        <w:t>mu</w:t>
      </w:r>
      <w:r>
        <w:t xml:space="preserve"> </w:t>
      </w:r>
      <w:r>
        <w:rPr>
          <w:color w:val="FD0F31"/>
        </w:rPr>
        <w:t>několik takových představ</w:t>
      </w:r>
      <w:r>
        <w:t xml:space="preserve"> načrtne. V jedné </w:t>
      </w:r>
      <w:r>
        <w:rPr>
          <w:color w:val="FD0F31"/>
        </w:rPr>
        <w:t>z nich</w:t>
      </w:r>
      <w:r>
        <w:t xml:space="preserve"> jsou dominantními masožravci ptáci, v jiné oplývají moře "malými penisy". </w:t>
      </w:r>
      <w:r>
        <w:rPr>
          <w:color w:val="BE8485"/>
        </w:rPr>
        <w:t xml:space="preserve">V době, </w:t>
      </w:r>
      <w:r>
        <w:rPr>
          <w:color w:val="C660FB"/>
        </w:rPr>
        <w:t>kdy</w:t>
      </w:r>
      <w:r>
        <w:rPr>
          <w:color w:val="BE8485"/>
        </w:rPr>
        <w:t xml:space="preserve"> byla v plném rozkvětu burgesská fauna</w:t>
      </w:r>
      <w:r>
        <w:rPr>
          <w:color w:val="120104"/>
        </w:rPr>
        <w:t xml:space="preserve">, závisely podle všeho evoluční naděje </w:t>
      </w:r>
      <w:r>
        <w:rPr>
          <w:color w:val="D48958"/>
        </w:rPr>
        <w:t>lidstva</w:t>
      </w:r>
      <w:r>
        <w:rPr>
          <w:color w:val="120104"/>
        </w:rPr>
        <w:t xml:space="preserve"> na přežití </w:t>
      </w:r>
      <w:r>
        <w:rPr>
          <w:color w:val="05AEE8"/>
        </w:rPr>
        <w:t xml:space="preserve">malého červíčka s páteří, </w:t>
      </w:r>
      <w:r>
        <w:rPr>
          <w:color w:val="C3C1BE"/>
        </w:rPr>
        <w:t>který</w:t>
      </w:r>
      <w:r>
        <w:rPr>
          <w:color w:val="05AEE8"/>
        </w:rPr>
        <w:t xml:space="preserve"> byl nazván pikaia</w:t>
      </w:r>
      <w:r>
        <w:t xml:space="preserve">. </w:t>
      </w:r>
      <w:r>
        <w:rPr>
          <w:color w:val="9E8317"/>
        </w:rPr>
        <w:t>Profesoru Gouldovi</w:t>
      </w:r>
      <w:r>
        <w:t xml:space="preserve"> </w:t>
      </w:r>
      <w:r>
        <w:rPr>
          <w:color w:val="120104"/>
        </w:rPr>
        <w:t>to</w:t>
      </w:r>
      <w:r>
        <w:t xml:space="preserve"> připadá podivně obveselující, z pohledu tradičního existencialisty považuje </w:t>
      </w:r>
      <w:r>
        <w:rPr>
          <w:color w:val="9F98F8"/>
        </w:rPr>
        <w:t>naši eventualitu</w:t>
      </w:r>
      <w:r>
        <w:t xml:space="preserve"> za "zdroj </w:t>
      </w:r>
      <w:r>
        <w:rPr>
          <w:color w:val="1167D9"/>
        </w:rPr>
        <w:t>svobody</w:t>
      </w:r>
      <w:r>
        <w:t xml:space="preserve"> a </w:t>
      </w:r>
      <w:r>
        <w:rPr>
          <w:color w:val="1167D9"/>
        </w:rPr>
        <w:t>z ní</w:t>
      </w:r>
      <w:r>
        <w:t xml:space="preserve"> vyplývající morální odpovědnosti". </w:t>
      </w:r>
      <w:r>
        <w:rPr>
          <w:color w:val="D19012"/>
        </w:rPr>
        <w:t>Já</w:t>
      </w:r>
      <w:r>
        <w:t xml:space="preserve"> se naopak nemohu ubránit pocitu, že kdyby </w:t>
      </w:r>
      <w:r>
        <w:rPr>
          <w:color w:val="9F98F8"/>
        </w:rPr>
        <w:t>namísto toho</w:t>
      </w:r>
      <w:r>
        <w:t xml:space="preserve"> přežila nějaká jiná kuriozita z </w:t>
      </w:r>
      <w:r>
        <w:rPr>
          <w:color w:val="B5AFC4"/>
        </w:rPr>
        <w:t>Burgess Shale</w:t>
      </w:r>
      <w:r>
        <w:t xml:space="preserve">, nadvlády </w:t>
      </w:r>
      <w:r>
        <w:rPr>
          <w:color w:val="B70639"/>
        </w:rPr>
        <w:t>nad zemí</w:t>
      </w:r>
      <w:r>
        <w:t xml:space="preserve"> by se možná nakonec ujaly </w:t>
      </w:r>
      <w:r>
        <w:rPr>
          <w:color w:val="B7D802"/>
        </w:rPr>
        <w:t xml:space="preserve">bytosti, </w:t>
      </w:r>
      <w:r>
        <w:rPr>
          <w:color w:val="826392"/>
        </w:rPr>
        <w:t>které</w:t>
      </w:r>
      <w:r>
        <w:rPr>
          <w:color w:val="B7D802"/>
        </w:rPr>
        <w:t xml:space="preserve"> by byly současně chytřejší a méně neomalené než </w:t>
      </w:r>
      <w:r>
        <w:rPr>
          <w:color w:val="5E7A6A"/>
        </w:rPr>
        <w:t>Homo sapiens</w:t>
      </w:r>
      <w:r>
        <w:t xml:space="preserve">. Ale i kdyby se </w:t>
      </w:r>
      <w:r>
        <w:rPr>
          <w:color w:val="B70639"/>
        </w:rPr>
        <w:t>tu</w:t>
      </w:r>
      <w:r>
        <w:t xml:space="preserve"> nevyvinul žádný uvědomělý život, vesmír je </w:t>
      </w:r>
      <w:r>
        <w:rPr>
          <w:color w:val="B29869"/>
        </w:rPr>
        <w:t xml:space="preserve">velké místo, </w:t>
      </w:r>
      <w:r>
        <w:rPr>
          <w:color w:val="1D0051"/>
        </w:rPr>
        <w:t>které</w:t>
      </w:r>
      <w:r>
        <w:rPr>
          <w:color w:val="B29869"/>
        </w:rPr>
        <w:t xml:space="preserve"> je za vhodných podmínek nakloněno vzniku nějaké formy </w:t>
      </w:r>
      <w:r>
        <w:rPr>
          <w:color w:val="8BE7FC"/>
        </w:rPr>
        <w:t>života</w:t>
      </w:r>
      <w:r>
        <w:t xml:space="preserve">. Na nějaké jiné kosmické adrese by se z bláta nepochybně vynořila </w:t>
      </w:r>
      <w:r>
        <w:rPr>
          <w:color w:val="76E0C1"/>
        </w:rPr>
        <w:t>gouldoidní bytost</w:t>
      </w:r>
      <w:r>
        <w:t>, aby vysvětlila proč, paleontologicky řečeno, "</w:t>
      </w:r>
      <w:r>
        <w:rPr>
          <w:color w:val="BACFA7"/>
        </w:rPr>
        <w:t>to</w:t>
      </w:r>
      <w:r>
        <w:t xml:space="preserve"> je vskutku báječný život". </w:t>
      </w:r>
      <w:r>
        <w:rPr>
          <w:color w:val="D19012"/>
        </w:rPr>
        <w:t>Autor článku Holt</w:t>
      </w:r>
      <w:r>
        <w:t xml:space="preserve"> je fejetonistou časopisu Literary Review v Londýně.</w:t>
      </w:r>
    </w:p>
    <w:p>
      <w:r>
        <w:rPr>
          <w:b/>
        </w:rPr>
        <w:t>Document number 861</w:t>
      </w:r>
    </w:p>
    <w:p>
      <w:r>
        <w:rPr>
          <w:b/>
        </w:rPr>
        <w:t>Document identifier: wsj1159-001</w:t>
      </w:r>
    </w:p>
    <w:p>
      <w:r>
        <w:rPr>
          <w:color w:val="310106"/>
        </w:rPr>
        <w:t>Ministerstvo spravedlnosti</w:t>
      </w:r>
      <w:r>
        <w:t xml:space="preserve"> se ze všech sil snažilo snížit závažnost </w:t>
      </w:r>
      <w:r>
        <w:rPr>
          <w:color w:val="04640D"/>
        </w:rPr>
        <w:t>svých</w:t>
      </w:r>
      <w:r>
        <w:rPr>
          <w:color w:val="FEFB0A"/>
        </w:rPr>
        <w:t xml:space="preserve"> nových směrnic ohledně trestního stíhání</w:t>
      </w:r>
      <w:r>
        <w:t xml:space="preserve"> </w:t>
      </w:r>
      <w:r>
        <w:rPr>
          <w:color w:val="FB5514"/>
        </w:rPr>
        <w:t>podle federálního zákona o vyděračství</w:t>
      </w:r>
      <w:r>
        <w:t xml:space="preserve">. </w:t>
      </w:r>
      <w:r>
        <w:rPr>
          <w:color w:val="FEFB0A"/>
        </w:rPr>
        <w:t>Směrnice</w:t>
      </w:r>
      <w:r>
        <w:t xml:space="preserve"> byly rozeslány státním zástupcům loni v létě, avšak poprvé byly uveřejněny až tento týden v tiskových prohlášeních. </w:t>
      </w:r>
      <w:r>
        <w:rPr>
          <w:color w:val="FEFB0A"/>
        </w:rPr>
        <w:t>Směrnice</w:t>
      </w:r>
      <w:r>
        <w:t xml:space="preserve"> odrazují </w:t>
      </w:r>
      <w:r>
        <w:rPr>
          <w:color w:val="E115C0"/>
        </w:rPr>
        <w:t>žalobce</w:t>
      </w:r>
      <w:r>
        <w:t xml:space="preserve"> od toho, aby za určitých okolností žádali soud o předsoudní konfiskaci majetku obžalovaných z vyděračství. </w:t>
      </w:r>
      <w:r>
        <w:rPr>
          <w:color w:val="00587F"/>
        </w:rPr>
        <w:t xml:space="preserve">David Runkel, hlavní mluvčí </w:t>
      </w:r>
      <w:r>
        <w:rPr>
          <w:color w:val="0BC582"/>
        </w:rPr>
        <w:t>Ministerstva spravedlnosti</w:t>
      </w:r>
      <w:r>
        <w:t xml:space="preserve">, však uvedl, že </w:t>
      </w:r>
      <w:r>
        <w:rPr>
          <w:color w:val="FEFB0A"/>
        </w:rPr>
        <w:t>směrnice</w:t>
      </w:r>
      <w:r>
        <w:t xml:space="preserve"> "jsou spíše než novou direktivou kodifikací a objasněním". Uplatnění </w:t>
      </w:r>
      <w:r>
        <w:rPr>
          <w:color w:val="FB5514"/>
        </w:rPr>
        <w:t>Zákona o organizacích ovlivněných vyděračstvím a korupcí (RICO</w:t>
      </w:r>
      <w:r>
        <w:t xml:space="preserve">) na obžalované úředníky bylo v protikladu k údajům o údajném organizovaném zločinu některými obhájci a vysokoškolskými odborníky na právo podrobeno kritice. Kritici si stěžují, že </w:t>
      </w:r>
      <w:r>
        <w:rPr>
          <w:color w:val="FB5514"/>
        </w:rPr>
        <w:t>zákon</w:t>
      </w:r>
      <w:r>
        <w:t xml:space="preserve"> nespravedlivě zabavuje </w:t>
      </w:r>
      <w:r>
        <w:rPr>
          <w:color w:val="FEB8C8"/>
        </w:rPr>
        <w:t>obžalovaným</w:t>
      </w:r>
      <w:r>
        <w:t xml:space="preserve"> majetek ještě předtím, než porota stanoví, zda se dopustili trestného činu, a že agresivní použití konfiskačních opatření může zničit </w:t>
      </w:r>
      <w:r>
        <w:rPr>
          <w:color w:val="9E8317"/>
        </w:rPr>
        <w:t>obžalované firmy</w:t>
      </w:r>
      <w:r>
        <w:t xml:space="preserve"> či </w:t>
      </w:r>
      <w:r>
        <w:rPr>
          <w:color w:val="9E8317"/>
        </w:rPr>
        <w:t>je</w:t>
      </w:r>
      <w:r>
        <w:t xml:space="preserve"> přimět k nevýhodnému přiznání viny. </w:t>
      </w:r>
      <w:r>
        <w:rPr>
          <w:color w:val="FEFB0A"/>
        </w:rPr>
        <w:t>V nových směrnicích</w:t>
      </w:r>
      <w:r>
        <w:t xml:space="preserve"> </w:t>
      </w:r>
      <w:r>
        <w:rPr>
          <w:color w:val="310106"/>
        </w:rPr>
        <w:t>Ministerstvo spravedlnosti</w:t>
      </w:r>
      <w:r>
        <w:t xml:space="preserve"> uvádí, že při pokusu o zmrazení sporného majetku před soudním řízením "</w:t>
      </w:r>
      <w:r>
        <w:rPr>
          <w:color w:val="01190F"/>
        </w:rPr>
        <w:t>vláda</w:t>
      </w:r>
      <w:r>
        <w:t xml:space="preserve"> nebude usilovat o narušení běžných, zákonných obchodních aktivit obžalovaného" a "nebude usilovat... o konfiskaci </w:t>
      </w:r>
      <w:r>
        <w:rPr>
          <w:color w:val="847D81"/>
        </w:rPr>
        <w:t xml:space="preserve">majetku </w:t>
      </w:r>
      <w:r>
        <w:rPr>
          <w:color w:val="58018B"/>
        </w:rPr>
        <w:t>třetích stran</w:t>
      </w:r>
      <w:r>
        <w:rPr>
          <w:color w:val="847D81"/>
        </w:rPr>
        <w:t xml:space="preserve">, </w:t>
      </w:r>
      <w:r>
        <w:rPr>
          <w:color w:val="B70639"/>
        </w:rPr>
        <w:t>který</w:t>
      </w:r>
      <w:r>
        <w:rPr>
          <w:color w:val="847D81"/>
        </w:rPr>
        <w:t xml:space="preserve"> </w:t>
      </w:r>
      <w:r>
        <w:rPr>
          <w:color w:val="58018B"/>
        </w:rPr>
        <w:t>na ně</w:t>
      </w:r>
      <w:r>
        <w:rPr>
          <w:color w:val="847D81"/>
        </w:rPr>
        <w:t xml:space="preserve"> byl zákonným způsobem převeden</w:t>
      </w:r>
      <w:r>
        <w:t xml:space="preserve">". </w:t>
      </w:r>
      <w:r>
        <w:rPr>
          <w:color w:val="FEFB0A"/>
        </w:rPr>
        <w:t>Ve směrnicích</w:t>
      </w:r>
      <w:r>
        <w:t xml:space="preserve"> se rovněž uvádí, že "cílem </w:t>
      </w:r>
      <w:r>
        <w:rPr>
          <w:color w:val="01190F"/>
        </w:rPr>
        <w:t>vlády</w:t>
      </w:r>
      <w:r>
        <w:t xml:space="preserve"> není dosáhnout </w:t>
      </w:r>
      <w:r>
        <w:rPr>
          <w:color w:val="703B01"/>
        </w:rPr>
        <w:t xml:space="preserve">co největší konfiskace povolené </w:t>
      </w:r>
      <w:r>
        <w:rPr>
          <w:color w:val="F7F1DF"/>
        </w:rPr>
        <w:t>zákonem</w:t>
      </w:r>
      <w:r>
        <w:t xml:space="preserve"> v případě, že by </w:t>
      </w:r>
      <w:r>
        <w:rPr>
          <w:color w:val="703B01"/>
        </w:rPr>
        <w:t>taková konfiskace</w:t>
      </w:r>
      <w:r>
        <w:t xml:space="preserve"> byla neúměrná trestnému činu obžalovaného". Další opatření objasňuje </w:t>
      </w:r>
      <w:r>
        <w:rPr>
          <w:color w:val="118B8A"/>
        </w:rPr>
        <w:t xml:space="preserve">určité meze toho, </w:t>
      </w:r>
      <w:r>
        <w:rPr>
          <w:color w:val="4AFEFA"/>
        </w:rPr>
        <w:t>kdy</w:t>
      </w:r>
      <w:r>
        <w:rPr>
          <w:color w:val="118B8A"/>
        </w:rPr>
        <w:t xml:space="preserve"> </w:t>
      </w:r>
      <w:r>
        <w:rPr>
          <w:color w:val="FCB164"/>
        </w:rPr>
        <w:t>žalobci</w:t>
      </w:r>
      <w:r>
        <w:rPr>
          <w:color w:val="118B8A"/>
        </w:rPr>
        <w:t xml:space="preserve"> mohou uplatnit obvinění z daňových podvodů jako podklad pro zahájení řízení o vyděračství</w:t>
      </w:r>
      <w:r>
        <w:t xml:space="preserve">. </w:t>
      </w:r>
      <w:r>
        <w:rPr>
          <w:color w:val="00587F"/>
        </w:rPr>
        <w:t>Runkel</w:t>
      </w:r>
      <w:r>
        <w:t xml:space="preserve"> odmítl spekulovat o tom, zda </w:t>
      </w:r>
      <w:r>
        <w:rPr>
          <w:color w:val="FEFB0A"/>
        </w:rPr>
        <w:t>uvedené směrnice</w:t>
      </w:r>
      <w:r>
        <w:t xml:space="preserve"> omezí žaloby z důvodu vyděračství proti obžalovaným firmám. "Účinek, bude-li nějaký, nebude možné posoudit předem, jelikož rozhodnutí, zda uplatnit [obvinění z vyděračství], je v každém případě posuzováno individuálně" úředníky </w:t>
      </w:r>
      <w:r>
        <w:rPr>
          <w:color w:val="310106"/>
        </w:rPr>
        <w:t>Ministerstva spravedlnosti ve Washingtonu</w:t>
      </w:r>
      <w:r>
        <w:t xml:space="preserve">, uvedl. V memorandu popisujícím </w:t>
      </w:r>
      <w:r>
        <w:rPr>
          <w:color w:val="FEFB0A"/>
        </w:rPr>
        <w:t>směrnice</w:t>
      </w:r>
      <w:r>
        <w:t xml:space="preserve"> uvedl náměstek ministra spravedlnosti Edward Dennis Jr., že úsilí </w:t>
      </w:r>
      <w:r>
        <w:rPr>
          <w:color w:val="01190F"/>
        </w:rPr>
        <w:t>vlády</w:t>
      </w:r>
      <w:r>
        <w:t xml:space="preserve"> o zmrazení majetku obžalovaných v procesech týkajících se vyděračství "je předmětem značné kritiky v tisku". </w:t>
      </w:r>
      <w:r>
        <w:rPr>
          <w:color w:val="00587F"/>
        </w:rPr>
        <w:t>Runkel</w:t>
      </w:r>
      <w:r>
        <w:t xml:space="preserve"> však řekl, že </w:t>
      </w:r>
      <w:r>
        <w:rPr>
          <w:color w:val="01190F"/>
        </w:rPr>
        <w:t>vláda</w:t>
      </w:r>
      <w:r>
        <w:t xml:space="preserve"> "před takovýmito problémy v žádném případě neuhýbá.</w:t>
      </w:r>
    </w:p>
    <w:p>
      <w:r>
        <w:rPr>
          <w:b/>
        </w:rPr>
        <w:t>Document number 862</w:t>
      </w:r>
    </w:p>
    <w:p>
      <w:r>
        <w:rPr>
          <w:b/>
        </w:rPr>
        <w:t>Document identifier: wsj1160-001</w:t>
      </w:r>
    </w:p>
    <w:p>
      <w:r>
        <w:rPr>
          <w:color w:val="310106"/>
        </w:rPr>
        <w:t>Kalifornští zákonodárci</w:t>
      </w:r>
      <w:r>
        <w:t xml:space="preserve"> při hledání způsobu, jak zaplatit škody ve výši 4 až 6 miliard dolarů způsobené </w:t>
      </w:r>
      <w:r>
        <w:rPr>
          <w:color w:val="04640D"/>
        </w:rPr>
        <w:t>v minulém týdnu</w:t>
      </w:r>
      <w:r>
        <w:t xml:space="preserve"> </w:t>
      </w:r>
      <w:r>
        <w:rPr>
          <w:color w:val="FEFB0A"/>
        </w:rPr>
        <w:t>zemětřesením</w:t>
      </w:r>
      <w:r>
        <w:t xml:space="preserve">, připravují půdu pro dočasné zvýšení </w:t>
      </w:r>
      <w:r>
        <w:rPr>
          <w:color w:val="FB5514"/>
        </w:rPr>
        <w:t>státní daně z obratu</w:t>
      </w:r>
      <w:r>
        <w:t xml:space="preserve">. Jednání o zvýšení </w:t>
      </w:r>
      <w:r>
        <w:rPr>
          <w:color w:val="FB5514"/>
        </w:rPr>
        <w:t>daně z obratu</w:t>
      </w:r>
      <w:r>
        <w:t xml:space="preserve"> následují po odmítavém postoji Kongresu </w:t>
      </w:r>
      <w:r>
        <w:rPr>
          <w:color w:val="E115C0"/>
        </w:rPr>
        <w:t xml:space="preserve">v otázce, </w:t>
      </w:r>
      <w:r>
        <w:rPr>
          <w:color w:val="00587F"/>
        </w:rPr>
        <w:t>kolik</w:t>
      </w:r>
      <w:r>
        <w:rPr>
          <w:color w:val="E115C0"/>
        </w:rPr>
        <w:t xml:space="preserve"> je </w:t>
      </w:r>
      <w:r>
        <w:rPr>
          <w:color w:val="0BC582"/>
        </w:rPr>
        <w:t>federální vláda</w:t>
      </w:r>
      <w:r>
        <w:rPr>
          <w:color w:val="E115C0"/>
        </w:rPr>
        <w:t xml:space="preserve"> ochotna investovat do pomoci </w:t>
      </w:r>
      <w:r>
        <w:rPr>
          <w:color w:val="FEB8C8"/>
        </w:rPr>
        <w:t>Kalifornii</w:t>
      </w:r>
      <w:r>
        <w:rPr>
          <w:color w:val="E115C0"/>
        </w:rPr>
        <w:t xml:space="preserve"> při odstraňování škod způsobených </w:t>
      </w:r>
      <w:r>
        <w:rPr>
          <w:color w:val="9E8317"/>
        </w:rPr>
        <w:t>zemětřesením</w:t>
      </w:r>
      <w:r>
        <w:t xml:space="preserve">. </w:t>
      </w:r>
      <w:r>
        <w:rPr>
          <w:color w:val="01190F"/>
        </w:rPr>
        <w:t>Kalifornie</w:t>
      </w:r>
      <w:r>
        <w:t xml:space="preserve"> žádala až o 4.1 miliardy dolarů pomoci, avšak </w:t>
      </w:r>
      <w:r>
        <w:rPr>
          <w:color w:val="847D81"/>
        </w:rPr>
        <w:t xml:space="preserve">Sněmovna včera schválila všeobecnější opatření jen ve výši 2.85 miliardy dolarů, přičemž část by získala </w:t>
      </w:r>
      <w:r>
        <w:rPr>
          <w:color w:val="58018B"/>
        </w:rPr>
        <w:t>Kalifornie</w:t>
      </w:r>
      <w:r>
        <w:rPr>
          <w:color w:val="847D81"/>
        </w:rPr>
        <w:t xml:space="preserve"> a nespecifikovaný díl by byl věnován oblastem postiženým hurikánem Hugo</w:t>
      </w:r>
      <w:r>
        <w:t xml:space="preserve">. </w:t>
      </w:r>
      <w:r>
        <w:rPr>
          <w:color w:val="847D81"/>
        </w:rPr>
        <w:t>To</w:t>
      </w:r>
      <w:r>
        <w:t xml:space="preserve"> znamená, že </w:t>
      </w:r>
      <w:r>
        <w:rPr>
          <w:color w:val="01190F"/>
        </w:rPr>
        <w:t>Kalifornii</w:t>
      </w:r>
      <w:r>
        <w:t xml:space="preserve"> budou chybět 2 až 4 miliardy dolarů. Zvýšení </w:t>
      </w:r>
      <w:r>
        <w:rPr>
          <w:color w:val="FB5514"/>
        </w:rPr>
        <w:t>daně z obratu</w:t>
      </w:r>
      <w:r>
        <w:t xml:space="preserve"> se zdá být nejrychlejší a nejsnadnější způsob, jak v časové tísni navýšit fondy. Podle ministerstva financí </w:t>
      </w:r>
      <w:r>
        <w:rPr>
          <w:color w:val="01190F"/>
        </w:rPr>
        <w:t>státu Kalifornie</w:t>
      </w:r>
      <w:r>
        <w:t xml:space="preserve"> by zvýšení </w:t>
      </w:r>
      <w:r>
        <w:rPr>
          <w:color w:val="FB5514"/>
        </w:rPr>
        <w:t>daně z obratu</w:t>
      </w:r>
      <w:r>
        <w:t xml:space="preserve"> o jeden cent ze současných šesti centů z dolaru mohlo přinést 3 miliardy dolarů. </w:t>
      </w:r>
      <w:r>
        <w:rPr>
          <w:color w:val="B70639"/>
        </w:rPr>
        <w:t xml:space="preserve">Willie Brown, mluvčí </w:t>
      </w:r>
      <w:r>
        <w:rPr>
          <w:color w:val="703B01"/>
        </w:rPr>
        <w:t>kalifornského zákonodárného shromáždění</w:t>
      </w:r>
      <w:r>
        <w:t xml:space="preserve">, řekl, že </w:t>
      </w:r>
      <w:r>
        <w:rPr>
          <w:color w:val="F7F1DF"/>
        </w:rPr>
        <w:t>guvernér George Deukmejian</w:t>
      </w:r>
      <w:r>
        <w:t xml:space="preserve"> souhlasil se svoláním mimořádné schůze </w:t>
      </w:r>
      <w:r>
        <w:rPr>
          <w:color w:val="118B8A"/>
        </w:rPr>
        <w:t>zákonodárného orgánu</w:t>
      </w:r>
      <w:r>
        <w:t xml:space="preserve"> do dvou týdnů. </w:t>
      </w:r>
      <w:r>
        <w:rPr>
          <w:color w:val="4AFEFA"/>
        </w:rPr>
        <w:t>Kalifornský tzv. Gannův limit</w:t>
      </w:r>
      <w:r>
        <w:rPr>
          <w:color w:val="FCB164"/>
        </w:rPr>
        <w:t xml:space="preserve"> účelně zamezuje, aby</w:t>
      </w:r>
      <w:r>
        <w:t xml:space="preserve"> </w:t>
      </w:r>
      <w:r>
        <w:rPr>
          <w:color w:val="796EE6"/>
        </w:rPr>
        <w:t>stát</w:t>
      </w:r>
      <w:r>
        <w:rPr>
          <w:color w:val="000D2C"/>
        </w:rPr>
        <w:t xml:space="preserve"> utrácel nově získané finance z daní</w:t>
      </w:r>
      <w:r>
        <w:t xml:space="preserve">, </w:t>
      </w:r>
      <w:r>
        <w:rPr>
          <w:color w:val="53495F"/>
        </w:rPr>
        <w:t>čímž</w:t>
      </w:r>
      <w:r>
        <w:t xml:space="preserve"> drasticky omezuje možnosti </w:t>
      </w:r>
      <w:r>
        <w:rPr>
          <w:color w:val="01190F"/>
        </w:rPr>
        <w:t>státu</w:t>
      </w:r>
      <w:r>
        <w:t xml:space="preserve"> v případě nouze. </w:t>
      </w:r>
      <w:r>
        <w:rPr>
          <w:color w:val="B70639"/>
        </w:rPr>
        <w:t xml:space="preserve">Brown, nejvlivnější zákonodárce </w:t>
      </w:r>
      <w:r>
        <w:rPr>
          <w:color w:val="F95475"/>
        </w:rPr>
        <w:t>státu</w:t>
      </w:r>
      <w:r>
        <w:t xml:space="preserve">, i </w:t>
      </w:r>
      <w:r>
        <w:rPr>
          <w:color w:val="F7F1DF"/>
        </w:rPr>
        <w:t>guvernér Deukmejian</w:t>
      </w:r>
      <w:r>
        <w:t xml:space="preserve"> jsou nakloněni dočasnému zvýšení </w:t>
      </w:r>
      <w:r>
        <w:rPr>
          <w:color w:val="FB5514"/>
        </w:rPr>
        <w:t>daně z obratu</w:t>
      </w:r>
      <w:r>
        <w:t xml:space="preserve"> - pokud by bylo zapotřebí </w:t>
      </w:r>
      <w:r>
        <w:rPr>
          <w:color w:val="61FC03"/>
        </w:rPr>
        <w:t xml:space="preserve">více peněz, než může </w:t>
      </w:r>
      <w:r>
        <w:rPr>
          <w:color w:val="5D9608"/>
        </w:rPr>
        <w:t>stát</w:t>
      </w:r>
      <w:r>
        <w:rPr>
          <w:color w:val="61FC03"/>
        </w:rPr>
        <w:t xml:space="preserve"> získat ze stávajících zdrojů a </w:t>
      </w:r>
      <w:r>
        <w:rPr>
          <w:color w:val="DE98FD"/>
        </w:rPr>
        <w:t>od federální vlády</w:t>
      </w:r>
      <w:r>
        <w:t xml:space="preserve">. Podle </w:t>
      </w:r>
      <w:r>
        <w:rPr>
          <w:color w:val="F7F1DF"/>
        </w:rPr>
        <w:t>svého</w:t>
      </w:r>
      <w:r>
        <w:t xml:space="preserve"> mluvčího se </w:t>
      </w:r>
      <w:r>
        <w:rPr>
          <w:color w:val="F7F1DF"/>
        </w:rPr>
        <w:t>guvernér</w:t>
      </w:r>
      <w:r>
        <w:t xml:space="preserve"> rovněž zabývá možností zvýšit </w:t>
      </w:r>
      <w:r>
        <w:rPr>
          <w:color w:val="98A088"/>
        </w:rPr>
        <w:t>státní daně z pohonných hmot</w:t>
      </w:r>
      <w:r>
        <w:t xml:space="preserve">. </w:t>
      </w:r>
      <w:r>
        <w:rPr>
          <w:color w:val="B70639"/>
        </w:rPr>
        <w:t>Brown</w:t>
      </w:r>
      <w:r>
        <w:t xml:space="preserve"> se prozatím domnívá, že "schůdná bude jen jedna daň, a to zvýšená daň z obratu o jeden cent", uvádí poradce Chuck Dalldorf. Okamžitým zdrojem peněz je </w:t>
      </w:r>
      <w:r>
        <w:rPr>
          <w:color w:val="4F584E"/>
        </w:rPr>
        <w:t xml:space="preserve">fond pro případ nouze, </w:t>
      </w:r>
      <w:r>
        <w:rPr>
          <w:color w:val="248AD0"/>
        </w:rPr>
        <w:t>který</w:t>
      </w:r>
      <w:r>
        <w:rPr>
          <w:color w:val="4F584E"/>
        </w:rPr>
        <w:t xml:space="preserve"> zřídil </w:t>
      </w:r>
      <w:r>
        <w:rPr>
          <w:color w:val="5C5300"/>
        </w:rPr>
        <w:t>guvernér Deukmejian</w:t>
      </w:r>
      <w:r>
        <w:t xml:space="preserve">. </w:t>
      </w:r>
      <w:r>
        <w:rPr>
          <w:color w:val="4F584E"/>
        </w:rPr>
        <w:t>Tento fond</w:t>
      </w:r>
      <w:r>
        <w:t xml:space="preserve"> čítá přibližně 1 miliardu dolarů a byl zřízen za účelem zvládnout "</w:t>
      </w:r>
      <w:r>
        <w:rPr>
          <w:color w:val="9F6551"/>
        </w:rPr>
        <w:t xml:space="preserve">přesně takový případ nouze", </w:t>
      </w:r>
      <w:r>
        <w:rPr>
          <w:color w:val="BCFEC6"/>
        </w:rPr>
        <w:t>jakému</w:t>
      </w:r>
      <w:r>
        <w:rPr>
          <w:color w:val="9F6551"/>
        </w:rPr>
        <w:t xml:space="preserve"> </w:t>
      </w:r>
      <w:r>
        <w:rPr>
          <w:color w:val="932C70"/>
        </w:rPr>
        <w:t>stát</w:t>
      </w:r>
      <w:r>
        <w:rPr>
          <w:color w:val="9F6551"/>
        </w:rPr>
        <w:t xml:space="preserve"> teď čelí</w:t>
      </w:r>
      <w:r>
        <w:t xml:space="preserve">, řekl Tom Beermann, zástupce guvernérova tiskového tajemníka. Udávanou výši peněz </w:t>
      </w:r>
      <w:r>
        <w:rPr>
          <w:color w:val="4F584E"/>
        </w:rPr>
        <w:t>ve fondu</w:t>
      </w:r>
      <w:r>
        <w:t xml:space="preserve"> však zpochybňuje </w:t>
      </w:r>
      <w:r>
        <w:rPr>
          <w:color w:val="2B1B04"/>
        </w:rPr>
        <w:t>Brownův</w:t>
      </w:r>
      <w:r>
        <w:rPr>
          <w:color w:val="B5AFC4"/>
        </w:rPr>
        <w:t xml:space="preserve"> úřad, </w:t>
      </w:r>
      <w:r>
        <w:rPr>
          <w:color w:val="D4C67A"/>
        </w:rPr>
        <w:t>který</w:t>
      </w:r>
      <w:r>
        <w:rPr>
          <w:color w:val="B5AFC4"/>
        </w:rPr>
        <w:t xml:space="preserve"> odhaduje, že se </w:t>
      </w:r>
      <w:r>
        <w:rPr>
          <w:color w:val="AE7AA1"/>
        </w:rPr>
        <w:t>ve fondu</w:t>
      </w:r>
      <w:r>
        <w:rPr>
          <w:color w:val="B5AFC4"/>
        </w:rPr>
        <w:t xml:space="preserve"> nachází 630 až 800 milionů dolarů</w:t>
      </w:r>
      <w:r>
        <w:t xml:space="preserve">. </w:t>
      </w:r>
      <w:r>
        <w:rPr>
          <w:color w:val="B70639"/>
        </w:rPr>
        <w:t>Brownův</w:t>
      </w:r>
      <w:r>
        <w:t xml:space="preserve"> poradce navíc řekl, že </w:t>
      </w:r>
      <w:r>
        <w:rPr>
          <w:color w:val="F7F1DF"/>
        </w:rPr>
        <w:t>guvernér Deukmejian</w:t>
      </w:r>
      <w:r>
        <w:t xml:space="preserve"> "vyjádřil přání, aby </w:t>
      </w:r>
      <w:r>
        <w:rPr>
          <w:color w:val="FEFB0A"/>
        </w:rPr>
        <w:t>na tuto událost</w:t>
      </w:r>
      <w:r>
        <w:t xml:space="preserve"> nebyly vyčerpány veškeré rezervy". Prosadit zvýšenou daň z obratu však </w:t>
      </w:r>
      <w:r>
        <w:rPr>
          <w:color w:val="01190F"/>
        </w:rPr>
        <w:t>pro stát</w:t>
      </w:r>
      <w:r>
        <w:t xml:space="preserve"> bude znamenat zvýšení </w:t>
      </w:r>
      <w:r>
        <w:rPr>
          <w:color w:val="C2A393"/>
        </w:rPr>
        <w:t>Gannova limitu</w:t>
      </w:r>
      <w:r>
        <w:t xml:space="preserve"> z důvodu nouze. A po skončení dočasného zvýšení </w:t>
      </w:r>
      <w:r>
        <w:rPr>
          <w:color w:val="FB5514"/>
        </w:rPr>
        <w:t>daně</w:t>
      </w:r>
      <w:r>
        <w:t xml:space="preserve"> bude opět nutno během tříletého období snížit daně o odpovídající částku, uvedla Cindy Katz, náměstkyně kalifornského ministra financí. Zvýšení </w:t>
      </w:r>
      <w:r>
        <w:rPr>
          <w:color w:val="FB5514"/>
        </w:rPr>
        <w:t>daně z obratu</w:t>
      </w:r>
      <w:r>
        <w:t xml:space="preserve"> bude vyžadovat dvoutřetinový souhlas </w:t>
      </w:r>
      <w:r>
        <w:rPr>
          <w:color w:val="0232FD"/>
        </w:rPr>
        <w:t xml:space="preserve">obou komor </w:t>
      </w:r>
      <w:r>
        <w:rPr>
          <w:color w:val="6A3A35"/>
        </w:rPr>
        <w:t xml:space="preserve">zákonodárných orgánů </w:t>
      </w:r>
      <w:r>
        <w:rPr>
          <w:color w:val="BA6801"/>
        </w:rPr>
        <w:t>Kalifornie</w:t>
      </w:r>
      <w:r>
        <w:t xml:space="preserve">. Pozorovatelé však očekávají širokou podporu. "Nastane-li stav nouze a nejsou-li k dispozici jiné dostatečné zdroje financí, myslím si, že postoj bude příznivý," řekl </w:t>
      </w:r>
      <w:r>
        <w:rPr>
          <w:color w:val="168E5C"/>
        </w:rPr>
        <w:t>Kirk West, prezident Kalifornské obchodní komory</w:t>
      </w:r>
      <w:r>
        <w:t xml:space="preserve">. Jenže jiní se domnívají, že větší díl státní pomoci pro postižené </w:t>
      </w:r>
      <w:r>
        <w:rPr>
          <w:color w:val="FEFB0A"/>
        </w:rPr>
        <w:t>zemětřesením</w:t>
      </w:r>
      <w:r>
        <w:t xml:space="preserve"> by měli zaplatit majitelé nemovitostí. Od konce 70. let majitelé nemovitostí </w:t>
      </w:r>
      <w:r>
        <w:rPr>
          <w:color w:val="01190F"/>
        </w:rPr>
        <w:t>v Kalifornii</w:t>
      </w:r>
      <w:r>
        <w:t xml:space="preserve"> profitují z postupného snižování daní vyplývajícího z iniciativy hlasování </w:t>
      </w:r>
      <w:r>
        <w:rPr>
          <w:color w:val="0232FD"/>
        </w:rPr>
        <w:t>obou komor</w:t>
      </w:r>
      <w:r>
        <w:t xml:space="preserve">, známé jako Návrh č. 13. </w:t>
      </w:r>
      <w:r>
        <w:rPr>
          <w:color w:val="01190F"/>
        </w:rPr>
        <w:t>Stát</w:t>
      </w:r>
      <w:r>
        <w:t xml:space="preserve"> by rovněž mohl zvýšit </w:t>
      </w:r>
      <w:r>
        <w:rPr>
          <w:color w:val="98A088"/>
        </w:rPr>
        <w:t>daně z pohonných hmot</w:t>
      </w:r>
      <w:r>
        <w:t xml:space="preserve">, přičemž zvýšení </w:t>
      </w:r>
      <w:r>
        <w:rPr>
          <w:color w:val="98A088"/>
        </w:rPr>
        <w:t>daně</w:t>
      </w:r>
      <w:r>
        <w:t xml:space="preserve"> o jeden cent by přineslo 11 milionů dolarů měsíčně. </w:t>
      </w:r>
      <w:r>
        <w:rPr>
          <w:color w:val="F7F1DF"/>
        </w:rPr>
        <w:t>Guvernér Deukmejian</w:t>
      </w:r>
      <w:r>
        <w:t xml:space="preserve"> a další však váhají </w:t>
      </w:r>
      <w:r>
        <w:rPr>
          <w:color w:val="16C0D0"/>
        </w:rPr>
        <w:t xml:space="preserve">s jakýmikoli kroky, </w:t>
      </w:r>
      <w:r>
        <w:rPr>
          <w:color w:val="C62100"/>
        </w:rPr>
        <w:t>které</w:t>
      </w:r>
      <w:r>
        <w:rPr>
          <w:color w:val="16C0D0"/>
        </w:rPr>
        <w:t xml:space="preserve"> by snížily šanci </w:t>
      </w:r>
      <w:r>
        <w:rPr>
          <w:color w:val="014347"/>
        </w:rPr>
        <w:t>státu</w:t>
      </w:r>
      <w:r>
        <w:rPr>
          <w:color w:val="16C0D0"/>
        </w:rPr>
        <w:t xml:space="preserve"> na jednorázové trvalé zvýšení </w:t>
      </w:r>
      <w:r>
        <w:rPr>
          <w:color w:val="233809"/>
        </w:rPr>
        <w:t>daní z pohonných hmot</w:t>
      </w:r>
      <w:r>
        <w:t xml:space="preserve">. Návrh na navýšení </w:t>
      </w:r>
      <w:r>
        <w:rPr>
          <w:color w:val="4F584E"/>
        </w:rPr>
        <w:t>silničních fondů</w:t>
      </w:r>
      <w:r>
        <w:t xml:space="preserve">, opatření vedoucí ke zdvojnásobení státní devíticentové daně z galonu v průběhu pěti let, se má objevit při červnovém volebním hlasování. Avšak obavy </w:t>
      </w:r>
      <w:r>
        <w:rPr>
          <w:color w:val="42083B"/>
        </w:rPr>
        <w:t xml:space="preserve">z dočasného zvýšení </w:t>
      </w:r>
      <w:r>
        <w:rPr>
          <w:color w:val="82785D"/>
        </w:rPr>
        <w:t>daně z pohonných hmot</w:t>
      </w:r>
      <w:r>
        <w:t xml:space="preserve"> by mezitím mohly vést k úbytku podpory </w:t>
      </w:r>
      <w:r>
        <w:rPr>
          <w:color w:val="42083B"/>
        </w:rPr>
        <w:t>tohoto opatření</w:t>
      </w:r>
      <w:r>
        <w:t xml:space="preserve"> mezi voliči. Ne všichni jsou totiž přesvědčeni, že </w:t>
      </w:r>
      <w:r>
        <w:rPr>
          <w:color w:val="01190F"/>
        </w:rPr>
        <w:t>stát</w:t>
      </w:r>
      <w:r>
        <w:t xml:space="preserve"> musí zvýšit </w:t>
      </w:r>
      <w:r>
        <w:rPr>
          <w:color w:val="01190F"/>
        </w:rPr>
        <w:t>své</w:t>
      </w:r>
      <w:r>
        <w:t xml:space="preserve"> příjmy z daní, aby získal potřebné finance na pomoc </w:t>
      </w:r>
      <w:r>
        <w:rPr>
          <w:color w:val="FEFB0A"/>
        </w:rPr>
        <w:t>po zemětřesení</w:t>
      </w:r>
      <w:r>
        <w:t xml:space="preserve">. "Je možné, nikoli však pravděpodobné", že by si </w:t>
      </w:r>
      <w:r>
        <w:rPr>
          <w:color w:val="01190F"/>
        </w:rPr>
        <w:t>stát</w:t>
      </w:r>
      <w:r>
        <w:t xml:space="preserve"> vystačil s existujícími zdroji a federální pomocí, uvedl Quentin Kopp, předseda senátního výboru pro dopravu. </w:t>
      </w:r>
      <w:r>
        <w:rPr>
          <w:color w:val="023087"/>
        </w:rPr>
        <w:t xml:space="preserve">Dva muži, </w:t>
      </w:r>
      <w:r>
        <w:rPr>
          <w:color w:val="B7DAD2"/>
        </w:rPr>
        <w:t>kteří</w:t>
      </w:r>
      <w:r>
        <w:rPr>
          <w:color w:val="023087"/>
        </w:rPr>
        <w:t xml:space="preserve"> byli </w:t>
      </w:r>
      <w:r>
        <w:rPr>
          <w:color w:val="196956"/>
        </w:rPr>
        <w:t>minulý týden</w:t>
      </w:r>
      <w:r>
        <w:rPr>
          <w:color w:val="023087"/>
        </w:rPr>
        <w:t xml:space="preserve"> zraněni </w:t>
      </w:r>
      <w:r>
        <w:rPr>
          <w:color w:val="8C41BB"/>
        </w:rPr>
        <w:t xml:space="preserve">při zřícení </w:t>
      </w:r>
      <w:r>
        <w:rPr>
          <w:color w:val="ECEDFE"/>
        </w:rPr>
        <w:t>dálnice</w:t>
      </w:r>
      <w:r>
        <w:rPr>
          <w:color w:val="8C41BB"/>
        </w:rPr>
        <w:t xml:space="preserve"> vyvolaném </w:t>
      </w:r>
      <w:r>
        <w:rPr>
          <w:color w:val="2B2D32"/>
        </w:rPr>
        <w:t>zemětřesením v Oaklandu</w:t>
      </w:r>
      <w:r>
        <w:t xml:space="preserve">, zahájili nezávisle </w:t>
      </w:r>
      <w:r>
        <w:rPr>
          <w:color w:val="023087"/>
        </w:rPr>
        <w:t>na sobě</w:t>
      </w:r>
      <w:r>
        <w:t xml:space="preserve"> právní boj </w:t>
      </w:r>
      <w:r>
        <w:rPr>
          <w:color w:val="01190F"/>
        </w:rPr>
        <w:t>se státem</w:t>
      </w:r>
      <w:r>
        <w:t xml:space="preserve"> ohledně toho, zda úředníci dostatečně varovali před nebezpečím na komunikacích. </w:t>
      </w:r>
      <w:r>
        <w:rPr>
          <w:color w:val="94C661"/>
        </w:rPr>
        <w:t xml:space="preserve">Žaloby o náhradu škody, </w:t>
      </w:r>
      <w:r>
        <w:rPr>
          <w:color w:val="F8907D"/>
        </w:rPr>
        <w:t>které</w:t>
      </w:r>
      <w:r>
        <w:rPr>
          <w:color w:val="94C661"/>
        </w:rPr>
        <w:t xml:space="preserve"> byly podány </w:t>
      </w:r>
      <w:r>
        <w:rPr>
          <w:color w:val="895E6B"/>
        </w:rPr>
        <w:t>u Státní kontrolní komise</w:t>
      </w:r>
      <w:r>
        <w:rPr>
          <w:color w:val="94C661"/>
        </w:rPr>
        <w:t xml:space="preserve">, ale </w:t>
      </w:r>
      <w:r>
        <w:rPr>
          <w:color w:val="F8907D"/>
        </w:rPr>
        <w:t>které</w:t>
      </w:r>
      <w:r>
        <w:rPr>
          <w:color w:val="94C661"/>
        </w:rPr>
        <w:t xml:space="preserve"> však patrně skončí před soudem</w:t>
      </w:r>
      <w:r>
        <w:t xml:space="preserve">, jsou prvními případy poškozených </w:t>
      </w:r>
      <w:r>
        <w:rPr>
          <w:color w:val="788E95"/>
        </w:rPr>
        <w:t xml:space="preserve">při zřícení </w:t>
      </w:r>
      <w:r>
        <w:rPr>
          <w:color w:val="FB6AB8"/>
        </w:rPr>
        <w:t>tzv. Kyperského viaduktu</w:t>
      </w:r>
      <w:r>
        <w:t xml:space="preserve">. </w:t>
      </w:r>
      <w:r>
        <w:rPr>
          <w:color w:val="023087"/>
        </w:rPr>
        <w:t>Tito muži</w:t>
      </w:r>
      <w:r>
        <w:t xml:space="preserve"> mohou úspěšně napadnout </w:t>
      </w:r>
      <w:r>
        <w:rPr>
          <w:color w:val="576094"/>
        </w:rPr>
        <w:t xml:space="preserve">imunitu, </w:t>
      </w:r>
      <w:r>
        <w:rPr>
          <w:color w:val="DB1474"/>
        </w:rPr>
        <w:t>kterou</w:t>
      </w:r>
      <w:r>
        <w:rPr>
          <w:color w:val="576094"/>
        </w:rPr>
        <w:t xml:space="preserve"> </w:t>
      </w:r>
      <w:r>
        <w:rPr>
          <w:color w:val="8489AE"/>
        </w:rPr>
        <w:t>státy</w:t>
      </w:r>
      <w:r>
        <w:rPr>
          <w:color w:val="576094"/>
        </w:rPr>
        <w:t xml:space="preserve"> často uplatňují před soudem na základě tvrzení, že </w:t>
      </w:r>
      <w:r>
        <w:rPr>
          <w:color w:val="860E04"/>
        </w:rPr>
        <w:t>úředníci</w:t>
      </w:r>
      <w:r>
        <w:rPr>
          <w:color w:val="576094"/>
        </w:rPr>
        <w:t xml:space="preserve"> věděli, či měli vědět, že komunikace nebyla v pořádku, a přesto nepodnikli přiměřené kroky k nápravě</w:t>
      </w:r>
      <w:r>
        <w:t xml:space="preserve">. </w:t>
      </w:r>
      <w:r>
        <w:rPr>
          <w:color w:val="FBC206"/>
        </w:rPr>
        <w:t xml:space="preserve">Mluvčí </w:t>
      </w:r>
      <w:r>
        <w:rPr>
          <w:color w:val="6EAB9B"/>
        </w:rPr>
        <w:t>Kontrolní komise</w:t>
      </w:r>
      <w:r>
        <w:t xml:space="preserve"> uvedl, že se </w:t>
      </w:r>
      <w:r>
        <w:rPr>
          <w:color w:val="F2CDFE"/>
        </w:rPr>
        <w:t>komise</w:t>
      </w:r>
      <w:r>
        <w:t xml:space="preserve"> </w:t>
      </w:r>
      <w:r>
        <w:rPr>
          <w:color w:val="94C661"/>
        </w:rPr>
        <w:t>žalobami</w:t>
      </w:r>
      <w:r>
        <w:t xml:space="preserve"> dosud nezabývala, a odmítl se vyjádřit.</w:t>
      </w:r>
    </w:p>
    <w:p>
      <w:r>
        <w:rPr>
          <w:b/>
        </w:rPr>
        <w:t>Document number 863</w:t>
      </w:r>
    </w:p>
    <w:p>
      <w:r>
        <w:rPr>
          <w:b/>
        </w:rPr>
        <w:t>Document identifier: wsj1161-001</w:t>
      </w:r>
    </w:p>
    <w:p>
      <w:r>
        <w:t xml:space="preserve">Podle Zprávy o kapitálových trzích indexu Dow Jones byly </w:t>
      </w:r>
      <w:r>
        <w:rPr>
          <w:color w:val="310106"/>
        </w:rPr>
        <w:t>mezi včerejšími nabídkami cenných papírů</w:t>
      </w:r>
      <w:r>
        <w:t xml:space="preserve"> a </w:t>
      </w:r>
      <w:r>
        <w:rPr>
          <w:color w:val="310106"/>
        </w:rPr>
        <w:t>jejich</w:t>
      </w:r>
      <w:r>
        <w:t xml:space="preserve"> cenami včetně podmínek a manažera syndikátu na amerických i zahraničních kapitálových trzích uvedeny tyto položky: Exxon Capital Corp. - </w:t>
      </w:r>
      <w:r>
        <w:rPr>
          <w:color w:val="04640D"/>
        </w:rPr>
        <w:t xml:space="preserve">8 1/4% směnky v hodnotě 200 milionů dolarů, splatné 1. listopadu </w:t>
      </w:r>
      <w:r>
        <w:rPr>
          <w:color w:val="FEFB0A"/>
        </w:rPr>
        <w:t>1999</w:t>
      </w:r>
      <w:r>
        <w:rPr>
          <w:color w:val="04640D"/>
        </w:rPr>
        <w:t>, oceněné na 99.60 tak, aby</w:t>
      </w:r>
      <w:r>
        <w:t xml:space="preserve"> </w:t>
      </w:r>
      <w:r>
        <w:rPr>
          <w:color w:val="FB5514"/>
        </w:rPr>
        <w:t>výnos byl 8.31 %</w:t>
      </w:r>
      <w:r>
        <w:t xml:space="preserve">. Cena </w:t>
      </w:r>
      <w:r>
        <w:rPr>
          <w:color w:val="E115C0"/>
        </w:rPr>
        <w:t xml:space="preserve">těchto směnek, </w:t>
      </w:r>
      <w:r>
        <w:rPr>
          <w:color w:val="00587F"/>
        </w:rPr>
        <w:t>které</w:t>
      </w:r>
      <w:r>
        <w:rPr>
          <w:color w:val="E115C0"/>
        </w:rPr>
        <w:t xml:space="preserve"> jsou nevypověditelné</w:t>
      </w:r>
      <w:r>
        <w:t xml:space="preserve">, byla stanovena na základě rozptylu 45 základních bodů nad 10 letými státními dluhopisy. </w:t>
      </w:r>
      <w:r>
        <w:rPr>
          <w:color w:val="E115C0"/>
        </w:rPr>
        <w:t xml:space="preserve">Tato emise s ratingem AAA </w:t>
      </w:r>
      <w:r>
        <w:rPr>
          <w:color w:val="0BC582"/>
        </w:rPr>
        <w:t>podle společností Moody's Investors Service Inc. a Standard &amp; Poor's Corp.</w:t>
      </w:r>
      <w:r>
        <w:t xml:space="preserve"> bude prodána </w:t>
      </w:r>
      <w:r>
        <w:rPr>
          <w:color w:val="FEB8C8"/>
        </w:rPr>
        <w:t>prostřednictvím společnosti Salomon Brothers Inc</w:t>
      </w:r>
      <w:r>
        <w:t xml:space="preserve">. Citicorp - </w:t>
      </w:r>
      <w:r>
        <w:rPr>
          <w:color w:val="9E8317"/>
        </w:rPr>
        <w:t xml:space="preserve">8 3/4% směnky v hodnotě 200 milionů dolarů, splatné 1. listopadu </w:t>
      </w:r>
      <w:r>
        <w:rPr>
          <w:color w:val="01190F"/>
        </w:rPr>
        <w:t>1996</w:t>
      </w:r>
      <w:r>
        <w:rPr>
          <w:color w:val="9E8317"/>
        </w:rPr>
        <w:t>, oceněné na 99.64 tak, aby</w:t>
      </w:r>
      <w:r>
        <w:t xml:space="preserve"> </w:t>
      </w:r>
      <w:r>
        <w:rPr>
          <w:color w:val="847D81"/>
        </w:rPr>
        <w:t>výnos byl 8.82 %</w:t>
      </w:r>
      <w:r>
        <w:t xml:space="preserve">. Cena </w:t>
      </w:r>
      <w:r>
        <w:rPr>
          <w:color w:val="58018B"/>
        </w:rPr>
        <w:t>této nevypověditelné emise</w:t>
      </w:r>
      <w:r>
        <w:t xml:space="preserve"> byla stanovena na základě rozptylu 98 základních bodů nad sedmiletými státními dluhopisy. </w:t>
      </w:r>
      <w:r>
        <w:rPr>
          <w:color w:val="58018B"/>
        </w:rPr>
        <w:t xml:space="preserve">Tato emise s ratingem A 1 </w:t>
      </w:r>
      <w:r>
        <w:rPr>
          <w:color w:val="B70639"/>
        </w:rPr>
        <w:t>podle společnosti Moody's</w:t>
      </w:r>
      <w:r>
        <w:rPr>
          <w:color w:val="58018B"/>
        </w:rPr>
        <w:t xml:space="preserve"> a s ratingem AA </w:t>
      </w:r>
      <w:r>
        <w:rPr>
          <w:color w:val="703B01"/>
        </w:rPr>
        <w:t>podle společnosti S&amp;P</w:t>
      </w:r>
      <w:r>
        <w:t xml:space="preserve"> bude prodána </w:t>
      </w:r>
      <w:r>
        <w:rPr>
          <w:color w:val="FEB8C8"/>
        </w:rPr>
        <w:t>prostřednictvím společnosti Salomon Brothers</w:t>
      </w:r>
      <w:r>
        <w:t xml:space="preserve">. Boatmen's Bancshares Inc. - </w:t>
      </w:r>
      <w:r>
        <w:rPr>
          <w:color w:val="F7F1DF"/>
        </w:rPr>
        <w:t>9 1/4% podřízené směnky v hodnotě 150 milionů dolarů, splatné 1. listopadu 2001, oceněné na 99521 tak, aby</w:t>
      </w:r>
      <w:r>
        <w:t xml:space="preserve"> </w:t>
      </w:r>
      <w:r>
        <w:rPr>
          <w:color w:val="118B8A"/>
        </w:rPr>
        <w:t>výnos byl 9.275 %</w:t>
      </w:r>
      <w:r>
        <w:t xml:space="preserve">. Cena </w:t>
      </w:r>
      <w:r>
        <w:rPr>
          <w:color w:val="4AFEFA"/>
        </w:rPr>
        <w:t>této nevypověditelné emise</w:t>
      </w:r>
      <w:r>
        <w:t xml:space="preserve"> byla stanovena na základě rozptylu 140 základních bodů nad 10 letými státními dluhopisy. </w:t>
      </w:r>
      <w:r>
        <w:rPr>
          <w:color w:val="4AFEFA"/>
        </w:rPr>
        <w:t xml:space="preserve">Tato emise s ratingem A 3 </w:t>
      </w:r>
      <w:r>
        <w:rPr>
          <w:color w:val="FCB164"/>
        </w:rPr>
        <w:t>podle společnosti Moody's</w:t>
      </w:r>
      <w:r>
        <w:rPr>
          <w:color w:val="4AFEFA"/>
        </w:rPr>
        <w:t xml:space="preserve"> a s ratingem A- </w:t>
      </w:r>
      <w:r>
        <w:rPr>
          <w:color w:val="796EE6"/>
        </w:rPr>
        <w:t>podle společnosti S&amp;P</w:t>
      </w:r>
      <w:r>
        <w:t xml:space="preserve"> bude prodána prostřednictvím upisovatelů společnosti Morgan Stanley &amp; Co. Xerox Corp. - </w:t>
      </w:r>
      <w:r>
        <w:rPr>
          <w:color w:val="000D2C"/>
        </w:rPr>
        <w:t>8 3/4% směnky v hodnotě 150 milionů dolarů, splatné 1. listopadu 1995, oceněné na 99555 tak, aby</w:t>
      </w:r>
      <w:r>
        <w:t xml:space="preserve"> </w:t>
      </w:r>
      <w:r>
        <w:rPr>
          <w:color w:val="53495F"/>
        </w:rPr>
        <w:t>výnos byl 8.85 %</w:t>
      </w:r>
      <w:r>
        <w:t xml:space="preserve">. Cena </w:t>
      </w:r>
      <w:r>
        <w:rPr>
          <w:color w:val="F95475"/>
        </w:rPr>
        <w:t>této nevypověditelné emise</w:t>
      </w:r>
      <w:r>
        <w:t xml:space="preserve"> byla stanovena tak, aby výnos byl 105 základních bodů nad pětiletými státními dluhopisy. </w:t>
      </w:r>
      <w:r>
        <w:rPr>
          <w:color w:val="F95475"/>
        </w:rPr>
        <w:t xml:space="preserve">Tato emise s ratingem A 2 </w:t>
      </w:r>
      <w:r>
        <w:rPr>
          <w:color w:val="61FC03"/>
        </w:rPr>
        <w:t>podle společnosti Moody's</w:t>
      </w:r>
      <w:r>
        <w:rPr>
          <w:color w:val="F95475"/>
        </w:rPr>
        <w:t xml:space="preserve"> a s ratingem A+ </w:t>
      </w:r>
      <w:r>
        <w:rPr>
          <w:color w:val="5D9608"/>
        </w:rPr>
        <w:t>podle společnosti S&amp;P</w:t>
      </w:r>
      <w:r>
        <w:t xml:space="preserve"> bude prodána </w:t>
      </w:r>
      <w:r>
        <w:rPr>
          <w:color w:val="FEB8C8"/>
        </w:rPr>
        <w:t>prostřednictvím společnosti Salomon Brothers</w:t>
      </w:r>
      <w:r>
        <w:t xml:space="preserve">. American General Finance Corp. - </w:t>
      </w:r>
      <w:r>
        <w:rPr>
          <w:color w:val="DE98FD"/>
        </w:rPr>
        <w:t xml:space="preserve">8.45% směnky v hodnotě 150 milionů dolarů, splatné 15. října </w:t>
      </w:r>
      <w:r>
        <w:rPr>
          <w:color w:val="98A088"/>
        </w:rPr>
        <w:t>2009</w:t>
      </w:r>
      <w:r>
        <w:rPr>
          <w:color w:val="DE98FD"/>
        </w:rPr>
        <w:t>, prostřednictvím společnosti Bear, Stearns &amp; Co., nabízené v ceně 99661 tak, aby</w:t>
      </w:r>
      <w:r>
        <w:t xml:space="preserve"> </w:t>
      </w:r>
      <w:r>
        <w:rPr>
          <w:color w:val="4F584E"/>
        </w:rPr>
        <w:t>výnos byl 8.50 %</w:t>
      </w:r>
      <w:r>
        <w:t xml:space="preserve">. Cena </w:t>
      </w:r>
      <w:r>
        <w:rPr>
          <w:color w:val="248AD0"/>
        </w:rPr>
        <w:t xml:space="preserve">této nevypověditelné emise, </w:t>
      </w:r>
      <w:r>
        <w:rPr>
          <w:color w:val="5C5300"/>
        </w:rPr>
        <w:t>která</w:t>
      </w:r>
      <w:r>
        <w:rPr>
          <w:color w:val="248AD0"/>
        </w:rPr>
        <w:t xml:space="preserve"> má jednorázový opční prodej </w:t>
      </w:r>
      <w:r>
        <w:rPr>
          <w:color w:val="9F6551"/>
        </w:rPr>
        <w:t xml:space="preserve">15. října </w:t>
      </w:r>
      <w:r>
        <w:rPr>
          <w:color w:val="BCFEC6"/>
        </w:rPr>
        <w:t>1999</w:t>
      </w:r>
      <w:r>
        <w:t xml:space="preserve">, byla stanovena na základě rozptylu 66 základních bodů nad 10 letými státními dluhopisy. </w:t>
      </w:r>
      <w:r>
        <w:rPr>
          <w:color w:val="248AD0"/>
        </w:rPr>
        <w:t>Tato emise</w:t>
      </w:r>
      <w:r>
        <w:t xml:space="preserve"> má rating A 1 </w:t>
      </w:r>
      <w:r>
        <w:rPr>
          <w:color w:val="932C70"/>
        </w:rPr>
        <w:t>podle společnosti Moody's</w:t>
      </w:r>
      <w:r>
        <w:t xml:space="preserve"> a rating A+ </w:t>
      </w:r>
      <w:r>
        <w:rPr>
          <w:color w:val="2B1B04"/>
        </w:rPr>
        <w:t>podle společnosti S&amp;P</w:t>
      </w:r>
      <w:r>
        <w:t xml:space="preserve">. Baltimore Gas &amp; Electric Co. - </w:t>
      </w:r>
      <w:r>
        <w:rPr>
          <w:color w:val="B5AFC4"/>
        </w:rPr>
        <w:t xml:space="preserve">první a náhradní hypotekární zástavní listy v hodnotě 100 milionů dolarů, splatné </w:t>
      </w:r>
      <w:r>
        <w:rPr>
          <w:color w:val="D4C67A"/>
        </w:rPr>
        <w:t xml:space="preserve">15. října </w:t>
      </w:r>
      <w:r>
        <w:rPr>
          <w:color w:val="AE7AA1"/>
        </w:rPr>
        <w:t>1999</w:t>
      </w:r>
      <w:r>
        <w:rPr>
          <w:color w:val="B5AFC4"/>
        </w:rPr>
        <w:t>, nabízené za nominální hodnotu tak, aby</w:t>
      </w:r>
      <w:r>
        <w:t xml:space="preserve"> </w:t>
      </w:r>
      <w:r>
        <w:rPr>
          <w:color w:val="C2A393"/>
        </w:rPr>
        <w:t>výnos byl 8.40 %, prostřednictvím společnosti Shearson Lehman Hutton Inc</w:t>
      </w:r>
      <w:r>
        <w:t xml:space="preserve">. </w:t>
      </w:r>
      <w:r>
        <w:rPr>
          <w:color w:val="0232FD"/>
        </w:rPr>
        <w:t>Tato nevypověditelná emise</w:t>
      </w:r>
      <w:r>
        <w:t xml:space="preserve"> má rating AA 3 </w:t>
      </w:r>
      <w:r>
        <w:rPr>
          <w:color w:val="932C70"/>
        </w:rPr>
        <w:t>podle společnosti Moody's</w:t>
      </w:r>
      <w:r>
        <w:t xml:space="preserve"> a rating AA- </w:t>
      </w:r>
      <w:r>
        <w:rPr>
          <w:color w:val="2B1B04"/>
        </w:rPr>
        <w:t>podle společnosti S&amp;P</w:t>
      </w:r>
      <w:r>
        <w:t xml:space="preserve">. </w:t>
      </w:r>
      <w:r>
        <w:rPr>
          <w:color w:val="0232FD"/>
        </w:rPr>
        <w:t>Její</w:t>
      </w:r>
      <w:r>
        <w:t xml:space="preserve"> cena byla stanovena na základě rozptylu 55 základních bodů nad 10 letými státními dluhopisy. Massachusetts - </w:t>
      </w:r>
      <w:r>
        <w:rPr>
          <w:color w:val="6A3A35"/>
        </w:rPr>
        <w:t xml:space="preserve">generální obligace v hodnotě 230 milionů dolarů, konsolidační půjčka </w:t>
      </w:r>
      <w:r>
        <w:rPr>
          <w:color w:val="BA6801"/>
        </w:rPr>
        <w:t>z roku 1989</w:t>
      </w:r>
      <w:r>
        <w:rPr>
          <w:color w:val="6A3A35"/>
        </w:rPr>
        <w:t>, série D, splatné v letech 1990-2009, nabízené prostřednictvím skupiny Goldman, Sachs &amp; Co</w:t>
      </w:r>
      <w:r>
        <w:t xml:space="preserve">. </w:t>
      </w:r>
      <w:r>
        <w:rPr>
          <w:color w:val="6A3A35"/>
        </w:rPr>
        <w:t xml:space="preserve">Tyto pojištěné dluhopisy s ratingem AAA </w:t>
      </w:r>
      <w:r>
        <w:rPr>
          <w:color w:val="168E5C"/>
        </w:rPr>
        <w:t>podle společností Moody's a S&amp;P</w:t>
      </w:r>
      <w:r>
        <w:t xml:space="preserve"> byly oceněné tak, aby se výnosy pohybovaly v rozsahu od 6.00 % </w:t>
      </w:r>
      <w:r>
        <w:rPr>
          <w:color w:val="16C0D0"/>
        </w:rPr>
        <w:t>v roce 1990</w:t>
      </w:r>
      <w:r>
        <w:t xml:space="preserve"> do 7.20 % </w:t>
      </w:r>
      <w:r>
        <w:rPr>
          <w:color w:val="C62100"/>
        </w:rPr>
        <w:t>v roce 2009</w:t>
      </w:r>
      <w:r>
        <w:t xml:space="preserve">. Školní obvod Broward County, Florida - </w:t>
      </w:r>
      <w:r>
        <w:rPr>
          <w:color w:val="014347"/>
        </w:rPr>
        <w:t>generální obligace školního obvodu v hodnotě 185 milionů dolarů, série 1989, splatné v letech 1991-1999 a 2008, předběžně oceněné skupinou First Boston Corp. tak, aby</w:t>
      </w:r>
      <w:r>
        <w:t xml:space="preserve"> </w:t>
      </w:r>
      <w:r>
        <w:rPr>
          <w:color w:val="233809"/>
        </w:rPr>
        <w:t xml:space="preserve">se výnosy pohybovaly v rozsahu od 6.20 % </w:t>
      </w:r>
      <w:r>
        <w:rPr>
          <w:color w:val="42083B"/>
        </w:rPr>
        <w:t>v roce 1991</w:t>
      </w:r>
      <w:r>
        <w:rPr>
          <w:color w:val="233809"/>
        </w:rPr>
        <w:t xml:space="preserve"> do 7.30 % </w:t>
      </w:r>
      <w:r>
        <w:rPr>
          <w:color w:val="82785D"/>
        </w:rPr>
        <w:t>v roce 2008</w:t>
      </w:r>
      <w:r>
        <w:t xml:space="preserve">. Jsou </w:t>
      </w:r>
      <w:r>
        <w:rPr>
          <w:color w:val="023087"/>
        </w:rPr>
        <w:t>to</w:t>
      </w:r>
      <w:r>
        <w:t xml:space="preserve"> 7 1/8% termínové obligace v hodnotě 120.7 milionu dolarů, splatné </w:t>
      </w:r>
      <w:r>
        <w:rPr>
          <w:color w:val="B7DAD2"/>
        </w:rPr>
        <w:t>v roce 2008</w:t>
      </w:r>
      <w:r>
        <w:t xml:space="preserve">, oceněné tak, aby výnos byl 7.30 %. </w:t>
      </w:r>
      <w:r>
        <w:rPr>
          <w:color w:val="196956"/>
        </w:rPr>
        <w:t>Sériové dluhopisy</w:t>
      </w:r>
      <w:r>
        <w:t xml:space="preserve"> jsou oceněny tak, aby výnos </w:t>
      </w:r>
      <w:r>
        <w:rPr>
          <w:color w:val="8C41BB"/>
        </w:rPr>
        <w:t>v roce 1999</w:t>
      </w:r>
      <w:r>
        <w:t xml:space="preserve"> byl 7 %. </w:t>
      </w:r>
      <w:r>
        <w:rPr>
          <w:color w:val="196956"/>
        </w:rPr>
        <w:t>Tyto dluhopisy</w:t>
      </w:r>
      <w:r>
        <w:t xml:space="preserve"> mají rating A 1 </w:t>
      </w:r>
      <w:r>
        <w:rPr>
          <w:color w:val="932C70"/>
        </w:rPr>
        <w:t>podle společnosti Moody's</w:t>
      </w:r>
      <w:r>
        <w:t xml:space="preserve"> a rating AA- </w:t>
      </w:r>
      <w:r>
        <w:rPr>
          <w:color w:val="2B1B04"/>
        </w:rPr>
        <w:t>podle společnosti S&amp;P</w:t>
      </w:r>
      <w:r>
        <w:t xml:space="preserve">. Úřad pro financování přestavby města Culver City, Kalifornie - </w:t>
      </w:r>
      <w:r>
        <w:rPr>
          <w:color w:val="ECEDFE"/>
        </w:rPr>
        <w:t>příjmové obligace v hodnotě 145 milionů dolarů, série 1989, předběžně oceněné skupinou Stone &amp; Youngberg</w:t>
      </w:r>
      <w:r>
        <w:t xml:space="preserve">. </w:t>
      </w:r>
      <w:r>
        <w:rPr>
          <w:color w:val="ECEDFE"/>
        </w:rPr>
        <w:t>Tato emise</w:t>
      </w:r>
      <w:r>
        <w:t xml:space="preserve"> zahrnuje </w:t>
      </w:r>
      <w:r>
        <w:rPr>
          <w:color w:val="2B2D32"/>
        </w:rPr>
        <w:t>pojištěné prioritní obligace s retenčním právem v hodnotě 100 milionů dolarů</w:t>
      </w:r>
      <w:r>
        <w:t xml:space="preserve">. </w:t>
      </w:r>
      <w:r>
        <w:rPr>
          <w:color w:val="2B2D32"/>
        </w:rPr>
        <w:t>Ty</w:t>
      </w:r>
      <w:r>
        <w:t xml:space="preserve"> sestávají z úrokových náhradních dluhopisů, splatných v letech 1990-2002, 2010 a 2015, a dluhopisů na zhodnocení kapitálu, splatných v letech 2003 a 2004, předběžně oceněných tak, aby se výnosy pohybovaly v rozsahu od 5.75 % </w:t>
      </w:r>
      <w:r>
        <w:rPr>
          <w:color w:val="16C0D0"/>
        </w:rPr>
        <w:t>v roce 1990</w:t>
      </w:r>
      <w:r>
        <w:t xml:space="preserve"> do 7.14 % v roce 2010. </w:t>
      </w:r>
      <w:r>
        <w:rPr>
          <w:color w:val="94C661"/>
        </w:rPr>
        <w:t>Dluhopisy splatné v letech 2003, 2004 a 2015</w:t>
      </w:r>
      <w:r>
        <w:t xml:space="preserve"> nejsou oficiálně nabízeny k veřejnému prodeji. Jsou </w:t>
      </w:r>
      <w:r>
        <w:rPr>
          <w:color w:val="94C661"/>
        </w:rPr>
        <w:t>to</w:t>
      </w:r>
      <w:r>
        <w:t xml:space="preserve"> také nepojištěné podřízené obligace s retenčním právem v hodnotě 40 milionů dolarů, splatné 1. prosince </w:t>
      </w:r>
      <w:r>
        <w:rPr>
          <w:color w:val="B7DAD2"/>
        </w:rPr>
        <w:t>2008</w:t>
      </w:r>
      <w:r>
        <w:t xml:space="preserve"> a 1. prosince </w:t>
      </w:r>
      <w:r>
        <w:rPr>
          <w:color w:val="F8907D"/>
        </w:rPr>
        <w:t>2015</w:t>
      </w:r>
      <w:r>
        <w:t xml:space="preserve">. Jsou </w:t>
      </w:r>
      <w:r>
        <w:rPr>
          <w:color w:val="94C661"/>
        </w:rPr>
        <w:t>to</w:t>
      </w:r>
      <w:r>
        <w:t xml:space="preserve"> 7 1/2% dluhopisy v hodnotě 15015000 dolarů, oceněné na nominální hodnotu, splatné </w:t>
      </w:r>
      <w:r>
        <w:rPr>
          <w:color w:val="B7DAD2"/>
        </w:rPr>
        <w:t>v roce 2008</w:t>
      </w:r>
      <w:r>
        <w:t xml:space="preserve">, a 7.6% dluhopisy v hodnotě 24985000 dolarů, oceněné na nominální hodnotu, splatné </w:t>
      </w:r>
      <w:r>
        <w:rPr>
          <w:color w:val="F8907D"/>
        </w:rPr>
        <w:t>v roce 2015</w:t>
      </w:r>
      <w:r>
        <w:t xml:space="preserve">. Pojištěné dluhopisy mají rating AAA </w:t>
      </w:r>
      <w:r>
        <w:rPr>
          <w:color w:val="895E6B"/>
        </w:rPr>
        <w:t>podle společností Moody's a S&amp;P</w:t>
      </w:r>
      <w:r>
        <w:t xml:space="preserve">. Nepojištěné podřízené obligace s retenčním právem nejsou podle vedoucího upisovatele oceněny. West Virginia Parkways, Úřad pro ekonomický rozvoj a turistiku - </w:t>
      </w:r>
      <w:r>
        <w:rPr>
          <w:color w:val="788E95"/>
        </w:rPr>
        <w:t xml:space="preserve">příjmové obligace na výstavbu dálnic v hodnotě 143 milionů dolarů, série 1989, s úrokovými náhradními dluhopisy splatnými v letech 1990-2002 a 2019 a s dluhopisy na zhodnocení kapitálu, splatnými v letech 2003-2008, předběžně oceněné </w:t>
      </w:r>
      <w:r>
        <w:rPr>
          <w:color w:val="FB6AB8"/>
        </w:rPr>
        <w:t>skupinou PaineWebber Inc.</w:t>
      </w:r>
      <w:r>
        <w:rPr>
          <w:color w:val="788E95"/>
        </w:rPr>
        <w:t xml:space="preserve"> tak, aby</w:t>
      </w:r>
      <w:r>
        <w:t xml:space="preserve"> </w:t>
      </w:r>
      <w:r>
        <w:rPr>
          <w:color w:val="576094"/>
        </w:rPr>
        <w:t xml:space="preserve">se výnosy pohybovaly v rozsahu od 6 % </w:t>
      </w:r>
      <w:r>
        <w:rPr>
          <w:color w:val="DB1474"/>
        </w:rPr>
        <w:t>v roce 1990</w:t>
      </w:r>
      <w:r>
        <w:rPr>
          <w:color w:val="576094"/>
        </w:rPr>
        <w:t xml:space="preserve"> do 7.31 % </w:t>
      </w:r>
      <w:r>
        <w:rPr>
          <w:color w:val="8489AE"/>
        </w:rPr>
        <w:t>v roce 2019</w:t>
      </w:r>
      <w:r>
        <w:t xml:space="preserve">. Jsou </w:t>
      </w:r>
      <w:r>
        <w:rPr>
          <w:color w:val="860E04"/>
        </w:rPr>
        <w:t>to</w:t>
      </w:r>
      <w:r>
        <w:t xml:space="preserve"> 7 1/8% dluhopisy v hodnotě 86525000 dolarů, oceněné na 97 3/4 tak, aby výnos </w:t>
      </w:r>
      <w:r>
        <w:rPr>
          <w:color w:val="FBC206"/>
        </w:rPr>
        <w:t>v roce 2019</w:t>
      </w:r>
      <w:r>
        <w:t xml:space="preserve"> byl 7.31 %. Úrokové náhradní sériové dluhopisy jsou předběžně oceněné tak, aby výnos v roce 2002 byl 7.05 %. Dluhopisy na zhodnocení kapitálu jsou oceněné tak, aby se výnosy v době splatnosti pohybovaly od 7.10 % v roce 2003 do 7.25 % v letech 2007 a 2008. Dluhopisy jsou pojištěné a </w:t>
      </w:r>
      <w:r>
        <w:rPr>
          <w:color w:val="895E6B"/>
        </w:rPr>
        <w:t>podle společností Moody's a S&amp;P</w:t>
      </w:r>
      <w:r>
        <w:t xml:space="preserve"> mají rating AAA. Úřad pro financování bydlení ve státě Connecticut - </w:t>
      </w:r>
      <w:r>
        <w:rPr>
          <w:color w:val="6EAB9B"/>
        </w:rPr>
        <w:t xml:space="preserve">příjmové hypoteční obligace na financování bytové výstavby v hodnotě 132.8 milionu dolarů, oceněné </w:t>
      </w:r>
      <w:r>
        <w:rPr>
          <w:color w:val="F2CDFE"/>
        </w:rPr>
        <w:t>skupinou PaineWebber Inc</w:t>
      </w:r>
      <w:r>
        <w:t xml:space="preserve">. </w:t>
      </w:r>
      <w:r>
        <w:rPr>
          <w:color w:val="645341"/>
        </w:rPr>
        <w:t xml:space="preserve">Dluhopisy série B v hodnotě 82.8 milionu dolarů, </w:t>
      </w:r>
      <w:r>
        <w:rPr>
          <w:color w:val="760035"/>
        </w:rPr>
        <w:t>které</w:t>
      </w:r>
      <w:r>
        <w:rPr>
          <w:color w:val="645341"/>
        </w:rPr>
        <w:t xml:space="preserve"> nepodléhají alternativní minimální dani</w:t>
      </w:r>
      <w:r>
        <w:t xml:space="preserve">, byly oceněny na nominální hodnotu tak, aby se výnosy pohybovaly v rozsahu od 6.85 % </w:t>
      </w:r>
      <w:r>
        <w:rPr>
          <w:color w:val="647A41"/>
        </w:rPr>
        <w:t>v roce 2000</w:t>
      </w:r>
      <w:r>
        <w:t xml:space="preserve"> do 7.20 % </w:t>
      </w:r>
      <w:r>
        <w:rPr>
          <w:color w:val="C62100"/>
        </w:rPr>
        <w:t xml:space="preserve">v roce </w:t>
      </w:r>
      <w:r>
        <w:rPr>
          <w:color w:val="496E76"/>
        </w:rPr>
        <w:t>2009</w:t>
      </w:r>
      <w:r>
        <w:t xml:space="preserve">. </w:t>
      </w:r>
      <w:r>
        <w:rPr>
          <w:color w:val="E3F894"/>
        </w:rPr>
        <w:t xml:space="preserve">Dluhopisy série C v hodnotě 50 milionů dolarů, </w:t>
      </w:r>
      <w:r>
        <w:rPr>
          <w:color w:val="F9D7CD"/>
        </w:rPr>
        <w:t>na které</w:t>
      </w:r>
      <w:r>
        <w:rPr>
          <w:color w:val="E3F894"/>
        </w:rPr>
        <w:t xml:space="preserve"> se vztahuje alternativní minimální daň</w:t>
      </w:r>
      <w:r>
        <w:t xml:space="preserve">, byly mezitím oceněny na nominální hodnotu tak, aby se výnosy pohybovaly v rozsahu od 6.25 % </w:t>
      </w:r>
      <w:r>
        <w:rPr>
          <w:color w:val="16C0D0"/>
        </w:rPr>
        <w:t>v roce 1990</w:t>
      </w:r>
      <w:r>
        <w:t xml:space="preserve"> do 7.10 % </w:t>
      </w:r>
      <w:r>
        <w:rPr>
          <w:color w:val="647A41"/>
        </w:rPr>
        <w:t>v roce 2000</w:t>
      </w:r>
      <w:r>
        <w:t xml:space="preserve">. Upisovatel uvedl, že se očekává, že </w:t>
      </w:r>
      <w:r>
        <w:rPr>
          <w:color w:val="6EAB9B"/>
        </w:rPr>
        <w:t>tato emise</w:t>
      </w:r>
      <w:r>
        <w:t xml:space="preserve"> obdrží </w:t>
      </w:r>
      <w:r>
        <w:rPr>
          <w:color w:val="932C70"/>
        </w:rPr>
        <w:t>od společnosti Moody's</w:t>
      </w:r>
      <w:r>
        <w:t xml:space="preserve"> rating AA. Rating AA+ </w:t>
      </w:r>
      <w:r>
        <w:rPr>
          <w:color w:val="2B1B04"/>
        </w:rPr>
        <w:t>podle společnosti S&amp;P</w:t>
      </w:r>
      <w:r>
        <w:t xml:space="preserve"> již byl potvrzen. Okres Montgomery, stát Maryland - </w:t>
      </w:r>
      <w:r>
        <w:rPr>
          <w:color w:val="876128"/>
        </w:rPr>
        <w:t xml:space="preserve">generální obligace v hodnotě 75 milionů dolarů, série B, konsolidované dluhopisy </w:t>
      </w:r>
      <w:r>
        <w:rPr>
          <w:color w:val="A1A711"/>
        </w:rPr>
        <w:t>z roku 1989</w:t>
      </w:r>
      <w:r>
        <w:rPr>
          <w:color w:val="876128"/>
        </w:rPr>
        <w:t xml:space="preserve"> na zvelebování prostředí, nabízené prostřednictvím skupiny Manufacturers Hanover Trust Co</w:t>
      </w:r>
      <w:r>
        <w:t xml:space="preserve">. </w:t>
      </w:r>
      <w:r>
        <w:rPr>
          <w:color w:val="876128"/>
        </w:rPr>
        <w:t xml:space="preserve">Tyto dluhopisy s ratingem AAA </w:t>
      </w:r>
      <w:r>
        <w:rPr>
          <w:color w:val="01FB92"/>
        </w:rPr>
        <w:t>podle společností Moody's a S&amp;P</w:t>
      </w:r>
      <w:r>
        <w:t xml:space="preserve"> byly oceněny tak, aby se výnosy pohybovaly v rozsahu od 5.75 % </w:t>
      </w:r>
      <w:r>
        <w:rPr>
          <w:color w:val="16C0D0"/>
        </w:rPr>
        <w:t>v roce 1990</w:t>
      </w:r>
      <w:r>
        <w:t xml:space="preserve"> do 6.90 % v letech 2006 až </w:t>
      </w:r>
      <w:r>
        <w:rPr>
          <w:color w:val="FD0F31"/>
        </w:rPr>
        <w:t>2009</w:t>
      </w:r>
      <w:r>
        <w:t xml:space="preserve">. </w:t>
      </w:r>
      <w:r>
        <w:rPr>
          <w:color w:val="BE8485"/>
        </w:rPr>
        <w:t>Federální korporace pro hypotekární půjčky</w:t>
      </w:r>
      <w:r>
        <w:t xml:space="preserve"> - </w:t>
      </w:r>
      <w:r>
        <w:rPr>
          <w:color w:val="C660FB"/>
        </w:rPr>
        <w:t>hypotekární zástavní listy Remic v hodnotě 500 milionů dolarů, nabízené prostřednictvím společnosti Prudential-Bache Capital Funding Inc</w:t>
      </w:r>
      <w:r>
        <w:t xml:space="preserve">. Podrobnosti o cenách </w:t>
      </w:r>
      <w:r>
        <w:rPr>
          <w:color w:val="C660FB"/>
        </w:rPr>
        <w:t>této emise</w:t>
      </w:r>
      <w:r>
        <w:t xml:space="preserve">, série 108 </w:t>
      </w:r>
      <w:r>
        <w:rPr>
          <w:color w:val="BE8485"/>
        </w:rPr>
        <w:t>společnosti Freddie Mac</w:t>
      </w:r>
      <w:r>
        <w:t xml:space="preserve">, nebyly dostupné. </w:t>
      </w:r>
      <w:r>
        <w:rPr>
          <w:color w:val="C660FB"/>
        </w:rPr>
        <w:t>Tato emise</w:t>
      </w:r>
      <w:r>
        <w:t xml:space="preserve"> je kryta 8 1/2% cennými papíry </w:t>
      </w:r>
      <w:r>
        <w:rPr>
          <w:color w:val="BE8485"/>
        </w:rPr>
        <w:t>společnosti Freddie Mac</w:t>
      </w:r>
      <w:r>
        <w:t xml:space="preserve">. </w:t>
      </w:r>
      <w:r>
        <w:rPr>
          <w:color w:val="120104"/>
        </w:rPr>
        <w:t>Hanwa Co. (</w:t>
      </w:r>
      <w:r>
        <w:rPr>
          <w:color w:val="D48958"/>
        </w:rPr>
        <w:t>Japonsko</w:t>
      </w:r>
      <w:r>
        <w:t xml:space="preserve">) - do dvou částí rozdělená emise dluhopisů v hodnotě 800 milionů dolarů, splatných </w:t>
      </w:r>
      <w:r>
        <w:rPr>
          <w:color w:val="05AEE8"/>
        </w:rPr>
        <w:t xml:space="preserve">9. listopadu </w:t>
      </w:r>
      <w:r>
        <w:rPr>
          <w:color w:val="C3C1BE"/>
        </w:rPr>
        <w:t>1994</w:t>
      </w:r>
      <w:r>
        <w:t xml:space="preserve">, vydávaných s opčními listy zaručujícími právo k nákupu kmenových akcií </w:t>
      </w:r>
      <w:r>
        <w:rPr>
          <w:color w:val="120104"/>
        </w:rPr>
        <w:t>společnosti</w:t>
      </w:r>
      <w:r>
        <w:t xml:space="preserve">, udávající 4 3/8% úrokovou sazbu z nominální hodnoty. Evropský podíl v hodnotě 700 milionů dolarů je nabízen prostřednictvím společnosti Yamaichi International Europe Ltd. Asijský podíl v hodnotě 100 milionů dolarů je nabízen prostřednictvím společnosti Yamatane Securities Europe Ltd. Každý dluhopis v hodnotě 5000 dolarů nese jeden opční list, uplatnitelný od 28. listopadu </w:t>
      </w:r>
      <w:r>
        <w:rPr>
          <w:color w:val="9F98F8"/>
        </w:rPr>
        <w:t>1989</w:t>
      </w:r>
      <w:r>
        <w:t xml:space="preserve"> </w:t>
      </w:r>
      <w:r>
        <w:rPr>
          <w:color w:val="1167D9"/>
        </w:rPr>
        <w:t xml:space="preserve">do 26. října </w:t>
      </w:r>
      <w:r>
        <w:rPr>
          <w:color w:val="D19012"/>
        </w:rPr>
        <w:t>1994</w:t>
      </w:r>
      <w:r>
        <w:t xml:space="preserve">, opravňující k nákupu akcií za očekávanou prémii 2 1/2 % z uzavírací ceny akcií, přičemž podmínky budou stanoveny 26. října. </w:t>
      </w:r>
      <w:r>
        <w:rPr>
          <w:color w:val="B7D802"/>
        </w:rPr>
        <w:t>Japan Storage Battery Co.</w:t>
      </w:r>
      <w:r>
        <w:t xml:space="preserve"> - </w:t>
      </w:r>
      <w:r>
        <w:rPr>
          <w:color w:val="826392"/>
        </w:rPr>
        <w:t xml:space="preserve">dluhopisy v hodnotě 100 milionů dolarů, splatné </w:t>
      </w:r>
      <w:r>
        <w:rPr>
          <w:color w:val="5E7A6A"/>
        </w:rPr>
        <w:t xml:space="preserve">9. listopadu </w:t>
      </w:r>
      <w:r>
        <w:rPr>
          <w:color w:val="B29869"/>
        </w:rPr>
        <w:t>1993</w:t>
      </w:r>
      <w:r>
        <w:rPr>
          <w:color w:val="826392"/>
        </w:rPr>
        <w:t xml:space="preserve">, vydávané s opčními listy zaručujícími právo k nákupu kmenových akcií </w:t>
      </w:r>
      <w:r>
        <w:rPr>
          <w:color w:val="1D0051"/>
        </w:rPr>
        <w:t>společnosti</w:t>
      </w:r>
      <w:r>
        <w:rPr>
          <w:color w:val="826392"/>
        </w:rPr>
        <w:t>, udávající 3 7/8% úrokovou sazbu z nominální hodnoty, nabízené prostřednictvím společnosti Nikko Securities Co. Ltd. (Evropa</w:t>
      </w:r>
      <w:r>
        <w:t xml:space="preserve">). Ručí společnost Mitsubishi Bank Ltd. Každý dluhopis v hodnotě 5000 dolarů nese jeden opční list, uplatnitelný od 27. listopadu </w:t>
      </w:r>
      <w:r>
        <w:rPr>
          <w:color w:val="9F98F8"/>
        </w:rPr>
        <w:t>1989</w:t>
      </w:r>
      <w:r>
        <w:t xml:space="preserve"> do 26. října </w:t>
      </w:r>
      <w:r>
        <w:rPr>
          <w:color w:val="8BE7FC"/>
        </w:rPr>
        <w:t>1993</w:t>
      </w:r>
      <w:r>
        <w:t xml:space="preserve">, opravňující k nákupu akcií za očekávanou prémii 2 1/2 % z uzavírací ceny akcií, přičemž podmínky budou stanoveny 1. listopadu. </w:t>
      </w:r>
      <w:r>
        <w:rPr>
          <w:color w:val="76E0C1"/>
        </w:rPr>
        <w:t>Sanraku Inc. (</w:t>
      </w:r>
      <w:r>
        <w:rPr>
          <w:color w:val="BACFA7"/>
        </w:rPr>
        <w:t>Japonsko</w:t>
      </w:r>
      <w:r>
        <w:t xml:space="preserve">) - </w:t>
      </w:r>
      <w:r>
        <w:rPr>
          <w:color w:val="11BA09"/>
        </w:rPr>
        <w:t xml:space="preserve">dluhopisy v hodnotě 100 milionů dolarů, splatné </w:t>
      </w:r>
      <w:r>
        <w:rPr>
          <w:color w:val="462C36"/>
        </w:rPr>
        <w:t xml:space="preserve">9. listopadu </w:t>
      </w:r>
      <w:r>
        <w:rPr>
          <w:color w:val="65407D"/>
        </w:rPr>
        <w:t>1993</w:t>
      </w:r>
      <w:r>
        <w:rPr>
          <w:color w:val="11BA09"/>
        </w:rPr>
        <w:t xml:space="preserve">, vydávané s opčními listy zaručujícími právo k nákupu kmenových akcií </w:t>
      </w:r>
      <w:r>
        <w:rPr>
          <w:color w:val="491803"/>
        </w:rPr>
        <w:t>společnosti</w:t>
      </w:r>
      <w:r>
        <w:rPr>
          <w:color w:val="11BA09"/>
        </w:rPr>
        <w:t>, udávající 3 7/8% úrokovou sazbu z nominální hodnoty, nabízené prostřednictvím společnosti Nomura International</w:t>
      </w:r>
      <w:r>
        <w:t xml:space="preserve">. Ručí společnost Dai-Ichi Kangyo Bank Ltd. Každý dluhopis v hodnotě 5000 dolarů nese jeden opční list, uplatnitelný od 21. listopadu </w:t>
      </w:r>
      <w:r>
        <w:rPr>
          <w:color w:val="9F98F8"/>
        </w:rPr>
        <w:t>1989</w:t>
      </w:r>
      <w:r>
        <w:t xml:space="preserve"> do 19. října </w:t>
      </w:r>
      <w:r>
        <w:rPr>
          <w:color w:val="8BE7FC"/>
        </w:rPr>
        <w:t>1993</w:t>
      </w:r>
      <w:r>
        <w:t xml:space="preserve">, opravňující k nákupu akcií za očekávanou prémii 2 1/2 % z uzavírací ceny akcií, přičemž podmínky budou stanoveny 31. října. </w:t>
      </w:r>
      <w:r>
        <w:rPr>
          <w:color w:val="F5D2A8"/>
        </w:rPr>
        <w:t>Nippon Signal Co. (</w:t>
      </w:r>
      <w:r>
        <w:rPr>
          <w:color w:val="03422C"/>
        </w:rPr>
        <w:t>Japonsko</w:t>
      </w:r>
      <w:r>
        <w:t xml:space="preserve">) - </w:t>
      </w:r>
      <w:r>
        <w:rPr>
          <w:color w:val="72A46E"/>
        </w:rPr>
        <w:t xml:space="preserve">dluhopisy v hodnotě 80 milionů marek, vydávané s opčními listy zaručujícími právo k nákupu kmenových akcií </w:t>
      </w:r>
      <w:r>
        <w:rPr>
          <w:color w:val="128EAC"/>
        </w:rPr>
        <w:t>společnosti</w:t>
      </w:r>
      <w:r>
        <w:rPr>
          <w:color w:val="72A46E"/>
        </w:rPr>
        <w:t xml:space="preserve">, udávající 1 1/2% úrokovou sazbu, splatné </w:t>
      </w:r>
      <w:r>
        <w:rPr>
          <w:color w:val="47545E"/>
        </w:rPr>
        <w:t xml:space="preserve">9. listopadu </w:t>
      </w:r>
      <w:r>
        <w:rPr>
          <w:color w:val="B95C69"/>
        </w:rPr>
        <w:t>1994</w:t>
      </w:r>
      <w:r>
        <w:rPr>
          <w:color w:val="72A46E"/>
        </w:rPr>
        <w:t>, oceněné na nominální hodnotu, nabízené prostřednictvím společnosti Commerzbank</w:t>
      </w:r>
      <w:r>
        <w:t xml:space="preserve">. Ručí společnost Fuji Bank. Každý dluhopis v hodnotě 5000 marek nese jeden opční list a jeden certifikát na čtyři opční listy, uplatnitelné od 18. prosince </w:t>
      </w:r>
      <w:r>
        <w:rPr>
          <w:color w:val="9F98F8"/>
        </w:rPr>
        <w:t>1989</w:t>
      </w:r>
      <w:r>
        <w:t xml:space="preserve"> </w:t>
      </w:r>
      <w:r>
        <w:rPr>
          <w:color w:val="1167D9"/>
        </w:rPr>
        <w:t xml:space="preserve">do 26. října </w:t>
      </w:r>
      <w:r>
        <w:rPr>
          <w:color w:val="D19012"/>
        </w:rPr>
        <w:t>1994</w:t>
      </w:r>
      <w:r>
        <w:t xml:space="preserve">, opravňující k nákupu akcií za očekávanou prémii 2 1/2 % z uzavírací ceny akcií, přičemž podmínky budou stanoveny </w:t>
      </w:r>
      <w:r>
        <w:rPr>
          <w:color w:val="A14D12"/>
        </w:rPr>
        <w:t>30. října</w:t>
      </w:r>
      <w:r>
        <w:t>. Miyoshi Oil &amp; Fat Co. (</w:t>
      </w:r>
      <w:r>
        <w:rPr>
          <w:color w:val="C4C8FA"/>
        </w:rPr>
        <w:t>Japonsko</w:t>
      </w:r>
      <w:r>
        <w:t xml:space="preserve">) - soukromě umístěné konvertibilní směnky v hodnotě 120 milionů švýcarských franků, splatné 31. prosince </w:t>
      </w:r>
      <w:r>
        <w:rPr>
          <w:color w:val="8BE7FC"/>
        </w:rPr>
        <w:t>1993</w:t>
      </w:r>
      <w:r>
        <w:t xml:space="preserve">, s pevnou úrokovou sazbou 0.25 % z nominální hodnoty, nabízené </w:t>
      </w:r>
      <w:r>
        <w:rPr>
          <w:color w:val="372A55"/>
        </w:rPr>
        <w:t>prostřednictvím společnosti Union Bank of Switzerland</w:t>
      </w:r>
      <w:r>
        <w:t xml:space="preserve">. Prodejní opce </w:t>
      </w:r>
      <w:r>
        <w:rPr>
          <w:color w:val="3F3610"/>
        </w:rPr>
        <w:t xml:space="preserve">na 31. prosince </w:t>
      </w:r>
      <w:r>
        <w:rPr>
          <w:color w:val="D3A2C6"/>
        </w:rPr>
        <w:t>1991</w:t>
      </w:r>
      <w:r>
        <w:t xml:space="preserve">, stanovené na 107 tak, aby výnos byl 3.43 %. Každý dluhopis v hodnotě 50000 švýcarských franků je směnitelný od 28. listopadu </w:t>
      </w:r>
      <w:r>
        <w:rPr>
          <w:color w:val="9F98F8"/>
        </w:rPr>
        <w:t>1989</w:t>
      </w:r>
      <w:r>
        <w:t xml:space="preserve"> do 20. prosince </w:t>
      </w:r>
      <w:r>
        <w:rPr>
          <w:color w:val="8BE7FC"/>
        </w:rPr>
        <w:t>1993</w:t>
      </w:r>
      <w:r>
        <w:t xml:space="preserve">, s prémií 5 % nad uzavírací cenou akcií </w:t>
      </w:r>
      <w:r>
        <w:rPr>
          <w:color w:val="A14D12"/>
        </w:rPr>
        <w:t xml:space="preserve">30. října, </w:t>
      </w:r>
      <w:r>
        <w:rPr>
          <w:color w:val="719FFA"/>
        </w:rPr>
        <w:t>kdy</w:t>
      </w:r>
      <w:r>
        <w:rPr>
          <w:color w:val="A14D12"/>
        </w:rPr>
        <w:t xml:space="preserve"> je naplánováno stanovení podmínek</w:t>
      </w:r>
      <w:r>
        <w:t xml:space="preserve">. Fokker N. V. (Nizozemí) - konvertibilní dluhopisy v hodnotě 150 milionů švýcarských franků, splatné 15. listopadu </w:t>
      </w:r>
      <w:r>
        <w:rPr>
          <w:color w:val="0D841A"/>
        </w:rPr>
        <w:t>1997</w:t>
      </w:r>
      <w:r>
        <w:t xml:space="preserve">, s pevnou úrokovou sazbou 4 % z nominální hodnoty, nabízené </w:t>
      </w:r>
      <w:r>
        <w:rPr>
          <w:color w:val="372A55"/>
        </w:rPr>
        <w:t>prostřednictvím společnosti Union Bank of Switzerland</w:t>
      </w:r>
      <w:r>
        <w:t xml:space="preserve">. Každý dluhopis v hodnotě 5000 švýcarských franků je směnitelný od 3. ledna </w:t>
      </w:r>
      <w:r>
        <w:rPr>
          <w:color w:val="9F98F8"/>
        </w:rPr>
        <w:t>1989</w:t>
      </w:r>
      <w:r>
        <w:t xml:space="preserve"> do 31. října </w:t>
      </w:r>
      <w:r>
        <w:rPr>
          <w:color w:val="0D841A"/>
        </w:rPr>
        <w:t>1997</w:t>
      </w:r>
      <w:r>
        <w:t>. Poplatky jsou 2 1/8. Sapporo Lion Ltd. (</w:t>
      </w:r>
      <w:r>
        <w:rPr>
          <w:color w:val="C4C8FA"/>
        </w:rPr>
        <w:t>Japonsko</w:t>
      </w:r>
      <w:r>
        <w:t xml:space="preserve">) - soukromě umístěné konvertibilní směnky v hodnotě 50 milionů švýcarských franků, splatné 31. prosince </w:t>
      </w:r>
      <w:r>
        <w:rPr>
          <w:color w:val="4C5B32"/>
        </w:rPr>
        <w:t>1994</w:t>
      </w:r>
      <w:r>
        <w:t xml:space="preserve">, s úrokovou sazbou 0.25 % z nominální hodnoty, nabízené prostřednictvím společnosti Yamaichi Bank (Švýcarsko). Prodejní opce </w:t>
      </w:r>
      <w:r>
        <w:rPr>
          <w:color w:val="3F3610"/>
        </w:rPr>
        <w:t xml:space="preserve">na 31. prosince </w:t>
      </w:r>
      <w:r>
        <w:rPr>
          <w:color w:val="D3A2C6"/>
        </w:rPr>
        <w:t>1991</w:t>
      </w:r>
      <w:r>
        <w:t xml:space="preserve">, stanovené na 107 7/8 tak, aby výnos byl 3.84 %. Každá směnka v hodnotě 50000 švýcarských franků je směnitelná od 1. prosince </w:t>
      </w:r>
      <w:r>
        <w:rPr>
          <w:color w:val="9F98F8"/>
        </w:rPr>
        <w:t>1989</w:t>
      </w:r>
      <w:r>
        <w:t xml:space="preserve"> do 16. prosince </w:t>
      </w:r>
      <w:r>
        <w:rPr>
          <w:color w:val="4C5B32"/>
        </w:rPr>
        <w:t>1994</w:t>
      </w:r>
      <w:r>
        <w:t xml:space="preserve">, s 5% prémií nad uzavírací cenou akcií </w:t>
      </w:r>
      <w:r>
        <w:rPr>
          <w:color w:val="9DB3B7"/>
        </w:rPr>
        <w:t xml:space="preserve">26. října, </w:t>
      </w:r>
      <w:r>
        <w:rPr>
          <w:color w:val="B14F8F"/>
        </w:rPr>
        <w:t>kdy</w:t>
      </w:r>
      <w:r>
        <w:rPr>
          <w:color w:val="9DB3B7"/>
        </w:rPr>
        <w:t xml:space="preserve"> je naplánováno stanovení podmínek</w:t>
      </w:r>
      <w:r>
        <w:t xml:space="preserve">. Credit Local de France - 6% soukromě umístěné směnky v hodnotě 100 milionů švýcarských franků, splatné 1. prosince </w:t>
      </w:r>
      <w:r>
        <w:rPr>
          <w:color w:val="747103"/>
        </w:rPr>
        <w:t>1996</w:t>
      </w:r>
      <w:r>
        <w:t>, oceněné na 100 1/2 tak, aby výnos byl 5.91 %, nabízené prostřednictvím společnosti Swiss Bank Corp.</w:t>
      </w:r>
    </w:p>
    <w:p>
      <w:r>
        <w:rPr>
          <w:b/>
        </w:rPr>
        <w:t>Document number 864</w:t>
      </w:r>
    </w:p>
    <w:p>
      <w:r>
        <w:rPr>
          <w:b/>
        </w:rPr>
        <w:t>Document identifier: wsj1162-001</w:t>
      </w:r>
    </w:p>
    <w:p>
      <w:r>
        <w:t xml:space="preserve">Je </w:t>
      </w:r>
      <w:r>
        <w:rPr>
          <w:color w:val="310106"/>
        </w:rPr>
        <w:t>mnoho důvodů, proč lidé zakládají vlastní podniky</w:t>
      </w:r>
      <w:r>
        <w:t xml:space="preserve">. Možnost vyplnit daňové přiznání je však jen zřídka jedním </w:t>
      </w:r>
      <w:r>
        <w:rPr>
          <w:color w:val="310106"/>
        </w:rPr>
        <w:t>z nich</w:t>
      </w:r>
      <w:r>
        <w:t xml:space="preserve">. Byrokracie je strašákem drobného podnikání. Je ironií, že </w:t>
      </w:r>
      <w:r>
        <w:rPr>
          <w:color w:val="04640D"/>
        </w:rPr>
        <w:t xml:space="preserve">osoba, </w:t>
      </w:r>
      <w:r>
        <w:rPr>
          <w:color w:val="FEFB0A"/>
        </w:rPr>
        <w:t>která</w:t>
      </w:r>
      <w:r>
        <w:rPr>
          <w:color w:val="04640D"/>
        </w:rPr>
        <w:t xml:space="preserve"> chce rozběhnout </w:t>
      </w:r>
      <w:r>
        <w:rPr>
          <w:color w:val="FEFB0A"/>
        </w:rPr>
        <w:t>svůj</w:t>
      </w:r>
      <w:r>
        <w:rPr>
          <w:color w:val="04640D"/>
        </w:rPr>
        <w:t xml:space="preserve"> vlastní podnik</w:t>
      </w:r>
      <w:r>
        <w:t xml:space="preserve">, bývá aktivní, na výsledky orientovaný typ pravděpodobně bude nenávidět dodržování </w:t>
      </w:r>
      <w:r>
        <w:rPr>
          <w:color w:val="FB5514"/>
        </w:rPr>
        <w:t xml:space="preserve">pravidel a požadavků na vedení evidence, </w:t>
      </w:r>
      <w:r>
        <w:rPr>
          <w:color w:val="E115C0"/>
        </w:rPr>
        <w:t>které</w:t>
      </w:r>
      <w:r>
        <w:rPr>
          <w:color w:val="FB5514"/>
        </w:rPr>
        <w:t xml:space="preserve"> vydávají federální, státní a místní tvůrci předpisů</w:t>
      </w:r>
      <w:r>
        <w:t xml:space="preserve">. Nicméně </w:t>
      </w:r>
      <w:r>
        <w:rPr>
          <w:color w:val="00587F"/>
        </w:rPr>
        <w:t>každý vlastník podniku</w:t>
      </w:r>
      <w:r>
        <w:t xml:space="preserve"> musí čelit hromadě </w:t>
      </w:r>
      <w:r>
        <w:rPr>
          <w:color w:val="0BC582"/>
        </w:rPr>
        <w:t>formulářů a nařízení</w:t>
      </w:r>
      <w:r>
        <w:t xml:space="preserve">, a často se </w:t>
      </w:r>
      <w:r>
        <w:rPr>
          <w:color w:val="0BC582"/>
        </w:rPr>
        <w:t>s nimi</w:t>
      </w:r>
      <w:r>
        <w:t xml:space="preserve"> musí vypořádat </w:t>
      </w:r>
      <w:r>
        <w:rPr>
          <w:color w:val="00587F"/>
        </w:rPr>
        <w:t>jen on</w:t>
      </w:r>
      <w:r>
        <w:t xml:space="preserve"> sám. Existuje naděje na změnu. </w:t>
      </w:r>
      <w:r>
        <w:rPr>
          <w:color w:val="FEB8C8"/>
        </w:rPr>
        <w:t>Senátor Malcolm Wallop (</w:t>
      </w:r>
      <w:r>
        <w:rPr>
          <w:color w:val="9E8317"/>
        </w:rPr>
        <w:t>republikán za Wyoming</w:t>
      </w:r>
      <w:r>
        <w:t>) minulý týden projednával návrh zákona na posílení již existujícího zákona určeného k redukci zmatků v nařízeních pro drobné podnikatele. "</w:t>
      </w:r>
      <w:r>
        <w:rPr>
          <w:color w:val="01190F"/>
        </w:rPr>
        <w:t>Velmi mnoho federálních nařízení</w:t>
      </w:r>
      <w:r>
        <w:t xml:space="preserve"> je určeno pro větší subjekty a pro drobné podnikatele se vskutku nehodí," říká Marian Jacobová, legislativní poradkyně </w:t>
      </w:r>
      <w:r>
        <w:rPr>
          <w:color w:val="FEB8C8"/>
        </w:rPr>
        <w:t>senátora Wallopa</w:t>
      </w:r>
      <w:r>
        <w:t xml:space="preserve">. </w:t>
      </w:r>
      <w:r>
        <w:rPr>
          <w:color w:val="847D81"/>
        </w:rPr>
        <w:t>Jiní zákonodárci</w:t>
      </w:r>
      <w:r>
        <w:t xml:space="preserve"> jsou zaměstnáni snahou o oživení </w:t>
      </w:r>
      <w:r>
        <w:rPr>
          <w:color w:val="58018B"/>
        </w:rPr>
        <w:t xml:space="preserve">nyní zrušeného Zákona o redukci administrativy, </w:t>
      </w:r>
      <w:r>
        <w:rPr>
          <w:color w:val="B70639"/>
        </w:rPr>
        <w:t>který</w:t>
      </w:r>
      <w:r>
        <w:rPr>
          <w:color w:val="58018B"/>
        </w:rPr>
        <w:t xml:space="preserve"> mnozí považují za prospěšný pro malé podniky</w:t>
      </w:r>
      <w:r>
        <w:t xml:space="preserve">. </w:t>
      </w:r>
      <w:r>
        <w:rPr>
          <w:color w:val="703B01"/>
        </w:rPr>
        <w:t>Optimističtí podnikatelé</w:t>
      </w:r>
      <w:r>
        <w:t xml:space="preserve"> tedy čekají </w:t>
      </w:r>
      <w:r>
        <w:rPr>
          <w:color w:val="F7F1DF"/>
        </w:rPr>
        <w:t xml:space="preserve">na zemi zaslíbenou, </w:t>
      </w:r>
      <w:r>
        <w:rPr>
          <w:color w:val="118B8A"/>
        </w:rPr>
        <w:t>kde</w:t>
      </w:r>
      <w:r>
        <w:rPr>
          <w:color w:val="F7F1DF"/>
        </w:rPr>
        <w:t xml:space="preserve"> bude méně byrokracie - jen co </w:t>
      </w:r>
      <w:r>
        <w:rPr>
          <w:color w:val="4AFEFA"/>
        </w:rPr>
        <w:t>si</w:t>
      </w:r>
      <w:r>
        <w:rPr>
          <w:color w:val="F7F1DF"/>
        </w:rPr>
        <w:t xml:space="preserve"> </w:t>
      </w:r>
      <w:r>
        <w:rPr>
          <w:color w:val="4AFEFA"/>
        </w:rPr>
        <w:t>strýček Sam</w:t>
      </w:r>
      <w:r>
        <w:rPr>
          <w:color w:val="F7F1DF"/>
        </w:rPr>
        <w:t xml:space="preserve"> najde čas, aby</w:t>
      </w:r>
      <w:r>
        <w:t xml:space="preserve"> </w:t>
      </w:r>
      <w:r>
        <w:rPr>
          <w:color w:val="FCB164"/>
        </w:rPr>
        <w:t>to</w:t>
      </w:r>
      <w:r>
        <w:rPr>
          <w:color w:val="796EE6"/>
        </w:rPr>
        <w:t xml:space="preserve"> zařídil</w:t>
      </w:r>
      <w:r>
        <w:t xml:space="preserve">. Prozatím vyřizují hromady papírů a představují si </w:t>
      </w:r>
      <w:r>
        <w:rPr>
          <w:color w:val="000D2C"/>
        </w:rPr>
        <w:t xml:space="preserve">vysněný svět, </w:t>
      </w:r>
      <w:r>
        <w:rPr>
          <w:color w:val="53495F"/>
        </w:rPr>
        <w:t>kde</w:t>
      </w:r>
      <w:r>
        <w:rPr>
          <w:color w:val="000D2C"/>
        </w:rPr>
        <w:t xml:space="preserve"> neexistují poštovní směrnice o hromadném zasílání, ani státní inspektoři</w:t>
      </w:r>
      <w:r>
        <w:t xml:space="preserve">. Deník Journal chtěl zjistit, jaká byrokracie podnikatele nejvíce popuzuje, a proto zcela nevědecky požádal </w:t>
      </w:r>
      <w:r>
        <w:rPr>
          <w:color w:val="F95475"/>
        </w:rPr>
        <w:t xml:space="preserve">náhodný vzorek </w:t>
      </w:r>
      <w:r>
        <w:rPr>
          <w:color w:val="61FC03"/>
        </w:rPr>
        <w:t>vlastníků podniků</w:t>
      </w:r>
      <w:r>
        <w:t xml:space="preserve">, aby si představili </w:t>
      </w:r>
      <w:r>
        <w:rPr>
          <w:color w:val="5D9608"/>
        </w:rPr>
        <w:t xml:space="preserve">formuláře a nařízení, </w:t>
      </w:r>
      <w:r>
        <w:rPr>
          <w:color w:val="DE98FD"/>
        </w:rPr>
        <w:t>které</w:t>
      </w:r>
      <w:r>
        <w:rPr>
          <w:color w:val="5D9608"/>
        </w:rPr>
        <w:t xml:space="preserve"> by ze všeho nejraději nechali, aby</w:t>
      </w:r>
      <w:r>
        <w:t xml:space="preserve"> </w:t>
      </w:r>
      <w:r>
        <w:rPr>
          <w:color w:val="98A088"/>
        </w:rPr>
        <w:t>se ztratily v poště</w:t>
      </w:r>
      <w:r>
        <w:t xml:space="preserve">. </w:t>
      </w:r>
      <w:r>
        <w:rPr>
          <w:color w:val="4F584E"/>
        </w:rPr>
        <w:t>Někteří podnikatelé</w:t>
      </w:r>
      <w:r>
        <w:t xml:space="preserve"> říkají, že </w:t>
      </w:r>
      <w:r>
        <w:rPr>
          <w:color w:val="248AD0"/>
        </w:rPr>
        <w:t xml:space="preserve">byrokracie, </w:t>
      </w:r>
      <w:r>
        <w:rPr>
          <w:color w:val="5C5300"/>
        </w:rPr>
        <w:t>kterou</w:t>
      </w:r>
      <w:r>
        <w:rPr>
          <w:color w:val="248AD0"/>
        </w:rPr>
        <w:t xml:space="preserve"> nejvíce nenávidí</w:t>
      </w:r>
      <w:r>
        <w:t xml:space="preserve">, je </w:t>
      </w:r>
      <w:r>
        <w:rPr>
          <w:color w:val="9F6551"/>
        </w:rPr>
        <w:t xml:space="preserve">byrokracie, </w:t>
      </w:r>
      <w:r>
        <w:rPr>
          <w:color w:val="BCFEC6"/>
        </w:rPr>
        <w:t>kterou</w:t>
      </w:r>
      <w:r>
        <w:rPr>
          <w:color w:val="9F6551"/>
        </w:rPr>
        <w:t xml:space="preserve"> by také velmi neradi ztratili</w:t>
      </w:r>
      <w:r>
        <w:t xml:space="preserve">. Připouštějí, že </w:t>
      </w:r>
      <w:r>
        <w:rPr>
          <w:color w:val="932C70"/>
        </w:rPr>
        <w:t xml:space="preserve">hodně vládního obtěžování, </w:t>
      </w:r>
      <w:r>
        <w:rPr>
          <w:color w:val="2B1B04"/>
        </w:rPr>
        <w:t>které</w:t>
      </w:r>
      <w:r>
        <w:rPr>
          <w:color w:val="932C70"/>
        </w:rPr>
        <w:t xml:space="preserve"> </w:t>
      </w:r>
      <w:r>
        <w:rPr>
          <w:color w:val="B5AFC4"/>
        </w:rPr>
        <w:t>je</w:t>
      </w:r>
      <w:r>
        <w:rPr>
          <w:color w:val="932C70"/>
        </w:rPr>
        <w:t xml:space="preserve"> trápí</w:t>
      </w:r>
      <w:r>
        <w:t xml:space="preserve">, je nezbytné pro veřejný prospěch, a dokonce i pro </w:t>
      </w:r>
      <w:r>
        <w:rPr>
          <w:color w:val="4F584E"/>
        </w:rPr>
        <w:t>jejich</w:t>
      </w:r>
      <w:r>
        <w:t xml:space="preserve"> vlastní podniky. </w:t>
      </w:r>
      <w:r>
        <w:rPr>
          <w:color w:val="D4C67A"/>
        </w:rPr>
        <w:t xml:space="preserve">Pravidla, </w:t>
      </w:r>
      <w:r>
        <w:rPr>
          <w:color w:val="AE7AA1"/>
        </w:rPr>
        <w:t>která</w:t>
      </w:r>
      <w:r>
        <w:rPr>
          <w:color w:val="C2A393"/>
        </w:rPr>
        <w:t xml:space="preserve"> stanovují normy pro výrobky nebo předepisují chování podniku</w:t>
      </w:r>
      <w:r>
        <w:rPr>
          <w:color w:val="D4C67A"/>
        </w:rPr>
        <w:t xml:space="preserve">, </w:t>
      </w:r>
      <w:r>
        <w:rPr>
          <w:color w:val="C2A393"/>
        </w:rPr>
        <w:t>což</w:t>
      </w:r>
      <w:r>
        <w:rPr>
          <w:color w:val="D4C67A"/>
        </w:rPr>
        <w:t xml:space="preserve"> je obvykle ta nejlépe viditelná forma byrokracie</w:t>
      </w:r>
      <w:r>
        <w:t xml:space="preserve">, "vytvářejí vyrovnanou hrací plochu a drží stranou bezohlednou konkurenci," říká </w:t>
      </w:r>
      <w:r>
        <w:rPr>
          <w:color w:val="0232FD"/>
        </w:rPr>
        <w:t xml:space="preserve">Sydney West, prezident </w:t>
      </w:r>
      <w:r>
        <w:rPr>
          <w:color w:val="6A3A35"/>
        </w:rPr>
        <w:t xml:space="preserve">společnosti TechDesign International Inc. ze Springfieldu ve Virginii, podniku, </w:t>
      </w:r>
      <w:r>
        <w:rPr>
          <w:color w:val="BA6801"/>
        </w:rPr>
        <w:t>který</w:t>
      </w:r>
      <w:r>
        <w:rPr>
          <w:color w:val="6A3A35"/>
        </w:rPr>
        <w:t xml:space="preserve"> navrhuje telekomunikační i jiné výrobky</w:t>
      </w:r>
      <w:r>
        <w:t xml:space="preserve">. </w:t>
      </w:r>
      <w:r>
        <w:rPr>
          <w:color w:val="0232FD"/>
        </w:rPr>
        <w:t>West</w:t>
      </w:r>
      <w:r>
        <w:t xml:space="preserve"> cituje </w:t>
      </w:r>
      <w:r>
        <w:rPr>
          <w:color w:val="168E5C"/>
        </w:rPr>
        <w:t>Federální komunikační komisi</w:t>
      </w:r>
      <w:r>
        <w:t xml:space="preserve"> a </w:t>
      </w:r>
      <w:r>
        <w:rPr>
          <w:color w:val="168E5C"/>
        </w:rPr>
        <w:t>její</w:t>
      </w:r>
      <w:r>
        <w:t xml:space="preserve"> normy pro telekomunikační zařízení: "Kontrolují kvalitu výrobků a předcházejí zaplavování trhu aušusy." Některé stížnosti na byrokracii jsou předvídatelné: architekti si stěžují na velké množství stavebních nařízení, automobilové leasingové společnosti zas na pravidla pojišťování vozidel. </w:t>
      </w:r>
      <w:r>
        <w:rPr>
          <w:color w:val="16C0D0"/>
        </w:rPr>
        <w:t xml:space="preserve">Mark Dooling, prezident společnosti Dooling &amp; Co., architektonické firmy z Newtonu </w:t>
      </w:r>
      <w:r>
        <w:rPr>
          <w:color w:val="C62100"/>
        </w:rPr>
        <w:t>ve státě Massachusetts</w:t>
      </w:r>
      <w:r>
        <w:t xml:space="preserve">, říká, že </w:t>
      </w:r>
      <w:r>
        <w:rPr>
          <w:color w:val="014347"/>
        </w:rPr>
        <w:t>pro architekty</w:t>
      </w:r>
      <w:r>
        <w:t xml:space="preserve"> může být noční můrou rozhodnout, kdy je zapotřebí bezbariérový přístup. Je </w:t>
      </w:r>
      <w:r>
        <w:rPr>
          <w:color w:val="233809"/>
        </w:rPr>
        <w:t>to</w:t>
      </w:r>
      <w:r>
        <w:t xml:space="preserve"> taková změť federálních, státních a místních zákonů, že "je </w:t>
      </w:r>
      <w:r>
        <w:rPr>
          <w:color w:val="42083B"/>
        </w:rPr>
        <w:t>stavební inspektoři</w:t>
      </w:r>
      <w:r>
        <w:t xml:space="preserve"> přestávají vykládat," říká </w:t>
      </w:r>
      <w:r>
        <w:rPr>
          <w:color w:val="16C0D0"/>
        </w:rPr>
        <w:t>Dooling</w:t>
      </w:r>
      <w:r>
        <w:t xml:space="preserve">. </w:t>
      </w:r>
      <w:r>
        <w:rPr>
          <w:color w:val="82785D"/>
        </w:rPr>
        <w:t xml:space="preserve">Taxislužby, leasingové a další společnosti, </w:t>
      </w:r>
      <w:r>
        <w:rPr>
          <w:color w:val="023087"/>
        </w:rPr>
        <w:t>které</w:t>
      </w:r>
      <w:r>
        <w:rPr>
          <w:color w:val="82785D"/>
        </w:rPr>
        <w:t xml:space="preserve"> udržují vozový park</w:t>
      </w:r>
      <w:r>
        <w:rPr>
          <w:color w:val="B7DAD2"/>
        </w:rPr>
        <w:t>, vynakládají značné prostředky, aby</w:t>
      </w:r>
      <w:r>
        <w:t xml:space="preserve"> vyhověly státním zákonům o pojištění a velkému množství státních úřadů. "Je </w:t>
      </w:r>
      <w:r>
        <w:rPr>
          <w:color w:val="196956"/>
        </w:rPr>
        <w:t>to</w:t>
      </w:r>
      <w:r>
        <w:t xml:space="preserve"> velmi nákladné a časově náročné," říká </w:t>
      </w:r>
      <w:r>
        <w:rPr>
          <w:color w:val="8C41BB"/>
        </w:rPr>
        <w:t xml:space="preserve">Phil Rosen, společník </w:t>
      </w:r>
      <w:r>
        <w:rPr>
          <w:color w:val="ECEDFE"/>
        </w:rPr>
        <w:t>ve společnosti Fleet &amp; Leasing Management Inc., automobilové leasingové společnosti z Bostonu</w:t>
      </w:r>
      <w:r>
        <w:t xml:space="preserve">. Říká, že </w:t>
      </w:r>
      <w:r>
        <w:rPr>
          <w:color w:val="2B2D32"/>
        </w:rPr>
        <w:t xml:space="preserve">jeden hlavní vedoucí pracovník </w:t>
      </w:r>
      <w:r>
        <w:rPr>
          <w:color w:val="94C661"/>
        </w:rPr>
        <w:t xml:space="preserve">v </w:t>
      </w:r>
      <w:r>
        <w:rPr>
          <w:color w:val="F8907D"/>
        </w:rPr>
        <w:t>jeho</w:t>
      </w:r>
      <w:r>
        <w:rPr>
          <w:color w:val="94C661"/>
        </w:rPr>
        <w:t xml:space="preserve"> firmě</w:t>
      </w:r>
      <w:r>
        <w:t xml:space="preserve"> vynakládá přibližně 20 % </w:t>
      </w:r>
      <w:r>
        <w:rPr>
          <w:color w:val="2B2D32"/>
        </w:rPr>
        <w:t>svého</w:t>
      </w:r>
      <w:r>
        <w:t xml:space="preserve"> času na pojištění. Jiné formy byrokracie jsou ještě pronikavější. Nejnáročnější, říká </w:t>
      </w:r>
      <w:r>
        <w:rPr>
          <w:color w:val="895E6B"/>
        </w:rPr>
        <w:t>mnoho podnikatelů</w:t>
      </w:r>
      <w:r>
        <w:t xml:space="preserve">, je vedení evidence a archivování </w:t>
      </w:r>
      <w:r>
        <w:rPr>
          <w:color w:val="788E95"/>
        </w:rPr>
        <w:t xml:space="preserve">dokladů, </w:t>
      </w:r>
      <w:r>
        <w:rPr>
          <w:color w:val="FB6AB8"/>
        </w:rPr>
        <w:t>které</w:t>
      </w:r>
      <w:r>
        <w:rPr>
          <w:color w:val="788E95"/>
        </w:rPr>
        <w:t xml:space="preserve"> požadují daňové úřady</w:t>
      </w:r>
      <w:r>
        <w:t xml:space="preserve">. Vyhovět nařízením o životním prostředí a o pracovišti je hned na druhém místě. Stížností je však celá škála. Tady jsou </w:t>
      </w:r>
      <w:r>
        <w:rPr>
          <w:color w:val="576094"/>
        </w:rPr>
        <w:t xml:space="preserve">formy byrokracie, </w:t>
      </w:r>
      <w:r>
        <w:rPr>
          <w:color w:val="DB1474"/>
        </w:rPr>
        <w:t>které</w:t>
      </w:r>
      <w:r>
        <w:rPr>
          <w:color w:val="576094"/>
        </w:rPr>
        <w:t xml:space="preserve"> </w:t>
      </w:r>
      <w:r>
        <w:rPr>
          <w:color w:val="8489AE"/>
        </w:rPr>
        <w:t>dotazované vlastníky podniků</w:t>
      </w:r>
      <w:r>
        <w:rPr>
          <w:color w:val="576094"/>
        </w:rPr>
        <w:t xml:space="preserve"> zlobí nejvíce</w:t>
      </w:r>
      <w:r>
        <w:t xml:space="preserve">: EKOLOGICKÁ NAŘÍZENÍ: "Náklady na splnění předpisů" jsou hned za zdravotním pojištěním nejrychleji rostoucím zdrojem výdajů </w:t>
      </w:r>
      <w:r>
        <w:rPr>
          <w:color w:val="860E04"/>
        </w:rPr>
        <w:t>chemické společnosti Impco Inc. z města Providence ve státě Rhode Island</w:t>
      </w:r>
      <w:r>
        <w:t xml:space="preserve">. </w:t>
      </w:r>
      <w:r>
        <w:rPr>
          <w:color w:val="FBC206"/>
        </w:rPr>
        <w:t xml:space="preserve">Peter Gebhard, vlastník </w:t>
      </w:r>
      <w:r>
        <w:rPr>
          <w:color w:val="6EAB9B"/>
        </w:rPr>
        <w:t>společnosti</w:t>
      </w:r>
      <w:r>
        <w:t xml:space="preserve">, říká, že </w:t>
      </w:r>
      <w:r>
        <w:rPr>
          <w:color w:val="F2CDFE"/>
        </w:rPr>
        <w:t xml:space="preserve">výdaje </w:t>
      </w:r>
      <w:r>
        <w:rPr>
          <w:color w:val="645341"/>
        </w:rPr>
        <w:t>na</w:t>
      </w:r>
      <w:r>
        <w:rPr>
          <w:color w:val="760035"/>
        </w:rPr>
        <w:t xml:space="preserve"> právní agendu</w:t>
      </w:r>
      <w:r>
        <w:rPr>
          <w:color w:val="F2CDFE"/>
        </w:rPr>
        <w:t xml:space="preserve"> a </w:t>
      </w:r>
      <w:r>
        <w:rPr>
          <w:color w:val="647A41"/>
        </w:rPr>
        <w:t xml:space="preserve">lidi, </w:t>
      </w:r>
      <w:r>
        <w:rPr>
          <w:color w:val="496E76"/>
        </w:rPr>
        <w:t>kteří</w:t>
      </w:r>
      <w:r>
        <w:rPr>
          <w:color w:val="647A41"/>
        </w:rPr>
        <w:t xml:space="preserve"> </w:t>
      </w:r>
      <w:r>
        <w:rPr>
          <w:color w:val="E3F894"/>
        </w:rPr>
        <w:t>ji</w:t>
      </w:r>
      <w:r>
        <w:rPr>
          <w:color w:val="647A41"/>
        </w:rPr>
        <w:t xml:space="preserve"> povedou - většinou</w:t>
      </w:r>
      <w:r>
        <w:t xml:space="preserve">, aby vyhověli federálním, státním a místním ekologickým zákonům - tento rok vzrostou téměř o 30 % na 100000 dolarů. </w:t>
      </w:r>
      <w:r>
        <w:rPr>
          <w:color w:val="FBC206"/>
        </w:rPr>
        <w:t>Gebhard</w:t>
      </w:r>
      <w:r>
        <w:t xml:space="preserve"> dodává, že výdaje na byrokracii spojenou s životním prostředím činí něco mezi 6.5 % a 7.5 % všech provozních nákladů </w:t>
      </w:r>
      <w:r>
        <w:rPr>
          <w:color w:val="860E04"/>
        </w:rPr>
        <w:t>společnosti Impco</w:t>
      </w:r>
      <w:r>
        <w:t xml:space="preserve">. </w:t>
      </w:r>
      <w:r>
        <w:rPr>
          <w:color w:val="F9D7CD"/>
        </w:rPr>
        <w:t xml:space="preserve">Robert Maguire, prezident </w:t>
      </w:r>
      <w:r>
        <w:rPr>
          <w:color w:val="876128"/>
        </w:rPr>
        <w:t xml:space="preserve">společnosti Eastern Reproduction Corp. z Walthamu </w:t>
      </w:r>
      <w:r>
        <w:rPr>
          <w:color w:val="A1A711"/>
        </w:rPr>
        <w:t>ve státě Massachusetts</w:t>
      </w:r>
      <w:r>
        <w:rPr>
          <w:color w:val="876128"/>
        </w:rPr>
        <w:t xml:space="preserve">, </w:t>
      </w:r>
      <w:r>
        <w:rPr>
          <w:color w:val="01FB92"/>
        </w:rPr>
        <w:t>která</w:t>
      </w:r>
      <w:r>
        <w:rPr>
          <w:color w:val="876128"/>
        </w:rPr>
        <w:t xml:space="preserve"> vyrábí přesné součástky z tenkého kovu</w:t>
      </w:r>
      <w:r>
        <w:t xml:space="preserve">, říká, že </w:t>
      </w:r>
      <w:r>
        <w:rPr>
          <w:color w:val="FD0F31"/>
        </w:rPr>
        <w:t>společnost</w:t>
      </w:r>
      <w:r>
        <w:t xml:space="preserve"> musí obesílat pět federálních a státních úřadů, a také místní požární, policejní, nemocenské a instalatérské instituce. </w:t>
      </w:r>
      <w:r>
        <w:rPr>
          <w:color w:val="F9D7CD"/>
        </w:rPr>
        <w:t>Maguire</w:t>
      </w:r>
      <w:r>
        <w:t xml:space="preserve"> tvrdí, že jeden státní zřízenec v oblasti životního prostředí vrátil </w:t>
      </w:r>
      <w:r>
        <w:rPr>
          <w:color w:val="BE8485"/>
        </w:rPr>
        <w:t>zprávu</w:t>
      </w:r>
      <w:r>
        <w:t xml:space="preserve">, protože "na to, aby byla správná, neměla dost velkou hmotnost". PŘEDPISY O SRÁŽKÁCH DANĚ: </w:t>
      </w:r>
      <w:r>
        <w:rPr>
          <w:color w:val="C660FB"/>
        </w:rPr>
        <w:t xml:space="preserve">Daň vybíranou srážkou, </w:t>
      </w:r>
      <w:r>
        <w:rPr>
          <w:color w:val="120104"/>
        </w:rPr>
        <w:t>která</w:t>
      </w:r>
      <w:r>
        <w:rPr>
          <w:color w:val="C660FB"/>
        </w:rPr>
        <w:t xml:space="preserve"> převyšuje 3000 dolarů</w:t>
      </w:r>
      <w:r>
        <w:rPr>
          <w:color w:val="D48958"/>
        </w:rPr>
        <w:t xml:space="preserve">, musí </w:t>
      </w:r>
      <w:r>
        <w:rPr>
          <w:color w:val="05AEE8"/>
        </w:rPr>
        <w:t>zaměstnavatelé</w:t>
      </w:r>
      <w:r>
        <w:rPr>
          <w:color w:val="D48958"/>
        </w:rPr>
        <w:t xml:space="preserve"> složit do tří dnů po výplatě - jinak zaplatí přísnou pokutu</w:t>
      </w:r>
      <w:r>
        <w:t xml:space="preserve"> - a </w:t>
      </w:r>
      <w:r>
        <w:rPr>
          <w:color w:val="D48958"/>
        </w:rPr>
        <w:t>to</w:t>
      </w:r>
      <w:r>
        <w:t xml:space="preserve"> je pro malé podniky velký problém. Mimořádně nepříjemné </w:t>
      </w:r>
      <w:r>
        <w:rPr>
          <w:color w:val="D48958"/>
        </w:rPr>
        <w:t>to</w:t>
      </w:r>
      <w:r>
        <w:t xml:space="preserve"> je, "když jste zodpovědný člověk a zrovna cestujete," říká Eddie Brown, prezident </w:t>
      </w:r>
      <w:r>
        <w:rPr>
          <w:color w:val="C3C1BE"/>
        </w:rPr>
        <w:t xml:space="preserve">společnosti Brown Capital Management Inc. z Baltimoru, </w:t>
      </w:r>
      <w:r>
        <w:rPr>
          <w:color w:val="9F98F8"/>
        </w:rPr>
        <w:t>která</w:t>
      </w:r>
      <w:r>
        <w:rPr>
          <w:color w:val="C3C1BE"/>
        </w:rPr>
        <w:t xml:space="preserve"> spravuje finance</w:t>
      </w:r>
      <w:r>
        <w:t xml:space="preserve">. PŘÍRUČKY PRO ZAMĚSTNANCE: </w:t>
      </w:r>
      <w:r>
        <w:rPr>
          <w:color w:val="1167D9"/>
        </w:rPr>
        <w:t>Berta Giguierea, prezidenta společnosti Professional Agricultural Management Inc. z města Fresno v Kalifornii, poskytovatele obchodních služeb farmářům</w:t>
      </w:r>
      <w:r>
        <w:t xml:space="preserve">, stojí přepracovávání zaměstnaneckých příruček o penzích, zdravotní péči a dalších tématech více než 25000 dolarů ročně. Říká, že když </w:t>
      </w:r>
      <w:r>
        <w:rPr>
          <w:color w:val="D19012"/>
        </w:rPr>
        <w:t>příručky</w:t>
      </w:r>
      <w:r>
        <w:t xml:space="preserve"> neodrážejí nejnovější zákony, je zaměstnavatel vystaven velkému riziku. Jenže všechny stále se měnící zákony jsou většinou tak složité a matoucí, že "potřebujete pomoc profesionálů, sám </w:t>
      </w:r>
      <w:r>
        <w:rPr>
          <w:color w:val="D19012"/>
        </w:rPr>
        <w:t>to</w:t>
      </w:r>
      <w:r>
        <w:t xml:space="preserve"> dělat nemůžete," dodává. </w:t>
      </w:r>
      <w:r>
        <w:rPr>
          <w:color w:val="B7D802"/>
        </w:rPr>
        <w:t>PŘEDPISY O DŮCHODECH A PODÍLECH NA ZISKU</w:t>
      </w:r>
      <w:r>
        <w:t xml:space="preserve">: </w:t>
      </w:r>
      <w:r>
        <w:rPr>
          <w:color w:val="B7D802"/>
        </w:rPr>
        <w:t>Jejich</w:t>
      </w:r>
      <w:r>
        <w:t xml:space="preserve"> dodržování stačí k tomu, aby se </w:t>
      </w:r>
      <w:r>
        <w:rPr>
          <w:color w:val="826392"/>
        </w:rPr>
        <w:t>vlastníci podniků</w:t>
      </w:r>
      <w:r>
        <w:t xml:space="preserve"> těšili na dny </w:t>
      </w:r>
      <w:r>
        <w:rPr>
          <w:color w:val="826392"/>
        </w:rPr>
        <w:t>svého</w:t>
      </w:r>
      <w:r>
        <w:t xml:space="preserve"> vlastního důchodu. Každoroční změny ve federálních zákonech o přídavcích nutí </w:t>
      </w:r>
      <w:r>
        <w:rPr>
          <w:color w:val="5E7A6A"/>
        </w:rPr>
        <w:t>malé podniky</w:t>
      </w:r>
      <w:r>
        <w:t xml:space="preserve"> opětovně přehodnocovat a předělávat existující plány. </w:t>
      </w:r>
      <w:r>
        <w:rPr>
          <w:color w:val="B29869"/>
        </w:rPr>
        <w:t xml:space="preserve">Alice Fixxová, </w:t>
      </w:r>
      <w:r>
        <w:rPr>
          <w:color w:val="1D0051"/>
        </w:rPr>
        <w:t>která</w:t>
      </w:r>
      <w:r>
        <w:rPr>
          <w:color w:val="B29869"/>
        </w:rPr>
        <w:t xml:space="preserve"> v </w:t>
      </w:r>
      <w:r>
        <w:rPr>
          <w:color w:val="8BE7FC"/>
        </w:rPr>
        <w:t>New Yorku</w:t>
      </w:r>
      <w:r>
        <w:rPr>
          <w:color w:val="B29869"/>
        </w:rPr>
        <w:t xml:space="preserve"> provozuje </w:t>
      </w:r>
      <w:r>
        <w:rPr>
          <w:color w:val="1D0051"/>
        </w:rPr>
        <w:t>svoji</w:t>
      </w:r>
      <w:r>
        <w:rPr>
          <w:color w:val="B29869"/>
        </w:rPr>
        <w:t xml:space="preserve"> vlastní firmu pro styk s veřejností</w:t>
      </w:r>
      <w:r>
        <w:t xml:space="preserve">, říká, </w:t>
      </w:r>
      <w:r>
        <w:rPr>
          <w:color w:val="76E0C1"/>
        </w:rPr>
        <w:t xml:space="preserve">že v posledních třech letech musela přepracovat </w:t>
      </w:r>
      <w:r>
        <w:rPr>
          <w:color w:val="BACFA7"/>
        </w:rPr>
        <w:t>své</w:t>
      </w:r>
      <w:r>
        <w:rPr>
          <w:color w:val="76E0C1"/>
        </w:rPr>
        <w:t xml:space="preserve"> programy penzí a podílů na zisku celkem třikrát</w:t>
      </w:r>
      <w:r>
        <w:t xml:space="preserve">. "Dávky se </w:t>
      </w:r>
      <w:r>
        <w:rPr>
          <w:color w:val="76E0C1"/>
        </w:rPr>
        <w:t>tím</w:t>
      </w:r>
      <w:r>
        <w:t xml:space="preserve"> nezvýší, je </w:t>
      </w:r>
      <w:r>
        <w:rPr>
          <w:color w:val="76E0C1"/>
        </w:rPr>
        <w:t>to</w:t>
      </w:r>
      <w:r>
        <w:t xml:space="preserve"> jen nákladné a časově náročné," říká </w:t>
      </w:r>
      <w:r>
        <w:rPr>
          <w:color w:val="B29869"/>
        </w:rPr>
        <w:t>Fixxová</w:t>
      </w:r>
      <w:r>
        <w:t xml:space="preserve">. Říká, že minulý rok </w:t>
      </w:r>
      <w:r>
        <w:rPr>
          <w:color w:val="B29869"/>
        </w:rPr>
        <w:t>jí</w:t>
      </w:r>
      <w:r>
        <w:t xml:space="preserve"> dodržování zvedlo účetní soupis o 15 % až 20 %. PŘIZNÁNÍ DANĚ Z OBRATU: Ve většině lokalit jsou </w:t>
      </w:r>
      <w:r>
        <w:rPr>
          <w:color w:val="11BA09"/>
        </w:rPr>
        <w:t>reklamní agentury a jiné společnosti poskytující služby</w:t>
      </w:r>
      <w:r>
        <w:t xml:space="preserve"> od obecní a státní daně z obratu osvobozeny, ale osvobození dostanete jen za cenu úplných záznamů a přísných kontrol. Aby </w:t>
      </w:r>
      <w:r>
        <w:rPr>
          <w:color w:val="11BA09"/>
        </w:rPr>
        <w:t>tyto podniky</w:t>
      </w:r>
      <w:r>
        <w:t xml:space="preserve"> odůvodnily </w:t>
      </w:r>
      <w:r>
        <w:rPr>
          <w:color w:val="11BA09"/>
        </w:rPr>
        <w:t>svoje</w:t>
      </w:r>
      <w:r>
        <w:t xml:space="preserve"> osvobozené postavení a vyhnuly se pokutám, musí jednou ročně prokázat, že </w:t>
      </w:r>
      <w:r>
        <w:rPr>
          <w:color w:val="462C36"/>
        </w:rPr>
        <w:t xml:space="preserve">jedna každá transakce, </w:t>
      </w:r>
      <w:r>
        <w:rPr>
          <w:color w:val="65407D"/>
        </w:rPr>
        <w:t>ze kterých</w:t>
      </w:r>
      <w:r>
        <w:rPr>
          <w:color w:val="462C36"/>
        </w:rPr>
        <w:t xml:space="preserve"> neplatí daň z obratu</w:t>
      </w:r>
      <w:r>
        <w:t xml:space="preserve">, byla zákonitým obchodním výdajem. "Potřebujete </w:t>
      </w:r>
      <w:r>
        <w:rPr>
          <w:color w:val="491803"/>
        </w:rPr>
        <w:t>jednu osobu</w:t>
      </w:r>
      <w:r>
        <w:t xml:space="preserve"> jen na to, aby se starala o daň z obratu," říká Jennie Tongová, výkonná viceprezidentka společnosti Lee Liu &amp; Tong Advertising Inc. z </w:t>
      </w:r>
      <w:r>
        <w:rPr>
          <w:color w:val="F5D2A8"/>
        </w:rPr>
        <w:t>New Yorku</w:t>
      </w:r>
      <w:r>
        <w:t>.</w:t>
      </w:r>
    </w:p>
    <w:p>
      <w:r>
        <w:rPr>
          <w:b/>
        </w:rPr>
        <w:t>Document number 865</w:t>
      </w:r>
    </w:p>
    <w:p>
      <w:r>
        <w:rPr>
          <w:b/>
        </w:rPr>
        <w:t>Document identifier: wsj1163-001</w:t>
      </w:r>
    </w:p>
    <w:p>
      <w:r>
        <w:t xml:space="preserve">Tuzemští znalci divadla pozvedli obočí, když </w:t>
      </w:r>
      <w:r>
        <w:rPr>
          <w:color w:val="310106"/>
        </w:rPr>
        <w:t>divadlo Trinity Repertory Theater</w:t>
      </w:r>
      <w:r>
        <w:t xml:space="preserve"> jmenovalo loni na jaře </w:t>
      </w:r>
      <w:r>
        <w:rPr>
          <w:color w:val="04640D"/>
        </w:rPr>
        <w:t>Anne Bogartovou</w:t>
      </w:r>
      <w:r>
        <w:t xml:space="preserve"> </w:t>
      </w:r>
      <w:r>
        <w:rPr>
          <w:color w:val="310106"/>
        </w:rPr>
        <w:t>svou</w:t>
      </w:r>
      <w:r>
        <w:t xml:space="preserve"> uměleckou ředitelkou. </w:t>
      </w:r>
      <w:r>
        <w:rPr>
          <w:color w:val="04640D"/>
        </w:rPr>
        <w:t xml:space="preserve">Bogartová, vychvalovaná tvůrkyně rozložených dramatických koláží, </w:t>
      </w:r>
      <w:r>
        <w:rPr>
          <w:color w:val="FEFB0A"/>
        </w:rPr>
        <w:t>která</w:t>
      </w:r>
      <w:r>
        <w:rPr>
          <w:color w:val="04640D"/>
        </w:rPr>
        <w:t xml:space="preserve"> se pouští do tak posvátných textů, jako je "Jižní Pacifik" od Rodgerse a Hammersteina</w:t>
      </w:r>
      <w:r>
        <w:t xml:space="preserve">, rozhodně patří do centra města. </w:t>
      </w:r>
      <w:r>
        <w:rPr>
          <w:color w:val="310106"/>
        </w:rPr>
        <w:t>Divadlo Trinity Rep</w:t>
      </w:r>
      <w:r>
        <w:t xml:space="preserve"> je naopak jedním </w:t>
      </w:r>
      <w:r>
        <w:rPr>
          <w:color w:val="FB5514"/>
        </w:rPr>
        <w:t xml:space="preserve">z nejstarších a nejuznávanějších regionálních divadel v zemi, </w:t>
      </w:r>
      <w:r>
        <w:rPr>
          <w:color w:val="E115C0"/>
        </w:rPr>
        <w:t>které</w:t>
      </w:r>
      <w:r>
        <w:rPr>
          <w:color w:val="FB5514"/>
        </w:rPr>
        <w:t xml:space="preserve"> stále hostí každoroční "Vánoční koledu</w:t>
      </w:r>
      <w:r>
        <w:t xml:space="preserve">". Jak se asi bude dařit </w:t>
      </w:r>
      <w:r>
        <w:rPr>
          <w:color w:val="310106"/>
        </w:rPr>
        <w:t>této baště tradičních hodnot</w:t>
      </w:r>
      <w:r>
        <w:t xml:space="preserve"> v ikonoklastických rukách </w:t>
      </w:r>
      <w:r>
        <w:rPr>
          <w:color w:val="04640D"/>
        </w:rPr>
        <w:t>paní Bogartové</w:t>
      </w:r>
      <w:r>
        <w:t xml:space="preserve">? </w:t>
      </w:r>
      <w:r>
        <w:rPr>
          <w:color w:val="00587F"/>
        </w:rPr>
        <w:t xml:space="preserve">Ve </w:t>
      </w:r>
      <w:r>
        <w:rPr>
          <w:color w:val="0BC582"/>
        </w:rPr>
        <w:t>své</w:t>
      </w:r>
      <w:r>
        <w:rPr>
          <w:color w:val="00587F"/>
        </w:rPr>
        <w:t xml:space="preserve"> první inscenaci </w:t>
      </w:r>
      <w:r>
        <w:rPr>
          <w:color w:val="FEB8C8"/>
        </w:rPr>
        <w:t>v divadle Trinity</w:t>
      </w:r>
      <w:r>
        <w:rPr>
          <w:color w:val="00587F"/>
        </w:rPr>
        <w:t>, uváděné na začátku této sezóny</w:t>
      </w:r>
      <w:r>
        <w:t xml:space="preserve">, </w:t>
      </w:r>
      <w:r>
        <w:rPr>
          <w:color w:val="04640D"/>
        </w:rPr>
        <w:t>se</w:t>
      </w:r>
      <w:r>
        <w:t xml:space="preserve"> držela na uzdě. Jednalo se </w:t>
      </w:r>
      <w:r>
        <w:rPr>
          <w:color w:val="00587F"/>
        </w:rPr>
        <w:t xml:space="preserve">o předpovídané nové uvedení </w:t>
      </w:r>
      <w:r>
        <w:rPr>
          <w:color w:val="0BC582"/>
        </w:rPr>
        <w:t>její</w:t>
      </w:r>
      <w:r>
        <w:rPr>
          <w:color w:val="00587F"/>
        </w:rPr>
        <w:t xml:space="preserve"> oceněné, na Broadwayi neuváděné antologie teoretických spisů </w:t>
      </w:r>
      <w:r>
        <w:rPr>
          <w:color w:val="9E8317"/>
        </w:rPr>
        <w:t>Bertolda Brechta</w:t>
      </w:r>
      <w:r>
        <w:rPr>
          <w:color w:val="00587F"/>
        </w:rPr>
        <w:t>, nazvané "Žádné hry, žádná poezie</w:t>
      </w:r>
      <w:r>
        <w:t xml:space="preserve">". Nyní, </w:t>
      </w:r>
      <w:r>
        <w:rPr>
          <w:color w:val="01190F"/>
        </w:rPr>
        <w:t xml:space="preserve">s uvedením </w:t>
      </w:r>
      <w:r>
        <w:rPr>
          <w:color w:val="847D81"/>
        </w:rPr>
        <w:t xml:space="preserve">buržoazii kritizující hry "Letní hosté" </w:t>
      </w:r>
      <w:r>
        <w:rPr>
          <w:color w:val="58018B"/>
        </w:rPr>
        <w:t>od Maxima Gorkého</w:t>
      </w:r>
      <w:r>
        <w:t xml:space="preserve">, </w:t>
      </w:r>
      <w:r>
        <w:rPr>
          <w:color w:val="04640D"/>
        </w:rPr>
        <w:t>Bogartová</w:t>
      </w:r>
      <w:r>
        <w:t xml:space="preserve"> vyložila karty na stůl. Teprve potlesk </w:t>
      </w:r>
      <w:r>
        <w:rPr>
          <w:color w:val="04640D"/>
        </w:rPr>
        <w:t>pro ni</w:t>
      </w:r>
      <w:r>
        <w:t xml:space="preserve"> zhodnotí nadšení publika. </w:t>
      </w:r>
      <w:r>
        <w:rPr>
          <w:color w:val="04640D"/>
        </w:rPr>
        <w:t xml:space="preserve">Bogartová, </w:t>
      </w:r>
      <w:r>
        <w:rPr>
          <w:color w:val="FEFB0A"/>
        </w:rPr>
        <w:t>která</w:t>
      </w:r>
      <w:r>
        <w:rPr>
          <w:color w:val="04640D"/>
        </w:rPr>
        <w:t xml:space="preserve"> zpočátku studovala a režírovala v Německu (a </w:t>
      </w:r>
      <w:r>
        <w:rPr>
          <w:color w:val="B70639"/>
        </w:rPr>
        <w:t xml:space="preserve">jako osobnosti, </w:t>
      </w:r>
      <w:r>
        <w:rPr>
          <w:color w:val="703B01"/>
        </w:rPr>
        <w:t>které</w:t>
      </w:r>
      <w:r>
        <w:rPr>
          <w:color w:val="B70639"/>
        </w:rPr>
        <w:t xml:space="preserve"> </w:t>
      </w:r>
      <w:r>
        <w:rPr>
          <w:color w:val="F7F1DF"/>
        </w:rPr>
        <w:t>jí</w:t>
      </w:r>
      <w:r>
        <w:rPr>
          <w:color w:val="B70639"/>
        </w:rPr>
        <w:t xml:space="preserve"> ovlivnily</w:t>
      </w:r>
      <w:r>
        <w:rPr>
          <w:color w:val="04640D"/>
        </w:rPr>
        <w:t>, jmenuje takové evropské režiséry, jako je Peter Stein, Giorgio Strehler a Ariane Mnouchkinová</w:t>
      </w:r>
      <w:r>
        <w:t xml:space="preserve">), má sklon inscenovat </w:t>
      </w:r>
      <w:r>
        <w:rPr>
          <w:color w:val="04640D"/>
        </w:rPr>
        <w:t>svá</w:t>
      </w:r>
      <w:r>
        <w:t xml:space="preserve"> vystoupení s Brechtovskou tvrdostí - ať už </w:t>
      </w:r>
      <w:r>
        <w:rPr>
          <w:color w:val="118B8A"/>
        </w:rPr>
        <w:t>to</w:t>
      </w:r>
      <w:r>
        <w:t xml:space="preserve"> text vyžaduje, nebo ne. A </w:t>
      </w:r>
      <w:r>
        <w:rPr>
          <w:color w:val="4AFEFA"/>
        </w:rPr>
        <w:t>Gorkij, vážený otec sovětského socialistického realismu</w:t>
      </w:r>
      <w:r>
        <w:t xml:space="preserve">, nepsal </w:t>
      </w:r>
      <w:r>
        <w:rPr>
          <w:color w:val="FCB164"/>
        </w:rPr>
        <w:t xml:space="preserve">hry, </w:t>
      </w:r>
      <w:r>
        <w:rPr>
          <w:color w:val="796EE6"/>
        </w:rPr>
        <w:t>které</w:t>
      </w:r>
      <w:r>
        <w:rPr>
          <w:color w:val="FCB164"/>
        </w:rPr>
        <w:t xml:space="preserve"> se snadno poddají </w:t>
      </w:r>
      <w:r>
        <w:rPr>
          <w:color w:val="000D2C"/>
        </w:rPr>
        <w:t xml:space="preserve">úmyslně nerealistickým technikám distancování </w:t>
      </w:r>
      <w:r>
        <w:rPr>
          <w:color w:val="53495F"/>
        </w:rPr>
        <w:t>diváka</w:t>
      </w:r>
      <w:r>
        <w:rPr>
          <w:color w:val="000D2C"/>
        </w:rPr>
        <w:t xml:space="preserve"> od děje</w:t>
      </w:r>
      <w:r>
        <w:t xml:space="preserve">. </w:t>
      </w:r>
      <w:r>
        <w:rPr>
          <w:color w:val="4AFEFA"/>
        </w:rPr>
        <w:t>Gorkij</w:t>
      </w:r>
      <w:r>
        <w:t xml:space="preserve"> byl loajální, i když občas rozpolcený, proletářský spisovatel, odhodlaný poučovat masy prostřednictvím srozumitelného projevu, zasazeného do lehce trpké podoby čechovovského humanismu. A "</w:t>
      </w:r>
      <w:r>
        <w:rPr>
          <w:color w:val="F95475"/>
        </w:rPr>
        <w:t>Letní hosté" napsaní v roce 1904 jako jisté pokračování Čechovova "Višňového sadu</w:t>
      </w:r>
      <w:r>
        <w:t xml:space="preserve">", jsou zahradní slavností </w:t>
      </w:r>
      <w:r>
        <w:rPr>
          <w:color w:val="61FC03"/>
        </w:rPr>
        <w:t xml:space="preserve">mladých ruských zbohatlíků, </w:t>
      </w:r>
      <w:r>
        <w:rPr>
          <w:color w:val="5D9608"/>
        </w:rPr>
        <w:t>kteří</w:t>
      </w:r>
      <w:r>
        <w:rPr>
          <w:color w:val="61FC03"/>
        </w:rPr>
        <w:t xml:space="preserve"> se věnují vyčerpávajícímu ideologickému boji na život a na smrt mezi spokojenci a reformátory</w:t>
      </w:r>
      <w:r>
        <w:t xml:space="preserve">. Po celou dobu je </w:t>
      </w:r>
      <w:r>
        <w:rPr>
          <w:color w:val="F95475"/>
        </w:rPr>
        <w:t>tam</w:t>
      </w:r>
      <w:r>
        <w:t xml:space="preserve"> také hodně romantického laškování. </w:t>
      </w:r>
      <w:r>
        <w:rPr>
          <w:color w:val="4AFEFA"/>
        </w:rPr>
        <w:t>Gorkého</w:t>
      </w:r>
      <w:r>
        <w:t xml:space="preserve"> čas a místo nechala </w:t>
      </w:r>
      <w:r>
        <w:rPr>
          <w:color w:val="04640D"/>
        </w:rPr>
        <w:t>Bogartová</w:t>
      </w:r>
      <w:r>
        <w:t xml:space="preserve"> moudře nedotčené. Navzdory chybějícím samovarům (a snaze obrátit nábytek vzhůru nohama) oplývá </w:t>
      </w:r>
      <w:r>
        <w:rPr>
          <w:color w:val="01190F"/>
        </w:rPr>
        <w:t>inscenace</w:t>
      </w:r>
      <w:r>
        <w:t xml:space="preserve"> ruskou nudou vyjádřenou ospalým lidem okázale nosícím béžové plátno a zmačkanou bavlnu s přemírou slamáků a rybářských prutů. Jenže až na tento dekorativní příklon k tradici se </w:t>
      </w:r>
      <w:r>
        <w:rPr>
          <w:color w:val="04640D"/>
        </w:rPr>
        <w:t>Bogartová</w:t>
      </w:r>
      <w:r>
        <w:t xml:space="preserve"> a spol. obracejí </w:t>
      </w:r>
      <w:r>
        <w:rPr>
          <w:color w:val="DE98FD"/>
        </w:rPr>
        <w:t xml:space="preserve">ke stylistické režii, </w:t>
      </w:r>
      <w:r>
        <w:rPr>
          <w:color w:val="98A088"/>
        </w:rPr>
        <w:t>která</w:t>
      </w:r>
      <w:r>
        <w:rPr>
          <w:color w:val="DE98FD"/>
        </w:rPr>
        <w:t xml:space="preserve"> přetváří </w:t>
      </w:r>
      <w:r>
        <w:rPr>
          <w:color w:val="4F584E"/>
        </w:rPr>
        <w:t>Gorkého</w:t>
      </w:r>
      <w:r>
        <w:rPr>
          <w:color w:val="248AD0"/>
        </w:rPr>
        <w:t xml:space="preserve"> naturalistické drama</w:t>
      </w:r>
      <w:r>
        <w:rPr>
          <w:color w:val="DE98FD"/>
        </w:rPr>
        <w:t xml:space="preserve"> v něco ale opravdu hodně podobného frašce</w:t>
      </w:r>
      <w:r>
        <w:t xml:space="preserve">. Pokus </w:t>
      </w:r>
      <w:r>
        <w:rPr>
          <w:color w:val="04640D"/>
        </w:rPr>
        <w:t>režisérky</w:t>
      </w:r>
      <w:r>
        <w:t xml:space="preserve"> vynutit si trochu toho brechtovského odstupu </w:t>
      </w:r>
      <w:r>
        <w:rPr>
          <w:color w:val="5C5300"/>
        </w:rPr>
        <w:t>herců</w:t>
      </w:r>
      <w:r>
        <w:t xml:space="preserve"> </w:t>
      </w:r>
      <w:r>
        <w:rPr>
          <w:color w:val="9F6551"/>
        </w:rPr>
        <w:t xml:space="preserve">od postav, </w:t>
      </w:r>
      <w:r>
        <w:rPr>
          <w:color w:val="BCFEC6"/>
        </w:rPr>
        <w:t>které</w:t>
      </w:r>
      <w:r>
        <w:rPr>
          <w:color w:val="9F6551"/>
        </w:rPr>
        <w:t xml:space="preserve"> hrají</w:t>
      </w:r>
      <w:r>
        <w:t xml:space="preserve">, se </w:t>
      </w:r>
      <w:r>
        <w:rPr>
          <w:color w:val="04640D"/>
        </w:rPr>
        <w:t>proti ní</w:t>
      </w:r>
      <w:r>
        <w:t xml:space="preserve"> často obrací </w:t>
      </w:r>
      <w:r>
        <w:rPr>
          <w:color w:val="932C70"/>
        </w:rPr>
        <w:t xml:space="preserve">výkony, </w:t>
      </w:r>
      <w:r>
        <w:rPr>
          <w:color w:val="2B1B04"/>
        </w:rPr>
        <w:t>které</w:t>
      </w:r>
      <w:r>
        <w:rPr>
          <w:color w:val="932C70"/>
        </w:rPr>
        <w:t xml:space="preserve"> jsou přehnaně afektované</w:t>
      </w:r>
      <w:r>
        <w:t xml:space="preserve">. Nejenže </w:t>
      </w:r>
      <w:r>
        <w:rPr>
          <w:color w:val="5C5300"/>
        </w:rPr>
        <w:t>herci</w:t>
      </w:r>
      <w:r>
        <w:t xml:space="preserve"> zaujímají pozici </w:t>
      </w:r>
      <w:r>
        <w:rPr>
          <w:color w:val="9F6551"/>
        </w:rPr>
        <w:t xml:space="preserve">mimo </w:t>
      </w:r>
      <w:r>
        <w:rPr>
          <w:color w:val="B5AFC4"/>
        </w:rPr>
        <w:t>své</w:t>
      </w:r>
      <w:r>
        <w:rPr>
          <w:color w:val="9F6551"/>
        </w:rPr>
        <w:t xml:space="preserve"> postavy</w:t>
      </w:r>
      <w:r>
        <w:t xml:space="preserve"> a dávají znát, že jsou </w:t>
      </w:r>
      <w:r>
        <w:rPr>
          <w:color w:val="9F6551"/>
        </w:rPr>
        <w:t>s nimi</w:t>
      </w:r>
      <w:r>
        <w:t xml:space="preserve"> ve sporu, ale často se doslova staví na hlavu. </w:t>
      </w:r>
      <w:r>
        <w:rPr>
          <w:color w:val="04640D"/>
        </w:rPr>
        <w:t>Bogartová</w:t>
      </w:r>
      <w:r>
        <w:t xml:space="preserve"> po vzoru Petera Sellarse manipuluje </w:t>
      </w:r>
      <w:r>
        <w:rPr>
          <w:color w:val="D4C67A"/>
        </w:rPr>
        <w:t>svými</w:t>
      </w:r>
      <w:r>
        <w:rPr>
          <w:color w:val="5C5300"/>
        </w:rPr>
        <w:t xml:space="preserve"> herci</w:t>
      </w:r>
      <w:r>
        <w:t xml:space="preserve">, jako by </w:t>
      </w:r>
      <w:r>
        <w:rPr>
          <w:color w:val="5C5300"/>
        </w:rPr>
        <w:t>to</w:t>
      </w:r>
      <w:r>
        <w:t xml:space="preserve"> byly hadrové panenky, rozplácne </w:t>
      </w:r>
      <w:r>
        <w:rPr>
          <w:color w:val="5C5300"/>
        </w:rPr>
        <w:t>je</w:t>
      </w:r>
      <w:r>
        <w:t xml:space="preserve"> na schodišti, klátí </w:t>
      </w:r>
      <w:r>
        <w:rPr>
          <w:color w:val="5C5300"/>
        </w:rPr>
        <w:t>je</w:t>
      </w:r>
      <w:r>
        <w:t xml:space="preserve"> ze stolů, dokonce </w:t>
      </w:r>
      <w:r>
        <w:rPr>
          <w:color w:val="5C5300"/>
        </w:rPr>
        <w:t>je</w:t>
      </w:r>
      <w:r>
        <w:t xml:space="preserve"> zavěsí na strmou stěnu a nechá předvést několik bravurních gymnastických výkonů. </w:t>
      </w:r>
      <w:r>
        <w:rPr>
          <w:color w:val="01190F"/>
        </w:rPr>
        <w:t>V těchto "Letních hostech</w:t>
      </w:r>
      <w:r>
        <w:t xml:space="preserve">" jsou </w:t>
      </w:r>
      <w:r>
        <w:rPr>
          <w:color w:val="AE7AA1"/>
        </w:rPr>
        <w:t xml:space="preserve">okamžiky, </w:t>
      </w:r>
      <w:r>
        <w:rPr>
          <w:color w:val="C2A393"/>
        </w:rPr>
        <w:t>kdy</w:t>
      </w:r>
      <w:r>
        <w:rPr>
          <w:color w:val="AE7AA1"/>
        </w:rPr>
        <w:t xml:space="preserve"> </w:t>
      </w:r>
      <w:r>
        <w:rPr>
          <w:color w:val="0232FD"/>
        </w:rPr>
        <w:t xml:space="preserve">postavy obývající </w:t>
      </w:r>
      <w:r>
        <w:rPr>
          <w:color w:val="6A3A35"/>
        </w:rPr>
        <w:t>rozlehlý několikapatrový venkovský dům (</w:t>
      </w:r>
      <w:r>
        <w:rPr>
          <w:color w:val="BA6801"/>
        </w:rPr>
        <w:t>který</w:t>
      </w:r>
      <w:r>
        <w:rPr>
          <w:color w:val="6A3A35"/>
        </w:rPr>
        <w:t xml:space="preserve"> navrhla Victoria Petrovichová a vypadá jako karikatura na Franka Lloyda Wrighta</w:t>
      </w:r>
      <w:r>
        <w:rPr>
          <w:color w:val="AE7AA1"/>
        </w:rPr>
        <w:t>) chrlí filozofické bonmoty se sebevědomým ratatata rytmem komedie "Laugh In (Zasmát se</w:t>
      </w:r>
      <w:r>
        <w:t>)". "</w:t>
      </w:r>
      <w:r>
        <w:rPr>
          <w:color w:val="168E5C"/>
        </w:rPr>
        <w:t>Řeči</w:t>
      </w:r>
      <w:r>
        <w:t xml:space="preserve"> bolí </w:t>
      </w:r>
      <w:r>
        <w:rPr>
          <w:color w:val="16C0D0"/>
        </w:rPr>
        <w:t xml:space="preserve">tam, </w:t>
      </w:r>
      <w:r>
        <w:rPr>
          <w:color w:val="C62100"/>
        </w:rPr>
        <w:t>odkud</w:t>
      </w:r>
      <w:r>
        <w:rPr>
          <w:color w:val="16C0D0"/>
        </w:rPr>
        <w:t xml:space="preserve"> tryskají</w:t>
      </w:r>
      <w:r>
        <w:t xml:space="preserve">," říká jedna </w:t>
      </w:r>
      <w:r>
        <w:rPr>
          <w:color w:val="014347"/>
        </w:rPr>
        <w:t>z nich</w:t>
      </w:r>
      <w:r>
        <w:t xml:space="preserve">. Ideologický rozpor </w:t>
      </w:r>
      <w:r>
        <w:rPr>
          <w:color w:val="01190F"/>
        </w:rPr>
        <w:t>toto zpracování</w:t>
      </w:r>
      <w:r>
        <w:t xml:space="preserve"> přežije, ale nuance a bohatost </w:t>
      </w:r>
      <w:r>
        <w:rPr>
          <w:color w:val="233809"/>
        </w:rPr>
        <w:t>Gorkého</w:t>
      </w:r>
      <w:r>
        <w:rPr>
          <w:color w:val="9F6551"/>
        </w:rPr>
        <w:t xml:space="preserve"> jednotlivých postav</w:t>
      </w:r>
      <w:r>
        <w:t xml:space="preserve"> zmizely v chumlu. Co se týče </w:t>
      </w:r>
      <w:r>
        <w:rPr>
          <w:color w:val="42083B"/>
        </w:rPr>
        <w:t xml:space="preserve">humoru, </w:t>
      </w:r>
      <w:r>
        <w:rPr>
          <w:color w:val="82785D"/>
        </w:rPr>
        <w:t>který</w:t>
      </w:r>
      <w:r>
        <w:rPr>
          <w:color w:val="42083B"/>
        </w:rPr>
        <w:t xml:space="preserve"> </w:t>
      </w:r>
      <w:r>
        <w:rPr>
          <w:color w:val="023087"/>
        </w:rPr>
        <w:t>Gorkého</w:t>
      </w:r>
      <w:r>
        <w:rPr>
          <w:color w:val="B7DAD2"/>
        </w:rPr>
        <w:t xml:space="preserve"> text</w:t>
      </w:r>
      <w:r>
        <w:rPr>
          <w:color w:val="42083B"/>
        </w:rPr>
        <w:t xml:space="preserve"> poskytuje</w:t>
      </w:r>
      <w:r>
        <w:t xml:space="preserve">, je přemalován tak širokými tahy (zejména méně významnými členy souboru), že vypadá a zní vynuceně. </w:t>
      </w:r>
      <w:r>
        <w:rPr>
          <w:color w:val="196956"/>
        </w:rPr>
        <w:t xml:space="preserve">Když chce, pracuje </w:t>
      </w:r>
      <w:r>
        <w:rPr>
          <w:color w:val="8C41BB"/>
        </w:rPr>
        <w:t>paní Bogartová</w:t>
      </w:r>
      <w:r>
        <w:rPr>
          <w:color w:val="196956"/>
        </w:rPr>
        <w:t xml:space="preserve"> lépe s hudbou</w:t>
      </w:r>
      <w:r>
        <w:t xml:space="preserve"> než </w:t>
      </w:r>
      <w:r>
        <w:rPr>
          <w:color w:val="ECEDFE"/>
        </w:rPr>
        <w:t>se slovy</w:t>
      </w:r>
      <w:r>
        <w:t xml:space="preserve">, a </w:t>
      </w:r>
      <w:r>
        <w:rPr>
          <w:color w:val="04640D"/>
        </w:rPr>
        <w:t>ona</w:t>
      </w:r>
      <w:r>
        <w:t xml:space="preserve"> </w:t>
      </w:r>
      <w:r>
        <w:rPr>
          <w:color w:val="2B2D32"/>
        </w:rPr>
        <w:t>to</w:t>
      </w:r>
      <w:r>
        <w:t xml:space="preserve"> často opravdu chce, aby vyjádřila </w:t>
      </w:r>
      <w:r>
        <w:rPr>
          <w:color w:val="04640D"/>
        </w:rPr>
        <w:t>sebe</w:t>
      </w:r>
      <w:r>
        <w:t xml:space="preserve"> samu </w:t>
      </w:r>
      <w:r>
        <w:rPr>
          <w:color w:val="F95475"/>
        </w:rPr>
        <w:t xml:space="preserve">prostřednictvím </w:t>
      </w:r>
      <w:r>
        <w:rPr>
          <w:color w:val="94C661"/>
        </w:rPr>
        <w:t>Gorkého</w:t>
      </w:r>
      <w:r>
        <w:rPr>
          <w:color w:val="F95475"/>
        </w:rPr>
        <w:t xml:space="preserve"> bezbranné hry</w:t>
      </w:r>
      <w:r>
        <w:t xml:space="preserve">. Nyní má na pomoc </w:t>
      </w:r>
      <w:r>
        <w:rPr>
          <w:color w:val="F8907D"/>
        </w:rPr>
        <w:t>svého</w:t>
      </w:r>
      <w:r>
        <w:rPr>
          <w:color w:val="895E6B"/>
        </w:rPr>
        <w:t xml:space="preserve"> dlouhodobého spolupracovníka Jeffa Helperna, </w:t>
      </w:r>
      <w:r>
        <w:rPr>
          <w:color w:val="788E95"/>
        </w:rPr>
        <w:t>kterého</w:t>
      </w:r>
      <w:r>
        <w:rPr>
          <w:color w:val="895E6B"/>
        </w:rPr>
        <w:t xml:space="preserve"> jmenovala vůbec prvním hudebním ředitelem </w:t>
      </w:r>
      <w:r>
        <w:rPr>
          <w:color w:val="FB6AB8"/>
        </w:rPr>
        <w:t>divadla Trinity</w:t>
      </w:r>
      <w:r>
        <w:rPr>
          <w:color w:val="895E6B"/>
        </w:rPr>
        <w:t xml:space="preserve"> a vybavila </w:t>
      </w:r>
      <w:r>
        <w:rPr>
          <w:color w:val="788E95"/>
        </w:rPr>
        <w:t>jej</w:t>
      </w:r>
      <w:r>
        <w:rPr>
          <w:color w:val="895E6B"/>
        </w:rPr>
        <w:t xml:space="preserve"> zbrusu novým zvukovým systémem v hodnotě 60000 dolarů a nahrávacím studiem</w:t>
      </w:r>
      <w:r>
        <w:t xml:space="preserve">. </w:t>
      </w:r>
      <w:r>
        <w:rPr>
          <w:color w:val="4AFEFA"/>
        </w:rPr>
        <w:t>Pro Gorkého</w:t>
      </w:r>
      <w:r>
        <w:t xml:space="preserve"> </w:t>
      </w:r>
      <w:r>
        <w:rPr>
          <w:color w:val="895E6B"/>
        </w:rPr>
        <w:t>Helpern</w:t>
      </w:r>
      <w:r>
        <w:t xml:space="preserve"> poskytl </w:t>
      </w:r>
      <w:r>
        <w:rPr>
          <w:color w:val="576094"/>
        </w:rPr>
        <w:t xml:space="preserve">zvukovou koláž Debussyho a Rachmaninova, </w:t>
      </w:r>
      <w:r>
        <w:rPr>
          <w:color w:val="DB1474"/>
        </w:rPr>
        <w:t>která</w:t>
      </w:r>
      <w:r>
        <w:rPr>
          <w:color w:val="576094"/>
        </w:rPr>
        <w:t xml:space="preserve"> je spíš než scénickou hudbou samostatnou postavou s odlišným názorem</w:t>
      </w:r>
      <w:r>
        <w:t xml:space="preserve">. </w:t>
      </w:r>
      <w:r>
        <w:rPr>
          <w:color w:val="04640D"/>
        </w:rPr>
        <w:t>Bogartová</w:t>
      </w:r>
      <w:r>
        <w:t xml:space="preserve"> prohlásila, že </w:t>
      </w:r>
      <w:r>
        <w:rPr>
          <w:color w:val="04640D"/>
        </w:rPr>
        <w:t>jejím</w:t>
      </w:r>
      <w:r>
        <w:t xml:space="preserve"> záměrem </w:t>
      </w:r>
      <w:r>
        <w:rPr>
          <w:color w:val="8489AE"/>
        </w:rPr>
        <w:t>při tak manipulující dramatizaci klasiků</w:t>
      </w:r>
      <w:r>
        <w:t xml:space="preserve"> je zkrátka pokusit se "dělat </w:t>
      </w:r>
      <w:r>
        <w:rPr>
          <w:color w:val="8489AE"/>
        </w:rPr>
        <w:t>to</w:t>
      </w:r>
      <w:r>
        <w:t xml:space="preserve"> nově", trochu jako </w:t>
      </w:r>
      <w:r>
        <w:rPr>
          <w:color w:val="860E04"/>
        </w:rPr>
        <w:t>Brecht</w:t>
      </w:r>
      <w:r>
        <w:t xml:space="preserve"> a rozhodně jako Ezra Pound. Během nedávné diskuse </w:t>
      </w:r>
      <w:r>
        <w:rPr>
          <w:color w:val="FBC206"/>
        </w:rPr>
        <w:t>s diváky</w:t>
      </w:r>
      <w:r>
        <w:t xml:space="preserve"> po představení </w:t>
      </w:r>
      <w:r>
        <w:rPr>
          <w:color w:val="04640D"/>
        </w:rPr>
        <w:t>režisérka</w:t>
      </w:r>
      <w:r>
        <w:t xml:space="preserve"> vskutku vysvětlila, že </w:t>
      </w:r>
      <w:r>
        <w:rPr>
          <w:color w:val="04640D"/>
        </w:rPr>
        <w:t>její</w:t>
      </w:r>
      <w:r>
        <w:t xml:space="preserve"> nejpošetilejší umělecké přání je najít způsob, jak zahrát "Somewhere Over the Rainbow (Tam za duhou)" tak, aby "se projevila původní krása" písně a překonala klišé. </w:t>
      </w:r>
      <w:r>
        <w:rPr>
          <w:color w:val="6EAB9B"/>
        </w:rPr>
        <w:t xml:space="preserve">Nebezpečí, </w:t>
      </w:r>
      <w:r>
        <w:rPr>
          <w:color w:val="F2CDFE"/>
        </w:rPr>
        <w:t>které</w:t>
      </w:r>
      <w:r>
        <w:rPr>
          <w:color w:val="6EAB9B"/>
        </w:rPr>
        <w:t xml:space="preserve"> </w:t>
      </w:r>
      <w:r>
        <w:rPr>
          <w:color w:val="645341"/>
        </w:rPr>
        <w:t>Bogartovou</w:t>
      </w:r>
      <w:r>
        <w:rPr>
          <w:color w:val="6EAB9B"/>
        </w:rPr>
        <w:t xml:space="preserve"> patrně přitahuje</w:t>
      </w:r>
      <w:r>
        <w:t xml:space="preserve">, je spíše zmatení než oživení, </w:t>
      </w:r>
      <w:r>
        <w:rPr>
          <w:color w:val="760035"/>
        </w:rPr>
        <w:t xml:space="preserve">vize tak rozdílná </w:t>
      </w:r>
      <w:r>
        <w:rPr>
          <w:color w:val="647A41"/>
        </w:rPr>
        <w:t xml:space="preserve">od </w:t>
      </w:r>
      <w:r>
        <w:rPr>
          <w:color w:val="496E76"/>
        </w:rPr>
        <w:t>té</w:t>
      </w:r>
      <w:r>
        <w:rPr>
          <w:color w:val="647A41"/>
        </w:rPr>
        <w:t xml:space="preserve"> dramatikovy</w:t>
      </w:r>
      <w:r>
        <w:rPr>
          <w:color w:val="760035"/>
        </w:rPr>
        <w:t xml:space="preserve">, že se </w:t>
      </w:r>
      <w:r>
        <w:rPr>
          <w:color w:val="E3F894"/>
        </w:rPr>
        <w:t>tyto dva pohledy</w:t>
      </w:r>
      <w:r>
        <w:rPr>
          <w:color w:val="760035"/>
        </w:rPr>
        <w:t xml:space="preserve"> vzájemně spíše ruší, než osvětlují</w:t>
      </w:r>
      <w:r>
        <w:t xml:space="preserve">. Nedílnou součástí problému je i </w:t>
      </w:r>
      <w:r>
        <w:rPr>
          <w:color w:val="04640D"/>
        </w:rPr>
        <w:t>Bogartové</w:t>
      </w:r>
      <w:r>
        <w:t xml:space="preserve"> obsazení </w:t>
      </w:r>
      <w:r>
        <w:rPr>
          <w:color w:val="01190F"/>
        </w:rPr>
        <w:t>hry</w:t>
      </w:r>
      <w:r>
        <w:t xml:space="preserve">. </w:t>
      </w:r>
      <w:r>
        <w:rPr>
          <w:color w:val="F9D7CD"/>
        </w:rPr>
        <w:t>Ed Shea a Barbara Orsonová v rolích hloupého, idealistického mladého Vasse a neúnavně lidumilné lékařky Marie Lvovny</w:t>
      </w:r>
      <w:r>
        <w:t xml:space="preserve"> nikdy nenalézají pravý důvod </w:t>
      </w:r>
      <w:r>
        <w:rPr>
          <w:color w:val="F9D7CD"/>
        </w:rPr>
        <w:t>svého</w:t>
      </w:r>
      <w:r>
        <w:t xml:space="preserve"> milostného poměru. Cynthia Stricklandová jako dlouhodobě trpící Varvara je protivná kňouralka, nikoli </w:t>
      </w:r>
      <w:r>
        <w:rPr>
          <w:color w:val="876128"/>
        </w:rPr>
        <w:t xml:space="preserve">inspirující kontrarevolucionářka, jak zamýšlel </w:t>
      </w:r>
      <w:r>
        <w:rPr>
          <w:color w:val="A1A711"/>
        </w:rPr>
        <w:t>Gorkij</w:t>
      </w:r>
      <w:r>
        <w:t xml:space="preserve">. </w:t>
      </w:r>
      <w:r>
        <w:rPr>
          <w:color w:val="01FB92"/>
        </w:rPr>
        <w:t xml:space="preserve">Za výkony, </w:t>
      </w:r>
      <w:r>
        <w:rPr>
          <w:color w:val="FD0F31"/>
        </w:rPr>
        <w:t>které</w:t>
      </w:r>
      <w:r>
        <w:rPr>
          <w:color w:val="01FB92"/>
        </w:rPr>
        <w:t xml:space="preserve"> inspirují nebo pobaví</w:t>
      </w:r>
      <w:r>
        <w:t xml:space="preserve">, se raději vydáme do vedlejších rolí. </w:t>
      </w:r>
      <w:r>
        <w:rPr>
          <w:color w:val="BE8485"/>
        </w:rPr>
        <w:t>Janice Duclosová</w:t>
      </w:r>
      <w:r>
        <w:t xml:space="preserve"> kromě vlastnictví jednoho z nejpůsobivějších hlasových aparátů večera přináší netušené komediální pojetí </w:t>
      </w:r>
      <w:r>
        <w:rPr>
          <w:color w:val="BE8485"/>
        </w:rPr>
        <w:t>své</w:t>
      </w:r>
      <w:r>
        <w:t xml:space="preserve"> role Olgy, všemi oblíbené maminky. </w:t>
      </w:r>
      <w:r>
        <w:rPr>
          <w:color w:val="C660FB"/>
        </w:rPr>
        <w:t>Marni Riceová</w:t>
      </w:r>
      <w:r>
        <w:t xml:space="preserve"> hraje služebnou s takovou břitkostí, jako by si </w:t>
      </w:r>
      <w:r>
        <w:rPr>
          <w:color w:val="C660FB"/>
        </w:rPr>
        <w:t>své</w:t>
      </w:r>
      <w:r>
        <w:t xml:space="preserve"> dva výstupy chtěla přivlastnit. </w:t>
      </w:r>
      <w:r>
        <w:rPr>
          <w:color w:val="120104"/>
        </w:rPr>
        <w:t xml:space="preserve">Hercem, </w:t>
      </w:r>
      <w:r>
        <w:rPr>
          <w:color w:val="D48958"/>
        </w:rPr>
        <w:t>kterého</w:t>
      </w:r>
      <w:r>
        <w:rPr>
          <w:color w:val="120104"/>
        </w:rPr>
        <w:t xml:space="preserve"> stojí za to sledovat,</w:t>
      </w:r>
      <w:r>
        <w:t xml:space="preserve"> je však </w:t>
      </w:r>
      <w:r>
        <w:rPr>
          <w:color w:val="05AEE8"/>
        </w:rPr>
        <w:t xml:space="preserve">nováček </w:t>
      </w:r>
      <w:r>
        <w:rPr>
          <w:color w:val="C3C1BE"/>
        </w:rPr>
        <w:t>divadla Trinity Rep</w:t>
      </w:r>
      <w:r>
        <w:rPr>
          <w:color w:val="05AEE8"/>
        </w:rPr>
        <w:t>, Jonathan Fried (Zamislov, advokátův asistent</w:t>
      </w:r>
      <w:r>
        <w:t xml:space="preserve">), </w:t>
      </w:r>
      <w:r>
        <w:rPr>
          <w:color w:val="9F98F8"/>
        </w:rPr>
        <w:t xml:space="preserve">ať už přehrává, když diriguje komorní hudebníky, nebo svádí </w:t>
      </w:r>
      <w:r>
        <w:rPr>
          <w:color w:val="1167D9"/>
        </w:rPr>
        <w:t xml:space="preserve">manželku </w:t>
      </w:r>
      <w:r>
        <w:rPr>
          <w:color w:val="D19012"/>
        </w:rPr>
        <w:t>svého</w:t>
      </w:r>
      <w:r>
        <w:rPr>
          <w:color w:val="1167D9"/>
        </w:rPr>
        <w:t xml:space="preserve"> souseda (Becca Lishová</w:t>
      </w:r>
      <w:r>
        <w:rPr>
          <w:color w:val="9F98F8"/>
        </w:rPr>
        <w:t xml:space="preserve">) olizováním </w:t>
      </w:r>
      <w:r>
        <w:rPr>
          <w:color w:val="1167D9"/>
        </w:rPr>
        <w:t>jejích</w:t>
      </w:r>
      <w:r>
        <w:rPr>
          <w:color w:val="9F98F8"/>
        </w:rPr>
        <w:t xml:space="preserve"> ňader</w:t>
      </w:r>
      <w:r>
        <w:t>. Paní de Vriesová píše často o divadle.</w:t>
      </w:r>
    </w:p>
    <w:p>
      <w:r>
        <w:rPr>
          <w:b/>
        </w:rPr>
        <w:t>Document number 866</w:t>
      </w:r>
    </w:p>
    <w:p>
      <w:r>
        <w:rPr>
          <w:b/>
        </w:rPr>
        <w:t>Document identifier: wsj1164-001</w:t>
      </w:r>
    </w:p>
    <w:p>
      <w:r>
        <w:t xml:space="preserve">(V průběhu stého roku </w:t>
      </w:r>
      <w:r>
        <w:rPr>
          <w:color w:val="310106"/>
        </w:rPr>
        <w:t>své</w:t>
      </w:r>
      <w:r>
        <w:t xml:space="preserve"> existence bude </w:t>
      </w:r>
      <w:r>
        <w:rPr>
          <w:color w:val="310106"/>
        </w:rPr>
        <w:t>deník The Wall Street Journal</w:t>
      </w:r>
      <w:r>
        <w:t xml:space="preserve"> psát </w:t>
      </w:r>
      <w:r>
        <w:rPr>
          <w:color w:val="04640D"/>
        </w:rPr>
        <w:t xml:space="preserve">o událostech, </w:t>
      </w:r>
      <w:r>
        <w:rPr>
          <w:color w:val="FEFB0A"/>
        </w:rPr>
        <w:t>které</w:t>
      </w:r>
      <w:r>
        <w:rPr>
          <w:color w:val="04640D"/>
        </w:rPr>
        <w:t xml:space="preserve"> se staly milníky historie amerického obchodu</w:t>
      </w:r>
      <w:r>
        <w:t xml:space="preserve">.) </w:t>
      </w:r>
      <w:r>
        <w:rPr>
          <w:color w:val="FB5514"/>
        </w:rPr>
        <w:t>MORGAN STANLEY, KDYSI NEZAJÍMAVÝ investiční dům</w:t>
      </w:r>
      <w:r>
        <w:rPr>
          <w:color w:val="E115C0"/>
        </w:rPr>
        <w:t xml:space="preserve">, </w:t>
      </w:r>
      <w:r>
        <w:rPr>
          <w:color w:val="00587F"/>
        </w:rPr>
        <w:t>v roce 1974</w:t>
      </w:r>
      <w:r>
        <w:rPr>
          <w:color w:val="E115C0"/>
        </w:rPr>
        <w:t xml:space="preserve"> pomohl </w:t>
      </w:r>
      <w:r>
        <w:rPr>
          <w:color w:val="0BC582"/>
        </w:rPr>
        <w:t>svému</w:t>
      </w:r>
      <w:r>
        <w:rPr>
          <w:color w:val="FEB8C8"/>
        </w:rPr>
        <w:t xml:space="preserve"> firemnímu klientovi</w:t>
      </w:r>
      <w:r>
        <w:rPr>
          <w:color w:val="E115C0"/>
        </w:rPr>
        <w:t xml:space="preserve"> dokončit nepřátelské převzetí</w:t>
      </w:r>
      <w:r>
        <w:t xml:space="preserve">. </w:t>
      </w:r>
      <w:r>
        <w:rPr>
          <w:color w:val="E115C0"/>
        </w:rPr>
        <w:t>To</w:t>
      </w:r>
      <w:r>
        <w:t xml:space="preserve"> byl počátek rozmachu nepřátelských, dokonce nedžentlmenských fúzí. 18. července </w:t>
      </w:r>
      <w:r>
        <w:rPr>
          <w:color w:val="9E8317"/>
        </w:rPr>
        <w:t>1974</w:t>
      </w:r>
      <w:r>
        <w:t xml:space="preserve"> </w:t>
      </w:r>
      <w:r>
        <w:rPr>
          <w:color w:val="01190F"/>
        </w:rPr>
        <w:t>společnost International Nickle of Canada</w:t>
      </w:r>
      <w:r>
        <w:t xml:space="preserve"> na radu </w:t>
      </w:r>
      <w:r>
        <w:rPr>
          <w:color w:val="847D81"/>
        </w:rPr>
        <w:t>společnosti Morgan</w:t>
      </w:r>
      <w:r>
        <w:t xml:space="preserve"> nabídla </w:t>
      </w:r>
      <w:r>
        <w:rPr>
          <w:color w:val="58018B"/>
        </w:rPr>
        <w:t>společnosti ESB, výrobci baterií z Filadelfie</w:t>
      </w:r>
      <w:r>
        <w:t xml:space="preserve">, 28 dolarů na akcii, celkem 157 milionů dolarů. </w:t>
      </w:r>
      <w:r>
        <w:rPr>
          <w:color w:val="58018B"/>
        </w:rPr>
        <w:t>Společnost ESB</w:t>
      </w:r>
      <w:r>
        <w:t xml:space="preserve"> uvedla, že byli </w:t>
      </w:r>
      <w:r>
        <w:rPr>
          <w:color w:val="01190F"/>
        </w:rPr>
        <w:t xml:space="preserve">společností </w:t>
      </w:r>
      <w:r>
        <w:rPr>
          <w:color w:val="B70639"/>
        </w:rPr>
        <w:t xml:space="preserve">Inco, </w:t>
      </w:r>
      <w:r>
        <w:rPr>
          <w:color w:val="703B01"/>
        </w:rPr>
        <w:t>jak</w:t>
      </w:r>
      <w:r>
        <w:rPr>
          <w:color w:val="B70639"/>
        </w:rPr>
        <w:t xml:space="preserve"> je </w:t>
      </w:r>
      <w:r>
        <w:rPr>
          <w:color w:val="F7F1DF"/>
        </w:rPr>
        <w:t>ona společnost z Toronta</w:t>
      </w:r>
      <w:r>
        <w:rPr>
          <w:color w:val="B70639"/>
        </w:rPr>
        <w:t xml:space="preserve"> nazývána</w:t>
      </w:r>
      <w:r>
        <w:t>, varováni jen tři hodiny dopředu způsobem "buď anebo". "</w:t>
      </w:r>
      <w:r>
        <w:rPr>
          <w:color w:val="58018B"/>
        </w:rPr>
        <w:t>Společnost ESB</w:t>
      </w:r>
      <w:r>
        <w:t xml:space="preserve"> si je vědoma, že </w:t>
      </w:r>
      <w:r>
        <w:rPr>
          <w:color w:val="01190F"/>
        </w:rPr>
        <w:t>nějaká zahraniční společnost</w:t>
      </w:r>
      <w:r>
        <w:t xml:space="preserve"> předložila nabídku na nepřátelské převzetí akcií," řekl F. J. Port, prezident </w:t>
      </w:r>
      <w:r>
        <w:rPr>
          <w:color w:val="58018B"/>
        </w:rPr>
        <w:t>společnosti ESB</w:t>
      </w:r>
      <w:r>
        <w:t xml:space="preserve">. Slovo "nepřátelský" tak proniklo do slovní zásoby fúzí a akvizic. Joseph Flom </w:t>
      </w:r>
      <w:r>
        <w:rPr>
          <w:color w:val="118B8A"/>
        </w:rPr>
        <w:t xml:space="preserve">ze společnosti Skadden, Arps, Slote, Meagher &amp; Flom, </w:t>
      </w:r>
      <w:r>
        <w:rPr>
          <w:color w:val="4AFEFA"/>
        </w:rPr>
        <w:t>která</w:t>
      </w:r>
      <w:r>
        <w:rPr>
          <w:color w:val="118B8A"/>
        </w:rPr>
        <w:t xml:space="preserve"> se stala vůdčí právnickou firmou v kauzách s fúzemi</w:t>
      </w:r>
      <w:r>
        <w:t xml:space="preserve">, řekl, že díky této kauze "se akvizice staly korektními". </w:t>
      </w:r>
      <w:r>
        <w:rPr>
          <w:color w:val="58018B"/>
        </w:rPr>
        <w:t>Společnost ESB</w:t>
      </w:r>
      <w:r>
        <w:t xml:space="preserve"> odmítla </w:t>
      </w:r>
      <w:r>
        <w:rPr>
          <w:color w:val="01190F"/>
        </w:rPr>
        <w:t>společnost Inco</w:t>
      </w:r>
      <w:r>
        <w:t xml:space="preserve"> a během pěti dnů měla "</w:t>
      </w:r>
      <w:r>
        <w:rPr>
          <w:color w:val="FCB164"/>
        </w:rPr>
        <w:t>bílého rytíře</w:t>
      </w:r>
      <w:r>
        <w:t xml:space="preserve">", </w:t>
      </w:r>
      <w:r>
        <w:rPr>
          <w:color w:val="796EE6"/>
        </w:rPr>
        <w:t xml:space="preserve">když </w:t>
      </w:r>
      <w:r>
        <w:rPr>
          <w:color w:val="000D2C"/>
        </w:rPr>
        <w:t xml:space="preserve">společnost United Aircraft, vedená </w:t>
      </w:r>
      <w:r>
        <w:rPr>
          <w:color w:val="53495F"/>
        </w:rPr>
        <w:t>Harrym Grayem, mazaně přátelským nabyvatelem společností</w:t>
      </w:r>
      <w:r>
        <w:rPr>
          <w:color w:val="796EE6"/>
        </w:rPr>
        <w:t>, nabídla 34 dolarů na akcii</w:t>
      </w:r>
      <w:r>
        <w:t xml:space="preserve">. </w:t>
      </w:r>
      <w:r>
        <w:rPr>
          <w:color w:val="F95475"/>
        </w:rPr>
        <w:t>Grayovi</w:t>
      </w:r>
      <w:r>
        <w:t xml:space="preserve"> radily společnosti Goldman Sachs a Merrill Lynch. Členové správní rady </w:t>
      </w:r>
      <w:r>
        <w:rPr>
          <w:color w:val="58018B"/>
        </w:rPr>
        <w:t>společnosti ESB</w:t>
      </w:r>
      <w:r>
        <w:t xml:space="preserve"> </w:t>
      </w:r>
      <w:r>
        <w:rPr>
          <w:color w:val="796EE6"/>
        </w:rPr>
        <w:t>to</w:t>
      </w:r>
      <w:r>
        <w:t xml:space="preserve"> vřele přijali, následovala však smršť nabídek. Během několika červencových dní </w:t>
      </w:r>
      <w:r>
        <w:rPr>
          <w:color w:val="01190F"/>
        </w:rPr>
        <w:t>společnost Inco</w:t>
      </w:r>
      <w:r>
        <w:t xml:space="preserve"> </w:t>
      </w:r>
      <w:r>
        <w:rPr>
          <w:color w:val="61FC03"/>
        </w:rPr>
        <w:t>svou</w:t>
      </w:r>
      <w:r>
        <w:rPr>
          <w:color w:val="5D9608"/>
        </w:rPr>
        <w:t xml:space="preserve"> nabídku</w:t>
      </w:r>
      <w:r>
        <w:t xml:space="preserve"> zvedla na 36 dolarů a </w:t>
      </w:r>
      <w:r>
        <w:rPr>
          <w:color w:val="FCB164"/>
        </w:rPr>
        <w:t>společnost United</w:t>
      </w:r>
      <w:r>
        <w:t xml:space="preserve"> </w:t>
      </w:r>
      <w:r>
        <w:rPr>
          <w:color w:val="5D9608"/>
        </w:rPr>
        <w:t>ji</w:t>
      </w:r>
      <w:r>
        <w:t xml:space="preserve"> dorovnala. </w:t>
      </w:r>
      <w:r>
        <w:rPr>
          <w:color w:val="DE98FD"/>
        </w:rPr>
        <w:t xml:space="preserve">V jediném dni zvedla </w:t>
      </w:r>
      <w:r>
        <w:rPr>
          <w:color w:val="98A088"/>
        </w:rPr>
        <w:t>společnost Inco</w:t>
      </w:r>
      <w:r>
        <w:rPr>
          <w:color w:val="DE98FD"/>
        </w:rPr>
        <w:t xml:space="preserve"> </w:t>
      </w:r>
      <w:r>
        <w:rPr>
          <w:color w:val="98A088"/>
        </w:rPr>
        <w:t>svou</w:t>
      </w:r>
      <w:r>
        <w:rPr>
          <w:color w:val="DE98FD"/>
        </w:rPr>
        <w:t xml:space="preserve"> nabídku na 38 dolarů a pak na 41 dolarů</w:t>
      </w:r>
      <w:r>
        <w:t xml:space="preserve">, </w:t>
      </w:r>
      <w:r>
        <w:rPr>
          <w:color w:val="DE98FD"/>
        </w:rPr>
        <w:t>což</w:t>
      </w:r>
      <w:r>
        <w:t xml:space="preserve"> se rovná 225.5 milionu dolarů. </w:t>
      </w:r>
      <w:r>
        <w:rPr>
          <w:color w:val="FCB164"/>
        </w:rPr>
        <w:t>Společnost United</w:t>
      </w:r>
      <w:r>
        <w:t xml:space="preserve"> dotahovala až na 38 dolarů, ale potom ustoupila. 29. července </w:t>
      </w:r>
      <w:r>
        <w:rPr>
          <w:color w:val="58018B"/>
        </w:rPr>
        <w:t>společnost ESB</w:t>
      </w:r>
      <w:r>
        <w:t xml:space="preserve"> přijala nabídku </w:t>
      </w:r>
      <w:r>
        <w:rPr>
          <w:color w:val="01190F"/>
        </w:rPr>
        <w:t>společnosti Inco</w:t>
      </w:r>
      <w:r>
        <w:t xml:space="preserve"> a </w:t>
      </w:r>
      <w:r>
        <w:rPr>
          <w:color w:val="4F584E"/>
        </w:rPr>
        <w:t xml:space="preserve">krátká bitva, </w:t>
      </w:r>
      <w:r>
        <w:rPr>
          <w:color w:val="248AD0"/>
        </w:rPr>
        <w:t>která</w:t>
      </w:r>
      <w:r>
        <w:rPr>
          <w:color w:val="4F584E"/>
        </w:rPr>
        <w:t xml:space="preserve"> byla zcela jiná</w:t>
      </w:r>
      <w:r>
        <w:t xml:space="preserve"> než </w:t>
      </w:r>
      <w:r>
        <w:rPr>
          <w:color w:val="5C5300"/>
        </w:rPr>
        <w:t>spletité a zdlouhavé velké akvizice v letech 1984 až 1989</w:t>
      </w:r>
      <w:r>
        <w:t xml:space="preserve">, skončila. Nová odvážná hra se stala zdrojem peněz pro kdysi strohé, vážené domy z Wall Street. </w:t>
      </w:r>
      <w:r>
        <w:rPr>
          <w:color w:val="01190F"/>
        </w:rPr>
        <w:t>Společnost Inco</w:t>
      </w:r>
      <w:r>
        <w:t xml:space="preserve"> vyplatila </w:t>
      </w:r>
      <w:r>
        <w:rPr>
          <w:color w:val="847D81"/>
        </w:rPr>
        <w:t>společnosti Morgan</w:t>
      </w:r>
      <w:r>
        <w:t xml:space="preserve"> jako poplatek za poradenství </w:t>
      </w:r>
      <w:r>
        <w:rPr>
          <w:color w:val="9F6551"/>
        </w:rPr>
        <w:t>250000 dolarů</w:t>
      </w:r>
      <w:r>
        <w:t xml:space="preserve">, </w:t>
      </w:r>
      <w:r>
        <w:rPr>
          <w:color w:val="9F6551"/>
        </w:rPr>
        <w:t>což</w:t>
      </w:r>
      <w:r>
        <w:t xml:space="preserve"> je podle dnešních měřítek směšná částka. Na začátku roku </w:t>
      </w:r>
      <w:r>
        <w:rPr>
          <w:color w:val="847D81"/>
        </w:rPr>
        <w:t>společnost Morgan</w:t>
      </w:r>
      <w:r>
        <w:t xml:space="preserve"> a tři další investiční domy obdržely od společnosti Kohlberg Kravis &amp; Roberts každý 25 milionů dolarů jako poplatky za poradenství při přátelském odkupu společnosti RJR Nabisco za 25 miliard dolarů.</w:t>
      </w:r>
    </w:p>
    <w:p>
      <w:r>
        <w:rPr>
          <w:b/>
        </w:rPr>
        <w:t>Document number 867</w:t>
      </w:r>
    </w:p>
    <w:p>
      <w:r>
        <w:rPr>
          <w:b/>
        </w:rPr>
        <w:t>Document identifier: wsj1165-001</w:t>
      </w:r>
    </w:p>
    <w:p>
      <w:r>
        <w:rPr>
          <w:color w:val="310106"/>
        </w:rPr>
        <w:t>Společnost HomeFed Corp.</w:t>
      </w:r>
      <w:r>
        <w:t xml:space="preserve"> uvedla, </w:t>
      </w:r>
      <w:r>
        <w:rPr>
          <w:color w:val="04640D"/>
        </w:rPr>
        <w:t xml:space="preserve">že kvůli přibývání špatných aktiv a neočekávaným potížím s prodejem zabaveného majetku se čistý zisk </w:t>
      </w:r>
      <w:r>
        <w:rPr>
          <w:color w:val="FEFB0A"/>
        </w:rPr>
        <w:t>ve třetím čtvrtletí</w:t>
      </w:r>
      <w:r>
        <w:rPr>
          <w:color w:val="04640D"/>
        </w:rPr>
        <w:t xml:space="preserve"> propadl o 14 % z 27.9 milionu dolarů, neboli z 1.21 dolaru </w:t>
      </w:r>
      <w:r>
        <w:rPr>
          <w:color w:val="FB5514"/>
        </w:rPr>
        <w:t xml:space="preserve">na akcii </w:t>
      </w:r>
      <w:r>
        <w:rPr>
          <w:color w:val="E115C0"/>
        </w:rPr>
        <w:t>po plném rozředění</w:t>
      </w:r>
      <w:r>
        <w:rPr>
          <w:color w:val="04640D"/>
        </w:rPr>
        <w:t xml:space="preserve">, na 23.9 milionu dolarů, neboli na 1.10 dolaru </w:t>
      </w:r>
      <w:r>
        <w:rPr>
          <w:color w:val="00587F"/>
        </w:rPr>
        <w:t xml:space="preserve">na akcii </w:t>
      </w:r>
      <w:r>
        <w:rPr>
          <w:color w:val="0BC582"/>
        </w:rPr>
        <w:t>po plném rozředění</w:t>
      </w:r>
      <w:r>
        <w:t xml:space="preserve">. </w:t>
      </w:r>
      <w:r>
        <w:rPr>
          <w:color w:val="04640D"/>
        </w:rPr>
        <w:t>Pokles</w:t>
      </w:r>
      <w:r>
        <w:t xml:space="preserve"> překvapil analytiky a otřásl </w:t>
      </w:r>
      <w:r>
        <w:rPr>
          <w:color w:val="FEB8C8"/>
        </w:rPr>
        <w:t xml:space="preserve">akciemi </w:t>
      </w:r>
      <w:r>
        <w:rPr>
          <w:color w:val="9E8317"/>
        </w:rPr>
        <w:t>společnosti HomeFed</w:t>
      </w:r>
      <w:r>
        <w:rPr>
          <w:color w:val="FEB8C8"/>
        </w:rPr>
        <w:t xml:space="preserve">, </w:t>
      </w:r>
      <w:r>
        <w:rPr>
          <w:color w:val="01190F"/>
        </w:rPr>
        <w:t>které</w:t>
      </w:r>
      <w:r>
        <w:rPr>
          <w:color w:val="FEB8C8"/>
        </w:rPr>
        <w:t xml:space="preserve"> na Newyorské burze cenných papírů ztratily 8.6 % ze </w:t>
      </w:r>
      <w:r>
        <w:rPr>
          <w:color w:val="01190F"/>
        </w:rPr>
        <w:t>své</w:t>
      </w:r>
      <w:r>
        <w:rPr>
          <w:color w:val="FEB8C8"/>
        </w:rPr>
        <w:t xml:space="preserve"> hodnoty a uzavíraly na 38.50 dolaru, </w:t>
      </w:r>
      <w:r>
        <w:rPr>
          <w:color w:val="847D81"/>
        </w:rPr>
        <w:t>což</w:t>
      </w:r>
      <w:r>
        <w:rPr>
          <w:color w:val="FEB8C8"/>
        </w:rPr>
        <w:t xml:space="preserve"> je pokles o 3625 dolaru</w:t>
      </w:r>
      <w:r>
        <w:t xml:space="preserve">. </w:t>
      </w:r>
      <w:r>
        <w:rPr>
          <w:color w:val="310106"/>
        </w:rPr>
        <w:t>Společnost HomeFed</w:t>
      </w:r>
      <w:r>
        <w:t xml:space="preserve"> byla jednou z hrstky </w:t>
      </w:r>
      <w:r>
        <w:rPr>
          <w:color w:val="58018B"/>
        </w:rPr>
        <w:t xml:space="preserve">velkých spořitelen </w:t>
      </w:r>
      <w:r>
        <w:rPr>
          <w:color w:val="B70639"/>
        </w:rPr>
        <w:t>na západním pobřeží</w:t>
      </w:r>
      <w:r>
        <w:rPr>
          <w:color w:val="58018B"/>
        </w:rPr>
        <w:t xml:space="preserve">, </w:t>
      </w:r>
      <w:r>
        <w:rPr>
          <w:color w:val="703B01"/>
        </w:rPr>
        <w:t>které</w:t>
      </w:r>
      <w:r>
        <w:rPr>
          <w:color w:val="58018B"/>
        </w:rPr>
        <w:t xml:space="preserve"> v nedávných čtvrtletích bojovaly proti problémům s úrokovou sazbou a snažily se držet krok s odvětvím tím, že držely problémová aktiva pod pokličkou a intenzívně dodávaly peníze do divokého bytového trhu </w:t>
      </w:r>
      <w:r>
        <w:rPr>
          <w:color w:val="F7F1DF"/>
        </w:rPr>
        <w:t>v Kalifornii</w:t>
      </w:r>
      <w:r>
        <w:t xml:space="preserve">. Analytici odhadují výnosy </w:t>
      </w:r>
      <w:r>
        <w:rPr>
          <w:color w:val="118B8A"/>
        </w:rPr>
        <w:t>po plném rozředění</w:t>
      </w:r>
      <w:r>
        <w:t xml:space="preserve"> </w:t>
      </w:r>
      <w:r>
        <w:rPr>
          <w:color w:val="4AFEFA"/>
        </w:rPr>
        <w:t>za třetí čtvrtletí</w:t>
      </w:r>
      <w:r>
        <w:t xml:space="preserve"> v rozpětí kolem 1.30 dolaru na akcii. Nově vzniklé půjčky a nákupy </w:t>
      </w:r>
      <w:r>
        <w:rPr>
          <w:color w:val="310106"/>
        </w:rPr>
        <w:t>společnosti HomeFed</w:t>
      </w:r>
      <w:r>
        <w:t xml:space="preserve"> nicméně </w:t>
      </w:r>
      <w:r>
        <w:rPr>
          <w:color w:val="4AFEFA"/>
        </w:rPr>
        <w:t>v tomto čtvrtletí</w:t>
      </w:r>
      <w:r>
        <w:t xml:space="preserve"> klesly o 26 % z loňských 1.9 miliardy dolarů na 1.4 miliardy dolarů. Nevýkonná aktiva mezitím vzrostla z 518.7 milionu dolarů na 593 milionů dolarů. </w:t>
      </w:r>
      <w:r>
        <w:rPr>
          <w:color w:val="FCB164"/>
        </w:rPr>
        <w:t>Asi 380 milionů dolarů z problémových aktiv představují znovu získaná nemovitá aktiva</w:t>
      </w:r>
      <w:r>
        <w:t xml:space="preserve">, </w:t>
      </w:r>
      <w:r>
        <w:rPr>
          <w:color w:val="FCB164"/>
        </w:rPr>
        <w:t>což</w:t>
      </w:r>
      <w:r>
        <w:t xml:space="preserve"> je prudký nárůst o 55.6 % oproti 244.2 milionu dolarů </w:t>
      </w:r>
      <w:r>
        <w:rPr>
          <w:color w:val="796EE6"/>
        </w:rPr>
        <w:t xml:space="preserve">znovu nabytého majetku, </w:t>
      </w:r>
      <w:r>
        <w:rPr>
          <w:color w:val="000D2C"/>
        </w:rPr>
        <w:t>který</w:t>
      </w:r>
      <w:r>
        <w:rPr>
          <w:color w:val="796EE6"/>
        </w:rPr>
        <w:t xml:space="preserve"> </w:t>
      </w:r>
      <w:r>
        <w:rPr>
          <w:color w:val="53495F"/>
        </w:rPr>
        <w:t>společnost HomeFed</w:t>
      </w:r>
      <w:r>
        <w:rPr>
          <w:color w:val="796EE6"/>
        </w:rPr>
        <w:t xml:space="preserve"> vlastnila před rokem</w:t>
      </w:r>
      <w:r>
        <w:t xml:space="preserve">. </w:t>
      </w:r>
      <w:r>
        <w:rPr>
          <w:color w:val="310106"/>
        </w:rPr>
        <w:t>Společnost HomeFed</w:t>
      </w:r>
      <w:r>
        <w:t xml:space="preserve"> má 17.9 miliardy dolarů aktiv. </w:t>
      </w:r>
      <w:r>
        <w:rPr>
          <w:color w:val="310106"/>
        </w:rPr>
        <w:t>Společnost HomeFed</w:t>
      </w:r>
      <w:r>
        <w:t xml:space="preserve"> uvedla, že většina problémových aktiv jsou </w:t>
      </w:r>
      <w:r>
        <w:rPr>
          <w:color w:val="F95475"/>
        </w:rPr>
        <w:t>sídliště, nákupní střediska a další komerční nemovitosti</w:t>
      </w:r>
      <w:r>
        <w:t xml:space="preserve">. Prohlásila, že asi polovina je </w:t>
      </w:r>
      <w:r>
        <w:rPr>
          <w:color w:val="61FC03"/>
        </w:rPr>
        <w:t>v Kalifornii</w:t>
      </w:r>
      <w:r>
        <w:t xml:space="preserve"> a zbytek je rozptýlen po celé zemi. Uvedla, že </w:t>
      </w:r>
      <w:r>
        <w:rPr>
          <w:color w:val="4AFEFA"/>
        </w:rPr>
        <w:t>ve třetím čtvrtletí</w:t>
      </w:r>
      <w:r>
        <w:t xml:space="preserve"> byl </w:t>
      </w:r>
      <w:r>
        <w:rPr>
          <w:color w:val="5D9608"/>
        </w:rPr>
        <w:t xml:space="preserve">obrat </w:t>
      </w:r>
      <w:r>
        <w:rPr>
          <w:color w:val="DE98FD"/>
        </w:rPr>
        <w:t>uvedených nemovitostí</w:t>
      </w:r>
      <w:r>
        <w:t xml:space="preserve"> slabší, než se předpovídalo, ale že ve zbytku roku očekává </w:t>
      </w:r>
      <w:r>
        <w:rPr>
          <w:color w:val="5D9608"/>
        </w:rPr>
        <w:t>jeho</w:t>
      </w:r>
      <w:r>
        <w:t xml:space="preserve"> oživení. </w:t>
      </w:r>
      <w:r>
        <w:rPr>
          <w:color w:val="310106"/>
        </w:rPr>
        <w:t>Společnost HomeFed</w:t>
      </w:r>
      <w:r>
        <w:t xml:space="preserve"> uvedla, že </w:t>
      </w:r>
      <w:r>
        <w:rPr>
          <w:color w:val="98A088"/>
        </w:rPr>
        <w:t>pokles nově vzniklých půjček</w:t>
      </w:r>
      <w:r>
        <w:t xml:space="preserve"> byl spíše kosmetickou záležitostí, než známkou ochladnutí kalifornského trhu. Pro spořitelny </w:t>
      </w:r>
      <w:r>
        <w:rPr>
          <w:color w:val="4F584E"/>
        </w:rPr>
        <w:t>na západním pobřeží</w:t>
      </w:r>
      <w:r>
        <w:t xml:space="preserve">, zvláště </w:t>
      </w:r>
      <w:r>
        <w:rPr>
          <w:color w:val="248AD0"/>
        </w:rPr>
        <w:t xml:space="preserve">pro ty méně životaschopné, </w:t>
      </w:r>
      <w:r>
        <w:rPr>
          <w:color w:val="5C5300"/>
        </w:rPr>
        <w:t>které</w:t>
      </w:r>
      <w:r>
        <w:rPr>
          <w:color w:val="248AD0"/>
        </w:rPr>
        <w:t xml:space="preserve"> si vedly mizerně i na žhavém trhu</w:t>
      </w:r>
      <w:r>
        <w:t xml:space="preserve">, by jakýkoli takový pokles </w:t>
      </w:r>
      <w:r>
        <w:rPr>
          <w:color w:val="61FC03"/>
        </w:rPr>
        <w:t>v Kalifornii</w:t>
      </w:r>
      <w:r>
        <w:t xml:space="preserve"> byl zlou zprávou. </w:t>
      </w:r>
      <w:r>
        <w:rPr>
          <w:color w:val="310106"/>
        </w:rPr>
        <w:t>Společnost HomeFed</w:t>
      </w:r>
      <w:r>
        <w:t xml:space="preserve"> však prohlásila, že </w:t>
      </w:r>
      <w:r>
        <w:rPr>
          <w:color w:val="4AFEFA"/>
        </w:rPr>
        <w:t>v tomto čtvrtletí</w:t>
      </w:r>
      <w:r>
        <w:t xml:space="preserve"> úmyslně omezila nově zakládané půjčky kvůli nejasnostem </w:t>
      </w:r>
      <w:r>
        <w:rPr>
          <w:color w:val="9F6551"/>
        </w:rPr>
        <w:t>ohledně</w:t>
      </w:r>
      <w:r>
        <w:t xml:space="preserve"> nových kapitálových podmínek a </w:t>
      </w:r>
      <w:r>
        <w:rPr>
          <w:color w:val="BCFEC6"/>
        </w:rPr>
        <w:t xml:space="preserve">nařízení, </w:t>
      </w:r>
      <w:r>
        <w:rPr>
          <w:color w:val="932C70"/>
        </w:rPr>
        <w:t>které</w:t>
      </w:r>
      <w:r>
        <w:rPr>
          <w:color w:val="BCFEC6"/>
        </w:rPr>
        <w:t xml:space="preserve"> vyplynou z jednání o implementaci obrovského vládního zákona o pomoci spořitelnám</w:t>
      </w:r>
      <w:r>
        <w:t xml:space="preserve">. Uvedla, že provozováním </w:t>
      </w:r>
      <w:r>
        <w:rPr>
          <w:color w:val="310106"/>
        </w:rPr>
        <w:t>svých</w:t>
      </w:r>
      <w:r>
        <w:t xml:space="preserve"> nemovitostí vydělala rekordních 21.7 milionu dolarů, více než dvojnásobek </w:t>
      </w:r>
      <w:r>
        <w:rPr>
          <w:color w:val="2B1B04"/>
        </w:rPr>
        <w:t xml:space="preserve">loňského zisku z nemovitostí, </w:t>
      </w:r>
      <w:r>
        <w:rPr>
          <w:color w:val="B5AFC4"/>
        </w:rPr>
        <w:t>který</w:t>
      </w:r>
      <w:r>
        <w:rPr>
          <w:color w:val="2B1B04"/>
        </w:rPr>
        <w:t xml:space="preserve"> činil 9 milionů dolarů</w:t>
      </w:r>
      <w:r>
        <w:t xml:space="preserve">. A </w:t>
      </w:r>
      <w:r>
        <w:rPr>
          <w:color w:val="D4C67A"/>
        </w:rPr>
        <w:t>analytici</w:t>
      </w:r>
      <w:r>
        <w:t xml:space="preserve"> prohlásili, že </w:t>
      </w:r>
      <w:r>
        <w:rPr>
          <w:color w:val="AE7AA1"/>
        </w:rPr>
        <w:t xml:space="preserve">ohledně nemovitostí </w:t>
      </w:r>
      <w:r>
        <w:rPr>
          <w:color w:val="C2A393"/>
        </w:rPr>
        <w:t>v Kalifornii</w:t>
      </w:r>
      <w:r>
        <w:t xml:space="preserve"> nevidí žádnou známku hrozícího ustrnutí, dokonce ani po zemětřesení z minulého týdne. </w:t>
      </w:r>
      <w:r>
        <w:rPr>
          <w:color w:val="310106"/>
        </w:rPr>
        <w:t>Spořitelna</w:t>
      </w:r>
      <w:r>
        <w:t xml:space="preserve"> též uvedla, že kvůli zajištění ztráty spojené s </w:t>
      </w:r>
      <w:r>
        <w:rPr>
          <w:color w:val="310106"/>
        </w:rPr>
        <w:t>jejím</w:t>
      </w:r>
      <w:r>
        <w:t xml:space="preserve"> dříve ohlášeným plánem zrušit síť nemovitostí s provozní koncesí se i výnos </w:t>
      </w:r>
      <w:r>
        <w:rPr>
          <w:color w:val="4AFEFA"/>
        </w:rPr>
        <w:t>v tomto čtvrtletí</w:t>
      </w:r>
      <w:r>
        <w:t xml:space="preserve"> snížil o 4 miliony dolarů. </w:t>
      </w:r>
      <w:r>
        <w:rPr>
          <w:color w:val="0232FD"/>
        </w:rPr>
        <w:t>Společnost HomeFed</w:t>
      </w:r>
      <w:r>
        <w:rPr>
          <w:color w:val="6A3A35"/>
        </w:rPr>
        <w:t xml:space="preserve"> za devět měsíců vydělala 82.5 milionu dolarů, neboli 3.52 dolaru </w:t>
      </w:r>
      <w:r>
        <w:rPr>
          <w:color w:val="BA6801"/>
        </w:rPr>
        <w:t xml:space="preserve">na akcii </w:t>
      </w:r>
      <w:r>
        <w:rPr>
          <w:color w:val="168E5C"/>
        </w:rPr>
        <w:t>po plném rozředění</w:t>
      </w:r>
      <w:r>
        <w:t xml:space="preserve">, </w:t>
      </w:r>
      <w:r>
        <w:rPr>
          <w:color w:val="6A3A35"/>
        </w:rPr>
        <w:t>což</w:t>
      </w:r>
      <w:r>
        <w:t xml:space="preserve"> je nárůst o 4.3 % oproti loňskému čistému zisku 79.1 milionu dolarů, neboli 3.43 dolaru </w:t>
      </w:r>
      <w:r>
        <w:rPr>
          <w:color w:val="16C0D0"/>
        </w:rPr>
        <w:t xml:space="preserve">na akcii </w:t>
      </w:r>
      <w:r>
        <w:rPr>
          <w:color w:val="C62100"/>
        </w:rPr>
        <w:t>po plném rozředění</w:t>
      </w:r>
      <w:r>
        <w:t>.</w:t>
      </w:r>
    </w:p>
    <w:p>
      <w:r>
        <w:rPr>
          <w:b/>
        </w:rPr>
        <w:t>Document number 868</w:t>
      </w:r>
    </w:p>
    <w:p>
      <w:r>
        <w:rPr>
          <w:b/>
        </w:rPr>
        <w:t>Document identifier: wsj1166-001</w:t>
      </w:r>
    </w:p>
    <w:p>
      <w:r>
        <w:rPr>
          <w:color w:val="310106"/>
        </w:rPr>
        <w:t>V posledním týdnu</w:t>
      </w:r>
      <w:r>
        <w:t xml:space="preserve"> se výnosy vkladních certifikátů předních bank změnily jen málo. </w:t>
      </w:r>
      <w:r>
        <w:rPr>
          <w:color w:val="04640D"/>
        </w:rPr>
        <w:t xml:space="preserve">Průměrný výnos </w:t>
      </w:r>
      <w:r>
        <w:rPr>
          <w:color w:val="FEFB0A"/>
        </w:rPr>
        <w:t xml:space="preserve">šestiměsíčních vkladních certifikátů, </w:t>
      </w:r>
      <w:r>
        <w:rPr>
          <w:color w:val="FB5514"/>
        </w:rPr>
        <w:t>jejichž</w:t>
      </w:r>
      <w:r>
        <w:rPr>
          <w:color w:val="FEFB0A"/>
        </w:rPr>
        <w:t xml:space="preserve"> hodnota je 50000 dolarů a méně</w:t>
      </w:r>
      <w:r>
        <w:t xml:space="preserve">, klesl </w:t>
      </w:r>
      <w:r>
        <w:rPr>
          <w:color w:val="E115C0"/>
        </w:rPr>
        <w:t>podle zde sídlící informační služby, společnosti Banxquote Money Markets</w:t>
      </w:r>
      <w:r>
        <w:t xml:space="preserve">, z 8.00 % na 7.96 %. </w:t>
      </w:r>
      <w:r>
        <w:rPr>
          <w:color w:val="00587F"/>
        </w:rPr>
        <w:t>U jednoletých vkladních certifikátů v hodnotě 50000 dolarů a méně</w:t>
      </w:r>
      <w:r>
        <w:t xml:space="preserve"> klesl v průměru z 8.06 % na 8.02 %. </w:t>
      </w:r>
      <w:r>
        <w:rPr>
          <w:color w:val="0BC582"/>
        </w:rPr>
        <w:t>Obě emise</w:t>
      </w:r>
      <w:r>
        <w:t xml:space="preserve"> patří k nejpopulárnějším mezi individuálními investory. "Kvůli celkovému ekonomickému poklesu lze očekávat, že se úrokové míry v horizontu jednoho roku sníží," řekl </w:t>
      </w:r>
      <w:r>
        <w:rPr>
          <w:color w:val="FEB8C8"/>
        </w:rPr>
        <w:t xml:space="preserve">Norberto Mehl, prezident </w:t>
      </w:r>
      <w:r>
        <w:rPr>
          <w:color w:val="9E8317"/>
        </w:rPr>
        <w:t>společnosti Banxquote</w:t>
      </w:r>
      <w:r>
        <w:t xml:space="preserve">. "Jak brzy a o kolik míry spadnou, není jisté." Změny ve výnosech vkladních certifikátů </w:t>
      </w:r>
      <w:r>
        <w:rPr>
          <w:color w:val="310106"/>
        </w:rPr>
        <w:t xml:space="preserve">v týdnu, </w:t>
      </w:r>
      <w:r>
        <w:rPr>
          <w:color w:val="01190F"/>
        </w:rPr>
        <w:t>který</w:t>
      </w:r>
      <w:r>
        <w:rPr>
          <w:color w:val="310106"/>
        </w:rPr>
        <w:t xml:space="preserve"> skončil v úterý</w:t>
      </w:r>
      <w:r>
        <w:t xml:space="preserve">, odpovídaly relativně mírným výkyvům v posledních dvou měsících. </w:t>
      </w:r>
      <w:r>
        <w:rPr>
          <w:color w:val="847D81"/>
        </w:rPr>
        <w:t>Úrokové míry</w:t>
      </w:r>
      <w:r>
        <w:t xml:space="preserve"> začaly obecně klesat vloni na jaře po více než ročním vytrvalém stoupání. </w:t>
      </w:r>
      <w:r>
        <w:rPr>
          <w:color w:val="58018B"/>
        </w:rPr>
        <w:t>V minulém týdnu</w:t>
      </w:r>
      <w:r>
        <w:t xml:space="preserve"> se průměrný výnos tříměsíčních vkladních certifikátů nižší kategorie zvýšil o dvě setiny procentního bodu na 7.85 %. Dlouhodobé vkladní certifikáty klesly jen o zlomek. Průměrný výnos dvouletých i pětiletých vkladních certifikátů byl 7.98 %. </w:t>
      </w:r>
      <w:r>
        <w:rPr>
          <w:color w:val="B70639"/>
        </w:rPr>
        <w:t>V posledním týdnu</w:t>
      </w:r>
      <w:r>
        <w:rPr>
          <w:color w:val="703B01"/>
        </w:rPr>
        <w:t xml:space="preserve"> zaznamenaly významná navýšení průměrných výnosů jen vkladní certifikáty prodané předními makléřskými firmami</w:t>
      </w:r>
      <w:r>
        <w:t xml:space="preserve">, </w:t>
      </w:r>
      <w:r>
        <w:rPr>
          <w:color w:val="703B01"/>
        </w:rPr>
        <w:t>což</w:t>
      </w:r>
      <w:r>
        <w:t xml:space="preserve"> odráží zvýšené výnosy krátkodobých státních obligací prodaných </w:t>
      </w:r>
      <w:r>
        <w:rPr>
          <w:color w:val="F7F1DF"/>
        </w:rPr>
        <w:t>na pondělní aukci</w:t>
      </w:r>
      <w:r>
        <w:t xml:space="preserve">. Průměrný výnos šestiměsíčních vkladních certifikátů prodaných makléři vzrostl z 8.05 % na 8.29 % a průměrný výnos jednoletých vkladních certifikátů vzrostl z 8.09 % na 8.30 %. </w:t>
      </w:r>
      <w:r>
        <w:rPr>
          <w:color w:val="118B8A"/>
        </w:rPr>
        <w:t xml:space="preserve">Makléřské firmy, </w:t>
      </w:r>
      <w:r>
        <w:rPr>
          <w:color w:val="4AFEFA"/>
        </w:rPr>
        <w:t>které</w:t>
      </w:r>
      <w:r>
        <w:rPr>
          <w:color w:val="118B8A"/>
        </w:rPr>
        <w:t xml:space="preserve"> vyjednávají míry </w:t>
      </w:r>
      <w:r>
        <w:rPr>
          <w:color w:val="FCB164"/>
        </w:rPr>
        <w:t xml:space="preserve">s bankami a spořitelnami, </w:t>
      </w:r>
      <w:r>
        <w:rPr>
          <w:color w:val="796EE6"/>
        </w:rPr>
        <w:t>jejichž</w:t>
      </w:r>
      <w:r>
        <w:rPr>
          <w:color w:val="FCB164"/>
        </w:rPr>
        <w:t xml:space="preserve"> vkladní certifikáty prodávají</w:t>
      </w:r>
      <w:r>
        <w:t xml:space="preserve">, mají obvykle pocit, že musí </w:t>
      </w:r>
      <w:r>
        <w:rPr>
          <w:color w:val="000D2C"/>
        </w:rPr>
        <w:t>klientům</w:t>
      </w:r>
      <w:r>
        <w:t xml:space="preserve"> nabídnout více, než mohou dostat z krátkodobých státních obligací nebo přímo od bank a pojišťoven. </w:t>
      </w:r>
      <w:r>
        <w:rPr>
          <w:color w:val="53495F"/>
        </w:rPr>
        <w:t xml:space="preserve">Krátkodobé státní obligace prodané </w:t>
      </w:r>
      <w:r>
        <w:rPr>
          <w:color w:val="F95475"/>
        </w:rPr>
        <w:t>na pondělní aukci</w:t>
      </w:r>
      <w:r>
        <w:rPr>
          <w:color w:val="53495F"/>
        </w:rPr>
        <w:t xml:space="preserve"> vynesly 7.90 % za šest měsíců a 7.77 % za tři měsíce</w:t>
      </w:r>
      <w:r>
        <w:t xml:space="preserve">, </w:t>
      </w:r>
      <w:r>
        <w:rPr>
          <w:color w:val="53495F"/>
        </w:rPr>
        <w:t>což</w:t>
      </w:r>
      <w:r>
        <w:t xml:space="preserve"> byl </w:t>
      </w:r>
      <w:r>
        <w:rPr>
          <w:color w:val="58018B"/>
        </w:rPr>
        <w:t>oproti minulému týdnu</w:t>
      </w:r>
      <w:r>
        <w:t xml:space="preserve"> vzrůst z 7.82 %, respektive 7.61 %. Takzvané obří vkladní certifikáty, typicky v hodnotách 90000 dolarů a více, obvykle sledují </w:t>
      </w:r>
      <w:r>
        <w:rPr>
          <w:color w:val="61FC03"/>
        </w:rPr>
        <w:t>vývoj krátkodobých státních obligací a úrokových měr</w:t>
      </w:r>
      <w:r>
        <w:t xml:space="preserve"> všeobecně více než </w:t>
      </w:r>
      <w:r>
        <w:rPr>
          <w:color w:val="5D9608"/>
        </w:rPr>
        <w:t xml:space="preserve">ty, </w:t>
      </w:r>
      <w:r>
        <w:rPr>
          <w:color w:val="DE98FD"/>
        </w:rPr>
        <w:t>které</w:t>
      </w:r>
      <w:r>
        <w:rPr>
          <w:color w:val="5D9608"/>
        </w:rPr>
        <w:t xml:space="preserve"> jsou zaměřené na malé investory</w:t>
      </w:r>
      <w:r>
        <w:t xml:space="preserve">. </w:t>
      </w:r>
      <w:r>
        <w:rPr>
          <w:color w:val="310106"/>
        </w:rPr>
        <w:t>Tento týden</w:t>
      </w:r>
      <w:r>
        <w:t xml:space="preserve"> několik obřích certifikátů ohlásilo nepatrné výkyvy průměrných výnosů, a to nahoru i dolů. Průměrný výnos tříměsíčních obřích certifikátů stoupl ze 7.96 % na 8.00 %, zatímco průměr dvouletých klesl z téže míry na 7.89 %. Výnosy šestiměsíčních a jednoletých zůstaly v průměru nezměněny. "</w:t>
      </w:r>
      <w:r>
        <w:rPr>
          <w:color w:val="98A088"/>
        </w:rPr>
        <w:t>Trh (s depozitními certifikáty</w:t>
      </w:r>
      <w:r>
        <w:t xml:space="preserve">) je právě teď neklidný," řekl </w:t>
      </w:r>
      <w:r>
        <w:rPr>
          <w:color w:val="FEB8C8"/>
        </w:rPr>
        <w:t xml:space="preserve">Mehl </w:t>
      </w:r>
      <w:r>
        <w:rPr>
          <w:color w:val="9E8317"/>
        </w:rPr>
        <w:t>ze společnosti Banxquote</w:t>
      </w:r>
      <w:r>
        <w:t>. "Je velmi snadno ovlivňován změnami na trhu s cennými papíry a na trhu s rizikovými obligacemi." Obecně nezměněné výnosy mnohých předních bank se odrážejí v malých změnách průměrů. Některé však výnosy snížily významně. Například v bance Chase Manhattan Bank v New Yorku se výnos šestiměsíčního vkladního certifikátu nízké hodnoty propadl o čtvrt procentního bodu na 8.06 %. V Kalifornii snížila Americká banka výnos šestiměsíčních i jednoletých "spořících" vkladních certifikátů z 8.61 % na 8.33 %. Výnosy z vkladů na peněžním trhu zůstaly pro hodnoty 50000 dolarů a méně nezměněny v průměru na 6.96 % a pro obří vklady klesly jen o setinu procentního bodu na 7.41 %.</w:t>
      </w:r>
    </w:p>
    <w:p>
      <w:r>
        <w:rPr>
          <w:b/>
        </w:rPr>
        <w:t>Document number 869</w:t>
      </w:r>
    </w:p>
    <w:p>
      <w:r>
        <w:rPr>
          <w:b/>
        </w:rPr>
        <w:t>Document identifier: wsj1167-001</w:t>
      </w:r>
    </w:p>
    <w:p>
      <w:r>
        <w:rPr>
          <w:color w:val="310106"/>
        </w:rPr>
        <w:t>Společnost Lion Nathan Ltd.</w:t>
      </w:r>
      <w:r>
        <w:t xml:space="preserve"> uvedla, že schválila </w:t>
      </w:r>
      <w:r>
        <w:rPr>
          <w:color w:val="04640D"/>
        </w:rPr>
        <w:t xml:space="preserve">koupi </w:t>
      </w:r>
      <w:r>
        <w:rPr>
          <w:color w:val="FEFB0A"/>
        </w:rPr>
        <w:t xml:space="preserve">licence na plnění lahví, distribuci a obchodování s nealkoholickými výrobky </w:t>
      </w:r>
      <w:r>
        <w:rPr>
          <w:color w:val="FB5514"/>
        </w:rPr>
        <w:t>společnosti Pepsi-Cola v Austrálii</w:t>
      </w:r>
      <w:r>
        <w:t xml:space="preserve">. Podmínky </w:t>
      </w:r>
      <w:r>
        <w:rPr>
          <w:color w:val="310106"/>
        </w:rPr>
        <w:t>tento novozélandský koncern zabývající se pivovarnictvím a maloobchodem</w:t>
      </w:r>
      <w:r>
        <w:t xml:space="preserve"> neprozradil. </w:t>
      </w:r>
      <w:r>
        <w:rPr>
          <w:color w:val="04640D"/>
        </w:rPr>
        <w:t>Dohoda</w:t>
      </w:r>
      <w:r>
        <w:t xml:space="preserve"> nabývá platnosti 1. ledna a podléhá schválení australskému Úřadu pro hodnocení cizích investic. V minulých čtyřech letech držela </w:t>
      </w:r>
      <w:r>
        <w:rPr>
          <w:color w:val="E115C0"/>
        </w:rPr>
        <w:t xml:space="preserve">australskou licenci </w:t>
      </w:r>
      <w:r>
        <w:rPr>
          <w:color w:val="00587F"/>
        </w:rPr>
        <w:t>společnosti Pepsi</w:t>
      </w:r>
      <w:r>
        <w:t xml:space="preserve"> </w:t>
      </w:r>
      <w:r>
        <w:rPr>
          <w:color w:val="0BC582"/>
        </w:rPr>
        <w:t>společnost Cadbury Schweppes Australia Ltd</w:t>
      </w:r>
      <w:r>
        <w:t xml:space="preserve">. </w:t>
      </w:r>
      <w:r>
        <w:rPr>
          <w:color w:val="310106"/>
        </w:rPr>
        <w:t>Společnost Lion Nathan</w:t>
      </w:r>
      <w:r>
        <w:t xml:space="preserve"> ani společnost PepsiCola Australia, divize </w:t>
      </w:r>
      <w:r>
        <w:rPr>
          <w:color w:val="FEB8C8"/>
        </w:rPr>
        <w:t>společnosti PepsiCo Inc. z USA</w:t>
      </w:r>
      <w:r>
        <w:t xml:space="preserve">, neuvedly proč už </w:t>
      </w:r>
      <w:r>
        <w:rPr>
          <w:color w:val="E115C0"/>
        </w:rPr>
        <w:t>licenci</w:t>
      </w:r>
      <w:r>
        <w:t xml:space="preserve"> nebude držet </w:t>
      </w:r>
      <w:r>
        <w:rPr>
          <w:color w:val="0BC582"/>
        </w:rPr>
        <w:t>společnost Cadbury Schweppes</w:t>
      </w:r>
      <w:r>
        <w:t>.</w:t>
      </w:r>
    </w:p>
    <w:p>
      <w:r>
        <w:rPr>
          <w:b/>
        </w:rPr>
        <w:t>Document number 870</w:t>
      </w:r>
    </w:p>
    <w:p>
      <w:r>
        <w:rPr>
          <w:b/>
        </w:rPr>
        <w:t>Document identifier: wsj1168-001</w:t>
      </w:r>
    </w:p>
    <w:p>
      <w:r>
        <w:rPr>
          <w:color w:val="310106"/>
        </w:rPr>
        <w:t xml:space="preserve">Prezident </w:t>
      </w:r>
      <w:r>
        <w:rPr>
          <w:color w:val="04640D"/>
        </w:rPr>
        <w:t>společnosti Wang Laboratories Inc.</w:t>
      </w:r>
      <w:r>
        <w:rPr>
          <w:color w:val="310106"/>
        </w:rPr>
        <w:t xml:space="preserve"> Richard Miller</w:t>
      </w:r>
      <w:r>
        <w:t xml:space="preserve"> </w:t>
      </w:r>
      <w:r>
        <w:rPr>
          <w:color w:val="FEFB0A"/>
        </w:rPr>
        <w:t>na výroční schůzi</w:t>
      </w:r>
      <w:r>
        <w:t xml:space="preserve"> oznámil, že </w:t>
      </w:r>
      <w:r>
        <w:rPr>
          <w:color w:val="FB5514"/>
        </w:rPr>
        <w:t>společnost</w:t>
      </w:r>
      <w:r>
        <w:t xml:space="preserve"> prodala aktiva v hodnotě 25 milionů dolarů a v podstatě docílila dohod o brzkém prodeji dalších 187 milionů dolarů. Řekl, že </w:t>
      </w:r>
      <w:r>
        <w:rPr>
          <w:color w:val="FB5514"/>
        </w:rPr>
        <w:t>společnost Wang</w:t>
      </w:r>
      <w:r>
        <w:t xml:space="preserve"> dosáhla dohody s "přední finanční firmou" o prodeji </w:t>
      </w:r>
      <w:r>
        <w:rPr>
          <w:color w:val="FB5514"/>
        </w:rPr>
        <w:t>svého</w:t>
      </w:r>
      <w:r>
        <w:t xml:space="preserve"> portfolia v pronajímání domácího vybavení a portfolia </w:t>
      </w:r>
      <w:r>
        <w:rPr>
          <w:color w:val="FB5514"/>
        </w:rPr>
        <w:t>své</w:t>
      </w:r>
      <w:r>
        <w:t xml:space="preserve"> přidružené společnosti Wang Credit Corp. za 150 milionů dolarů. Prohlásil, že také schválila prodej části </w:t>
      </w:r>
      <w:r>
        <w:rPr>
          <w:color w:val="E115C0"/>
        </w:rPr>
        <w:t>své</w:t>
      </w:r>
      <w:r>
        <w:rPr>
          <w:color w:val="00587F"/>
        </w:rPr>
        <w:t xml:space="preserve"> evropské jednotky, </w:t>
      </w:r>
      <w:r>
        <w:rPr>
          <w:color w:val="0BC582"/>
        </w:rPr>
        <w:t>která</w:t>
      </w:r>
      <w:r>
        <w:rPr>
          <w:color w:val="00587F"/>
        </w:rPr>
        <w:t xml:space="preserve"> se zabývá nemovitostmi</w:t>
      </w:r>
      <w:r>
        <w:t xml:space="preserve">, za 37 milionů dolarů. </w:t>
      </w:r>
      <w:r>
        <w:rPr>
          <w:color w:val="310106"/>
        </w:rPr>
        <w:t>Miller</w:t>
      </w:r>
      <w:r>
        <w:t xml:space="preserve"> řekl, že </w:t>
      </w:r>
      <w:r>
        <w:rPr>
          <w:color w:val="FB5514"/>
        </w:rPr>
        <w:t>společnost Wang</w:t>
      </w:r>
      <w:r>
        <w:t xml:space="preserve"> už prodala různá aktiva v hodnotě asi 12 milionů dolarů, a prozradil, že dostala 13 milionů dolarů od společnosti Compaq Computer Corp. z Houstonu za již dříve oznámený prodej </w:t>
      </w:r>
      <w:r>
        <w:rPr>
          <w:color w:val="FB5514"/>
        </w:rPr>
        <w:t>své</w:t>
      </w:r>
      <w:r>
        <w:t xml:space="preserve"> továrny ve městě Stirling ve Skotsku. </w:t>
      </w:r>
      <w:r>
        <w:rPr>
          <w:color w:val="310106"/>
        </w:rPr>
        <w:t>Miller</w:t>
      </w:r>
      <w:r>
        <w:t xml:space="preserve"> zopakoval, že v následujících šesti měsících má v plánu prodat další aktiva v hodnotě 200 až 300 milionů dolarů, aby vyrovnal dluh a snížil výdaje na úroky </w:t>
      </w:r>
      <w:r>
        <w:rPr>
          <w:color w:val="FB5514"/>
        </w:rPr>
        <w:t xml:space="preserve">ve společnosti Wang, </w:t>
      </w:r>
      <w:r>
        <w:rPr>
          <w:color w:val="FEB8C8"/>
        </w:rPr>
        <w:t>která</w:t>
      </w:r>
      <w:r>
        <w:rPr>
          <w:color w:val="FB5514"/>
        </w:rPr>
        <w:t xml:space="preserve"> vyrábí minipočítače a sídlí ve městě Lowell v Massachusetts</w:t>
      </w:r>
      <w:r>
        <w:t xml:space="preserve">. V odpovědi na otázky </w:t>
      </w:r>
      <w:r>
        <w:rPr>
          <w:color w:val="FEFB0A"/>
        </w:rPr>
        <w:t>po výroční schůzi</w:t>
      </w:r>
      <w:r>
        <w:t xml:space="preserve"> </w:t>
      </w:r>
      <w:r>
        <w:rPr>
          <w:color w:val="310106"/>
        </w:rPr>
        <w:t>Miller</w:t>
      </w:r>
      <w:r>
        <w:t xml:space="preserve"> uvedl, že </w:t>
      </w:r>
      <w:r>
        <w:rPr>
          <w:color w:val="FB5514"/>
        </w:rPr>
        <w:t>společnost</w:t>
      </w:r>
      <w:r>
        <w:t xml:space="preserve"> již nehledá přímého investora. Během léta </w:t>
      </w:r>
      <w:r>
        <w:rPr>
          <w:color w:val="9E8317"/>
        </w:rPr>
        <w:t xml:space="preserve">vedoucí pracovníci </w:t>
      </w:r>
      <w:r>
        <w:rPr>
          <w:color w:val="01190F"/>
        </w:rPr>
        <w:t>společnosti Wang</w:t>
      </w:r>
      <w:r>
        <w:t xml:space="preserve"> tvrdili, že možná budou hledat vnější investice.</w:t>
      </w:r>
    </w:p>
    <w:p>
      <w:r>
        <w:rPr>
          <w:b/>
        </w:rPr>
        <w:t>Document number 871</w:t>
      </w:r>
    </w:p>
    <w:p>
      <w:r>
        <w:rPr>
          <w:b/>
        </w:rPr>
        <w:t>Document identifier: wsj1169-001</w:t>
      </w:r>
    </w:p>
    <w:p>
      <w:r>
        <w:rPr>
          <w:color w:val="310106"/>
        </w:rPr>
        <w:t>Společnost Murata Mfg. Co.</w:t>
      </w:r>
      <w:r>
        <w:t xml:space="preserve"> uvedla, že v Británii zřizuje </w:t>
      </w:r>
      <w:r>
        <w:rPr>
          <w:color w:val="04640D"/>
        </w:rPr>
        <w:t xml:space="preserve">přidruženou společnost, </w:t>
      </w:r>
      <w:r>
        <w:rPr>
          <w:color w:val="FEFB0A"/>
        </w:rPr>
        <w:t>která</w:t>
      </w:r>
      <w:r>
        <w:rPr>
          <w:color w:val="04640D"/>
        </w:rPr>
        <w:t xml:space="preserve"> bude vyrábět elektrické součástky včetně keramických kondenzátorů</w:t>
      </w:r>
      <w:r>
        <w:t xml:space="preserve">. </w:t>
      </w:r>
      <w:r>
        <w:rPr>
          <w:color w:val="310106"/>
        </w:rPr>
        <w:t>Tento výrobce keramických kondenzátorů z Tokia</w:t>
      </w:r>
      <w:r>
        <w:t xml:space="preserve"> prohlásil, že kupuje závod ve městě Plymouth. </w:t>
      </w:r>
      <w:r>
        <w:rPr>
          <w:color w:val="310106"/>
        </w:rPr>
        <w:t>Společnost</w:t>
      </w:r>
      <w:r>
        <w:t xml:space="preserve"> neprozradila kupní cenu ani celkovou hodnotu kapitálu. </w:t>
      </w:r>
      <w:r>
        <w:rPr>
          <w:color w:val="310106"/>
        </w:rPr>
        <w:t>Společnost Murata</w:t>
      </w:r>
      <w:r>
        <w:t xml:space="preserve"> nicméně uvedla, že </w:t>
      </w:r>
      <w:r>
        <w:rPr>
          <w:color w:val="04640D"/>
        </w:rPr>
        <w:t>do nové společnosti</w:t>
      </w:r>
      <w:r>
        <w:t xml:space="preserve"> investuje asi 1.4 miliardy jenů (9.9 milionu dolarů). Začátek výroby je plánován na duben. </w:t>
      </w:r>
      <w:r>
        <w:rPr>
          <w:color w:val="310106"/>
        </w:rPr>
        <w:t xml:space="preserve">Tato společnost, </w:t>
      </w:r>
      <w:r>
        <w:rPr>
          <w:color w:val="FB5514"/>
        </w:rPr>
        <w:t>která</w:t>
      </w:r>
      <w:r>
        <w:rPr>
          <w:color w:val="310106"/>
        </w:rPr>
        <w:t xml:space="preserve"> má v Evropě opěrný bod v podobě společnosti Murata Europe Management GmbH v Německu</w:t>
      </w:r>
      <w:r>
        <w:t xml:space="preserve">, prohlásila, že </w:t>
      </w:r>
      <w:r>
        <w:rPr>
          <w:color w:val="E115C0"/>
        </w:rPr>
        <w:t>poslední operace</w:t>
      </w:r>
      <w:r>
        <w:t xml:space="preserve"> je naplánovaná tak, aby ještě před vytvořením sjednoceného trhu koncem roku 1992 v zemích Evropského společenství vyhověla poptávce po elektrických součástkách. </w:t>
      </w:r>
      <w:r>
        <w:rPr>
          <w:color w:val="310106"/>
        </w:rPr>
        <w:t>Společnost Murata</w:t>
      </w:r>
      <w:r>
        <w:t xml:space="preserve"> očekává, že v prvním roce bude obrat </w:t>
      </w:r>
      <w:r>
        <w:rPr>
          <w:color w:val="04640D"/>
        </w:rPr>
        <w:t>pobočky</w:t>
      </w:r>
      <w:r>
        <w:t xml:space="preserve"> asi 1.5 miliardy jenů.</w:t>
      </w:r>
    </w:p>
    <w:p>
      <w:r>
        <w:rPr>
          <w:b/>
        </w:rPr>
        <w:t>Document number 872</w:t>
      </w:r>
    </w:p>
    <w:p>
      <w:r>
        <w:rPr>
          <w:b/>
        </w:rPr>
        <w:t>Document identifier: wsj1170-001</w:t>
      </w:r>
    </w:p>
    <w:p>
      <w:r>
        <w:rPr>
          <w:color w:val="310106"/>
        </w:rPr>
        <w:t>Společnost Safeway Stores Inc.</w:t>
      </w:r>
      <w:r>
        <w:t xml:space="preserve"> ohlásila </w:t>
      </w:r>
      <w:r>
        <w:rPr>
          <w:color w:val="04640D"/>
        </w:rPr>
        <w:t>ve třetím fiskálním čtvrtletí</w:t>
      </w:r>
      <w:r>
        <w:t xml:space="preserve"> snížení zisku o 69 %, ale uvedla, že zkvalitnění provozu bylo zastřeno mimořádnými zisky </w:t>
      </w:r>
      <w:r>
        <w:rPr>
          <w:color w:val="FEFB0A"/>
        </w:rPr>
        <w:t xml:space="preserve">ve shodném období </w:t>
      </w:r>
      <w:r>
        <w:rPr>
          <w:color w:val="FB5514"/>
        </w:rPr>
        <w:t>loňského roku</w:t>
      </w:r>
      <w:r>
        <w:t xml:space="preserve">. </w:t>
      </w:r>
      <w:r>
        <w:rPr>
          <w:color w:val="310106"/>
        </w:rPr>
        <w:t xml:space="preserve">Tento potravinářský maloobchod z Oaklandu, mající malý počet vlastníků </w:t>
      </w:r>
      <w:r>
        <w:rPr>
          <w:color w:val="E115C0"/>
        </w:rPr>
        <w:t xml:space="preserve">od roku 1986, </w:t>
      </w:r>
      <w:r>
        <w:rPr>
          <w:color w:val="00587F"/>
        </w:rPr>
        <w:t>kdy</w:t>
      </w:r>
      <w:r>
        <w:rPr>
          <w:color w:val="E115C0"/>
        </w:rPr>
        <w:t xml:space="preserve"> proběhl zadlužený odkup za 4.2 miliardy dolarů</w:t>
      </w:r>
      <w:r>
        <w:t xml:space="preserve">, uvedl, že </w:t>
      </w:r>
      <w:r>
        <w:rPr>
          <w:color w:val="04640D"/>
        </w:rPr>
        <w:t xml:space="preserve">za tříměsíční období, </w:t>
      </w:r>
      <w:r>
        <w:rPr>
          <w:color w:val="0BC582"/>
        </w:rPr>
        <w:t>které</w:t>
      </w:r>
      <w:r>
        <w:rPr>
          <w:color w:val="04640D"/>
        </w:rPr>
        <w:t xml:space="preserve"> skončilo 9. září</w:t>
      </w:r>
      <w:r>
        <w:t xml:space="preserve">, měl zisk 7.1 milionu dolarů, oproti loňským 23 milionům dolarů. Prohlásil však, že loňské výsledky zahrnovaly příjem 23.5 milionu dolarů získaný prodejem aktiv. Obrat vzrostl o 4.2 % z 3.2 miliardy dolarů na 3.31 miliardy dolarů. </w:t>
      </w:r>
      <w:r>
        <w:rPr>
          <w:color w:val="310106"/>
        </w:rPr>
        <w:t>Společnost</w:t>
      </w:r>
      <w:r>
        <w:t xml:space="preserve"> uvedla, </w:t>
      </w:r>
      <w:r>
        <w:rPr>
          <w:color w:val="FEB8C8"/>
        </w:rPr>
        <w:t xml:space="preserve">že za posledních devět měsíců příjem klesl ze 46 milionů dolarů </w:t>
      </w:r>
      <w:r>
        <w:rPr>
          <w:color w:val="9E8317"/>
        </w:rPr>
        <w:t xml:space="preserve">ve shodném čtvrtletí </w:t>
      </w:r>
      <w:r>
        <w:rPr>
          <w:color w:val="01190F"/>
        </w:rPr>
        <w:t>loňského roku</w:t>
      </w:r>
      <w:r>
        <w:rPr>
          <w:color w:val="FEB8C8"/>
        </w:rPr>
        <w:t xml:space="preserve"> o 49 % na 23.5 milionu dolarů</w:t>
      </w:r>
      <w:r>
        <w:t xml:space="preserve">, </w:t>
      </w:r>
      <w:r>
        <w:rPr>
          <w:color w:val="FEB8C8"/>
        </w:rPr>
        <w:t>což</w:t>
      </w:r>
      <w:r>
        <w:t xml:space="preserve"> zahrnuje i zisk 50.6 milionu dolarů spojený s prodejem aktiv. Obrat se zvýšil o 5.5 % z 9.3 miliardy dolarů na 9.81 miliardy dolarů.</w:t>
      </w:r>
    </w:p>
    <w:p>
      <w:r>
        <w:rPr>
          <w:b/>
        </w:rPr>
        <w:t>Document number 873</w:t>
      </w:r>
    </w:p>
    <w:p>
      <w:r>
        <w:rPr>
          <w:b/>
        </w:rPr>
        <w:t>Document identifier: wsj1171-001</w:t>
      </w:r>
    </w:p>
    <w:p>
      <w:r>
        <w:t xml:space="preserve">Již od počátku třicátých let je </w:t>
      </w:r>
      <w:r>
        <w:rPr>
          <w:color w:val="310106"/>
        </w:rPr>
        <w:t>společnost Benjamin Jacobson &amp; Sons</w:t>
      </w:r>
      <w:r>
        <w:t xml:space="preserve"> </w:t>
      </w:r>
      <w:r>
        <w:rPr>
          <w:color w:val="04640D"/>
        </w:rPr>
        <w:t>na Newyorské burze cenných papírů</w:t>
      </w:r>
      <w:r>
        <w:t xml:space="preserve"> specialistou na péči o obchodní cenné papíry </w:t>
      </w:r>
      <w:r>
        <w:rPr>
          <w:color w:val="FEFB0A"/>
        </w:rPr>
        <w:t>společnosti UAL Corp.</w:t>
      </w:r>
      <w:r>
        <w:t xml:space="preserve"> a </w:t>
      </w:r>
      <w:r>
        <w:rPr>
          <w:color w:val="FEFB0A"/>
        </w:rPr>
        <w:t>jejích</w:t>
      </w:r>
      <w:r>
        <w:t xml:space="preserve"> předchůdců. Nikdy však neměla </w:t>
      </w:r>
      <w:r>
        <w:rPr>
          <w:color w:val="FB5514"/>
        </w:rPr>
        <w:t xml:space="preserve">takový den jako </w:t>
      </w:r>
      <w:r>
        <w:rPr>
          <w:color w:val="E115C0"/>
        </w:rPr>
        <w:t>včera</w:t>
      </w:r>
      <w:r>
        <w:t xml:space="preserve">. Nejdříve </w:t>
      </w:r>
      <w:r>
        <w:rPr>
          <w:color w:val="FEFB0A"/>
        </w:rPr>
        <w:t>společnost UAL</w:t>
      </w:r>
      <w:r>
        <w:t xml:space="preserve"> z důvodu nerovnováhy platebních příkazů vůbec nezahájila </w:t>
      </w:r>
      <w:r>
        <w:rPr>
          <w:color w:val="00587F"/>
        </w:rPr>
        <w:t>obchodování</w:t>
      </w:r>
      <w:r>
        <w:t xml:space="preserve">. </w:t>
      </w:r>
      <w:r>
        <w:rPr>
          <w:color w:val="0BC582"/>
        </w:rPr>
        <w:t xml:space="preserve">Když bylo půl hodiny po začátku </w:t>
      </w:r>
      <w:r>
        <w:rPr>
          <w:color w:val="FEB8C8"/>
        </w:rPr>
        <w:t>burzovního dne</w:t>
      </w:r>
      <w:r>
        <w:rPr>
          <w:color w:val="0BC582"/>
        </w:rPr>
        <w:t xml:space="preserve">, </w:t>
      </w:r>
      <w:r>
        <w:rPr>
          <w:color w:val="9E8317"/>
        </w:rPr>
        <w:t>cena</w:t>
      </w:r>
      <w:r>
        <w:rPr>
          <w:color w:val="0BC582"/>
        </w:rPr>
        <w:t xml:space="preserve"> byla na 150 dolarech </w:t>
      </w:r>
      <w:r>
        <w:rPr>
          <w:color w:val="01190F"/>
        </w:rPr>
        <w:t>na akcii</w:t>
      </w:r>
      <w:r>
        <w:t xml:space="preserve">, </w:t>
      </w:r>
      <w:r>
        <w:rPr>
          <w:color w:val="0BC582"/>
        </w:rPr>
        <w:t>což</w:t>
      </w:r>
      <w:r>
        <w:t xml:space="preserve"> je oproti pondělnímu uzavření pokles o více než 28 dolarů. Klesala dále až na 145 dolarů, ale </w:t>
      </w:r>
      <w:r>
        <w:rPr>
          <w:color w:val="847D81"/>
        </w:rPr>
        <w:t>v poslední půlhodině</w:t>
      </w:r>
      <w:r>
        <w:t xml:space="preserve"> se dokázala velmi vzchopit, vytlačila akcie zpátky nahoru a uzavírala na 170 dolarech, </w:t>
      </w:r>
      <w:r>
        <w:rPr>
          <w:color w:val="58018B"/>
        </w:rPr>
        <w:t>což</w:t>
      </w:r>
      <w:r>
        <w:t xml:space="preserve"> je </w:t>
      </w:r>
      <w:r>
        <w:rPr>
          <w:color w:val="B70639"/>
        </w:rPr>
        <w:t>oproti pondělí</w:t>
      </w:r>
      <w:r>
        <w:t xml:space="preserve"> pokles jen o 8375 dolaru. </w:t>
      </w:r>
      <w:r>
        <w:rPr>
          <w:color w:val="703B01"/>
        </w:rPr>
        <w:t>Během tohoto dění se zobchodovalo 4.9 milionu akcií</w:t>
      </w:r>
      <w:r>
        <w:t xml:space="preserve">, </w:t>
      </w:r>
      <w:r>
        <w:rPr>
          <w:color w:val="703B01"/>
        </w:rPr>
        <w:t>což</w:t>
      </w:r>
      <w:r>
        <w:t xml:space="preserve"> učinilo z akcií </w:t>
      </w:r>
      <w:r>
        <w:rPr>
          <w:color w:val="FEFB0A"/>
        </w:rPr>
        <w:t>společnosti UAL</w:t>
      </w:r>
      <w:r>
        <w:t xml:space="preserve"> druhou nejaktivnější emisi </w:t>
      </w:r>
      <w:r>
        <w:rPr>
          <w:color w:val="04640D"/>
        </w:rPr>
        <w:t>na Newyorské burze</w:t>
      </w:r>
      <w:r>
        <w:t xml:space="preserve">. </w:t>
      </w:r>
      <w:r>
        <w:rPr>
          <w:color w:val="F7F1DF"/>
        </w:rPr>
        <w:t xml:space="preserve">Dva odborníci </w:t>
      </w:r>
      <w:r>
        <w:rPr>
          <w:color w:val="118B8A"/>
        </w:rPr>
        <w:t>společnosti Benjamin Jacobson</w:t>
      </w:r>
      <w:r>
        <w:t xml:space="preserve">, zatímco žvýkali </w:t>
      </w:r>
      <w:r>
        <w:rPr>
          <w:color w:val="4AFEFA"/>
        </w:rPr>
        <w:t>pizzu</w:t>
      </w:r>
      <w:r>
        <w:t xml:space="preserve">, když mohli, a řvali, dokud </w:t>
      </w:r>
      <w:r>
        <w:rPr>
          <w:color w:val="F7F1DF"/>
        </w:rPr>
        <w:t>jim</w:t>
      </w:r>
      <w:r>
        <w:t xml:space="preserve"> neodešly hlasivky, vedli </w:t>
      </w:r>
      <w:r>
        <w:rPr>
          <w:color w:val="FCB164"/>
        </w:rPr>
        <w:t>včera</w:t>
      </w:r>
      <w:r>
        <w:t xml:space="preserve"> </w:t>
      </w:r>
      <w:r>
        <w:rPr>
          <w:color w:val="04640D"/>
        </w:rPr>
        <w:t>na Newyorské burze</w:t>
      </w:r>
      <w:r>
        <w:t xml:space="preserve"> </w:t>
      </w:r>
      <w:r>
        <w:rPr>
          <w:color w:val="796EE6"/>
        </w:rPr>
        <w:t xml:space="preserve">na obchodním místě </w:t>
      </w:r>
      <w:r>
        <w:rPr>
          <w:color w:val="000D2C"/>
        </w:rPr>
        <w:t>společnosti UAL</w:t>
      </w:r>
      <w:r>
        <w:t xml:space="preserve"> něco, co lze popsat </w:t>
      </w:r>
      <w:r>
        <w:rPr>
          <w:color w:val="53495F"/>
        </w:rPr>
        <w:t>jen jako otevřený finanční boj</w:t>
      </w:r>
      <w:r>
        <w:t xml:space="preserve">. "Bylo </w:t>
      </w:r>
      <w:r>
        <w:rPr>
          <w:color w:val="53495F"/>
        </w:rPr>
        <w:t>to</w:t>
      </w:r>
      <w:r>
        <w:t xml:space="preserve"> chaotické. Ale rádi </w:t>
      </w:r>
      <w:r>
        <w:rPr>
          <w:color w:val="53495F"/>
        </w:rPr>
        <w:t>tomu</w:t>
      </w:r>
      <w:r>
        <w:t xml:space="preserve"> říkáme 'kontrolovaný chaos'," řekl </w:t>
      </w:r>
      <w:r>
        <w:rPr>
          <w:color w:val="F95475"/>
        </w:rPr>
        <w:t xml:space="preserve">47 letý Robert J. Jacobson jr., vnuk zakladatele </w:t>
      </w:r>
      <w:r>
        <w:rPr>
          <w:color w:val="61FC03"/>
        </w:rPr>
        <w:t>společnosti</w:t>
      </w:r>
      <w:r>
        <w:t xml:space="preserve">. </w:t>
      </w:r>
      <w:r>
        <w:rPr>
          <w:color w:val="FEFB0A"/>
        </w:rPr>
        <w:t>Místo společnosti UAL</w:t>
      </w:r>
      <w:r>
        <w:t xml:space="preserve"> </w:t>
      </w:r>
      <w:r>
        <w:rPr>
          <w:color w:val="FCB164"/>
        </w:rPr>
        <w:t>včera</w:t>
      </w:r>
      <w:r>
        <w:t xml:space="preserve"> obsluhoval </w:t>
      </w:r>
      <w:r>
        <w:rPr>
          <w:color w:val="5D9608"/>
        </w:rPr>
        <w:t xml:space="preserve">společně s 33 letým Christopherem Batesem, energickým obyvatelem Long Islandu, </w:t>
      </w:r>
      <w:r>
        <w:rPr>
          <w:color w:val="DE98FD"/>
        </w:rPr>
        <w:t>který</w:t>
      </w:r>
      <w:r>
        <w:rPr>
          <w:color w:val="5D9608"/>
        </w:rPr>
        <w:t xml:space="preserve"> je dokonalým dvojníkem herce Nicolase Cage</w:t>
      </w:r>
      <w:r>
        <w:t xml:space="preserve">. Kdo prováděl všechny prodeje? "Opční obchodníci, spekulanti, všichni," řekl </w:t>
      </w:r>
      <w:r>
        <w:rPr>
          <w:color w:val="5D9608"/>
        </w:rPr>
        <w:t>Bates</w:t>
      </w:r>
      <w:r>
        <w:t xml:space="preserve">, když </w:t>
      </w:r>
      <w:r>
        <w:rPr>
          <w:color w:val="5D9608"/>
        </w:rPr>
        <w:t>se</w:t>
      </w:r>
      <w:r>
        <w:t xml:space="preserve"> po včerejším uzavření ochlazoval krabicí jablečného džusu. </w:t>
      </w:r>
      <w:r>
        <w:rPr>
          <w:color w:val="F95475"/>
        </w:rPr>
        <w:t>Jacobson</w:t>
      </w:r>
      <w:r>
        <w:t xml:space="preserve"> dodal: "Bylo </w:t>
      </w:r>
      <w:r>
        <w:rPr>
          <w:color w:val="00587F"/>
        </w:rPr>
        <w:t>tam</w:t>
      </w:r>
      <w:r>
        <w:t xml:space="preserve"> několik pořádně ošklivých poklesů akcií." Obchodníci </w:t>
      </w:r>
      <w:r>
        <w:rPr>
          <w:color w:val="04640D"/>
        </w:rPr>
        <w:t>na Newyorské burze</w:t>
      </w:r>
      <w:r>
        <w:t xml:space="preserve"> uvedli, že </w:t>
      </w:r>
      <w:r>
        <w:rPr>
          <w:color w:val="98A088"/>
        </w:rPr>
        <w:t xml:space="preserve">to, </w:t>
      </w:r>
      <w:r>
        <w:rPr>
          <w:color w:val="4F584E"/>
        </w:rPr>
        <w:t>co</w:t>
      </w:r>
      <w:r>
        <w:rPr>
          <w:color w:val="98A088"/>
        </w:rPr>
        <w:t xml:space="preserve"> pozdě odpoledne vyvolalo tlačenici </w:t>
      </w:r>
      <w:r>
        <w:rPr>
          <w:color w:val="248AD0"/>
        </w:rPr>
        <w:t>kolem společnosti UAL</w:t>
      </w:r>
      <w:r>
        <w:t xml:space="preserve">, byl </w:t>
      </w:r>
      <w:r>
        <w:rPr>
          <w:color w:val="5C5300"/>
        </w:rPr>
        <w:t xml:space="preserve">pokyn k nákupu 200000 akcií po 150 dolarech na akcii, zadaný </w:t>
      </w:r>
      <w:r>
        <w:rPr>
          <w:color w:val="9F6551"/>
        </w:rPr>
        <w:t xml:space="preserve">společností Bear, Stearns &amp; Co., </w:t>
      </w:r>
      <w:r>
        <w:rPr>
          <w:color w:val="BCFEC6"/>
        </w:rPr>
        <w:t>která</w:t>
      </w:r>
      <w:r>
        <w:rPr>
          <w:color w:val="9F6551"/>
        </w:rPr>
        <w:t xml:space="preserve"> byla ohledně akcií </w:t>
      </w:r>
      <w:r>
        <w:rPr>
          <w:color w:val="932C70"/>
        </w:rPr>
        <w:t>společnosti UAL</w:t>
      </w:r>
      <w:r>
        <w:rPr>
          <w:color w:val="9F6551"/>
        </w:rPr>
        <w:t xml:space="preserve"> aktivní </w:t>
      </w:r>
      <w:r>
        <w:rPr>
          <w:color w:val="2B1B04"/>
        </w:rPr>
        <w:t>celý den</w:t>
      </w:r>
      <w:r>
        <w:t xml:space="preserve">. Následný vzestup akcií </w:t>
      </w:r>
      <w:r>
        <w:rPr>
          <w:color w:val="FEFB0A"/>
        </w:rPr>
        <w:t>společnosti UAL</w:t>
      </w:r>
      <w:r>
        <w:t xml:space="preserve"> napomohl tomu, že se </w:t>
      </w:r>
      <w:r>
        <w:rPr>
          <w:color w:val="04640D"/>
        </w:rPr>
        <w:t>vrávorající burza</w:t>
      </w:r>
      <w:r>
        <w:t xml:space="preserve"> zotavila z 80 bodového deficitu a zakončila jenom nepatrně pod pondělním uzavřením. </w:t>
      </w:r>
      <w:r>
        <w:rPr>
          <w:color w:val="F7F1DF"/>
        </w:rPr>
        <w:t xml:space="preserve">Oba obchodníci </w:t>
      </w:r>
      <w:r>
        <w:rPr>
          <w:color w:val="118B8A"/>
        </w:rPr>
        <w:t>společnosti Jacobson</w:t>
      </w:r>
      <w:r>
        <w:rPr>
          <w:color w:val="F7F1DF"/>
        </w:rPr>
        <w:t xml:space="preserve">, </w:t>
      </w:r>
      <w:r>
        <w:rPr>
          <w:color w:val="B5AFC4"/>
        </w:rPr>
        <w:t>kteří</w:t>
      </w:r>
      <w:r>
        <w:rPr>
          <w:color w:val="F7F1DF"/>
        </w:rPr>
        <w:t xml:space="preserve"> doufali, že se obchodování s akciemi </w:t>
      </w:r>
      <w:r>
        <w:rPr>
          <w:color w:val="D4C67A"/>
        </w:rPr>
        <w:t>společnosti UAL</w:t>
      </w:r>
      <w:r>
        <w:rPr>
          <w:color w:val="F7F1DF"/>
        </w:rPr>
        <w:t xml:space="preserve"> vrátí do normálu</w:t>
      </w:r>
      <w:r>
        <w:t xml:space="preserve">, četli </w:t>
      </w:r>
      <w:r>
        <w:rPr>
          <w:color w:val="FCB164"/>
        </w:rPr>
        <w:t>včera</w:t>
      </w:r>
      <w:r>
        <w:t xml:space="preserve"> ráno cestou do práce ve vlaku </w:t>
      </w:r>
      <w:r>
        <w:rPr>
          <w:color w:val="AE7AA1"/>
        </w:rPr>
        <w:t xml:space="preserve">zprávu o obratu v plánech na převzetí </w:t>
      </w:r>
      <w:r>
        <w:rPr>
          <w:color w:val="C2A393"/>
        </w:rPr>
        <w:t>společnosti UAL</w:t>
      </w:r>
      <w:r>
        <w:t xml:space="preserve">. </w:t>
      </w:r>
      <w:r>
        <w:rPr>
          <w:color w:val="AE7AA1"/>
        </w:rPr>
        <w:t>Ze zprávy</w:t>
      </w:r>
      <w:r>
        <w:t xml:space="preserve"> se dověděli, že po měsících výkyvů bude trvat trochu déle, než se akcie </w:t>
      </w:r>
      <w:r>
        <w:rPr>
          <w:color w:val="FEFB0A"/>
        </w:rPr>
        <w:t>společnosti UAL</w:t>
      </w:r>
      <w:r>
        <w:t xml:space="preserve"> začnou obchodovat jako akcie běžných aerolinek. Když </w:t>
      </w:r>
      <w:r>
        <w:rPr>
          <w:color w:val="F95475"/>
        </w:rPr>
        <w:t>Jacobson</w:t>
      </w:r>
      <w:r>
        <w:t xml:space="preserve"> vstoupil v 7.30 východního letního času do kanceláře, oznámil: "Dobře, připoutejte </w:t>
      </w:r>
      <w:r>
        <w:rPr>
          <w:color w:val="0232FD"/>
        </w:rPr>
        <w:t>se</w:t>
      </w:r>
      <w:r>
        <w:t xml:space="preserve">." </w:t>
      </w:r>
      <w:r>
        <w:rPr>
          <w:color w:val="6A3A35"/>
        </w:rPr>
        <w:t>Pánové</w:t>
      </w:r>
      <w:r>
        <w:rPr>
          <w:color w:val="BA6801"/>
        </w:rPr>
        <w:t xml:space="preserve"> Jacobson</w:t>
      </w:r>
      <w:r>
        <w:rPr>
          <w:color w:val="F7F1DF"/>
        </w:rPr>
        <w:t xml:space="preserve"> a </w:t>
      </w:r>
      <w:r>
        <w:rPr>
          <w:color w:val="168E5C"/>
        </w:rPr>
        <w:t>Bates</w:t>
      </w:r>
      <w:r>
        <w:t xml:space="preserve"> </w:t>
      </w:r>
      <w:r>
        <w:rPr>
          <w:color w:val="FCB164"/>
        </w:rPr>
        <w:t>včera</w:t>
      </w:r>
      <w:r>
        <w:t xml:space="preserve"> vstoupili na půdu </w:t>
      </w:r>
      <w:r>
        <w:rPr>
          <w:color w:val="04640D"/>
        </w:rPr>
        <w:t>Newyorské burzy</w:t>
      </w:r>
      <w:r>
        <w:t xml:space="preserve"> asi v 8.45 a okamžitě rozpoznali problém. Do počítačů </w:t>
      </w:r>
      <w:r>
        <w:rPr>
          <w:color w:val="04640D"/>
        </w:rPr>
        <w:t>Newyorské burzy</w:t>
      </w:r>
      <w:r>
        <w:t xml:space="preserve"> již byly vloženy a na </w:t>
      </w:r>
      <w:r>
        <w:rPr>
          <w:color w:val="F7F1DF"/>
        </w:rPr>
        <w:t>jejich</w:t>
      </w:r>
      <w:r>
        <w:t xml:space="preserve"> místo doručeny </w:t>
      </w:r>
      <w:r>
        <w:rPr>
          <w:color w:val="16C0D0"/>
        </w:rPr>
        <w:t xml:space="preserve">příkazy k prodeji 65000 akcií </w:t>
      </w:r>
      <w:r>
        <w:rPr>
          <w:color w:val="C62100"/>
        </w:rPr>
        <w:t>společnosti UAL</w:t>
      </w:r>
      <w:r>
        <w:t xml:space="preserve">. </w:t>
      </w:r>
      <w:r>
        <w:rPr>
          <w:color w:val="AE7AA1"/>
        </w:rPr>
        <w:t xml:space="preserve">Zpráva o akciích </w:t>
      </w:r>
      <w:r>
        <w:rPr>
          <w:color w:val="C2A393"/>
        </w:rPr>
        <w:t>společnosti UAL</w:t>
      </w:r>
      <w:r>
        <w:t xml:space="preserve"> již způsobila prodejní horečku </w:t>
      </w:r>
      <w:r>
        <w:rPr>
          <w:color w:val="014347"/>
        </w:rPr>
        <w:t xml:space="preserve">na takzvaném třetím trhu, </w:t>
      </w:r>
      <w:r>
        <w:rPr>
          <w:color w:val="233809"/>
        </w:rPr>
        <w:t>kde</w:t>
      </w:r>
      <w:r>
        <w:rPr>
          <w:color w:val="014347"/>
        </w:rPr>
        <w:t xml:space="preserve"> firmy kupují a prodávají akcie mimo burzovní halu</w:t>
      </w:r>
      <w:r>
        <w:t xml:space="preserve">. </w:t>
      </w:r>
      <w:r>
        <w:rPr>
          <w:color w:val="FEFB0A"/>
        </w:rPr>
        <w:t xml:space="preserve">Společnost UAL, </w:t>
      </w:r>
      <w:r>
        <w:rPr>
          <w:color w:val="42083B"/>
        </w:rPr>
        <w:t>která</w:t>
      </w:r>
      <w:r>
        <w:rPr>
          <w:color w:val="FEFB0A"/>
        </w:rPr>
        <w:t xml:space="preserve"> </w:t>
      </w:r>
      <w:r>
        <w:rPr>
          <w:color w:val="82785D"/>
        </w:rPr>
        <w:t>v pondělí</w:t>
      </w:r>
      <w:r>
        <w:rPr>
          <w:color w:val="FEFB0A"/>
        </w:rPr>
        <w:t xml:space="preserve"> </w:t>
      </w:r>
      <w:r>
        <w:rPr>
          <w:color w:val="023087"/>
        </w:rPr>
        <w:t>na Newyorské burze</w:t>
      </w:r>
      <w:r>
        <w:rPr>
          <w:color w:val="FEFB0A"/>
        </w:rPr>
        <w:t xml:space="preserve"> uzavírala na 178375 dolaru </w:t>
      </w:r>
      <w:r>
        <w:rPr>
          <w:color w:val="B7DAD2"/>
        </w:rPr>
        <w:t>na akcii</w:t>
      </w:r>
      <w:r>
        <w:t xml:space="preserve">, později </w:t>
      </w:r>
      <w:r>
        <w:rPr>
          <w:color w:val="014347"/>
        </w:rPr>
        <w:t>na třetím trhu</w:t>
      </w:r>
      <w:r>
        <w:t xml:space="preserve"> obchodovala jen za 158 dolarů na akcii. Šířily se zvěsti i o obchodech po 148 dolarech na akcii. Během 45 minut před zahajovacím gongem v 9.30 </w:t>
      </w:r>
      <w:r>
        <w:rPr>
          <w:color w:val="F7F1DF"/>
        </w:rPr>
        <w:t xml:space="preserve">odborníci </w:t>
      </w:r>
      <w:r>
        <w:rPr>
          <w:color w:val="118B8A"/>
        </w:rPr>
        <w:t xml:space="preserve">společnosti </w:t>
      </w:r>
      <w:r>
        <w:rPr>
          <w:color w:val="196956"/>
        </w:rPr>
        <w:t>Jacobson</w:t>
      </w:r>
      <w:r>
        <w:t xml:space="preserve"> stále a ve větším množství, než si představovali, dostávali příkazy k prodeji. A v 9.15 oznámili "</w:t>
      </w:r>
      <w:r>
        <w:rPr>
          <w:color w:val="8C41BB"/>
        </w:rPr>
        <w:t xml:space="preserve">první odhad" 135 až 155 dolarů, neboli cenové rozpětí, </w:t>
      </w:r>
      <w:r>
        <w:rPr>
          <w:color w:val="ECEDFE"/>
        </w:rPr>
        <w:t>ve kterém</w:t>
      </w:r>
      <w:r>
        <w:rPr>
          <w:color w:val="8C41BB"/>
        </w:rPr>
        <w:t xml:space="preserve"> budou akcie pravděpodobně otvírat</w:t>
      </w:r>
      <w:r>
        <w:t xml:space="preserve">. </w:t>
      </w:r>
      <w:r>
        <w:rPr>
          <w:color w:val="8C41BB"/>
        </w:rPr>
        <w:t>Toto rozpětí</w:t>
      </w:r>
      <w:r>
        <w:t xml:space="preserve"> bylo rychle zúženo na 145 až 155 dolarů, ačkoli </w:t>
      </w:r>
      <w:r>
        <w:rPr>
          <w:color w:val="2B2D32"/>
        </w:rPr>
        <w:t xml:space="preserve">obchodníkům, </w:t>
      </w:r>
      <w:r>
        <w:rPr>
          <w:color w:val="94C661"/>
        </w:rPr>
        <w:t>kteří</w:t>
      </w:r>
      <w:r>
        <w:rPr>
          <w:color w:val="2B2D32"/>
        </w:rPr>
        <w:t xml:space="preserve"> </w:t>
      </w:r>
      <w:r>
        <w:rPr>
          <w:color w:val="F8907D"/>
        </w:rPr>
        <w:t>místo</w:t>
      </w:r>
      <w:r>
        <w:rPr>
          <w:color w:val="2B2D32"/>
        </w:rPr>
        <w:t xml:space="preserve"> obklopovali</w:t>
      </w:r>
      <w:r>
        <w:t xml:space="preserve">, bylo dokonce řečeno, že výsledná suma bude pravděpodobně mezi 148 a 150 dolary. </w:t>
      </w:r>
      <w:r>
        <w:rPr>
          <w:color w:val="895E6B"/>
        </w:rPr>
        <w:t xml:space="preserve">Když </w:t>
      </w:r>
      <w:r>
        <w:rPr>
          <w:color w:val="788E95"/>
        </w:rPr>
        <w:t>společnost UAL</w:t>
      </w:r>
      <w:r>
        <w:rPr>
          <w:color w:val="895E6B"/>
        </w:rPr>
        <w:t xml:space="preserve"> konečně o půl hodiny později otevřela, bylo </w:t>
      </w:r>
      <w:r>
        <w:rPr>
          <w:color w:val="FB6AB8"/>
        </w:rPr>
        <w:t>asi 400000 akcií</w:t>
      </w:r>
      <w:r>
        <w:rPr>
          <w:color w:val="895E6B"/>
        </w:rPr>
        <w:t xml:space="preserve"> prodáno po 150 dolarech</w:t>
      </w:r>
      <w:r>
        <w:t xml:space="preserve">. Jeden obchodník prohlásil, že </w:t>
      </w:r>
      <w:r>
        <w:rPr>
          <w:color w:val="895E6B"/>
        </w:rPr>
        <w:t>to</w:t>
      </w:r>
      <w:r>
        <w:t xml:space="preserve"> byl "tlak na prodej ze všech stran". </w:t>
      </w:r>
      <w:r>
        <w:rPr>
          <w:color w:val="576094"/>
        </w:rPr>
        <w:t xml:space="preserve">Prudký pokles trhu </w:t>
      </w:r>
      <w:r>
        <w:rPr>
          <w:color w:val="DB1474"/>
        </w:rPr>
        <w:t>z pátku třináctého tohoto měsíce</w:t>
      </w:r>
      <w:r>
        <w:rPr>
          <w:color w:val="576094"/>
        </w:rPr>
        <w:t xml:space="preserve">, </w:t>
      </w:r>
      <w:r>
        <w:rPr>
          <w:color w:val="8489AE"/>
        </w:rPr>
        <w:t>který</w:t>
      </w:r>
      <w:r>
        <w:rPr>
          <w:color w:val="576094"/>
        </w:rPr>
        <w:t xml:space="preserve"> byl uspíšen zprávou </w:t>
      </w:r>
      <w:r>
        <w:rPr>
          <w:color w:val="860E04"/>
        </w:rPr>
        <w:t>o společnosti UAL</w:t>
      </w:r>
      <w:r>
        <w:t xml:space="preserve">, nebyl </w:t>
      </w:r>
      <w:r>
        <w:rPr>
          <w:color w:val="F7F1DF"/>
        </w:rPr>
        <w:t xml:space="preserve">pro odborníky </w:t>
      </w:r>
      <w:r>
        <w:rPr>
          <w:color w:val="118B8A"/>
        </w:rPr>
        <w:t>společnosti Jacobson</w:t>
      </w:r>
      <w:r>
        <w:t xml:space="preserve"> tak zlý jako včerejší vývoj. </w:t>
      </w:r>
      <w:r>
        <w:rPr>
          <w:color w:val="FBC206"/>
        </w:rPr>
        <w:t>Onoho dne</w:t>
      </w:r>
      <w:r>
        <w:t xml:space="preserve"> bylo obchodování v kritickém okamžiku zastaveno, aby odborníci mohli popadnout dech. </w:t>
      </w:r>
      <w:r>
        <w:rPr>
          <w:color w:val="FCB164"/>
        </w:rPr>
        <w:t>Včera</w:t>
      </w:r>
      <w:r>
        <w:t xml:space="preserve"> ne. </w:t>
      </w:r>
      <w:r>
        <w:rPr>
          <w:color w:val="6EAB9B"/>
        </w:rPr>
        <w:t>Jacobson s vlajícími šedými vlasy</w:t>
      </w:r>
      <w:r>
        <w:t xml:space="preserve"> sice neprošlapal </w:t>
      </w:r>
      <w:r>
        <w:rPr>
          <w:color w:val="6EAB9B"/>
        </w:rPr>
        <w:t>své</w:t>
      </w:r>
      <w:r>
        <w:t xml:space="preserve"> červenobílomodré tenisky, ale potil se tak, že </w:t>
      </w:r>
      <w:r>
        <w:rPr>
          <w:color w:val="6EAB9B"/>
        </w:rPr>
        <w:t>si</w:t>
      </w:r>
      <w:r>
        <w:t xml:space="preserve"> chtěl poslat pro novou košili. </w:t>
      </w:r>
      <w:r>
        <w:rPr>
          <w:color w:val="5D9608"/>
        </w:rPr>
        <w:t>Bates</w:t>
      </w:r>
      <w:r>
        <w:t xml:space="preserve"> každodenní obchodování </w:t>
      </w:r>
      <w:r>
        <w:rPr>
          <w:color w:val="FEFB0A"/>
        </w:rPr>
        <w:t>společnosti UAL</w:t>
      </w:r>
      <w:r>
        <w:t xml:space="preserve"> obvykle řídí sám. </w:t>
      </w:r>
      <w:r>
        <w:rPr>
          <w:color w:val="FCB164"/>
        </w:rPr>
        <w:t>Včera</w:t>
      </w:r>
      <w:r>
        <w:t xml:space="preserve"> ale obtížné obchodování nakonec vyčerpalo nejen </w:t>
      </w:r>
      <w:r>
        <w:rPr>
          <w:color w:val="F2CDFE"/>
        </w:rPr>
        <w:t>pány</w:t>
      </w:r>
      <w:r>
        <w:rPr>
          <w:color w:val="645341"/>
        </w:rPr>
        <w:t xml:space="preserve"> Jacobsona</w:t>
      </w:r>
      <w:r>
        <w:rPr>
          <w:color w:val="F7F1DF"/>
        </w:rPr>
        <w:t xml:space="preserve"> a </w:t>
      </w:r>
      <w:r>
        <w:rPr>
          <w:color w:val="168E5C"/>
        </w:rPr>
        <w:t>Batese</w:t>
      </w:r>
      <w:r>
        <w:t xml:space="preserve">, ale i </w:t>
      </w:r>
      <w:r>
        <w:rPr>
          <w:color w:val="760035"/>
        </w:rPr>
        <w:t xml:space="preserve">čtyři další </w:t>
      </w:r>
      <w:r>
        <w:rPr>
          <w:color w:val="647A41"/>
        </w:rPr>
        <w:t>Jacobsonovy</w:t>
      </w:r>
      <w:r>
        <w:rPr>
          <w:color w:val="760035"/>
        </w:rPr>
        <w:t xml:space="preserve"> společníky, </w:t>
      </w:r>
      <w:r>
        <w:rPr>
          <w:color w:val="496E76"/>
        </w:rPr>
        <w:t>kteří</w:t>
      </w:r>
      <w:r>
        <w:rPr>
          <w:color w:val="760035"/>
        </w:rPr>
        <w:t xml:space="preserve"> všichni dělali práci specializované firmy tak, že lákali kupce i prodejce a přizpůsobovali ceny potřebám trhu</w:t>
      </w:r>
      <w:r>
        <w:t xml:space="preserve">. </w:t>
      </w:r>
      <w:r>
        <w:rPr>
          <w:color w:val="E3F894"/>
        </w:rPr>
        <w:t xml:space="preserve">Asi 30 obchodníků na parketu se po většinu </w:t>
      </w:r>
      <w:r>
        <w:rPr>
          <w:color w:val="F9D7CD"/>
        </w:rPr>
        <w:t>dne</w:t>
      </w:r>
      <w:r>
        <w:rPr>
          <w:color w:val="E3F894"/>
        </w:rPr>
        <w:t xml:space="preserve"> tlačilo </w:t>
      </w:r>
      <w:r>
        <w:rPr>
          <w:color w:val="876128"/>
        </w:rPr>
        <w:t xml:space="preserve">kolem místa </w:t>
      </w:r>
      <w:r>
        <w:rPr>
          <w:color w:val="A1A711"/>
        </w:rPr>
        <w:t>společnosti UAL</w:t>
      </w:r>
      <w:r>
        <w:rPr>
          <w:color w:val="E3F894"/>
        </w:rPr>
        <w:t xml:space="preserve"> a možná stovky dalších přicházely a odcházely</w:t>
      </w:r>
      <w:r>
        <w:t xml:space="preserve"> - </w:t>
      </w:r>
      <w:r>
        <w:rPr>
          <w:color w:val="01FB92"/>
        </w:rPr>
        <w:t>jeden obchodník</w:t>
      </w:r>
      <w:r>
        <w:t xml:space="preserve"> </w:t>
      </w:r>
      <w:r>
        <w:rPr>
          <w:color w:val="E3F894"/>
        </w:rPr>
        <w:t>to</w:t>
      </w:r>
      <w:r>
        <w:t xml:space="preserve"> nazval "kypící masou". Objem 4.9 milionu </w:t>
      </w:r>
      <w:r>
        <w:rPr>
          <w:color w:val="FD0F31"/>
        </w:rPr>
        <w:t>akcií</w:t>
      </w:r>
      <w:r>
        <w:t xml:space="preserve"> protékající specializovaným provozem </w:t>
      </w:r>
      <w:r>
        <w:rPr>
          <w:color w:val="310106"/>
        </w:rPr>
        <w:t>společnosti Jacobson</w:t>
      </w:r>
      <w:r>
        <w:t xml:space="preserve"> je asi pětinásobek běžného množství cenných papírů. Intenzivní nakupování </w:t>
      </w:r>
      <w:r>
        <w:rPr>
          <w:color w:val="847D81"/>
        </w:rPr>
        <w:t>během poslední půlhodiny</w:t>
      </w:r>
      <w:r>
        <w:t xml:space="preserve"> přimělo </w:t>
      </w:r>
      <w:r>
        <w:rPr>
          <w:color w:val="F7F1DF"/>
        </w:rPr>
        <w:t>odborníky</w:t>
      </w:r>
      <w:r>
        <w:t xml:space="preserve"> podniknout zvláštní kroky. </w:t>
      </w:r>
      <w:r>
        <w:rPr>
          <w:color w:val="5D9608"/>
        </w:rPr>
        <w:t>Bates</w:t>
      </w:r>
      <w:r>
        <w:t xml:space="preserve"> řekl, že </w:t>
      </w:r>
      <w:r>
        <w:rPr>
          <w:color w:val="5C5300"/>
        </w:rPr>
        <w:t xml:space="preserve">příkaz </w:t>
      </w:r>
      <w:r>
        <w:rPr>
          <w:color w:val="9F6551"/>
        </w:rPr>
        <w:t>společnosti Bear Stearns</w:t>
      </w:r>
      <w:r>
        <w:rPr>
          <w:color w:val="5C5300"/>
        </w:rPr>
        <w:t xml:space="preserve">, </w:t>
      </w:r>
      <w:r>
        <w:rPr>
          <w:color w:val="BE8485"/>
        </w:rPr>
        <w:t>který</w:t>
      </w:r>
      <w:r>
        <w:rPr>
          <w:color w:val="5C5300"/>
        </w:rPr>
        <w:t xml:space="preserve"> na sklonku </w:t>
      </w:r>
      <w:r>
        <w:rPr>
          <w:color w:val="C660FB"/>
        </w:rPr>
        <w:t>dne</w:t>
      </w:r>
      <w:r>
        <w:rPr>
          <w:color w:val="5C5300"/>
        </w:rPr>
        <w:t xml:space="preserve"> znamenal náhlý obrat</w:t>
      </w:r>
      <w:r>
        <w:t xml:space="preserve">, způsobil "ohromné nákupní úsilí", když </w:t>
      </w:r>
      <w:r>
        <w:rPr>
          <w:color w:val="FEFB0A"/>
        </w:rPr>
        <w:t>společnost UAL</w:t>
      </w:r>
      <w:r>
        <w:t xml:space="preserve"> </w:t>
      </w:r>
      <w:r>
        <w:rPr>
          <w:color w:val="847D81"/>
        </w:rPr>
        <w:t>v poslední půlhodině</w:t>
      </w:r>
      <w:r>
        <w:t xml:space="preserve"> vyletěla o 20 dolarů na akcii, tedy na 170 dolarů. </w:t>
      </w:r>
      <w:r>
        <w:rPr>
          <w:color w:val="120104"/>
        </w:rPr>
        <w:t>15 vteřin před koncem obchodování</w:t>
      </w:r>
      <w:r>
        <w:rPr>
          <w:color w:val="D48958"/>
        </w:rPr>
        <w:t xml:space="preserve"> </w:t>
      </w:r>
      <w:r>
        <w:rPr>
          <w:color w:val="05AEE8"/>
        </w:rPr>
        <w:t>Jacobson</w:t>
      </w:r>
      <w:r>
        <w:rPr>
          <w:color w:val="D48958"/>
        </w:rPr>
        <w:t xml:space="preserve"> oznámil zbytky </w:t>
      </w:r>
      <w:r>
        <w:rPr>
          <w:color w:val="05AEE8"/>
        </w:rPr>
        <w:t>svého</w:t>
      </w:r>
      <w:r>
        <w:rPr>
          <w:color w:val="D48958"/>
        </w:rPr>
        <w:t xml:space="preserve"> hlasu obchodujícímu davu: "</w:t>
      </w:r>
      <w:r>
        <w:rPr>
          <w:color w:val="C3C1BE"/>
        </w:rPr>
        <w:t>Až do gongu</w:t>
      </w:r>
      <w:r>
        <w:rPr>
          <w:color w:val="D48958"/>
        </w:rPr>
        <w:t xml:space="preserve"> budeme obchodovat za jednu cenu</w:t>
      </w:r>
      <w:r>
        <w:t xml:space="preserve">." </w:t>
      </w:r>
      <w:r>
        <w:rPr>
          <w:color w:val="D48958"/>
        </w:rPr>
        <w:t>To</w:t>
      </w:r>
      <w:r>
        <w:t xml:space="preserve"> znamenalo, že </w:t>
      </w:r>
      <w:r>
        <w:rPr>
          <w:color w:val="9F98F8"/>
        </w:rPr>
        <w:t>v závěrečných sekundách</w:t>
      </w:r>
      <w:r>
        <w:t xml:space="preserve"> neproběhne žádné obchodování, takto chtěli zajistit, že příkazy podané </w:t>
      </w:r>
      <w:r>
        <w:rPr>
          <w:color w:val="9F98F8"/>
        </w:rPr>
        <w:t>v posledních vteřinách</w:t>
      </w:r>
      <w:r>
        <w:t xml:space="preserve"> nepodlehnou </w:t>
      </w:r>
      <w:r>
        <w:rPr>
          <w:color w:val="1167D9"/>
        </w:rPr>
        <w:t xml:space="preserve">prudkému cenovému zvratu, </w:t>
      </w:r>
      <w:r>
        <w:rPr>
          <w:color w:val="D19012"/>
        </w:rPr>
        <w:t>který</w:t>
      </w:r>
      <w:r>
        <w:rPr>
          <w:color w:val="1167D9"/>
        </w:rPr>
        <w:t xml:space="preserve"> by znepokojil zákazníky</w:t>
      </w:r>
      <w:r>
        <w:t xml:space="preserve">. </w:t>
      </w:r>
      <w:r>
        <w:rPr>
          <w:color w:val="F7F1DF"/>
        </w:rPr>
        <w:t>Odborníci</w:t>
      </w:r>
      <w:r>
        <w:t xml:space="preserve"> odhadují, </w:t>
      </w:r>
      <w:r>
        <w:rPr>
          <w:color w:val="B7D802"/>
        </w:rPr>
        <w:t xml:space="preserve">že </w:t>
      </w:r>
      <w:r>
        <w:rPr>
          <w:color w:val="826392"/>
        </w:rPr>
        <w:t>do gongu</w:t>
      </w:r>
      <w:r>
        <w:rPr>
          <w:color w:val="B7D802"/>
        </w:rPr>
        <w:t xml:space="preserve"> bylo prodáno asi 11000 akcií po 170 dolarech</w:t>
      </w:r>
      <w:r>
        <w:t xml:space="preserve">, </w:t>
      </w:r>
      <w:r>
        <w:rPr>
          <w:color w:val="B7D802"/>
        </w:rPr>
        <w:t>což</w:t>
      </w:r>
      <w:r>
        <w:t xml:space="preserve"> představuje asi osm až deset opožděných příkazů. Obchodníci </w:t>
      </w:r>
      <w:r>
        <w:rPr>
          <w:color w:val="04640D"/>
        </w:rPr>
        <w:t>na Newyorské burze</w:t>
      </w:r>
      <w:r>
        <w:t xml:space="preserve"> chválili </w:t>
      </w:r>
      <w:r>
        <w:rPr>
          <w:color w:val="F7F1DF"/>
        </w:rPr>
        <w:t xml:space="preserve">odborníky </w:t>
      </w:r>
      <w:r>
        <w:rPr>
          <w:color w:val="118B8A"/>
        </w:rPr>
        <w:t>společnosti Jacobson</w:t>
      </w:r>
      <w:r>
        <w:t xml:space="preserve"> za to, jak zvládli </w:t>
      </w:r>
      <w:r>
        <w:rPr>
          <w:color w:val="FCB164"/>
        </w:rPr>
        <w:t>včerejšek</w:t>
      </w:r>
      <w:r>
        <w:t xml:space="preserve">, aniž by zastavili obchody. V Chicagu se </w:t>
      </w:r>
      <w:r>
        <w:rPr>
          <w:color w:val="5E7A6A"/>
        </w:rPr>
        <w:t xml:space="preserve">mluvčí </w:t>
      </w:r>
      <w:r>
        <w:rPr>
          <w:color w:val="B29869"/>
        </w:rPr>
        <w:t>společnosti UAL</w:t>
      </w:r>
      <w:r>
        <w:t xml:space="preserve"> "s odvoláním na politiku" k cenným papírům </w:t>
      </w:r>
      <w:r>
        <w:rPr>
          <w:color w:val="FEFB0A"/>
        </w:rPr>
        <w:t>společnosti</w:t>
      </w:r>
      <w:r>
        <w:t xml:space="preserve"> nebo k činnosti </w:t>
      </w:r>
      <w:r>
        <w:rPr>
          <w:color w:val="F7F1DF"/>
        </w:rPr>
        <w:t>odborníků</w:t>
      </w:r>
      <w:r>
        <w:t xml:space="preserve"> odmítl vyjádřit. Když asi v 17 hodin </w:t>
      </w:r>
      <w:r>
        <w:rPr>
          <w:color w:val="F7F1DF"/>
        </w:rPr>
        <w:t xml:space="preserve">odborníci </w:t>
      </w:r>
      <w:r>
        <w:rPr>
          <w:color w:val="118B8A"/>
        </w:rPr>
        <w:t>společnosti Jacobson</w:t>
      </w:r>
      <w:r>
        <w:t xml:space="preserve"> opouštěli </w:t>
      </w:r>
      <w:r>
        <w:rPr>
          <w:color w:val="04640D"/>
        </w:rPr>
        <w:t>burzu</w:t>
      </w:r>
      <w:r>
        <w:t xml:space="preserve">, nepředložili žádnou prognózu, jak by </w:t>
      </w:r>
      <w:r>
        <w:rPr>
          <w:color w:val="1D0051"/>
        </w:rPr>
        <w:t>obchodování</w:t>
      </w:r>
      <w:r>
        <w:t xml:space="preserve"> mohlo jít </w:t>
      </w:r>
      <w:r>
        <w:rPr>
          <w:color w:val="8BE7FC"/>
        </w:rPr>
        <w:t>dnes</w:t>
      </w:r>
      <w:r>
        <w:t xml:space="preserve">. </w:t>
      </w:r>
      <w:r>
        <w:rPr>
          <w:color w:val="76E0C1"/>
        </w:rPr>
        <w:t xml:space="preserve">Earl Ellis, společník </w:t>
      </w:r>
      <w:r>
        <w:rPr>
          <w:color w:val="BACFA7"/>
        </w:rPr>
        <w:t>společnosti Jacobson</w:t>
      </w:r>
      <w:r>
        <w:rPr>
          <w:color w:val="76E0C1"/>
        </w:rPr>
        <w:t xml:space="preserve">, </w:t>
      </w:r>
      <w:r>
        <w:rPr>
          <w:color w:val="11BA09"/>
        </w:rPr>
        <w:t>který</w:t>
      </w:r>
      <w:r>
        <w:rPr>
          <w:color w:val="76E0C1"/>
        </w:rPr>
        <w:t xml:space="preserve"> byl zapojen do akce </w:t>
      </w:r>
      <w:r>
        <w:rPr>
          <w:color w:val="462C36"/>
        </w:rPr>
        <w:t>se společností UAL</w:t>
      </w:r>
      <w:r>
        <w:t xml:space="preserve">, </w:t>
      </w:r>
      <w:r>
        <w:rPr>
          <w:color w:val="8BE7FC"/>
        </w:rPr>
        <w:t>dnes</w:t>
      </w:r>
      <w:r>
        <w:t xml:space="preserve"> řekl: "</w:t>
      </w:r>
      <w:r>
        <w:rPr>
          <w:color w:val="1D0051"/>
        </w:rPr>
        <w:t>Všechno to</w:t>
      </w:r>
      <w:r>
        <w:t xml:space="preserve"> začne nanovo."</w:t>
      </w:r>
    </w:p>
    <w:p>
      <w:r>
        <w:rPr>
          <w:b/>
        </w:rPr>
        <w:t>Document number 874</w:t>
      </w:r>
    </w:p>
    <w:p>
      <w:r>
        <w:rPr>
          <w:b/>
        </w:rPr>
        <w:t>Document identifier: wsj1172-001</w:t>
      </w:r>
    </w:p>
    <w:p>
      <w:r>
        <w:rPr>
          <w:color w:val="310106"/>
        </w:rPr>
        <w:t xml:space="preserve">Deficit běžného účtu </w:t>
      </w:r>
      <w:r>
        <w:rPr>
          <w:color w:val="04640D"/>
        </w:rPr>
        <w:t>Británie</w:t>
      </w:r>
      <w:r>
        <w:rPr>
          <w:color w:val="FEFB0A"/>
        </w:rPr>
        <w:t xml:space="preserve"> </w:t>
      </w:r>
      <w:r>
        <w:rPr>
          <w:color w:val="FB5514"/>
        </w:rPr>
        <w:t>v září</w:t>
      </w:r>
      <w:r>
        <w:rPr>
          <w:color w:val="FEFB0A"/>
        </w:rPr>
        <w:t xml:space="preserve"> klesl z odhadovaných 2 miliard liber (3.21 miliardy dolarů) v předchozím měsíci na 1.6 miliardy liber (2.56 miliardy dolarů</w:t>
      </w:r>
      <w:r>
        <w:t xml:space="preserve">), jenže </w:t>
      </w:r>
      <w:r>
        <w:rPr>
          <w:color w:val="FEFB0A"/>
        </w:rPr>
        <w:t>toto zlepšení</w:t>
      </w:r>
      <w:r>
        <w:t xml:space="preserve"> přichází uprostřed rostoucích obav, že příští rok by mohla </w:t>
      </w:r>
      <w:r>
        <w:rPr>
          <w:color w:val="E115C0"/>
        </w:rPr>
        <w:t xml:space="preserve">ekonomiku </w:t>
      </w:r>
      <w:r>
        <w:rPr>
          <w:color w:val="00587F"/>
        </w:rPr>
        <w:t>Spojeného království</w:t>
      </w:r>
      <w:r>
        <w:t xml:space="preserve"> zasáhnout recese. Poslední studie </w:t>
      </w:r>
      <w:r>
        <w:rPr>
          <w:color w:val="0BC582"/>
        </w:rPr>
        <w:t>Konfederace britského průmyslu</w:t>
      </w:r>
      <w:r>
        <w:t xml:space="preserve"> ukazuje, že vedoucí pracovníci obchodu očekávají zřetelné zpomalení, převážně kvůli 16 měsíční sérii zvyšování </w:t>
      </w:r>
      <w:r>
        <w:rPr>
          <w:color w:val="FEB8C8"/>
        </w:rPr>
        <w:t xml:space="preserve">úrokové míry, </w:t>
      </w:r>
      <w:r>
        <w:rPr>
          <w:color w:val="9E8317"/>
        </w:rPr>
        <w:t>která</w:t>
      </w:r>
      <w:r>
        <w:rPr>
          <w:color w:val="FEB8C8"/>
        </w:rPr>
        <w:t xml:space="preserve"> zvedla základní míry bankovních půjček na 15 %</w:t>
      </w:r>
      <w:r>
        <w:t xml:space="preserve">. "S poklesem objednávek i zaměstnanosti a s produkcí na mrtvém bodě se vyhlídky od léta zhoršily," řekl </w:t>
      </w:r>
      <w:r>
        <w:rPr>
          <w:color w:val="01190F"/>
        </w:rPr>
        <w:t xml:space="preserve">David Wigglesworth, předseda ekonomického výboru </w:t>
      </w:r>
      <w:r>
        <w:rPr>
          <w:color w:val="847D81"/>
        </w:rPr>
        <w:t>této průmyslové skupiny</w:t>
      </w:r>
      <w:r>
        <w:t xml:space="preserve">. Řekl také, že klesají investice podniků. </w:t>
      </w:r>
      <w:r>
        <w:rPr>
          <w:color w:val="58018B"/>
        </w:rPr>
        <w:t xml:space="preserve">Z 1224 společností, </w:t>
      </w:r>
      <w:r>
        <w:rPr>
          <w:color w:val="B70639"/>
        </w:rPr>
        <w:t>které</w:t>
      </w:r>
      <w:r>
        <w:rPr>
          <w:color w:val="58018B"/>
        </w:rPr>
        <w:t xml:space="preserve"> se zúčastnily průzkumu</w:t>
      </w:r>
      <w:r>
        <w:rPr>
          <w:color w:val="703B01"/>
        </w:rPr>
        <w:t xml:space="preserve">, </w:t>
      </w:r>
      <w:r>
        <w:rPr>
          <w:color w:val="58018B"/>
        </w:rPr>
        <w:t>jich</w:t>
      </w:r>
      <w:r>
        <w:rPr>
          <w:color w:val="703B01"/>
        </w:rPr>
        <w:t xml:space="preserve"> 31 %</w:t>
      </w:r>
      <w:r>
        <w:t xml:space="preserve"> předpokládá, že sníží výdaje za podnikové zařízení a stroje, zatímco </w:t>
      </w:r>
      <w:r>
        <w:rPr>
          <w:color w:val="F7F1DF"/>
        </w:rPr>
        <w:t>jen 28 %</w:t>
      </w:r>
      <w:r>
        <w:t xml:space="preserve"> plánuje utrácet víc. Navzdory rostoucím obavám z recese však údaje </w:t>
      </w:r>
      <w:r>
        <w:rPr>
          <w:color w:val="118B8A"/>
        </w:rPr>
        <w:t>vlády</w:t>
      </w:r>
      <w:r>
        <w:t xml:space="preserve"> ještě nedokazují, že </w:t>
      </w:r>
      <w:r>
        <w:rPr>
          <w:color w:val="E115C0"/>
        </w:rPr>
        <w:t>ekonomika</w:t>
      </w:r>
      <w:r>
        <w:t xml:space="preserve"> přibrzdí. Například nezaměstnanost stále klesá a údaje o zářijovém obchodu ukázaly nárůst dovozu i vývozu. Proto se nyní neočekává, že by </w:t>
      </w:r>
      <w:r>
        <w:rPr>
          <w:color w:val="118B8A"/>
        </w:rPr>
        <w:t>vláda premiérky Margaret Thatcherové</w:t>
      </w:r>
      <w:r>
        <w:t xml:space="preserve"> uvolnila </w:t>
      </w:r>
      <w:r>
        <w:rPr>
          <w:color w:val="4AFEFA"/>
        </w:rPr>
        <w:t>úrokové míry</w:t>
      </w:r>
      <w:r>
        <w:t xml:space="preserve"> před příštím jarem, pokud vůbec. </w:t>
      </w:r>
      <w:r>
        <w:rPr>
          <w:color w:val="FCB164"/>
        </w:rPr>
        <w:t>Ministr financí Nigel Lawson</w:t>
      </w:r>
      <w:r>
        <w:t xml:space="preserve"> se dívá </w:t>
      </w:r>
      <w:r>
        <w:rPr>
          <w:color w:val="796EE6"/>
        </w:rPr>
        <w:t>na vysoké míry</w:t>
      </w:r>
      <w:r>
        <w:t xml:space="preserve"> jako na </w:t>
      </w:r>
      <w:r>
        <w:rPr>
          <w:color w:val="FCB164"/>
        </w:rPr>
        <w:t>svou</w:t>
      </w:r>
      <w:r>
        <w:t xml:space="preserve"> hlavní zbraň </w:t>
      </w:r>
      <w:r>
        <w:rPr>
          <w:color w:val="000D2C"/>
        </w:rPr>
        <w:t xml:space="preserve">proti inflaci, </w:t>
      </w:r>
      <w:r>
        <w:rPr>
          <w:color w:val="53495F"/>
        </w:rPr>
        <w:t>která</w:t>
      </w:r>
      <w:r>
        <w:rPr>
          <w:color w:val="000D2C"/>
        </w:rPr>
        <w:t xml:space="preserve"> byla odpálena daňovými škrty a volnou úvěrovou politikou v letech 1986 a 1987</w:t>
      </w:r>
      <w:r>
        <w:t xml:space="preserve">. Vládní činitelé se bojí, že jakékoli uvolňování </w:t>
      </w:r>
      <w:r>
        <w:rPr>
          <w:color w:val="F95475"/>
        </w:rPr>
        <w:t>v tomto roce</w:t>
      </w:r>
      <w:r>
        <w:t xml:space="preserve"> by mohlo znovu roznítit inflaci nebo dále oslabit libru oproti jiným významným měnám. Když při debatě v Poslanecké sněmovně </w:t>
      </w:r>
      <w:r>
        <w:rPr>
          <w:color w:val="FCB164"/>
        </w:rPr>
        <w:t>Lawson</w:t>
      </w:r>
      <w:r>
        <w:t xml:space="preserve"> odrážel útoky na </w:t>
      </w:r>
      <w:r>
        <w:rPr>
          <w:color w:val="FCB164"/>
        </w:rPr>
        <w:t>své</w:t>
      </w:r>
      <w:r>
        <w:t xml:space="preserve"> ekonomické postupy, řekl, že </w:t>
      </w:r>
      <w:r>
        <w:rPr>
          <w:color w:val="61FC03"/>
        </w:rPr>
        <w:t>inflace</w:t>
      </w:r>
      <w:r>
        <w:t xml:space="preserve"> "zůstává největší hrozbou pro </w:t>
      </w:r>
      <w:r>
        <w:rPr>
          <w:color w:val="5D9608"/>
        </w:rPr>
        <w:t>náš</w:t>
      </w:r>
      <w:r>
        <w:t xml:space="preserve"> ekonomický blahobyt" a slíbil podniknout "jakékoli kroky potřebné" k </w:t>
      </w:r>
      <w:r>
        <w:rPr>
          <w:color w:val="61FC03"/>
        </w:rPr>
        <w:t>jejímu</w:t>
      </w:r>
      <w:r>
        <w:t xml:space="preserve"> zastavení. Poslední údaje </w:t>
      </w:r>
      <w:r>
        <w:rPr>
          <w:color w:val="118B8A"/>
        </w:rPr>
        <w:t>vlády</w:t>
      </w:r>
      <w:r>
        <w:t xml:space="preserve"> ukázaly, že </w:t>
      </w:r>
      <w:r>
        <w:rPr>
          <w:color w:val="DE98FD"/>
        </w:rPr>
        <w:t>v září</w:t>
      </w:r>
      <w:r>
        <w:t xml:space="preserve"> byly </w:t>
      </w:r>
      <w:r>
        <w:rPr>
          <w:color w:val="98A088"/>
        </w:rPr>
        <w:t>maloobchodní ceny</w:t>
      </w:r>
      <w:r>
        <w:t xml:space="preserve"> o 7.6 % vyšší než </w:t>
      </w:r>
      <w:r>
        <w:rPr>
          <w:color w:val="4F584E"/>
        </w:rPr>
        <w:t>vloni</w:t>
      </w:r>
      <w:r>
        <w:t xml:space="preserve">. </w:t>
      </w:r>
      <w:r>
        <w:rPr>
          <w:color w:val="248AD0"/>
        </w:rPr>
        <w:t>Mnoho ekonomů</w:t>
      </w:r>
      <w:r>
        <w:t xml:space="preserve"> začalo </w:t>
      </w:r>
      <w:r>
        <w:rPr>
          <w:color w:val="5C5300"/>
        </w:rPr>
        <w:t>na příští rok</w:t>
      </w:r>
      <w:r>
        <w:t xml:space="preserve"> předpovídat mírný hospodářský pokles. </w:t>
      </w:r>
      <w:r>
        <w:rPr>
          <w:color w:val="9F6551"/>
        </w:rPr>
        <w:t xml:space="preserve">David Owen, ekonom </w:t>
      </w:r>
      <w:r>
        <w:rPr>
          <w:color w:val="BCFEC6"/>
        </w:rPr>
        <w:t>Spojeného království</w:t>
      </w:r>
      <w:r>
        <w:rPr>
          <w:color w:val="9F6551"/>
        </w:rPr>
        <w:t xml:space="preserve"> pracující pro společnost Kleinwort Benson Group</w:t>
      </w:r>
      <w:r>
        <w:t xml:space="preserve">, zredukoval </w:t>
      </w:r>
      <w:r>
        <w:rPr>
          <w:color w:val="9F6551"/>
        </w:rPr>
        <w:t>svou</w:t>
      </w:r>
      <w:r>
        <w:t xml:space="preserve"> předpověď růstu </w:t>
      </w:r>
      <w:r>
        <w:rPr>
          <w:color w:val="5C5300"/>
        </w:rPr>
        <w:t>v roce 1990</w:t>
      </w:r>
      <w:r>
        <w:t xml:space="preserve"> z 1.2 % na 0.7 % a riziko hospodářského poklesu </w:t>
      </w:r>
      <w:r>
        <w:rPr>
          <w:color w:val="5C5300"/>
        </w:rPr>
        <w:t>v příštím roce</w:t>
      </w:r>
      <w:r>
        <w:t xml:space="preserve"> označil jako "vcelku vysoké". Řekl však, že pokles pravděpodobně nebude "velkou křečí" podobnou těm z let 1974 a 1982. Současný pokles </w:t>
      </w:r>
      <w:r>
        <w:rPr>
          <w:color w:val="5D9608"/>
        </w:rPr>
        <w:t>v Británii</w:t>
      </w:r>
      <w:r>
        <w:t xml:space="preserve"> je nicméně důvodem i k našim obavám, protože </w:t>
      </w:r>
      <w:r>
        <w:rPr>
          <w:color w:val="5D9608"/>
        </w:rPr>
        <w:t>země</w:t>
      </w:r>
      <w:r>
        <w:t xml:space="preserve"> se připojuje k plánu </w:t>
      </w:r>
      <w:r>
        <w:rPr>
          <w:color w:val="932C70"/>
        </w:rPr>
        <w:t>Evropského společenství</w:t>
      </w:r>
      <w:r>
        <w:t xml:space="preserve"> vytvořit do roku 1992 </w:t>
      </w:r>
      <w:r>
        <w:rPr>
          <w:color w:val="2B1B04"/>
        </w:rPr>
        <w:t>sjednocený trh</w:t>
      </w:r>
      <w:r>
        <w:t xml:space="preserve">. V porovnání s předními ekonomikami pevninské Evropy bude v několika příštích měsících </w:t>
      </w:r>
      <w:r>
        <w:rPr>
          <w:color w:val="5D9608"/>
        </w:rPr>
        <w:t>Spojené království</w:t>
      </w:r>
      <w:r>
        <w:t xml:space="preserve"> čelit vyšší inflaci a nižšímu růstu. </w:t>
      </w:r>
      <w:r>
        <w:rPr>
          <w:color w:val="9F6551"/>
        </w:rPr>
        <w:t>Owen</w:t>
      </w:r>
      <w:r>
        <w:t xml:space="preserve"> varoval, že ve výsledku budou investice pravděpodobně proudit do jiných evropských ekonomik a "</w:t>
      </w:r>
      <w:r>
        <w:rPr>
          <w:color w:val="5D9608"/>
        </w:rPr>
        <w:t>Spojené království</w:t>
      </w:r>
      <w:r>
        <w:t xml:space="preserve"> bude méně připravené </w:t>
      </w:r>
      <w:r>
        <w:rPr>
          <w:color w:val="2B1B04"/>
        </w:rPr>
        <w:t>na jednotný trh</w:t>
      </w:r>
      <w:r>
        <w:t xml:space="preserve">". Nejnovější údaje o obchodu </w:t>
      </w:r>
      <w:r>
        <w:rPr>
          <w:color w:val="5D9608"/>
        </w:rPr>
        <w:t>Británie</w:t>
      </w:r>
      <w:r>
        <w:t xml:space="preserve"> obsahují několik </w:t>
      </w:r>
      <w:r>
        <w:rPr>
          <w:color w:val="E115C0"/>
        </w:rPr>
        <w:t>pro ekonomiku</w:t>
      </w:r>
      <w:r>
        <w:t xml:space="preserve"> pozitivních zpráv, například vzestup </w:t>
      </w:r>
      <w:r>
        <w:rPr>
          <w:color w:val="B5AFC4"/>
        </w:rPr>
        <w:t xml:space="preserve">objemu vývozů, </w:t>
      </w:r>
      <w:r>
        <w:rPr>
          <w:color w:val="D4C67A"/>
        </w:rPr>
        <w:t>který</w:t>
      </w:r>
      <w:r>
        <w:rPr>
          <w:color w:val="B5AFC4"/>
        </w:rPr>
        <w:t xml:space="preserve"> byl o 8.5 % vyšší než </w:t>
      </w:r>
      <w:r>
        <w:rPr>
          <w:color w:val="AE7AA1"/>
        </w:rPr>
        <w:t>vloni</w:t>
      </w:r>
      <w:r>
        <w:t xml:space="preserve">. Ale zatímco zářijový vývoz vzrostl na 8.43 miliardy liber, dovoz vyskočil na 10.37 miliardy liber. Výsledný obchodní deficit 1.9 miliardy liber byl částečně vyrovnán předpokládaným přebytkem 300 milionů liber </w:t>
      </w:r>
      <w:r>
        <w:rPr>
          <w:color w:val="C2A393"/>
        </w:rPr>
        <w:t xml:space="preserve">v takzvaných neviditelných položkách, </w:t>
      </w:r>
      <w:r>
        <w:rPr>
          <w:color w:val="0232FD"/>
        </w:rPr>
        <w:t>které</w:t>
      </w:r>
      <w:r>
        <w:rPr>
          <w:color w:val="C2A393"/>
        </w:rPr>
        <w:t xml:space="preserve"> zahrnují i příjem z investic, služeb a oficiálních převodů</w:t>
      </w:r>
      <w:r>
        <w:t xml:space="preserve">. Ekonomové navzdory snižování měsíčního obchodního schodku očekávají, že deficit běžného účtu </w:t>
      </w:r>
      <w:r>
        <w:rPr>
          <w:color w:val="F95475"/>
        </w:rPr>
        <w:t>za celý rok 1989</w:t>
      </w:r>
      <w:r>
        <w:t xml:space="preserve"> stoupne z 14.6 miliardy liber </w:t>
      </w:r>
      <w:r>
        <w:rPr>
          <w:color w:val="4F584E"/>
        </w:rPr>
        <w:t>v roce 1988</w:t>
      </w:r>
      <w:r>
        <w:t xml:space="preserve"> na přibližně 20 miliard liber. Ekonomové stále více mluví o tom, že velký deficit odráží propad konkurenceschopnosti britského průmyslu. "Když </w:t>
      </w:r>
      <w:r>
        <w:rPr>
          <w:color w:val="5D9608"/>
        </w:rPr>
        <w:t>země</w:t>
      </w:r>
      <w:r>
        <w:t xml:space="preserve"> bohatne, máme sklony kupovat dovozové zboží vyšší kvality," řekl </w:t>
      </w:r>
      <w:r>
        <w:rPr>
          <w:color w:val="9F6551"/>
        </w:rPr>
        <w:t>Owen</w:t>
      </w:r>
      <w:r>
        <w:t>.</w:t>
      </w:r>
    </w:p>
    <w:p>
      <w:r>
        <w:rPr>
          <w:b/>
        </w:rPr>
        <w:t>Document number 875</w:t>
      </w:r>
    </w:p>
    <w:p>
      <w:r>
        <w:rPr>
          <w:b/>
        </w:rPr>
        <w:t>Document identifier: wsj1173-001</w:t>
      </w:r>
    </w:p>
    <w:p>
      <w:r>
        <w:rPr>
          <w:color w:val="310106"/>
        </w:rPr>
        <w:t>Společnost Vickers PLC, britské letecké, obranné a automobilové konsorcium</w:t>
      </w:r>
      <w:r>
        <w:t xml:space="preserve">, uvedla, že dosáhla </w:t>
      </w:r>
      <w:r>
        <w:rPr>
          <w:color w:val="04640D"/>
        </w:rPr>
        <w:t xml:space="preserve">odsouhlasené cenové nabídky 108.2 milionu liber v hotovosti (173.3 milionu dolarů) </w:t>
      </w:r>
      <w:r>
        <w:rPr>
          <w:color w:val="FEFB0A"/>
        </w:rPr>
        <w:t>za společnost Ross Catherall Group PLC, výrobce speciální slitiny a keramiky</w:t>
      </w:r>
      <w:r>
        <w:t xml:space="preserve">. </w:t>
      </w:r>
      <w:r>
        <w:rPr>
          <w:color w:val="310106"/>
        </w:rPr>
        <w:t>Společnost</w:t>
      </w:r>
      <w:r>
        <w:t xml:space="preserve"> uvedla, že očekává, že obdrží přijetí </w:t>
      </w:r>
      <w:r>
        <w:rPr>
          <w:color w:val="FB5514"/>
        </w:rPr>
        <w:t>své</w:t>
      </w:r>
      <w:r>
        <w:rPr>
          <w:color w:val="04640D"/>
        </w:rPr>
        <w:t xml:space="preserve"> nabídky ve výši </w:t>
      </w:r>
      <w:r>
        <w:rPr>
          <w:color w:val="E115C0"/>
        </w:rPr>
        <w:t>253 pencí (4.05 dolaru) na akcii</w:t>
      </w:r>
      <w:r>
        <w:t xml:space="preserve">, </w:t>
      </w:r>
      <w:r>
        <w:rPr>
          <w:color w:val="00587F"/>
        </w:rPr>
        <w:t>což</w:t>
      </w:r>
      <w:r>
        <w:t xml:space="preserve"> představuje alespoň 67 % emitovaného akciového kapitálu </w:t>
      </w:r>
      <w:r>
        <w:rPr>
          <w:color w:val="0BC582"/>
        </w:rPr>
        <w:t>společnosti Ross Catherall</w:t>
      </w:r>
      <w:r>
        <w:t xml:space="preserve">, neboli 12.7 milionu kmenových akcií. </w:t>
      </w:r>
      <w:r>
        <w:rPr>
          <w:color w:val="310106"/>
        </w:rPr>
        <w:t>Společnost Vickers</w:t>
      </w:r>
      <w:r>
        <w:t xml:space="preserve"> prohlásila, že </w:t>
      </w:r>
      <w:r>
        <w:rPr>
          <w:color w:val="FB5514"/>
        </w:rPr>
        <w:t>její</w:t>
      </w:r>
      <w:r>
        <w:rPr>
          <w:color w:val="04640D"/>
        </w:rPr>
        <w:t xml:space="preserve"> nabídka</w:t>
      </w:r>
      <w:r>
        <w:t xml:space="preserve"> zahrnuje i možnost namísto hotovosti obdržet </w:t>
      </w:r>
      <w:r>
        <w:rPr>
          <w:color w:val="FEB8C8"/>
        </w:rPr>
        <w:t>směnku s pevným úrokem</w:t>
      </w:r>
      <w:r>
        <w:t xml:space="preserve">. </w:t>
      </w:r>
      <w:r>
        <w:rPr>
          <w:color w:val="FEB8C8"/>
        </w:rPr>
        <w:t>Tyto směnky</w:t>
      </w:r>
      <w:r>
        <w:t xml:space="preserve"> mohou být vypláceny od července 1991. </w:t>
      </w:r>
      <w:r>
        <w:rPr>
          <w:color w:val="310106"/>
        </w:rPr>
        <w:t>Společnost</w:t>
      </w:r>
      <w:r>
        <w:t xml:space="preserve"> uvedla, že </w:t>
      </w:r>
      <w:r>
        <w:rPr>
          <w:color w:val="310106"/>
        </w:rPr>
        <w:t>její</w:t>
      </w:r>
      <w:r>
        <w:t xml:space="preserve"> akvizice </w:t>
      </w:r>
      <w:r>
        <w:rPr>
          <w:color w:val="0BC582"/>
        </w:rPr>
        <w:t>společnosti Ross Catherall</w:t>
      </w:r>
      <w:r>
        <w:t xml:space="preserve"> bude z velké části kryta </w:t>
      </w:r>
      <w:r>
        <w:rPr>
          <w:color w:val="9E8317"/>
        </w:rPr>
        <w:t xml:space="preserve">hotovostí, </w:t>
      </w:r>
      <w:r>
        <w:rPr>
          <w:color w:val="01190F"/>
        </w:rPr>
        <w:t>kterou</w:t>
      </w:r>
      <w:r>
        <w:rPr>
          <w:color w:val="9E8317"/>
        </w:rPr>
        <w:t xml:space="preserve"> v červenci v důsledku likvidace společnosti Howson-Algraphy zvýšila na 241.7 milionu liber</w:t>
      </w:r>
      <w:r>
        <w:t>.</w:t>
      </w:r>
    </w:p>
    <w:p>
      <w:r>
        <w:rPr>
          <w:b/>
        </w:rPr>
        <w:t>Document number 876</w:t>
      </w:r>
    </w:p>
    <w:p>
      <w:r>
        <w:rPr>
          <w:b/>
        </w:rPr>
        <w:t>Document identifier: wsj1174-001</w:t>
      </w:r>
    </w:p>
    <w:p>
      <w:r>
        <w:t xml:space="preserve">Jestliže už za dostihové koně nebudou platit </w:t>
      </w:r>
      <w:r>
        <w:rPr>
          <w:color w:val="310106"/>
        </w:rPr>
        <w:t>vysoké ceny</w:t>
      </w:r>
      <w:r>
        <w:t xml:space="preserve"> aristokraté, tak kdo? Chovatelé sázejí na prostý lid. </w:t>
      </w:r>
      <w:r>
        <w:rPr>
          <w:color w:val="04640D"/>
        </w:rPr>
        <w:t xml:space="preserve">Svaz majitelů a chovatelů plnokrevníků, sídlící </w:t>
      </w:r>
      <w:r>
        <w:rPr>
          <w:color w:val="FEFB0A"/>
        </w:rPr>
        <w:t xml:space="preserve">ve městě Lexington v </w:t>
      </w:r>
      <w:r>
        <w:rPr>
          <w:color w:val="FB5514"/>
        </w:rPr>
        <w:t>Kentucky</w:t>
      </w:r>
      <w:r>
        <w:t xml:space="preserve">, zahájil na dostihových drahách v celé zemi "semináře" pro "potenciální investory". </w:t>
      </w:r>
      <w:r>
        <w:rPr>
          <w:color w:val="04640D"/>
        </w:rPr>
        <w:t xml:space="preserve">Toto uskupení, </w:t>
      </w:r>
      <w:r>
        <w:rPr>
          <w:color w:val="E115C0"/>
        </w:rPr>
        <w:t>které</w:t>
      </w:r>
      <w:r>
        <w:rPr>
          <w:color w:val="04640D"/>
        </w:rPr>
        <w:t xml:space="preserve"> doposud uspořádalo půl tuctu seminářů</w:t>
      </w:r>
      <w:r>
        <w:t xml:space="preserve">, uvažuje také o propagačních videonahrávkách a možná i o jedné várce pro investiční bankéře z Wall Street. "Lidé </w:t>
      </w:r>
      <w:r>
        <w:rPr>
          <w:color w:val="00587F"/>
        </w:rPr>
        <w:t>z tohoto odvětví</w:t>
      </w:r>
      <w:r>
        <w:t xml:space="preserve"> jsou izolováni," říká Josh Pons, chovatel koní z města Bel Air </w:t>
      </w:r>
      <w:r>
        <w:rPr>
          <w:color w:val="0BC582"/>
        </w:rPr>
        <w:t>v Marylandu</w:t>
      </w:r>
      <w:r>
        <w:t xml:space="preserve">. "Opravdová budoucnost </w:t>
      </w:r>
      <w:r>
        <w:rPr>
          <w:color w:val="00587F"/>
        </w:rPr>
        <w:t>tohoto sportu</w:t>
      </w:r>
      <w:r>
        <w:t xml:space="preserve"> však tkví ve velkém množství </w:t>
      </w:r>
      <w:r>
        <w:rPr>
          <w:color w:val="FEB8C8"/>
        </w:rPr>
        <w:t xml:space="preserve">lidí, </w:t>
      </w:r>
      <w:r>
        <w:rPr>
          <w:color w:val="9E8317"/>
        </w:rPr>
        <w:t>kteří</w:t>
      </w:r>
      <w:r>
        <w:rPr>
          <w:color w:val="FEB8C8"/>
        </w:rPr>
        <w:t xml:space="preserve"> by vlastnili několik koní</w:t>
      </w:r>
      <w:r>
        <w:t xml:space="preserve">." Chovatelé z dostihové dráhy </w:t>
      </w:r>
      <w:r>
        <w:rPr>
          <w:color w:val="01190F"/>
        </w:rPr>
        <w:t>ve městě Laurel</w:t>
      </w:r>
      <w:r>
        <w:t xml:space="preserve"> jsou romantičtí lidé, jako například </w:t>
      </w:r>
      <w:r>
        <w:rPr>
          <w:color w:val="847D81"/>
        </w:rPr>
        <w:t>Tim Hulings, pracovník v závodě na balení piva</w:t>
      </w:r>
      <w:r>
        <w:t xml:space="preserve">. Právě teď </w:t>
      </w:r>
      <w:r>
        <w:rPr>
          <w:color w:val="847D81"/>
        </w:rPr>
        <w:t>pan Hulings</w:t>
      </w:r>
      <w:r>
        <w:t xml:space="preserve"> mává </w:t>
      </w:r>
      <w:r>
        <w:rPr>
          <w:color w:val="847D81"/>
        </w:rPr>
        <w:t>svým</w:t>
      </w:r>
      <w:r>
        <w:t xml:space="preserve"> dostihovým programem a povzbuzuje </w:t>
      </w:r>
      <w:r>
        <w:rPr>
          <w:color w:val="58018B"/>
        </w:rPr>
        <w:t xml:space="preserve">hladkého plnokrevníka jménem Karnak on the Nile, </w:t>
      </w:r>
      <w:r>
        <w:rPr>
          <w:color w:val="B70639"/>
        </w:rPr>
        <w:t>který</w:t>
      </w:r>
      <w:r>
        <w:rPr>
          <w:color w:val="58018B"/>
        </w:rPr>
        <w:t xml:space="preserve"> právě uhání tryskem po cílové rovince</w:t>
      </w:r>
      <w:r>
        <w:t xml:space="preserve">. </w:t>
      </w:r>
      <w:r>
        <w:rPr>
          <w:color w:val="847D81"/>
        </w:rPr>
        <w:t>Pan Hulings</w:t>
      </w:r>
      <w:r>
        <w:t xml:space="preserve"> se raduje, že týden před tím, než se 13. října trh propadl o 190 bodů, prodal všechny </w:t>
      </w:r>
      <w:r>
        <w:rPr>
          <w:color w:val="847D81"/>
        </w:rPr>
        <w:t>své</w:t>
      </w:r>
      <w:r>
        <w:t xml:space="preserve"> cenné papíry a s pomocí těchto peněz </w:t>
      </w:r>
      <w:r>
        <w:rPr>
          <w:color w:val="847D81"/>
        </w:rPr>
        <w:t>si</w:t>
      </w:r>
      <w:r>
        <w:t xml:space="preserve"> kupuje 45 akrovou koňskou farmu. "Jen si představte, jak by bylo vzrušující, kdyby </w:t>
      </w:r>
      <w:r>
        <w:rPr>
          <w:color w:val="58018B"/>
        </w:rPr>
        <w:t>to</w:t>
      </w:r>
      <w:r>
        <w:t xml:space="preserve"> byl </w:t>
      </w:r>
      <w:r>
        <w:rPr>
          <w:color w:val="703B01"/>
        </w:rPr>
        <w:t>váš</w:t>
      </w:r>
      <w:r>
        <w:t xml:space="preserve"> kůň," říká. Odborníci však varují, že </w:t>
      </w:r>
      <w:r>
        <w:rPr>
          <w:color w:val="00587F"/>
        </w:rPr>
        <w:t>toto</w:t>
      </w:r>
      <w:r>
        <w:t xml:space="preserve"> není hra pro někoho se slabým žaludkem nebo peněženkou. "Je </w:t>
      </w:r>
      <w:r>
        <w:rPr>
          <w:color w:val="00587F"/>
        </w:rPr>
        <w:t>to</w:t>
      </w:r>
      <w:r>
        <w:t xml:space="preserve"> velmi riskantní podnik," varuje </w:t>
      </w:r>
      <w:r>
        <w:rPr>
          <w:color w:val="F7F1DF"/>
        </w:rPr>
        <w:t xml:space="preserve">Charles C. Mihalek, advokát </w:t>
      </w:r>
      <w:r>
        <w:rPr>
          <w:color w:val="118B8A"/>
        </w:rPr>
        <w:t>z Lexingtonu</w:t>
      </w:r>
      <w:r>
        <w:rPr>
          <w:color w:val="F7F1DF"/>
        </w:rPr>
        <w:t xml:space="preserve"> a bývalý člen Komise pro cenné papíry v </w:t>
      </w:r>
      <w:r>
        <w:rPr>
          <w:color w:val="4AFEFA"/>
        </w:rPr>
        <w:t>Kentucky</w:t>
      </w:r>
      <w:r>
        <w:t xml:space="preserve">. "Musíte </w:t>
      </w:r>
      <w:r>
        <w:rPr>
          <w:color w:val="00587F"/>
        </w:rPr>
        <w:t>do toho</w:t>
      </w:r>
      <w:r>
        <w:t xml:space="preserve"> jít s jasným vědomím, že </w:t>
      </w:r>
      <w:r>
        <w:rPr>
          <w:color w:val="00587F"/>
        </w:rPr>
        <w:t>toto</w:t>
      </w:r>
      <w:r>
        <w:t xml:space="preserve"> je druh </w:t>
      </w:r>
      <w:r>
        <w:rPr>
          <w:color w:val="FCB164"/>
        </w:rPr>
        <w:t xml:space="preserve">investic, </w:t>
      </w:r>
      <w:r>
        <w:rPr>
          <w:color w:val="796EE6"/>
        </w:rPr>
        <w:t>kdy</w:t>
      </w:r>
      <w:r>
        <w:rPr>
          <w:color w:val="000D2C"/>
        </w:rPr>
        <w:t xml:space="preserve"> můžete ztratit všechno</w:t>
      </w:r>
      <w:r>
        <w:t xml:space="preserve">." A mnoha lidem se </w:t>
      </w:r>
      <w:r>
        <w:rPr>
          <w:color w:val="53495F"/>
        </w:rPr>
        <w:t>přesně tohle</w:t>
      </w:r>
      <w:r>
        <w:t xml:space="preserve"> stalo. Podívejte se </w:t>
      </w:r>
      <w:r>
        <w:rPr>
          <w:color w:val="F95475"/>
        </w:rPr>
        <w:t xml:space="preserve">na přední koňskou farmu Spendthrift Farm </w:t>
      </w:r>
      <w:r>
        <w:rPr>
          <w:color w:val="61FC03"/>
        </w:rPr>
        <w:t>v Lexingtonu</w:t>
      </w:r>
      <w:r>
        <w:rPr>
          <w:color w:val="F95475"/>
        </w:rPr>
        <w:t xml:space="preserve">, </w:t>
      </w:r>
      <w:r>
        <w:rPr>
          <w:color w:val="5D9608"/>
        </w:rPr>
        <w:t>která</w:t>
      </w:r>
      <w:r>
        <w:rPr>
          <w:color w:val="F95475"/>
        </w:rPr>
        <w:t xml:space="preserve"> v roce 1983 nabídla </w:t>
      </w:r>
      <w:r>
        <w:rPr>
          <w:color w:val="5D9608"/>
        </w:rPr>
        <w:t>své</w:t>
      </w:r>
      <w:r>
        <w:rPr>
          <w:color w:val="F95475"/>
        </w:rPr>
        <w:t xml:space="preserve"> akcie na burze</w:t>
      </w:r>
      <w:r>
        <w:t xml:space="preserve">, ale pak udeřily těžké časy a minulý rok zažádala konkurzní soud o ochranu. </w:t>
      </w:r>
      <w:r>
        <w:rPr>
          <w:color w:val="DE98FD"/>
        </w:rPr>
        <w:t>Skupina investorů</w:t>
      </w:r>
      <w:r>
        <w:t xml:space="preserve"> nedávno koupila zbývající aktiva </w:t>
      </w:r>
      <w:r>
        <w:rPr>
          <w:color w:val="F95475"/>
        </w:rPr>
        <w:t>farmy Spendthrift</w:t>
      </w:r>
      <w:r>
        <w:t xml:space="preserve"> v naději, že </w:t>
      </w:r>
      <w:r>
        <w:rPr>
          <w:color w:val="F95475"/>
        </w:rPr>
        <w:t>jí</w:t>
      </w:r>
      <w:r>
        <w:t xml:space="preserve"> dá znovu dohromady. Jiní investoři už přišli o miliony </w:t>
      </w:r>
      <w:r>
        <w:rPr>
          <w:color w:val="98A088"/>
        </w:rPr>
        <w:t xml:space="preserve">v partnerských společnostech, </w:t>
      </w:r>
      <w:r>
        <w:rPr>
          <w:color w:val="4F584E"/>
        </w:rPr>
        <w:t>které</w:t>
      </w:r>
      <w:r>
        <w:rPr>
          <w:color w:val="98A088"/>
        </w:rPr>
        <w:t xml:space="preserve"> nakoupily dostihové plnokrevníky nebo chovná práva na hřebce</w:t>
      </w:r>
      <w:r>
        <w:t xml:space="preserve">. Trh s dostihovými plnokrevníky je jeden velký problém. Od roku 1974 </w:t>
      </w:r>
      <w:r>
        <w:rPr>
          <w:color w:val="248AD0"/>
        </w:rPr>
        <w:t>do roku 1984</w:t>
      </w:r>
      <w:r>
        <w:t xml:space="preserve"> vzrostly na letních prodejích ceny těch nejlepších jednoletých plnokrevníků o 918 % na průměrnou cenu 544681 dolarů. </w:t>
      </w:r>
      <w:r>
        <w:rPr>
          <w:color w:val="5C5300"/>
        </w:rPr>
        <w:t>Od té doby</w:t>
      </w:r>
      <w:r>
        <w:rPr>
          <w:color w:val="9F6551"/>
        </w:rPr>
        <w:t xml:space="preserve"> ceny klesaly, toto léto byl průměr 395374 dolarů</w:t>
      </w:r>
      <w:r>
        <w:t xml:space="preserve">. </w:t>
      </w:r>
      <w:r>
        <w:rPr>
          <w:color w:val="9F6551"/>
        </w:rPr>
        <w:t>To</w:t>
      </w:r>
      <w:r>
        <w:t xml:space="preserve"> však platí jen pro ty nejlepší koně, většina je prodána za mnohem méně - nějací neohrabaní plnokrevníci třeba jen za 100 dolarů. </w:t>
      </w:r>
      <w:r>
        <w:rPr>
          <w:color w:val="BCFEC6"/>
        </w:rPr>
        <w:t>Majitelé dostihových koní</w:t>
      </w:r>
      <w:r>
        <w:t xml:space="preserve"> se stále snaží vydělat na nadšení </w:t>
      </w:r>
      <w:r>
        <w:rPr>
          <w:color w:val="00587F"/>
        </w:rPr>
        <w:t>pro tento sport</w:t>
      </w:r>
      <w:r>
        <w:t xml:space="preserve">, dokonce i když se vydají mimo </w:t>
      </w:r>
      <w:r>
        <w:rPr>
          <w:color w:val="BCFEC6"/>
        </w:rPr>
        <w:t>své</w:t>
      </w:r>
      <w:r>
        <w:t xml:space="preserve"> tradiční lepší kruhy. </w:t>
      </w:r>
      <w:r>
        <w:rPr>
          <w:color w:val="932C70"/>
        </w:rPr>
        <w:t xml:space="preserve">V lesklých brožurách, </w:t>
      </w:r>
      <w:r>
        <w:rPr>
          <w:color w:val="2B1B04"/>
        </w:rPr>
        <w:t>které</w:t>
      </w:r>
      <w:r>
        <w:rPr>
          <w:color w:val="932C70"/>
        </w:rPr>
        <w:t xml:space="preserve"> kolují po dostihových drahách</w:t>
      </w:r>
      <w:r>
        <w:t xml:space="preserve">, se nadšeně píše o světle ramp při čestném kolečku vítězů a o klábosení smetánky. </w:t>
      </w:r>
      <w:r>
        <w:rPr>
          <w:color w:val="B5AFC4"/>
        </w:rPr>
        <w:t xml:space="preserve">Jeden prospekt slibuje: "rodokmeny, večírky, časy začátků </w:t>
      </w:r>
      <w:r>
        <w:rPr>
          <w:color w:val="D4C67A"/>
        </w:rPr>
        <w:t>dostihů</w:t>
      </w:r>
      <w:r>
        <w:rPr>
          <w:color w:val="B5AFC4"/>
        </w:rPr>
        <w:t>, sázky systému totalizátor a slavnostní podívanou</w:t>
      </w:r>
      <w:r>
        <w:t xml:space="preserve">". "Je </w:t>
      </w:r>
      <w:r>
        <w:rPr>
          <w:color w:val="B5AFC4"/>
        </w:rPr>
        <w:t>to</w:t>
      </w:r>
      <w:r>
        <w:t xml:space="preserve"> jen záležitost vlastního marketingu a propagace," říká Headley Bell, příslušník páté generace chovatelů koní </w:t>
      </w:r>
      <w:r>
        <w:rPr>
          <w:color w:val="AE7AA1"/>
        </w:rPr>
        <w:t>z Lexingtonu</w:t>
      </w:r>
      <w:r>
        <w:t xml:space="preserve">. Možná </w:t>
      </w:r>
      <w:r>
        <w:rPr>
          <w:color w:val="B5AFC4"/>
        </w:rPr>
        <w:t>to</w:t>
      </w:r>
      <w:r>
        <w:t xml:space="preserve"> není tak jednoduché. Co se týče startujících, musejí </w:t>
      </w:r>
      <w:r>
        <w:rPr>
          <w:color w:val="C2A393"/>
        </w:rPr>
        <w:t xml:space="preserve">kupci </w:t>
      </w:r>
      <w:r>
        <w:rPr>
          <w:color w:val="0232FD"/>
        </w:rPr>
        <w:t>dostihových koní</w:t>
      </w:r>
      <w:r>
        <w:t xml:space="preserve"> pamatovat na základní problém </w:t>
      </w:r>
      <w:r>
        <w:rPr>
          <w:color w:val="6A3A35"/>
        </w:rPr>
        <w:t>takovýchto podniků</w:t>
      </w:r>
      <w:r>
        <w:t xml:space="preserve">: </w:t>
      </w:r>
      <w:r>
        <w:rPr>
          <w:color w:val="BA6801"/>
        </w:rPr>
        <w:t>na tato zvířata</w:t>
      </w:r>
      <w:r>
        <w:t xml:space="preserve"> se nedávají záruky. A na každého šampióna připadá spousta herek. </w:t>
      </w:r>
      <w:r>
        <w:rPr>
          <w:color w:val="168E5C"/>
        </w:rPr>
        <w:t xml:space="preserve">Katherine Vossová, zkušená trenérka na závodišti </w:t>
      </w:r>
      <w:r>
        <w:rPr>
          <w:color w:val="16C0D0"/>
        </w:rPr>
        <w:t xml:space="preserve">ve městě Laurel </w:t>
      </w:r>
      <w:r>
        <w:rPr>
          <w:color w:val="C62100"/>
        </w:rPr>
        <w:t>v Marylandu</w:t>
      </w:r>
      <w:r>
        <w:t xml:space="preserve">, nabízí </w:t>
      </w:r>
      <w:r>
        <w:rPr>
          <w:color w:val="014347"/>
        </w:rPr>
        <w:t>nováčkům</w:t>
      </w:r>
      <w:r>
        <w:t xml:space="preserve">, aby vystřízlivěli, prohlídku koňské stáje a poznamenává, že asi jen tři z téměř tuctu koní vyhráli slušné peníze. </w:t>
      </w:r>
      <w:r>
        <w:rPr>
          <w:color w:val="233809"/>
        </w:rPr>
        <w:t>Jedna hnědá dvouletá kobylka</w:t>
      </w:r>
      <w:r>
        <w:rPr>
          <w:color w:val="42083B"/>
        </w:rPr>
        <w:t xml:space="preserve"> sípala kvůli nachlazení, zatímco jiná měla na nohou dlahy</w:t>
      </w:r>
      <w:r>
        <w:t xml:space="preserve">, </w:t>
      </w:r>
      <w:r>
        <w:rPr>
          <w:color w:val="42083B"/>
        </w:rPr>
        <w:t>což</w:t>
      </w:r>
      <w:r>
        <w:t xml:space="preserve"> </w:t>
      </w:r>
      <w:r>
        <w:rPr>
          <w:color w:val="82785D"/>
        </w:rPr>
        <w:t>oběma zvířatům</w:t>
      </w:r>
      <w:r>
        <w:t xml:space="preserve"> bránilo v závodění. "Pod jednou střechou můžete vidět slávu i bídu </w:t>
      </w:r>
      <w:r>
        <w:rPr>
          <w:color w:val="00587F"/>
        </w:rPr>
        <w:t>tohoto podnikání</w:t>
      </w:r>
      <w:r>
        <w:t xml:space="preserve">," říká </w:t>
      </w:r>
      <w:r>
        <w:rPr>
          <w:color w:val="023087"/>
        </w:rPr>
        <w:t>skupině</w:t>
      </w:r>
      <w:r>
        <w:t xml:space="preserve">. "Vítězů není moc." Snad </w:t>
      </w:r>
      <w:r>
        <w:rPr>
          <w:color w:val="B7DAD2"/>
        </w:rPr>
        <w:t xml:space="preserve">největší překážkou, </w:t>
      </w:r>
      <w:r>
        <w:rPr>
          <w:color w:val="196956"/>
        </w:rPr>
        <w:t>které</w:t>
      </w:r>
      <w:r>
        <w:rPr>
          <w:color w:val="B7DAD2"/>
        </w:rPr>
        <w:t xml:space="preserve"> musí </w:t>
      </w:r>
      <w:r>
        <w:rPr>
          <w:color w:val="8C41BB"/>
        </w:rPr>
        <w:t>majitelé</w:t>
      </w:r>
      <w:r>
        <w:rPr>
          <w:color w:val="B7DAD2"/>
        </w:rPr>
        <w:t xml:space="preserve"> čelit</w:t>
      </w:r>
      <w:r>
        <w:t xml:space="preserve">, je přesvědčit nováčky, že se jedná o solidní podnikání. V některých špatně řízených společnostech </w:t>
      </w:r>
      <w:r>
        <w:rPr>
          <w:color w:val="ECEDFE"/>
        </w:rPr>
        <w:t>se</w:t>
      </w:r>
      <w:r>
        <w:t xml:space="preserve"> </w:t>
      </w:r>
      <w:r>
        <w:rPr>
          <w:color w:val="ECEDFE"/>
        </w:rPr>
        <w:t>investoři</w:t>
      </w:r>
      <w:r>
        <w:t xml:space="preserve"> spálí, někdy i po přijetí rad od "specialistů" </w:t>
      </w:r>
      <w:r>
        <w:rPr>
          <w:color w:val="00587F"/>
        </w:rPr>
        <w:t>z oboru</w:t>
      </w:r>
      <w:r>
        <w:t>. Proto majitelé vypracovali "</w:t>
      </w:r>
      <w:r>
        <w:rPr>
          <w:color w:val="2B2D32"/>
        </w:rPr>
        <w:t xml:space="preserve">etický kodex", </w:t>
      </w:r>
      <w:r>
        <w:rPr>
          <w:color w:val="94C661"/>
        </w:rPr>
        <w:t>který</w:t>
      </w:r>
      <w:r>
        <w:rPr>
          <w:color w:val="2B2D32"/>
        </w:rPr>
        <w:t xml:space="preserve"> vymezuje pravidla pro konzultanty i agenty a pro vyzrazování odměn a jakýchkoli konfliktů zájmů</w:t>
      </w:r>
      <w:r>
        <w:t xml:space="preserve">. Někteří však o účinnosti </w:t>
      </w:r>
      <w:r>
        <w:rPr>
          <w:color w:val="2B2D32"/>
        </w:rPr>
        <w:t>kodexu</w:t>
      </w:r>
      <w:r>
        <w:t xml:space="preserve"> pochybují. "</w:t>
      </w:r>
      <w:r>
        <w:rPr>
          <w:color w:val="00587F"/>
        </w:rPr>
        <w:t>Tato branže</w:t>
      </w:r>
      <w:r>
        <w:t xml:space="preserve"> je založena na poctivosti jednotlivce," říká Cap Hershey, koňský farmář </w:t>
      </w:r>
      <w:r>
        <w:rPr>
          <w:color w:val="AE7AA1"/>
        </w:rPr>
        <w:t>z Lexingtonu</w:t>
      </w:r>
      <w:r>
        <w:t xml:space="preserve"> a jeden </w:t>
      </w:r>
      <w:r>
        <w:rPr>
          <w:color w:val="F8907D"/>
        </w:rPr>
        <w:t xml:space="preserve">z investorů, </w:t>
      </w:r>
      <w:r>
        <w:rPr>
          <w:color w:val="895E6B"/>
        </w:rPr>
        <w:t>kteří</w:t>
      </w:r>
      <w:r>
        <w:rPr>
          <w:color w:val="F8907D"/>
        </w:rPr>
        <w:t xml:space="preserve"> koupili </w:t>
      </w:r>
      <w:r>
        <w:rPr>
          <w:color w:val="788E95"/>
        </w:rPr>
        <w:t>farmu Spendthrift</w:t>
      </w:r>
      <w:r>
        <w:t xml:space="preserve">. Navzdory poklesu cen plnokrevníků není levné nějakého vlastnit. Aby se stal spoluvlastníkem dostihového koně, zaplatí </w:t>
      </w:r>
      <w:r>
        <w:rPr>
          <w:color w:val="FB6AB8"/>
        </w:rPr>
        <w:t>investor</w:t>
      </w:r>
      <w:r>
        <w:t xml:space="preserve"> i za toho levnějšího 15000 dolarů i víc. Při prodeji jednoletých plnokrevníků </w:t>
      </w:r>
      <w:r>
        <w:rPr>
          <w:color w:val="576094"/>
        </w:rPr>
        <w:t>může</w:t>
      </w:r>
      <w:r>
        <w:t xml:space="preserve"> </w:t>
      </w:r>
      <w:r>
        <w:rPr>
          <w:color w:val="DB1474"/>
        </w:rPr>
        <w:t>kupec</w:t>
      </w:r>
      <w:r>
        <w:t xml:space="preserve"> vystupovat samostatně a získat jednoho koně za několik tisíc dolarů. </w:t>
      </w:r>
      <w:r>
        <w:rPr>
          <w:color w:val="8489AE"/>
        </w:rPr>
        <w:t>To</w:t>
      </w:r>
      <w:r>
        <w:t xml:space="preserve"> ale znamená platit péči o koně; chov koně stojí v průměru 25000 dolarů ročně. </w:t>
      </w:r>
      <w:r>
        <w:rPr>
          <w:color w:val="860E04"/>
        </w:rPr>
        <w:t xml:space="preserve">Pro ty, </w:t>
      </w:r>
      <w:r>
        <w:rPr>
          <w:color w:val="FBC206"/>
        </w:rPr>
        <w:t>kteří</w:t>
      </w:r>
      <w:r>
        <w:rPr>
          <w:color w:val="860E04"/>
        </w:rPr>
        <w:t xml:space="preserve"> hledají něco mezi menšinovým podílem a úplným vlastnictvím</w:t>
      </w:r>
      <w:r>
        <w:t xml:space="preserve">, uvažuje </w:t>
      </w:r>
      <w:r>
        <w:rPr>
          <w:color w:val="04640D"/>
        </w:rPr>
        <w:t>skupina majitelů</w:t>
      </w:r>
      <w:r>
        <w:t xml:space="preserve"> </w:t>
      </w:r>
      <w:r>
        <w:rPr>
          <w:color w:val="6EAB9B"/>
        </w:rPr>
        <w:t xml:space="preserve">o zvláštním prodeji, </w:t>
      </w:r>
      <w:r>
        <w:rPr>
          <w:color w:val="F2CDFE"/>
        </w:rPr>
        <w:t>kdy</w:t>
      </w:r>
      <w:r>
        <w:rPr>
          <w:color w:val="6EAB9B"/>
        </w:rPr>
        <w:t xml:space="preserve"> by zavedení chovatelé koní prodávali nováčkům 50% podíly na koních</w:t>
      </w:r>
      <w:r>
        <w:t>.</w:t>
      </w:r>
    </w:p>
    <w:p>
      <w:r>
        <w:rPr>
          <w:b/>
        </w:rPr>
        <w:t>Document number 877</w:t>
      </w:r>
    </w:p>
    <w:p>
      <w:r>
        <w:rPr>
          <w:b/>
        </w:rPr>
        <w:t>Document identifier: wsj1175-001</w:t>
      </w:r>
    </w:p>
    <w:p>
      <w:r>
        <w:rPr>
          <w:color w:val="310106"/>
        </w:rPr>
        <w:t>SPOLEČNOST BUELL INDUSTRIES Inc.</w:t>
      </w:r>
      <w:r>
        <w:t xml:space="preserve"> snížila </w:t>
      </w:r>
      <w:r>
        <w:rPr>
          <w:color w:val="310106"/>
        </w:rPr>
        <w:t>své</w:t>
      </w:r>
      <w:r>
        <w:t xml:space="preserve"> čtvrtletní dividendy na polovinu, na pět centů na akcii, přičemž akcie registrované 3. listopadu jsou splatné 17. listopadu. Od 30. dubna 1988 činily čtvrtletní dividendy </w:t>
      </w:r>
      <w:r>
        <w:rPr>
          <w:color w:val="310106"/>
        </w:rPr>
        <w:t>společnosti</w:t>
      </w:r>
      <w:r>
        <w:t xml:space="preserve"> 10 centů na akcii. </w:t>
      </w:r>
      <w:r>
        <w:rPr>
          <w:color w:val="310106"/>
        </w:rPr>
        <w:t>Společnost Buell</w:t>
      </w:r>
      <w:r>
        <w:t xml:space="preserve"> nedávno uvedla, že v souvislosti s prodejem a zastavením několika linek v jednom podniku bude muset </w:t>
      </w:r>
      <w:r>
        <w:rPr>
          <w:color w:val="04640D"/>
        </w:rPr>
        <w:t xml:space="preserve">ve </w:t>
      </w:r>
      <w:r>
        <w:rPr>
          <w:color w:val="FEFB0A"/>
        </w:rPr>
        <w:t>svém</w:t>
      </w:r>
      <w:r>
        <w:rPr>
          <w:color w:val="04640D"/>
        </w:rPr>
        <w:t xml:space="preserve"> čtvrtém čtvrtletí, </w:t>
      </w:r>
      <w:r>
        <w:rPr>
          <w:color w:val="FB5514"/>
        </w:rPr>
        <w:t>které</w:t>
      </w:r>
      <w:r>
        <w:rPr>
          <w:color w:val="04640D"/>
        </w:rPr>
        <w:t xml:space="preserve"> končí v úterý</w:t>
      </w:r>
      <w:r>
        <w:t xml:space="preserve">, zaplatit poplatky po zdanění ve výši 3.6 milionu dolarů. </w:t>
      </w:r>
      <w:r>
        <w:rPr>
          <w:color w:val="310106"/>
        </w:rPr>
        <w:t>Tato společnost z Waterbury z Connecticutu, výrobce průmyslových zámků a kovových razidel</w:t>
      </w:r>
      <w:r>
        <w:t>, má v oběhu 2.3 milionu akcií.</w:t>
      </w:r>
    </w:p>
    <w:p>
      <w:r>
        <w:rPr>
          <w:b/>
        </w:rPr>
        <w:t>Document number 878</w:t>
      </w:r>
    </w:p>
    <w:p>
      <w:r>
        <w:rPr>
          <w:b/>
        </w:rPr>
        <w:t>Document identifier: wsj1176-001</w:t>
      </w:r>
    </w:p>
    <w:p>
      <w:r>
        <w:rPr>
          <w:color w:val="310106"/>
        </w:rPr>
        <w:t xml:space="preserve">Společnost Dunkin' Donuts Inc., </w:t>
      </w:r>
      <w:r>
        <w:rPr>
          <w:color w:val="04640D"/>
        </w:rPr>
        <w:t>která</w:t>
      </w:r>
      <w:r>
        <w:rPr>
          <w:color w:val="310106"/>
        </w:rPr>
        <w:t xml:space="preserve"> bojuje proti pokusu o převzetí </w:t>
      </w:r>
      <w:r>
        <w:rPr>
          <w:color w:val="FEFB0A"/>
        </w:rPr>
        <w:t>kanadskou společností DD Acquisition Corp.</w:t>
      </w:r>
      <w:r>
        <w:rPr>
          <w:color w:val="FB5514"/>
        </w:rPr>
        <w:t xml:space="preserve">, prohlásila, že členové </w:t>
      </w:r>
      <w:r>
        <w:rPr>
          <w:color w:val="310106"/>
        </w:rPr>
        <w:t>jejího</w:t>
      </w:r>
      <w:r>
        <w:rPr>
          <w:color w:val="FB5514"/>
        </w:rPr>
        <w:t xml:space="preserve"> představenstva vyhodnotí nabídky k převzetí předložené do 10. listopadu</w:t>
      </w:r>
      <w:r>
        <w:t xml:space="preserve">. </w:t>
      </w:r>
      <w:r>
        <w:rPr>
          <w:color w:val="E115C0"/>
        </w:rPr>
        <w:t>Společnost Dunkin' Donuts z města Randolph v Massachussetts</w:t>
      </w:r>
      <w:r>
        <w:t xml:space="preserve"> již dříve uvedla, že prozkoumá "alternativy" včetně zadluženého odkupu </w:t>
      </w:r>
      <w:r>
        <w:rPr>
          <w:color w:val="E115C0"/>
        </w:rPr>
        <w:t>společnosti</w:t>
      </w:r>
      <w:r>
        <w:t xml:space="preserve">, ale neurčila datum pro předložení nabídek. Robert M. Rosenberg, předseda a výkonný ředitel </w:t>
      </w:r>
      <w:r>
        <w:rPr>
          <w:color w:val="E115C0"/>
        </w:rPr>
        <w:t>společnosti Dunkin' Donuts</w:t>
      </w:r>
      <w:r>
        <w:t xml:space="preserve"> řek: "Jednou ze zvažovaných alternativ je prodej," ale dodal, že </w:t>
      </w:r>
      <w:r>
        <w:rPr>
          <w:color w:val="00587F"/>
        </w:rPr>
        <w:t>rada</w:t>
      </w:r>
      <w:r>
        <w:t xml:space="preserve"> ještě nerozhodla, zda licenci na koblihy prodá. </w:t>
      </w:r>
      <w:r>
        <w:rPr>
          <w:color w:val="0BC582"/>
        </w:rPr>
        <w:t xml:space="preserve">Společnost DD Acquisition, </w:t>
      </w:r>
      <w:r>
        <w:rPr>
          <w:color w:val="FEB8C8"/>
        </w:rPr>
        <w:t>která</w:t>
      </w:r>
      <w:r>
        <w:rPr>
          <w:color w:val="0BC582"/>
        </w:rPr>
        <w:t xml:space="preserve"> je ve společném vlastnictví společnosti Kingsbridge Capital Group, jednotky společnosti Unicorp Canada Corp., a společnosti Cara Operations Ltd.</w:t>
      </w:r>
      <w:r>
        <w:t xml:space="preserve">, učinila </w:t>
      </w:r>
      <w:r>
        <w:rPr>
          <w:color w:val="E115C0"/>
        </w:rPr>
        <w:t>za společnost Dunkin' Donuts</w:t>
      </w:r>
      <w:r>
        <w:t xml:space="preserve"> konkurzní nabídku 45 dolarů na akcii, tedy v hodnotě 268 milionů dolarů. </w:t>
      </w:r>
      <w:r>
        <w:rPr>
          <w:color w:val="FB5514"/>
        </w:rPr>
        <w:t xml:space="preserve">Oznámení </w:t>
      </w:r>
      <w:r>
        <w:rPr>
          <w:color w:val="310106"/>
        </w:rPr>
        <w:t>společnosti Dunkin' Donuts</w:t>
      </w:r>
      <w:r>
        <w:t xml:space="preserve"> následovalo po pondělní žádosti </w:t>
      </w:r>
      <w:r>
        <w:rPr>
          <w:color w:val="0BC582"/>
        </w:rPr>
        <w:t>společnosti DD Acquisition</w:t>
      </w:r>
      <w:r>
        <w:t xml:space="preserve"> adresované </w:t>
      </w:r>
      <w:r>
        <w:rPr>
          <w:color w:val="9E8317"/>
        </w:rPr>
        <w:t>Kancléřskému soudu státu Delaware</w:t>
      </w:r>
      <w:r>
        <w:t xml:space="preserve">, aby stanovil datum </w:t>
      </w:r>
      <w:r>
        <w:rPr>
          <w:color w:val="01190F"/>
        </w:rPr>
        <w:t xml:space="preserve">procesu, </w:t>
      </w:r>
      <w:r>
        <w:rPr>
          <w:color w:val="847D81"/>
        </w:rPr>
        <w:t>který</w:t>
      </w:r>
      <w:r>
        <w:rPr>
          <w:color w:val="01190F"/>
        </w:rPr>
        <w:t xml:space="preserve"> bude projednávat </w:t>
      </w:r>
      <w:r>
        <w:rPr>
          <w:color w:val="58018B"/>
        </w:rPr>
        <w:t>jejich</w:t>
      </w:r>
      <w:r>
        <w:rPr>
          <w:color w:val="01190F"/>
        </w:rPr>
        <w:t xml:space="preserve"> žalobu </w:t>
      </w:r>
      <w:r>
        <w:rPr>
          <w:color w:val="B70639"/>
        </w:rPr>
        <w:t>proti této společnosti</w:t>
      </w:r>
      <w:r>
        <w:t xml:space="preserve">. </w:t>
      </w:r>
      <w:r>
        <w:rPr>
          <w:color w:val="01190F"/>
        </w:rPr>
        <w:t>Proces</w:t>
      </w:r>
      <w:r>
        <w:t xml:space="preserve"> byl odložen, aby </w:t>
      </w:r>
      <w:r>
        <w:rPr>
          <w:color w:val="E115C0"/>
        </w:rPr>
        <w:t>společnost Dunkin' Donuts</w:t>
      </w:r>
      <w:r>
        <w:t xml:space="preserve"> mohla hledat alternativy </w:t>
      </w:r>
      <w:r>
        <w:rPr>
          <w:color w:val="703B01"/>
        </w:rPr>
        <w:t xml:space="preserve">k nabídce </w:t>
      </w:r>
      <w:r>
        <w:rPr>
          <w:color w:val="F7F1DF"/>
        </w:rPr>
        <w:t>společnosti DD Acquisition</w:t>
      </w:r>
      <w:r>
        <w:t>.</w:t>
      </w:r>
    </w:p>
    <w:p>
      <w:r>
        <w:rPr>
          <w:b/>
        </w:rPr>
        <w:t>Document number 879</w:t>
      </w:r>
    </w:p>
    <w:p>
      <w:r>
        <w:rPr>
          <w:b/>
        </w:rPr>
        <w:t>Document identifier: wsj1177-001</w:t>
      </w:r>
    </w:p>
    <w:p>
      <w:r>
        <w:rPr>
          <w:color w:val="310106"/>
        </w:rPr>
        <w:t>Společnost Combustion Engineering Inc.</w:t>
      </w:r>
      <w:r>
        <w:rPr>
          <w:color w:val="04640D"/>
        </w:rPr>
        <w:t xml:space="preserve"> ohlásila čistý zisk </w:t>
      </w:r>
      <w:r>
        <w:rPr>
          <w:color w:val="FEFB0A"/>
        </w:rPr>
        <w:t>za třetí čtvrtletí</w:t>
      </w:r>
      <w:r>
        <w:rPr>
          <w:color w:val="04640D"/>
        </w:rPr>
        <w:t xml:space="preserve"> ve výši 22.8 milionu dolarů</w:t>
      </w:r>
      <w:r>
        <w:t xml:space="preserve">, </w:t>
      </w:r>
      <w:r>
        <w:rPr>
          <w:color w:val="04640D"/>
        </w:rPr>
        <w:t>čímž</w:t>
      </w:r>
      <w:r>
        <w:t xml:space="preserve"> zvrátila loňskou ztrátu 91.7 milionu dolarů. </w:t>
      </w:r>
      <w:r>
        <w:rPr>
          <w:color w:val="FB5514"/>
        </w:rPr>
        <w:t xml:space="preserve">Tato společnost ze Stamfordu v Connecticutu, zabývající se </w:t>
      </w:r>
      <w:r>
        <w:rPr>
          <w:color w:val="E115C0"/>
        </w:rPr>
        <w:t>produkty pro výrobu energie</w:t>
      </w:r>
      <w:r>
        <w:rPr>
          <w:color w:val="FB5514"/>
        </w:rPr>
        <w:t xml:space="preserve"> a </w:t>
      </w:r>
      <w:r>
        <w:rPr>
          <w:color w:val="E115C0"/>
        </w:rPr>
        <w:t>jejich</w:t>
      </w:r>
      <w:r>
        <w:rPr>
          <w:color w:val="FB5514"/>
        </w:rPr>
        <w:t xml:space="preserve"> servisem</w:t>
      </w:r>
      <w:r>
        <w:t xml:space="preserve">, oznámila příjmy ve výši 56 centů na akcii ve srovnání s loňskou ztrátou 2.39 dolaru. Obrat klesl z 897.2 milionu dolarů o 1.5 % na 884 milionů dolarů. Velký zisk ve zpracovatelském průmyslu včetně chemického, celulózového a papírenského byl vyrovnán vyššími úrokovými náklady a nižšími příjmy, protože </w:t>
      </w:r>
      <w:r>
        <w:rPr>
          <w:color w:val="FB5514"/>
        </w:rPr>
        <w:t>společnost</w:t>
      </w:r>
      <w:r>
        <w:t xml:space="preserve"> zastavila jisté dlouhodobé kontrakty. </w:t>
      </w:r>
      <w:r>
        <w:rPr>
          <w:color w:val="FB5514"/>
        </w:rPr>
        <w:t>Společnost Combustion</w:t>
      </w:r>
      <w:r>
        <w:t xml:space="preserve"> oznámila </w:t>
      </w:r>
      <w:r>
        <w:rPr>
          <w:color w:val="00587F"/>
        </w:rPr>
        <w:t xml:space="preserve">vyšší zisky ve </w:t>
      </w:r>
      <w:r>
        <w:rPr>
          <w:color w:val="0BC582"/>
        </w:rPr>
        <w:t>svém</w:t>
      </w:r>
      <w:r>
        <w:rPr>
          <w:color w:val="00587F"/>
        </w:rPr>
        <w:t xml:space="preserve"> podnikání s automatizací a ovládacími zařízeními, </w:t>
      </w:r>
      <w:r>
        <w:rPr>
          <w:color w:val="FEB8C8"/>
        </w:rPr>
        <w:t>které</w:t>
      </w:r>
      <w:r>
        <w:rPr>
          <w:color w:val="00587F"/>
        </w:rPr>
        <w:t xml:space="preserve"> snížily </w:t>
      </w:r>
      <w:r>
        <w:rPr>
          <w:color w:val="0BC582"/>
        </w:rPr>
        <w:t>její</w:t>
      </w:r>
      <w:r>
        <w:rPr>
          <w:color w:val="00587F"/>
        </w:rPr>
        <w:t xml:space="preserve"> ztráty v segmentu veřejného sektoru a životního prostředí</w:t>
      </w:r>
      <w:r>
        <w:t xml:space="preserve">. </w:t>
      </w:r>
      <w:r>
        <w:rPr>
          <w:color w:val="9E8317"/>
        </w:rPr>
        <w:t>Výroba energie</w:t>
      </w:r>
      <w:r>
        <w:t xml:space="preserve"> měla vyšší obrat, ale nižší výdělek, a </w:t>
      </w:r>
      <w:r>
        <w:rPr>
          <w:color w:val="FB5514"/>
        </w:rPr>
        <w:t>společnost</w:t>
      </w:r>
      <w:r>
        <w:t xml:space="preserve"> připomněla důvody včetně práce na jistých loňských kontraktech s nízkou mírou zisku. Čistý zisk </w:t>
      </w:r>
      <w:r>
        <w:rPr>
          <w:color w:val="01190F"/>
        </w:rPr>
        <w:t>za poslední čtvrtletí</w:t>
      </w:r>
      <w:r>
        <w:t xml:space="preserve"> zahrnoval </w:t>
      </w:r>
      <w:r>
        <w:rPr>
          <w:color w:val="847D81"/>
        </w:rPr>
        <w:t xml:space="preserve">zisk před zdaněním ve výši 22.4 milionu dolarů z prodeje menšinového podílu </w:t>
      </w:r>
      <w:r>
        <w:rPr>
          <w:color w:val="58018B"/>
        </w:rPr>
        <w:t>společnosti Combustion</w:t>
      </w:r>
      <w:r>
        <w:rPr>
          <w:color w:val="847D81"/>
        </w:rPr>
        <w:t xml:space="preserve"> ve firmě Stein Industrie nizozemské společnosti GEC Alsthom N. V</w:t>
      </w:r>
      <w:r>
        <w:t xml:space="preserve">. Ve výsledcích za minulý rok se odrazil zisk 28.2 milionu dolarů z předání aktiv a </w:t>
      </w:r>
      <w:r>
        <w:rPr>
          <w:color w:val="B70639"/>
        </w:rPr>
        <w:t>rezerva před zdaněním ve výši 165 milionů dolarů, využitá převážně pro výdaje na dokončení několika elektráren na výrobu energie z odpadu a jiných elektráren</w:t>
      </w:r>
      <w:r>
        <w:t>.</w:t>
      </w:r>
    </w:p>
    <w:p>
      <w:r>
        <w:rPr>
          <w:b/>
        </w:rPr>
        <w:t>Document number 880</w:t>
      </w:r>
    </w:p>
    <w:p>
      <w:r>
        <w:rPr>
          <w:b/>
        </w:rPr>
        <w:t>Document identifier: wsj1178-001</w:t>
      </w:r>
    </w:p>
    <w:p>
      <w:r>
        <w:rPr>
          <w:color w:val="310106"/>
        </w:rPr>
        <w:t xml:space="preserve">Claude Bebear, předseda a generální ředitel </w:t>
      </w:r>
      <w:r>
        <w:rPr>
          <w:color w:val="04640D"/>
        </w:rPr>
        <w:t>společnosti Axa-Midi Assurances</w:t>
      </w:r>
      <w:r>
        <w:t xml:space="preserve">, slíbil, že pokud se </w:t>
      </w:r>
      <w:r>
        <w:rPr>
          <w:color w:val="FEFB0A"/>
        </w:rPr>
        <w:t>společnosti Axa</w:t>
      </w:r>
      <w:r>
        <w:t xml:space="preserve"> podaří získat </w:t>
      </w:r>
      <w:r>
        <w:rPr>
          <w:color w:val="FB5514"/>
        </w:rPr>
        <w:t>společnost Farmers Group Inc.</w:t>
      </w:r>
      <w:r>
        <w:t xml:space="preserve">, zaměstnanci a vedení </w:t>
      </w:r>
      <w:r>
        <w:rPr>
          <w:color w:val="FB5514"/>
        </w:rPr>
        <w:t>společnosti Farmers</w:t>
      </w:r>
      <w:r>
        <w:t xml:space="preserve"> včetně předsedy a generálního ředitele Lea E. Denley jr., nebudou propuštěni. </w:t>
      </w:r>
      <w:r>
        <w:rPr>
          <w:color w:val="310106"/>
        </w:rPr>
        <w:t>Bebear</w:t>
      </w:r>
      <w:r>
        <w:t xml:space="preserve"> dodal, že </w:t>
      </w:r>
      <w:r>
        <w:rPr>
          <w:color w:val="E115C0"/>
        </w:rPr>
        <w:t>jeho</w:t>
      </w:r>
      <w:r>
        <w:rPr>
          <w:color w:val="FEFB0A"/>
        </w:rPr>
        <w:t xml:space="preserve"> francouzská pojišťovna</w:t>
      </w:r>
      <w:r>
        <w:t xml:space="preserve"> ponechá ústředí </w:t>
      </w:r>
      <w:r>
        <w:rPr>
          <w:color w:val="FB5514"/>
        </w:rPr>
        <w:t>společnosti Farmers</w:t>
      </w:r>
      <w:r>
        <w:t xml:space="preserve"> v Los Angeles a "nevyšle </w:t>
      </w:r>
      <w:r>
        <w:rPr>
          <w:color w:val="00587F"/>
        </w:rPr>
        <w:t>Francouze</w:t>
      </w:r>
      <w:r>
        <w:t xml:space="preserve">, aby </w:t>
      </w:r>
      <w:r>
        <w:rPr>
          <w:color w:val="FB5514"/>
        </w:rPr>
        <w:t>společnost</w:t>
      </w:r>
      <w:r>
        <w:t xml:space="preserve"> řídili". </w:t>
      </w:r>
      <w:r>
        <w:rPr>
          <w:color w:val="FEFB0A"/>
        </w:rPr>
        <w:t>Společnost Axa</w:t>
      </w:r>
      <w:r>
        <w:t xml:space="preserve"> také bude udržovat styky </w:t>
      </w:r>
      <w:r>
        <w:rPr>
          <w:color w:val="FB5514"/>
        </w:rPr>
        <w:t>společnosti Farmers</w:t>
      </w:r>
      <w:r>
        <w:t xml:space="preserve"> </w:t>
      </w:r>
      <w:r>
        <w:rPr>
          <w:color w:val="0BC582"/>
        </w:rPr>
        <w:t xml:space="preserve">s pojišťovnami, </w:t>
      </w:r>
      <w:r>
        <w:rPr>
          <w:color w:val="FEB8C8"/>
        </w:rPr>
        <w:t>které</w:t>
      </w:r>
      <w:r>
        <w:rPr>
          <w:color w:val="0BC582"/>
        </w:rPr>
        <w:t xml:space="preserve"> řídí</w:t>
      </w:r>
      <w:r>
        <w:t xml:space="preserve">. </w:t>
      </w:r>
      <w:r>
        <w:rPr>
          <w:color w:val="310106"/>
        </w:rPr>
        <w:t>Bebear</w:t>
      </w:r>
      <w:r>
        <w:t xml:space="preserve"> to poznamenal </w:t>
      </w:r>
      <w:r>
        <w:rPr>
          <w:color w:val="9E8317"/>
        </w:rPr>
        <w:t>včera</w:t>
      </w:r>
      <w:r>
        <w:t xml:space="preserve"> </w:t>
      </w:r>
      <w:r>
        <w:rPr>
          <w:color w:val="01190F"/>
        </w:rPr>
        <w:t xml:space="preserve">na zdejší snídani s novináři, </w:t>
      </w:r>
      <w:r>
        <w:rPr>
          <w:color w:val="847D81"/>
        </w:rPr>
        <w:t>jež</w:t>
      </w:r>
      <w:r>
        <w:rPr>
          <w:color w:val="01190F"/>
        </w:rPr>
        <w:t xml:space="preserve"> byla součástí </w:t>
      </w:r>
      <w:r>
        <w:rPr>
          <w:color w:val="58018B"/>
        </w:rPr>
        <w:t xml:space="preserve">turné, </w:t>
      </w:r>
      <w:r>
        <w:rPr>
          <w:color w:val="B70639"/>
        </w:rPr>
        <w:t>na kterém</w:t>
      </w:r>
      <w:r>
        <w:rPr>
          <w:color w:val="58018B"/>
        </w:rPr>
        <w:t xml:space="preserve"> se ve Spojených státech snaží získat podporu pro plánovanou akvizici</w:t>
      </w:r>
      <w:r>
        <w:t xml:space="preserve">. </w:t>
      </w:r>
      <w:r>
        <w:rPr>
          <w:color w:val="703B01"/>
        </w:rPr>
        <w:t>Tato nabídka</w:t>
      </w:r>
      <w:r>
        <w:t xml:space="preserve"> je součástí pokusu </w:t>
      </w:r>
      <w:r>
        <w:rPr>
          <w:color w:val="F7F1DF"/>
        </w:rPr>
        <w:t>sira Jamese Goldsmitha</w:t>
      </w:r>
      <w:r>
        <w:t xml:space="preserve"> o nepřátelské převzetí </w:t>
      </w:r>
      <w:r>
        <w:rPr>
          <w:color w:val="118B8A"/>
        </w:rPr>
        <w:t xml:space="preserve">společnosti B. A. T Industries PLC, britského tabákového, maloobchodního, papírnického a finančně-servisního gigantu, </w:t>
      </w:r>
      <w:r>
        <w:rPr>
          <w:color w:val="4AFEFA"/>
        </w:rPr>
        <w:t>který</w:t>
      </w:r>
      <w:r>
        <w:rPr>
          <w:color w:val="118B8A"/>
        </w:rPr>
        <w:t xml:space="preserve"> vloni získal </w:t>
      </w:r>
      <w:r>
        <w:rPr>
          <w:color w:val="FCB164"/>
        </w:rPr>
        <w:t>společnost Farmers</w:t>
      </w:r>
      <w:r>
        <w:rPr>
          <w:color w:val="118B8A"/>
        </w:rPr>
        <w:t xml:space="preserve"> za 5.2 miliardy dolarů</w:t>
      </w:r>
      <w:r>
        <w:t xml:space="preserve">. </w:t>
      </w:r>
      <w:r>
        <w:rPr>
          <w:color w:val="FEFB0A"/>
        </w:rPr>
        <w:t>Společnost Axa</w:t>
      </w:r>
      <w:r>
        <w:t xml:space="preserve"> souhlasila se získáním </w:t>
      </w:r>
      <w:r>
        <w:rPr>
          <w:color w:val="FB5514"/>
        </w:rPr>
        <w:t>společnosti Farmers</w:t>
      </w:r>
      <w:r>
        <w:t xml:space="preserve"> </w:t>
      </w:r>
      <w:r>
        <w:rPr>
          <w:color w:val="796EE6"/>
        </w:rPr>
        <w:t xml:space="preserve">od </w:t>
      </w:r>
      <w:r>
        <w:rPr>
          <w:color w:val="000D2C"/>
        </w:rPr>
        <w:t>Jamesova</w:t>
      </w:r>
      <w:r>
        <w:rPr>
          <w:color w:val="796EE6"/>
        </w:rPr>
        <w:t xml:space="preserve"> investičního prostředníka, od společnosti Hoylake Investments Ltd.</w:t>
      </w:r>
      <w:r>
        <w:t xml:space="preserve">, za 4.5 miliardy dolarů plus 1 miliardu investovanou </w:t>
      </w:r>
      <w:r>
        <w:rPr>
          <w:color w:val="796EE6"/>
        </w:rPr>
        <w:t>do společnosti Hoylake</w:t>
      </w:r>
      <w:r>
        <w:t xml:space="preserve">. K jakékoli akvizici </w:t>
      </w:r>
      <w:r>
        <w:rPr>
          <w:color w:val="FB5514"/>
        </w:rPr>
        <w:t>společnosti Farmers</w:t>
      </w:r>
      <w:r>
        <w:t xml:space="preserve"> je třeba souhlas pojišťovacích komisařů </w:t>
      </w:r>
      <w:r>
        <w:rPr>
          <w:color w:val="53495F"/>
        </w:rPr>
        <w:t xml:space="preserve">devíti států, </w:t>
      </w:r>
      <w:r>
        <w:rPr>
          <w:color w:val="F95475"/>
        </w:rPr>
        <w:t>ve kterých</w:t>
      </w:r>
      <w:r>
        <w:rPr>
          <w:color w:val="53495F"/>
        </w:rPr>
        <w:t xml:space="preserve"> </w:t>
      </w:r>
      <w:r>
        <w:rPr>
          <w:color w:val="61FC03"/>
        </w:rPr>
        <w:t>společnost Farmers</w:t>
      </w:r>
      <w:r>
        <w:rPr>
          <w:color w:val="53495F"/>
        </w:rPr>
        <w:t xml:space="preserve"> působí</w:t>
      </w:r>
      <w:r>
        <w:t xml:space="preserve">, a proto po zdejší zastávce zavede </w:t>
      </w:r>
      <w:r>
        <w:rPr>
          <w:color w:val="5D9608"/>
        </w:rPr>
        <w:t>turné</w:t>
      </w:r>
      <w:r>
        <w:t xml:space="preserve"> </w:t>
      </w:r>
      <w:r>
        <w:rPr>
          <w:color w:val="310106"/>
        </w:rPr>
        <w:t>Bebeara</w:t>
      </w:r>
      <w:r>
        <w:t xml:space="preserve"> </w:t>
      </w:r>
      <w:r>
        <w:rPr>
          <w:color w:val="DE98FD"/>
        </w:rPr>
        <w:t xml:space="preserve">ještě do států Idaho, Arizona a New York, </w:t>
      </w:r>
      <w:r>
        <w:rPr>
          <w:color w:val="98A088"/>
        </w:rPr>
        <w:t>kde</w:t>
      </w:r>
      <w:r>
        <w:rPr>
          <w:color w:val="DE98FD"/>
        </w:rPr>
        <w:t xml:space="preserve"> se sejde s tvůrci pojistných předpisů, zákonodárci, vedoucími pracovníky průmyslu a s tiskem</w:t>
      </w:r>
      <w:r>
        <w:t xml:space="preserve">. Slyšení </w:t>
      </w:r>
      <w:r>
        <w:rPr>
          <w:color w:val="703B01"/>
        </w:rPr>
        <w:t xml:space="preserve">ohledně žádosti o akvizici vedenou </w:t>
      </w:r>
      <w:r>
        <w:rPr>
          <w:color w:val="4F584E"/>
        </w:rPr>
        <w:t>společností Axa</w:t>
      </w:r>
      <w:r>
        <w:t xml:space="preserve"> bylo stanoveno na 13. listopad v Idahu, na 20. listopad v Illinoisu, na 24. listopad a 4. prosinec v Arizoně, na 11. prosinec ve Washingtonu a na 8. leden v Oregonu. V Texasu, Ohiu a Kansasu ještě nebyl termín slyšení stanoven. Pojišťovací komisař pro Kalifornii ve věci žádostí o akvizici slyšení nepořádá. Ačkoli </w:t>
      </w:r>
      <w:r>
        <w:rPr>
          <w:color w:val="FEFB0A"/>
        </w:rPr>
        <w:t>společnost Axa</w:t>
      </w:r>
      <w:r>
        <w:t xml:space="preserve"> byla </w:t>
      </w:r>
      <w:r>
        <w:rPr>
          <w:color w:val="FB5514"/>
        </w:rPr>
        <w:t>společností Farmers</w:t>
      </w:r>
      <w:r>
        <w:t xml:space="preserve"> odmítnuta a neměla s vedením žádné schůzky, zdá se, že </w:t>
      </w:r>
      <w:r>
        <w:rPr>
          <w:color w:val="310106"/>
        </w:rPr>
        <w:t>Bebear</w:t>
      </w:r>
      <w:r>
        <w:t xml:space="preserve"> přesto zkouší nalákat vysoké pracovníky </w:t>
      </w:r>
      <w:r>
        <w:rPr>
          <w:color w:val="FB5514"/>
        </w:rPr>
        <w:t>této společnosti</w:t>
      </w:r>
      <w:r>
        <w:t xml:space="preserve"> na sliby o nezávislosti a znovunalezené autoritě </w:t>
      </w:r>
      <w:r>
        <w:rPr>
          <w:color w:val="FEFB0A"/>
        </w:rPr>
        <w:t>pod společností Axa</w:t>
      </w:r>
      <w:r>
        <w:t xml:space="preserve">. Řekl, že </w:t>
      </w:r>
      <w:r>
        <w:rPr>
          <w:color w:val="248AD0"/>
        </w:rPr>
        <w:t>Denlea</w:t>
      </w:r>
      <w:r>
        <w:t xml:space="preserve"> se stane členem nejvyššího řídícího týmu </w:t>
      </w:r>
      <w:r>
        <w:rPr>
          <w:color w:val="5C5300"/>
        </w:rPr>
        <w:t>skupiny společností Axa-Midi</w:t>
      </w:r>
      <w:r>
        <w:t xml:space="preserve"> a bude "pomáhat určovat politiku a strategii </w:t>
      </w:r>
      <w:r>
        <w:rPr>
          <w:color w:val="5C5300"/>
        </w:rPr>
        <w:t>skupiny</w:t>
      </w:r>
      <w:r>
        <w:t xml:space="preserve">". </w:t>
      </w:r>
      <w:r>
        <w:rPr>
          <w:color w:val="FB5514"/>
        </w:rPr>
        <w:t>Společnost Farmers</w:t>
      </w:r>
      <w:r>
        <w:t xml:space="preserve"> </w:t>
      </w:r>
      <w:r>
        <w:rPr>
          <w:color w:val="9E8317"/>
        </w:rPr>
        <w:t>včera</w:t>
      </w:r>
      <w:r>
        <w:t xml:space="preserve"> pohotově poukázala </w:t>
      </w:r>
      <w:r>
        <w:rPr>
          <w:color w:val="9F6551"/>
        </w:rPr>
        <w:t xml:space="preserve">na mnoho negativních aspektů, </w:t>
      </w:r>
      <w:r>
        <w:rPr>
          <w:color w:val="BCFEC6"/>
        </w:rPr>
        <w:t>které</w:t>
      </w:r>
      <w:r>
        <w:rPr>
          <w:color w:val="9F6551"/>
        </w:rPr>
        <w:t xml:space="preserve"> spatřuje v přijetí </w:t>
      </w:r>
      <w:r>
        <w:rPr>
          <w:color w:val="932C70"/>
        </w:rPr>
        <w:t>společnosti Axa</w:t>
      </w:r>
      <w:r>
        <w:rPr>
          <w:color w:val="9F6551"/>
        </w:rPr>
        <w:t xml:space="preserve"> za mateřskou</w:t>
      </w:r>
      <w:r>
        <w:t xml:space="preserve">. </w:t>
      </w:r>
      <w:r>
        <w:rPr>
          <w:color w:val="FEFB0A"/>
        </w:rPr>
        <w:t>Společnost Axa</w:t>
      </w:r>
      <w:r>
        <w:t xml:space="preserve"> například plánuje, že se zbaví </w:t>
      </w:r>
      <w:r>
        <w:rPr>
          <w:color w:val="2B1B04"/>
        </w:rPr>
        <w:t xml:space="preserve">jistých daňových dobropisů, </w:t>
      </w:r>
      <w:r>
        <w:rPr>
          <w:color w:val="B5AFC4"/>
        </w:rPr>
        <w:t>díky nimž</w:t>
      </w:r>
      <w:r>
        <w:rPr>
          <w:color w:val="2B1B04"/>
        </w:rPr>
        <w:t xml:space="preserve"> během několika minulých let bylo </w:t>
      </w:r>
      <w:r>
        <w:rPr>
          <w:color w:val="D4C67A"/>
        </w:rPr>
        <w:t>na burze</w:t>
      </w:r>
      <w:r>
        <w:rPr>
          <w:color w:val="2B1B04"/>
        </w:rPr>
        <w:t xml:space="preserve"> </w:t>
      </w:r>
      <w:r>
        <w:rPr>
          <w:color w:val="AE7AA1"/>
        </w:rPr>
        <w:t>společnosti Farmers</w:t>
      </w:r>
      <w:r>
        <w:rPr>
          <w:color w:val="2B1B04"/>
        </w:rPr>
        <w:t xml:space="preserve"> zaplaceno více než 600 milionů dolarů</w:t>
      </w:r>
      <w:r>
        <w:t xml:space="preserve">, aby byly vyrovnány pojišťovací ztráty. Mluvčí </w:t>
      </w:r>
      <w:r>
        <w:rPr>
          <w:color w:val="FB5514"/>
        </w:rPr>
        <w:t>společnosti Farmers</w:t>
      </w:r>
      <w:r>
        <w:t xml:space="preserve"> řekl, že </w:t>
      </w:r>
      <w:r>
        <w:rPr>
          <w:color w:val="2B1B04"/>
        </w:rPr>
        <w:t>tyto dobropisy</w:t>
      </w:r>
      <w:r>
        <w:t xml:space="preserve"> jsou výsledkem </w:t>
      </w:r>
      <w:r>
        <w:rPr>
          <w:color w:val="C2A393"/>
        </w:rPr>
        <w:t xml:space="preserve">daní, </w:t>
      </w:r>
      <w:r>
        <w:rPr>
          <w:color w:val="0232FD"/>
        </w:rPr>
        <w:t>které</w:t>
      </w:r>
      <w:r>
        <w:rPr>
          <w:color w:val="C2A393"/>
        </w:rPr>
        <w:t xml:space="preserve"> </w:t>
      </w:r>
      <w:r>
        <w:rPr>
          <w:color w:val="6A3A35"/>
        </w:rPr>
        <w:t>společnost Farmers</w:t>
      </w:r>
      <w:r>
        <w:rPr>
          <w:color w:val="C2A393"/>
        </w:rPr>
        <w:t xml:space="preserve"> jakožto řídící společnost zaplatila a </w:t>
      </w:r>
      <w:r>
        <w:rPr>
          <w:color w:val="0232FD"/>
        </w:rPr>
        <w:t>které</w:t>
      </w:r>
      <w:r>
        <w:rPr>
          <w:color w:val="C2A393"/>
        </w:rPr>
        <w:t xml:space="preserve"> "se ukázaly být </w:t>
      </w:r>
      <w:r>
        <w:rPr>
          <w:color w:val="BA6801"/>
        </w:rPr>
        <w:t>pro burzu</w:t>
      </w:r>
      <w:r>
        <w:rPr>
          <w:color w:val="C2A393"/>
        </w:rPr>
        <w:t xml:space="preserve"> velmi důležité</w:t>
      </w:r>
      <w:r>
        <w:t xml:space="preserve">". </w:t>
      </w:r>
      <w:r>
        <w:rPr>
          <w:color w:val="310106"/>
        </w:rPr>
        <w:t>Bebear</w:t>
      </w:r>
      <w:r>
        <w:t xml:space="preserve"> prohlásil, </w:t>
      </w:r>
      <w:r>
        <w:rPr>
          <w:color w:val="168E5C"/>
        </w:rPr>
        <w:t xml:space="preserve">že daňové náklady </w:t>
      </w:r>
      <w:r>
        <w:rPr>
          <w:color w:val="16C0D0"/>
        </w:rPr>
        <w:t>na burzu</w:t>
      </w:r>
      <w:r>
        <w:rPr>
          <w:color w:val="168E5C"/>
        </w:rPr>
        <w:t xml:space="preserve"> budou v upravené struktuře asi 8 milionů dolarů ročně</w:t>
      </w:r>
      <w:r>
        <w:t xml:space="preserve">, </w:t>
      </w:r>
      <w:r>
        <w:rPr>
          <w:color w:val="168E5C"/>
        </w:rPr>
        <w:t>což</w:t>
      </w:r>
      <w:r>
        <w:t xml:space="preserve"> označil jako "pár šupů".</w:t>
      </w:r>
    </w:p>
    <w:p>
      <w:r>
        <w:rPr>
          <w:b/>
        </w:rPr>
        <w:t>Document number 881</w:t>
      </w:r>
    </w:p>
    <w:p>
      <w:r>
        <w:rPr>
          <w:b/>
        </w:rPr>
        <w:t>Document identifier: wsj1179-001</w:t>
      </w:r>
    </w:p>
    <w:p>
      <w:r>
        <w:rPr>
          <w:color w:val="310106"/>
        </w:rPr>
        <w:t>Společnost Honeywell Inc. z Minneapolisu</w:t>
      </w:r>
      <w:r>
        <w:t xml:space="preserve"> uvedla, že </w:t>
      </w:r>
      <w:r>
        <w:rPr>
          <w:color w:val="04640D"/>
        </w:rPr>
        <w:t xml:space="preserve">ve </w:t>
      </w:r>
      <w:r>
        <w:rPr>
          <w:color w:val="FEFB0A"/>
        </w:rPr>
        <w:t>svém</w:t>
      </w:r>
      <w:r>
        <w:rPr>
          <w:color w:val="04640D"/>
        </w:rPr>
        <w:t xml:space="preserve"> japonském společném podniku Yamatake-Honeywell</w:t>
      </w:r>
      <w:r>
        <w:t xml:space="preserve"> dokončila již dříve ohlašovaný prodej </w:t>
      </w:r>
      <w:r>
        <w:rPr>
          <w:color w:val="FB5514"/>
        </w:rPr>
        <w:t>16 % akcií v oběhu</w:t>
      </w:r>
      <w:r>
        <w:t xml:space="preserve"> </w:t>
      </w:r>
      <w:r>
        <w:rPr>
          <w:color w:val="E115C0"/>
        </w:rPr>
        <w:t>za 280 milionů dolarů</w:t>
      </w:r>
      <w:r>
        <w:t xml:space="preserve">. </w:t>
      </w:r>
      <w:r>
        <w:rPr>
          <w:color w:val="310106"/>
        </w:rPr>
        <w:t>Společnost Honeywell</w:t>
      </w:r>
      <w:r>
        <w:t xml:space="preserve"> prohlásila, že </w:t>
      </w:r>
      <w:r>
        <w:rPr>
          <w:color w:val="FB5514"/>
        </w:rPr>
        <w:t>podíl</w:t>
      </w:r>
      <w:r>
        <w:t xml:space="preserve"> získala skupina deseti japonských finančních institucí a průmyslových korporací a zejména pak pojišťovacích společností. </w:t>
      </w:r>
      <w:r>
        <w:rPr>
          <w:color w:val="00587F"/>
        </w:rPr>
        <w:t xml:space="preserve">Jak již bylo oznámeno, </w:t>
      </w:r>
      <w:r>
        <w:rPr>
          <w:color w:val="0BC582"/>
        </w:rPr>
        <w:t>výtěžek</w:t>
      </w:r>
      <w:r>
        <w:rPr>
          <w:color w:val="00587F"/>
        </w:rPr>
        <w:t xml:space="preserve"> bude použit na odkup alespoň 10 milionů akcií </w:t>
      </w:r>
      <w:r>
        <w:rPr>
          <w:color w:val="FEB8C8"/>
        </w:rPr>
        <w:t>společnosti Honeywell</w:t>
      </w:r>
      <w:r>
        <w:t xml:space="preserve">. </w:t>
      </w:r>
      <w:r>
        <w:rPr>
          <w:color w:val="310106"/>
        </w:rPr>
        <w:t>Společnost Honeywell</w:t>
      </w:r>
      <w:r>
        <w:t xml:space="preserve"> uvedla, že se stále jedná o druhém prodeji </w:t>
      </w:r>
      <w:r>
        <w:rPr>
          <w:color w:val="04640D"/>
        </w:rPr>
        <w:t>společnosti Yamatake-Honeywell</w:t>
      </w:r>
      <w:r>
        <w:t xml:space="preserve">. </w:t>
      </w:r>
      <w:r>
        <w:rPr>
          <w:color w:val="310106"/>
        </w:rPr>
        <w:t xml:space="preserve">Společnost, </w:t>
      </w:r>
      <w:r>
        <w:rPr>
          <w:color w:val="9E8317"/>
        </w:rPr>
        <w:t>která</w:t>
      </w:r>
      <w:r>
        <w:rPr>
          <w:color w:val="310106"/>
        </w:rPr>
        <w:t xml:space="preserve"> nyní </w:t>
      </w:r>
      <w:r>
        <w:rPr>
          <w:color w:val="01190F"/>
        </w:rPr>
        <w:t>ve společném podniku</w:t>
      </w:r>
      <w:r>
        <w:rPr>
          <w:color w:val="310106"/>
        </w:rPr>
        <w:t xml:space="preserve"> vlastní 34% podíl</w:t>
      </w:r>
      <w:r>
        <w:t xml:space="preserve">, naznačila, že má v úmyslu </w:t>
      </w:r>
      <w:r>
        <w:rPr>
          <w:color w:val="310106"/>
        </w:rPr>
        <w:t>si</w:t>
      </w:r>
      <w:r>
        <w:t xml:space="preserve"> dlouhodobě udržet alespoň 20% podíl. 20% podíl by umožnil </w:t>
      </w:r>
      <w:r>
        <w:rPr>
          <w:color w:val="310106"/>
        </w:rPr>
        <w:t>společnosti Honeywell</w:t>
      </w:r>
      <w:r>
        <w:t xml:space="preserve"> zahrnout příjmy </w:t>
      </w:r>
      <w:r>
        <w:rPr>
          <w:color w:val="04640D"/>
        </w:rPr>
        <w:t>společnosti Yamatake</w:t>
      </w:r>
      <w:r>
        <w:t xml:space="preserve"> do </w:t>
      </w:r>
      <w:r>
        <w:rPr>
          <w:color w:val="310106"/>
        </w:rPr>
        <w:t>svých</w:t>
      </w:r>
      <w:r>
        <w:t xml:space="preserve"> výsledků. Mluvčí </w:t>
      </w:r>
      <w:r>
        <w:rPr>
          <w:color w:val="310106"/>
        </w:rPr>
        <w:t>společnosti</w:t>
      </w:r>
      <w:r>
        <w:t xml:space="preserve"> řekl, že zisk z prodeje nemůže být odhadován dříve, než "bude stanoven daňový režim".</w:t>
      </w:r>
    </w:p>
    <w:p>
      <w:r>
        <w:rPr>
          <w:b/>
        </w:rPr>
        <w:t>Document number 882</w:t>
      </w:r>
    </w:p>
    <w:p>
      <w:r>
        <w:rPr>
          <w:b/>
        </w:rPr>
        <w:t>Document identifier: wsj1180-001</w:t>
      </w:r>
    </w:p>
    <w:p>
      <w:r>
        <w:rPr>
          <w:color w:val="310106"/>
        </w:rPr>
        <w:t>SPOLEČNOST S RUČENÍM OMEZENÝM OPPENHEIMER CAPITAL</w:t>
      </w:r>
      <w:r>
        <w:t xml:space="preserve"> zvýšila </w:t>
      </w:r>
      <w:r>
        <w:rPr>
          <w:color w:val="04640D"/>
        </w:rPr>
        <w:t xml:space="preserve">čtvrtletní částku vyplacenou na akcii </w:t>
      </w:r>
      <w:r>
        <w:rPr>
          <w:color w:val="FEFB0A"/>
        </w:rPr>
        <w:t>každé jednotky s ručením omezeným</w:t>
      </w:r>
      <w:r>
        <w:t xml:space="preserve"> ze 36.25 centů na 40 centů. </w:t>
      </w:r>
      <w:r>
        <w:rPr>
          <w:color w:val="04640D"/>
        </w:rPr>
        <w:t>Tato vyplacená částka</w:t>
      </w:r>
      <w:r>
        <w:t xml:space="preserve"> představuje dostupný hotovostní tok získaný z obchodního partnerství </w:t>
      </w:r>
      <w:r>
        <w:rPr>
          <w:color w:val="FB5514"/>
        </w:rPr>
        <w:t>mezi</w:t>
      </w:r>
      <w:r>
        <w:t xml:space="preserve"> 1. srpnem a </w:t>
      </w:r>
      <w:r>
        <w:rPr>
          <w:color w:val="E115C0"/>
        </w:rPr>
        <w:t>31. říjnem</w:t>
      </w:r>
      <w:r>
        <w:t xml:space="preserve">. Jednotky registrované </w:t>
      </w:r>
      <w:r>
        <w:rPr>
          <w:color w:val="00587F"/>
        </w:rPr>
        <w:t>do 31. října</w:t>
      </w:r>
      <w:r>
        <w:t xml:space="preserve"> budou vypláceny 30. listopadu. </w:t>
      </w:r>
      <w:r>
        <w:rPr>
          <w:color w:val="310106"/>
        </w:rPr>
        <w:t>Tento správce financí</w:t>
      </w:r>
      <w:r>
        <w:t xml:space="preserve"> je z 67.7 % kontrolován </w:t>
      </w:r>
      <w:r>
        <w:rPr>
          <w:color w:val="310106"/>
        </w:rPr>
        <w:t>svými</w:t>
      </w:r>
      <w:r>
        <w:t xml:space="preserve"> nejvyššími vedoucími pracovníky i nejvyššími vedoucími pracovníky </w:t>
      </w:r>
      <w:r>
        <w:rPr>
          <w:color w:val="0BC582"/>
        </w:rPr>
        <w:t>makléřské firmy Oppenheimer &amp; Co</w:t>
      </w:r>
      <w:r>
        <w:t xml:space="preserve">. </w:t>
      </w:r>
      <w:r>
        <w:rPr>
          <w:color w:val="FEB8C8"/>
        </w:rPr>
        <w:t>Obě společnosti</w:t>
      </w:r>
      <w:r>
        <w:t xml:space="preserve"> jsou z New Yorku. </w:t>
      </w:r>
      <w:r>
        <w:rPr>
          <w:color w:val="310106"/>
        </w:rPr>
        <w:t>Společnost Oppenheimer Capital</w:t>
      </w:r>
      <w:r>
        <w:t xml:space="preserve"> má v oběhu asi 7.9 milionu akcií </w:t>
      </w:r>
      <w:r>
        <w:rPr>
          <w:color w:val="9E8317"/>
        </w:rPr>
        <w:t>jednotek s ručením omezeným</w:t>
      </w:r>
      <w:r>
        <w:t xml:space="preserve">. </w:t>
      </w:r>
      <w:r>
        <w:rPr>
          <w:color w:val="01190F"/>
        </w:rPr>
        <w:t xml:space="preserve">Při včerejším kompozitním obchodování na Newyorské burze cenných papírů </w:t>
      </w:r>
      <w:r>
        <w:rPr>
          <w:color w:val="847D81"/>
        </w:rPr>
        <w:t>jednotky</w:t>
      </w:r>
      <w:r>
        <w:rPr>
          <w:color w:val="01190F"/>
        </w:rPr>
        <w:t xml:space="preserve"> uzavíraly na 15125 dolaru</w:t>
      </w:r>
      <w:r>
        <w:t xml:space="preserve">, </w:t>
      </w:r>
      <w:r>
        <w:rPr>
          <w:color w:val="01190F"/>
        </w:rPr>
        <w:t>což</w:t>
      </w:r>
      <w:r>
        <w:t xml:space="preserve"> je nárůst o 12.5 centu.</w:t>
      </w:r>
    </w:p>
    <w:p>
      <w:r>
        <w:rPr>
          <w:b/>
        </w:rPr>
        <w:t>Document number 883</w:t>
      </w:r>
    </w:p>
    <w:p>
      <w:r>
        <w:rPr>
          <w:b/>
        </w:rPr>
        <w:t>Document identifier: wsj1181-001</w:t>
      </w:r>
    </w:p>
    <w:p>
      <w:r>
        <w:rPr>
          <w:color w:val="310106"/>
        </w:rPr>
        <w:t>Banka Bank of Montreal</w:t>
      </w:r>
      <w:r>
        <w:t xml:space="preserve"> uvedla, </w:t>
      </w:r>
      <w:r>
        <w:rPr>
          <w:color w:val="04640D"/>
        </w:rPr>
        <w:t xml:space="preserve">že ke </w:t>
      </w:r>
      <w:r>
        <w:rPr>
          <w:color w:val="FEFB0A"/>
        </w:rPr>
        <w:t>svým</w:t>
      </w:r>
      <w:r>
        <w:rPr>
          <w:color w:val="04640D"/>
        </w:rPr>
        <w:t xml:space="preserve"> rezervám na krytí ztrát z půjček třetímu světu přidala 850 milionů kanadských dolarů (725.8 milionu amerických dolarů</w:t>
      </w:r>
      <w:r>
        <w:t xml:space="preserve">), </w:t>
      </w:r>
      <w:r>
        <w:rPr>
          <w:color w:val="04640D"/>
        </w:rPr>
        <w:t>čímž</w:t>
      </w:r>
      <w:r>
        <w:t xml:space="preserve"> </w:t>
      </w:r>
      <w:r>
        <w:rPr>
          <w:color w:val="FB5514"/>
        </w:rPr>
        <w:t xml:space="preserve">celkovou částku, </w:t>
      </w:r>
      <w:r>
        <w:rPr>
          <w:color w:val="E115C0"/>
        </w:rPr>
        <w:t>kterou</w:t>
      </w:r>
      <w:r>
        <w:rPr>
          <w:color w:val="FB5514"/>
        </w:rPr>
        <w:t xml:space="preserve"> letos dala stranou</w:t>
      </w:r>
      <w:r>
        <w:t xml:space="preserve">, zvedla </w:t>
      </w:r>
      <w:r>
        <w:rPr>
          <w:color w:val="00587F"/>
        </w:rPr>
        <w:t>na 1 miliardu kanadských dolarů</w:t>
      </w:r>
      <w:r>
        <w:t xml:space="preserve">. </w:t>
      </w:r>
      <w:r>
        <w:rPr>
          <w:color w:val="310106"/>
        </w:rPr>
        <w:t>Banka</w:t>
      </w:r>
      <w:r>
        <w:t xml:space="preserve"> prohlásila, že </w:t>
      </w:r>
      <w:r>
        <w:rPr>
          <w:color w:val="00587F"/>
        </w:rPr>
        <w:t>1 miliarda kanadských dolarů v rezervách</w:t>
      </w:r>
      <w:r>
        <w:t xml:space="preserve"> bude mít za následek poplatek ve výši 595 milionů kanadských dolarů na úkor příjmů, avšak uvedla, že </w:t>
      </w:r>
      <w:r>
        <w:rPr>
          <w:color w:val="0BC582"/>
        </w:rPr>
        <w:t xml:space="preserve">za roční období, </w:t>
      </w:r>
      <w:r>
        <w:rPr>
          <w:color w:val="FEB8C8"/>
        </w:rPr>
        <w:t>které</w:t>
      </w:r>
      <w:r>
        <w:rPr>
          <w:color w:val="0BC582"/>
        </w:rPr>
        <w:t xml:space="preserve"> končí v úterý</w:t>
      </w:r>
      <w:r>
        <w:t xml:space="preserve">, stále očekává ohlášení zisku. </w:t>
      </w:r>
      <w:r>
        <w:rPr>
          <w:color w:val="9E8317"/>
        </w:rPr>
        <w:t xml:space="preserve">Za devítiměsíční období, </w:t>
      </w:r>
      <w:r>
        <w:rPr>
          <w:color w:val="01190F"/>
        </w:rPr>
        <w:t>které</w:t>
      </w:r>
      <w:r>
        <w:rPr>
          <w:color w:val="9E8317"/>
        </w:rPr>
        <w:t xml:space="preserve"> skončilo 31. července</w:t>
      </w:r>
      <w:r>
        <w:t xml:space="preserve">, </w:t>
      </w:r>
      <w:r>
        <w:rPr>
          <w:color w:val="310106"/>
        </w:rPr>
        <w:t>banka</w:t>
      </w:r>
      <w:r>
        <w:t xml:space="preserve"> ohlásila čistý zisk 389 milionů kanadských dolarů. </w:t>
      </w:r>
      <w:r>
        <w:rPr>
          <w:color w:val="310106"/>
        </w:rPr>
        <w:t>Banka</w:t>
      </w:r>
      <w:r>
        <w:t xml:space="preserve"> uvedla, že zvýšená opatření proti ztrátám z půjček nezasáhnou vyplácení dividend. </w:t>
      </w:r>
      <w:r>
        <w:rPr>
          <w:color w:val="310106"/>
        </w:rPr>
        <w:t>Banka</w:t>
      </w:r>
      <w:r>
        <w:t xml:space="preserve"> též uvedla, že rezervy nyní dosahují 61 % </w:t>
      </w:r>
      <w:r>
        <w:rPr>
          <w:color w:val="310106"/>
        </w:rPr>
        <w:t>jejích</w:t>
      </w:r>
      <w:r>
        <w:t xml:space="preserve"> celkových pohledávek v rozvojových zemích. Vyjma Mexika se rezervy rovnají 95 % pohledávek v rozvojových zemích. </w:t>
      </w:r>
      <w:r>
        <w:rPr>
          <w:color w:val="847D81"/>
        </w:rPr>
        <w:t xml:space="preserve">Při obchodování na Torontské burze cenných papírů uzavřela </w:t>
      </w:r>
      <w:r>
        <w:rPr>
          <w:color w:val="58018B"/>
        </w:rPr>
        <w:t>banka Bank of Montreal</w:t>
      </w:r>
      <w:r>
        <w:rPr>
          <w:color w:val="847D81"/>
        </w:rPr>
        <w:t xml:space="preserve"> na 33.25 kanadského dolaru</w:t>
      </w:r>
      <w:r>
        <w:t xml:space="preserve">, </w:t>
      </w:r>
      <w:r>
        <w:rPr>
          <w:color w:val="847D81"/>
        </w:rPr>
        <w:t>což</w:t>
      </w:r>
      <w:r>
        <w:t xml:space="preserve"> je nárůst o 87.5 kanadského centu.</w:t>
      </w:r>
    </w:p>
    <w:p>
      <w:r>
        <w:rPr>
          <w:b/>
        </w:rPr>
        <w:t>Document number 884</w:t>
      </w:r>
    </w:p>
    <w:p>
      <w:r>
        <w:rPr>
          <w:b/>
        </w:rPr>
        <w:t>Document identifier: wsj1182-001</w:t>
      </w:r>
    </w:p>
    <w:p>
      <w:r>
        <w:rPr>
          <w:color w:val="310106"/>
        </w:rPr>
        <w:t>Společnost Knight-Ridder Inc.</w:t>
      </w:r>
      <w:r>
        <w:t xml:space="preserve"> ohlásila, že </w:t>
      </w:r>
      <w:r>
        <w:rPr>
          <w:color w:val="310106"/>
        </w:rPr>
        <w:t>její</w:t>
      </w:r>
      <w:r>
        <w:t xml:space="preserve"> příjem za třetí čtvrtletí se částečně i </w:t>
      </w:r>
      <w:r>
        <w:rPr>
          <w:color w:val="04640D"/>
        </w:rPr>
        <w:t xml:space="preserve">díky prodeji </w:t>
      </w:r>
      <w:r>
        <w:rPr>
          <w:color w:val="FEFB0A"/>
        </w:rPr>
        <w:t>jejích</w:t>
      </w:r>
      <w:r>
        <w:rPr>
          <w:color w:val="FB5514"/>
        </w:rPr>
        <w:t xml:space="preserve"> dvou mediálních podniků</w:t>
      </w:r>
      <w:r>
        <w:t xml:space="preserve"> zvýšil o 18 %. </w:t>
      </w:r>
      <w:r>
        <w:rPr>
          <w:color w:val="310106"/>
        </w:rPr>
        <w:t>Tento mediální koncern</w:t>
      </w:r>
      <w:r>
        <w:t xml:space="preserve"> oznámil, že čistý zisk stoupl z loňských 32 milionů dolarů, neboli 57 centů na akcii, na 37.8 milionu dolarů, neboli 72 centů na akcii. Do posledních výsledků je zahrnut zisk 4.2 milionu dolarů, neboli osmi centů na akcii, </w:t>
      </w:r>
      <w:r>
        <w:rPr>
          <w:color w:val="04640D"/>
        </w:rPr>
        <w:t xml:space="preserve">z prodeje </w:t>
      </w:r>
      <w:r>
        <w:rPr>
          <w:color w:val="FB5514"/>
        </w:rPr>
        <w:t>televizních stanic v Oklahoma City a ve městě Flint v Michiganu</w:t>
      </w:r>
      <w:r>
        <w:t xml:space="preserve">. Tržba vzrostla o 7.5 % z 503.1 milionu dolarů na 540.9 milionu dolarů. Robert F. Singleton, finanční ředitel </w:t>
      </w:r>
      <w:r>
        <w:rPr>
          <w:color w:val="310106"/>
        </w:rPr>
        <w:t>společnosti Knight-Ridder</w:t>
      </w:r>
      <w:r>
        <w:t xml:space="preserve">, řekl, že </w:t>
      </w:r>
      <w:r>
        <w:rPr>
          <w:color w:val="310106"/>
        </w:rPr>
        <w:t>společnost</w:t>
      </w:r>
      <w:r>
        <w:t xml:space="preserve"> byla "potěšena" </w:t>
      </w:r>
      <w:r>
        <w:rPr>
          <w:color w:val="310106"/>
        </w:rPr>
        <w:t>svým</w:t>
      </w:r>
      <w:r>
        <w:t xml:space="preserve"> celkovým výkonem navzdory tomu, že růst tržby </w:t>
      </w:r>
      <w:r>
        <w:rPr>
          <w:color w:val="E115C0"/>
        </w:rPr>
        <w:t>z prodeje novin</w:t>
      </w:r>
      <w:r>
        <w:t xml:space="preserve"> byl pouze jednociferný. Tržba </w:t>
      </w:r>
      <w:r>
        <w:rPr>
          <w:color w:val="E115C0"/>
        </w:rPr>
        <w:t>této divize</w:t>
      </w:r>
      <w:r>
        <w:t xml:space="preserve"> vzrostla oproti stejnému období v loňském roce o 2.3 % ze 461.9 milionu dolarů na 472.5 milionu dolarů. Zisky z reklamního příjmu nicméně vedly k nárůstu provozního zisku o 20 % z 65.6 milionu dolarů na 78.4 milionu dolarů. </w:t>
      </w:r>
      <w:r>
        <w:rPr>
          <w:color w:val="00587F"/>
        </w:rPr>
        <w:t xml:space="preserve">Při kompozitním obchodování na Newyorské burze cenných papírů uzavírala </w:t>
      </w:r>
      <w:r>
        <w:rPr>
          <w:color w:val="0BC582"/>
        </w:rPr>
        <w:t>společnost Knight Ridder</w:t>
      </w:r>
      <w:r>
        <w:rPr>
          <w:color w:val="00587F"/>
        </w:rPr>
        <w:t xml:space="preserve"> na 51.50 dolaru na akcii</w:t>
      </w:r>
      <w:r>
        <w:t xml:space="preserve">, </w:t>
      </w:r>
      <w:r>
        <w:rPr>
          <w:color w:val="00587F"/>
        </w:rPr>
        <w:t>což</w:t>
      </w:r>
      <w:r>
        <w:t xml:space="preserve"> je propad o 12.5 centu.</w:t>
      </w:r>
    </w:p>
    <w:p>
      <w:r>
        <w:rPr>
          <w:b/>
        </w:rPr>
        <w:t>Document number 885</w:t>
      </w:r>
    </w:p>
    <w:p>
      <w:r>
        <w:rPr>
          <w:b/>
        </w:rPr>
        <w:t>Document identifier: wsj1183-001</w:t>
      </w:r>
    </w:p>
    <w:p>
      <w:r>
        <w:rPr>
          <w:color w:val="310106"/>
        </w:rPr>
        <w:t>SPOLEČNOST ALBERTA ENERGY Co. z Calgary</w:t>
      </w:r>
      <w:r>
        <w:t xml:space="preserve"> uvedla, že vydala předběžný prospekt o nabídce kmenových akcií. </w:t>
      </w:r>
      <w:r>
        <w:rPr>
          <w:color w:val="310106"/>
        </w:rPr>
        <w:t>Tento koncern zabývající se využíváním přírodních zdrojů</w:t>
      </w:r>
      <w:r>
        <w:t xml:space="preserve"> uvedl, že výnos bude použit na vyrovnání </w:t>
      </w:r>
      <w:r>
        <w:rPr>
          <w:color w:val="04640D"/>
        </w:rPr>
        <w:t xml:space="preserve">dlouhodobého dluhu, </w:t>
      </w:r>
      <w:r>
        <w:rPr>
          <w:color w:val="FEFB0A"/>
        </w:rPr>
        <w:t>který</w:t>
      </w:r>
      <w:r>
        <w:rPr>
          <w:color w:val="04640D"/>
        </w:rPr>
        <w:t xml:space="preserve"> na konci roku 1988 činil 598 milionů kanadských dolarů (510.6 milionu amerických dolarů</w:t>
      </w:r>
      <w:r>
        <w:t xml:space="preserve">). </w:t>
      </w:r>
      <w:r>
        <w:rPr>
          <w:color w:val="FB5514"/>
        </w:rPr>
        <w:t>Podle mluvčí společnosti Richardson Greenshields of Canada Ltd., vedoucího pojistitele</w:t>
      </w:r>
      <w:r>
        <w:t xml:space="preserve">, </w:t>
      </w:r>
      <w:r>
        <w:rPr>
          <w:color w:val="310106"/>
        </w:rPr>
        <w:t>společnost</w:t>
      </w:r>
      <w:r>
        <w:t xml:space="preserve"> plánuje zvýšení nabídky v rozmezí 75 až 100 milionů kanadských dolarů. Řekla, že ceny akcií budou stanoveny začátkem listopadu.</w:t>
      </w:r>
    </w:p>
    <w:p>
      <w:r>
        <w:rPr>
          <w:b/>
        </w:rPr>
        <w:t>Document number 886</w:t>
      </w:r>
    </w:p>
    <w:p>
      <w:r>
        <w:rPr>
          <w:b/>
        </w:rPr>
        <w:t>Document identifier: wsj1184-001</w:t>
      </w:r>
    </w:p>
    <w:p>
      <w:r>
        <w:rPr>
          <w:color w:val="310106"/>
        </w:rPr>
        <w:t>Federální prokurátoři</w:t>
      </w:r>
      <w:r>
        <w:rPr>
          <w:color w:val="04640D"/>
        </w:rPr>
        <w:t xml:space="preserve"> v přípravných spisech bez důkazu tvrdí, </w:t>
      </w:r>
      <w:r>
        <w:rPr>
          <w:color w:val="FEFB0A"/>
        </w:rPr>
        <w:t xml:space="preserve">že </w:t>
      </w:r>
      <w:r>
        <w:rPr>
          <w:color w:val="FB5514"/>
        </w:rPr>
        <w:t xml:space="preserve">vedoucí pracovníci a právníci </w:t>
      </w:r>
      <w:r>
        <w:rPr>
          <w:color w:val="E115C0"/>
        </w:rPr>
        <w:t>společnosti General Electric Co.</w:t>
      </w:r>
      <w:r>
        <w:rPr>
          <w:color w:val="FEFB0A"/>
        </w:rPr>
        <w:t xml:space="preserve"> poskytli </w:t>
      </w:r>
      <w:r>
        <w:rPr>
          <w:color w:val="00587F"/>
        </w:rPr>
        <w:t>v roce 1985</w:t>
      </w:r>
      <w:r>
        <w:rPr>
          <w:color w:val="FEFB0A"/>
        </w:rPr>
        <w:t xml:space="preserve"> </w:t>
      </w:r>
      <w:r>
        <w:rPr>
          <w:color w:val="0BC582"/>
        </w:rPr>
        <w:t>Pentagonu</w:t>
      </w:r>
      <w:r>
        <w:rPr>
          <w:color w:val="FEFB0A"/>
        </w:rPr>
        <w:t xml:space="preserve"> "zavádějící a nepravdivé" informace ve snaze zakrýt "dlouhodobé podvodné" účetní praktiky</w:t>
      </w:r>
      <w:r>
        <w:t xml:space="preserve">. </w:t>
      </w:r>
      <w:r>
        <w:rPr>
          <w:color w:val="04640D"/>
        </w:rPr>
        <w:t xml:space="preserve">Tato překvapivá vládní obvinění, vznesená jen několik dnů před plánovaným začátkem </w:t>
      </w:r>
      <w:r>
        <w:rPr>
          <w:color w:val="FEB8C8"/>
        </w:rPr>
        <w:t xml:space="preserve">procesu plného trestných činů, vedeného </w:t>
      </w:r>
      <w:r>
        <w:rPr>
          <w:color w:val="9E8317"/>
        </w:rPr>
        <w:t>proti společnosti GE</w:t>
      </w:r>
      <w:r>
        <w:rPr>
          <w:color w:val="FEB8C8"/>
        </w:rPr>
        <w:t xml:space="preserve"> </w:t>
      </w:r>
      <w:r>
        <w:rPr>
          <w:color w:val="01190F"/>
        </w:rPr>
        <w:t xml:space="preserve">u federálního okresního soudu </w:t>
      </w:r>
      <w:r>
        <w:rPr>
          <w:color w:val="847D81"/>
        </w:rPr>
        <w:t>ve Filadelfii</w:t>
      </w:r>
      <w:r>
        <w:t xml:space="preserve">, zpochybňují motivy a věrohodnost </w:t>
      </w:r>
      <w:r>
        <w:rPr>
          <w:color w:val="58018B"/>
        </w:rPr>
        <w:t>tohoto třetího největšího dodavatele obranných zařízení v zemi</w:t>
      </w:r>
      <w:r>
        <w:t xml:space="preserve">. </w:t>
      </w:r>
      <w:r>
        <w:rPr>
          <w:color w:val="58018B"/>
        </w:rPr>
        <w:t>Společnost GE</w:t>
      </w:r>
      <w:r>
        <w:t xml:space="preserve"> </w:t>
      </w:r>
      <w:r>
        <w:rPr>
          <w:color w:val="B70639"/>
        </w:rPr>
        <w:t>včera</w:t>
      </w:r>
      <w:r>
        <w:t xml:space="preserve"> </w:t>
      </w:r>
      <w:r>
        <w:rPr>
          <w:color w:val="703B01"/>
        </w:rPr>
        <w:t xml:space="preserve">v jadrně vyjádřené odezvě, </w:t>
      </w:r>
      <w:r>
        <w:rPr>
          <w:color w:val="F7F1DF"/>
        </w:rPr>
        <w:t>která</w:t>
      </w:r>
      <w:r>
        <w:rPr>
          <w:color w:val="703B01"/>
        </w:rPr>
        <w:t xml:space="preserve"> shrnula všechny žaloby podané </w:t>
      </w:r>
      <w:r>
        <w:rPr>
          <w:color w:val="118B8A"/>
        </w:rPr>
        <w:t>včera</w:t>
      </w:r>
      <w:r>
        <w:rPr>
          <w:color w:val="703B01"/>
        </w:rPr>
        <w:t xml:space="preserve"> </w:t>
      </w:r>
      <w:r>
        <w:rPr>
          <w:color w:val="4AFEFA"/>
        </w:rPr>
        <w:t>u stejného soudu</w:t>
      </w:r>
      <w:r>
        <w:t>, prohlásila, že "</w:t>
      </w:r>
      <w:r>
        <w:rPr>
          <w:color w:val="FCB164"/>
        </w:rPr>
        <w:t>prokurátoři</w:t>
      </w:r>
      <w:r>
        <w:t xml:space="preserve"> překrucují výpovědi svědků, zkreslují spisy a ignorují důležité skutečnosti". </w:t>
      </w:r>
      <w:r>
        <w:rPr>
          <w:color w:val="58018B"/>
        </w:rPr>
        <w:t>Společnost</w:t>
      </w:r>
      <w:r>
        <w:t xml:space="preserve"> napadla </w:t>
      </w:r>
      <w:r>
        <w:rPr>
          <w:color w:val="04640D"/>
        </w:rPr>
        <w:t xml:space="preserve">tato </w:t>
      </w:r>
      <w:r>
        <w:rPr>
          <w:color w:val="796EE6"/>
        </w:rPr>
        <w:t>vládní</w:t>
      </w:r>
      <w:r>
        <w:rPr>
          <w:color w:val="04640D"/>
        </w:rPr>
        <w:t xml:space="preserve"> obvinění</w:t>
      </w:r>
      <w:r>
        <w:t xml:space="preserve"> jako "lehkomyslné a nepodložené pomlouvání" a uvedla, že </w:t>
      </w:r>
      <w:r>
        <w:rPr>
          <w:color w:val="000D2C"/>
        </w:rPr>
        <w:t>její</w:t>
      </w:r>
      <w:r>
        <w:rPr>
          <w:color w:val="53495F"/>
        </w:rPr>
        <w:t xml:space="preserve"> vedení</w:t>
      </w:r>
      <w:r>
        <w:t xml:space="preserve"> "okamžitě a přesně dodalo" </w:t>
      </w:r>
      <w:r>
        <w:rPr>
          <w:color w:val="F95475"/>
        </w:rPr>
        <w:t>Pentagonu</w:t>
      </w:r>
      <w:r>
        <w:t xml:space="preserve"> všechny relevantní informace o účetních praktikách. Případ poškozuje obraz </w:t>
      </w:r>
      <w:r>
        <w:rPr>
          <w:color w:val="58018B"/>
        </w:rPr>
        <w:t xml:space="preserve">společnosti GE, </w:t>
      </w:r>
      <w:r>
        <w:rPr>
          <w:color w:val="61FC03"/>
        </w:rPr>
        <w:t>která</w:t>
      </w:r>
      <w:r>
        <w:rPr>
          <w:color w:val="58018B"/>
        </w:rPr>
        <w:t xml:space="preserve"> zásobuje ozbrojené síly vším od tryskových motorů a elektronického bojového vybavení až po přísně tajné projekty Strategické obranné iniciativy</w:t>
      </w:r>
      <w:r>
        <w:t xml:space="preserve">, a pokud </w:t>
      </w:r>
      <w:r>
        <w:rPr>
          <w:color w:val="F95475"/>
        </w:rPr>
        <w:t>Pentagon</w:t>
      </w:r>
      <w:r>
        <w:t xml:space="preserve"> a úředníci ministerstva spravedlnosti zaujmou neústupný postoj, může způsobit i ztrátu budoucích kontraktů na obranná zařízení. </w:t>
      </w:r>
      <w:r>
        <w:rPr>
          <w:color w:val="58018B"/>
        </w:rPr>
        <w:t>Společnost</w:t>
      </w:r>
      <w:r>
        <w:t xml:space="preserve"> byla doposud považována za čelního průmyslového představitele co se týče podporování spolupráce a dobrovolného odhalování nezákonných nebo přemrštěných účetních praktik. </w:t>
      </w:r>
      <w:r>
        <w:rPr>
          <w:color w:val="5D9608"/>
        </w:rPr>
        <w:t>Vláda</w:t>
      </w:r>
      <w:r>
        <w:t xml:space="preserve"> však nyní tvrdí, že </w:t>
      </w:r>
      <w:r>
        <w:rPr>
          <w:color w:val="DE98FD"/>
        </w:rPr>
        <w:t xml:space="preserve">skupina manažerů a právníků </w:t>
      </w:r>
      <w:r>
        <w:rPr>
          <w:color w:val="98A088"/>
        </w:rPr>
        <w:t>společnosti</w:t>
      </w:r>
      <w:r>
        <w:t xml:space="preserve"> více než pět let používala propracovanou strategii, aby před federálními úřady skryla rozsah "</w:t>
      </w:r>
      <w:r>
        <w:rPr>
          <w:color w:val="4F584E"/>
        </w:rPr>
        <w:t>rozsáhlých" podvodných účetních praktik</w:t>
      </w:r>
      <w:r>
        <w:t xml:space="preserve"> a podrobnosti </w:t>
      </w:r>
      <w:r>
        <w:rPr>
          <w:color w:val="4F584E"/>
        </w:rPr>
        <w:t>o nich</w:t>
      </w:r>
      <w:r>
        <w:t xml:space="preserve">. Problémy byly odhaleny během řady interních vyšetřování </w:t>
      </w:r>
      <w:r>
        <w:rPr>
          <w:color w:val="248AD0"/>
        </w:rPr>
        <w:t xml:space="preserve">v divizi kosmických systémů </w:t>
      </w:r>
      <w:r>
        <w:rPr>
          <w:color w:val="5C5300"/>
        </w:rPr>
        <w:t>společnosti</w:t>
      </w:r>
      <w:r>
        <w:rPr>
          <w:color w:val="248AD0"/>
        </w:rPr>
        <w:t xml:space="preserve">, </w:t>
      </w:r>
      <w:r>
        <w:rPr>
          <w:color w:val="9F6551"/>
        </w:rPr>
        <w:t>která</w:t>
      </w:r>
      <w:r>
        <w:rPr>
          <w:color w:val="248AD0"/>
        </w:rPr>
        <w:t xml:space="preserve"> je </w:t>
      </w:r>
      <w:r>
        <w:rPr>
          <w:color w:val="BCFEC6"/>
        </w:rPr>
        <w:t>od roku 1985</w:t>
      </w:r>
      <w:r>
        <w:rPr>
          <w:color w:val="248AD0"/>
        </w:rPr>
        <w:t xml:space="preserve"> ústředním bodem </w:t>
      </w:r>
      <w:r>
        <w:rPr>
          <w:color w:val="932C70"/>
        </w:rPr>
        <w:t xml:space="preserve">dvou různých žalob o předražení, </w:t>
      </w:r>
      <w:r>
        <w:rPr>
          <w:color w:val="2B1B04"/>
        </w:rPr>
        <w:t>které</w:t>
      </w:r>
      <w:r>
        <w:rPr>
          <w:color w:val="932C70"/>
        </w:rPr>
        <w:t xml:space="preserve"> podala </w:t>
      </w:r>
      <w:r>
        <w:rPr>
          <w:color w:val="B5AFC4"/>
        </w:rPr>
        <w:t>vláda</w:t>
      </w:r>
      <w:r>
        <w:t xml:space="preserve">. Spor má původ </w:t>
      </w:r>
      <w:r>
        <w:rPr>
          <w:color w:val="D4C67A"/>
        </w:rPr>
        <w:t xml:space="preserve">v machinacích </w:t>
      </w:r>
      <w:r>
        <w:rPr>
          <w:color w:val="AE7AA1"/>
        </w:rPr>
        <w:t>ohledně očekávaného procesu</w:t>
      </w:r>
      <w:r>
        <w:rPr>
          <w:color w:val="D4C67A"/>
        </w:rPr>
        <w:t xml:space="preserve">, </w:t>
      </w:r>
      <w:r>
        <w:rPr>
          <w:color w:val="C2A393"/>
        </w:rPr>
        <w:t>které</w:t>
      </w:r>
      <w:r>
        <w:rPr>
          <w:color w:val="D4C67A"/>
        </w:rPr>
        <w:t xml:space="preserve"> předcházely zahájení řízení, </w:t>
      </w:r>
      <w:r>
        <w:rPr>
          <w:color w:val="C2A393"/>
        </w:rPr>
        <w:t>kdy</w:t>
      </w:r>
      <w:r>
        <w:rPr>
          <w:color w:val="D4C67A"/>
        </w:rPr>
        <w:t xml:space="preserve"> </w:t>
      </w:r>
      <w:r>
        <w:rPr>
          <w:color w:val="0232FD"/>
        </w:rPr>
        <w:t>žalobci</w:t>
      </w:r>
      <w:r>
        <w:rPr>
          <w:color w:val="D4C67A"/>
        </w:rPr>
        <w:t xml:space="preserve"> požadovali přístup k velkému množství vnitřních memorand, záznamů a dokumentů </w:t>
      </w:r>
      <w:r>
        <w:rPr>
          <w:color w:val="6A3A35"/>
        </w:rPr>
        <w:t>společnosti</w:t>
      </w:r>
      <w:r>
        <w:t xml:space="preserve">. Minulý listopad vznesla </w:t>
      </w:r>
      <w:r>
        <w:rPr>
          <w:color w:val="BA6801"/>
        </w:rPr>
        <w:t>federální velká porota</w:t>
      </w:r>
      <w:r>
        <w:t xml:space="preserve"> </w:t>
      </w:r>
      <w:r>
        <w:rPr>
          <w:color w:val="58018B"/>
        </w:rPr>
        <w:t>proti společnosti GE</w:t>
      </w:r>
      <w:r>
        <w:t xml:space="preserve"> obvinění z podvodných a lživých tvrzení v souvislosti s údajným plánem připravit armádu o 21 milionů dolarů na logistickém počítačovém kontraktu. Pokud jde </w:t>
      </w:r>
      <w:r>
        <w:rPr>
          <w:color w:val="58018B"/>
        </w:rPr>
        <w:t>o společnost</w:t>
      </w:r>
      <w:r>
        <w:t xml:space="preserve">, ta trvá na tom, že mnoho zmíněných zpochybněných dokumentů jsou </w:t>
      </w:r>
      <w:r>
        <w:rPr>
          <w:color w:val="168E5C"/>
        </w:rPr>
        <w:t xml:space="preserve">důvěrná sdělení </w:t>
      </w:r>
      <w:r>
        <w:rPr>
          <w:color w:val="16C0D0"/>
        </w:rPr>
        <w:t>mezi obhájci a klienty</w:t>
      </w:r>
      <w:r>
        <w:rPr>
          <w:color w:val="168E5C"/>
        </w:rPr>
        <w:t xml:space="preserve">, </w:t>
      </w:r>
      <w:r>
        <w:rPr>
          <w:color w:val="C62100"/>
        </w:rPr>
        <w:t>která</w:t>
      </w:r>
      <w:r>
        <w:rPr>
          <w:color w:val="168E5C"/>
        </w:rPr>
        <w:t xml:space="preserve"> by se </w:t>
      </w:r>
      <w:r>
        <w:rPr>
          <w:color w:val="014347"/>
        </w:rPr>
        <w:t>žalobcům</w:t>
      </w:r>
      <w:r>
        <w:rPr>
          <w:color w:val="168E5C"/>
        </w:rPr>
        <w:t xml:space="preserve"> neměla předávat</w:t>
      </w:r>
      <w:r>
        <w:t xml:space="preserve">. Slyšení je naplánováno na dnešek. </w:t>
      </w:r>
      <w:r>
        <w:rPr>
          <w:color w:val="233809"/>
        </w:rPr>
        <w:t>136 stránková vládní žaloba</w:t>
      </w:r>
      <w:r>
        <w:t xml:space="preserve"> se týká </w:t>
      </w:r>
      <w:r>
        <w:rPr>
          <w:color w:val="42083B"/>
        </w:rPr>
        <w:t xml:space="preserve">událostí, </w:t>
      </w:r>
      <w:r>
        <w:rPr>
          <w:color w:val="82785D"/>
        </w:rPr>
        <w:t>které</w:t>
      </w:r>
      <w:r>
        <w:rPr>
          <w:color w:val="42083B"/>
        </w:rPr>
        <w:t xml:space="preserve"> vedly k nynějšímu případu a k dřívějšímu obvinění </w:t>
      </w:r>
      <w:r>
        <w:rPr>
          <w:color w:val="023087"/>
        </w:rPr>
        <w:t xml:space="preserve">z března </w:t>
      </w:r>
      <w:r>
        <w:rPr>
          <w:color w:val="B7DAD2"/>
        </w:rPr>
        <w:t>1985</w:t>
      </w:r>
      <w:r>
        <w:rPr>
          <w:color w:val="023087"/>
        </w:rPr>
        <w:t xml:space="preserve">, </w:t>
      </w:r>
      <w:r>
        <w:rPr>
          <w:color w:val="196956"/>
        </w:rPr>
        <w:t>kdy</w:t>
      </w:r>
      <w:r>
        <w:rPr>
          <w:color w:val="8C41BB"/>
        </w:rPr>
        <w:t xml:space="preserve"> byla </w:t>
      </w:r>
      <w:r>
        <w:rPr>
          <w:color w:val="ECEDFE"/>
        </w:rPr>
        <w:t>společnost GE</w:t>
      </w:r>
      <w:r>
        <w:rPr>
          <w:color w:val="8C41BB"/>
        </w:rPr>
        <w:t xml:space="preserve"> nařčena </w:t>
      </w:r>
      <w:r>
        <w:rPr>
          <w:color w:val="2B2D32"/>
        </w:rPr>
        <w:t xml:space="preserve">z oklamání </w:t>
      </w:r>
      <w:r>
        <w:rPr>
          <w:color w:val="94C661"/>
        </w:rPr>
        <w:t>Pentagonu</w:t>
      </w:r>
      <w:r>
        <w:rPr>
          <w:color w:val="2B2D32"/>
        </w:rPr>
        <w:t xml:space="preserve"> tím, že v kontraktech na rakety Minuteman nelegálně vykazovala přemrštěné náklady</w:t>
      </w:r>
      <w:r>
        <w:t xml:space="preserve">. </w:t>
      </w:r>
      <w:r>
        <w:rPr>
          <w:color w:val="F8907D"/>
        </w:rPr>
        <w:t xml:space="preserve">V případu Minuteman, </w:t>
      </w:r>
      <w:r>
        <w:rPr>
          <w:color w:val="895E6B"/>
        </w:rPr>
        <w:t>který</w:t>
      </w:r>
      <w:r>
        <w:rPr>
          <w:color w:val="F8907D"/>
        </w:rPr>
        <w:t xml:space="preserve"> se týkal </w:t>
      </w:r>
      <w:r>
        <w:rPr>
          <w:color w:val="788E95"/>
        </w:rPr>
        <w:t xml:space="preserve">některých jedinců či provozů, </w:t>
      </w:r>
      <w:r>
        <w:rPr>
          <w:color w:val="FB6AB8"/>
        </w:rPr>
        <w:t>jež</w:t>
      </w:r>
      <w:r>
        <w:rPr>
          <w:color w:val="788E95"/>
        </w:rPr>
        <w:t xml:space="preserve"> jsou předmětem sporu </w:t>
      </w:r>
      <w:r>
        <w:rPr>
          <w:color w:val="576094"/>
        </w:rPr>
        <w:t xml:space="preserve">u soudu </w:t>
      </w:r>
      <w:r>
        <w:rPr>
          <w:color w:val="DB1474"/>
        </w:rPr>
        <w:t>ve Filadelfii</w:t>
      </w:r>
      <w:r>
        <w:rPr>
          <w:color w:val="8489AE"/>
        </w:rPr>
        <w:t xml:space="preserve">, </w:t>
      </w:r>
      <w:r>
        <w:rPr>
          <w:color w:val="860E04"/>
        </w:rPr>
        <w:t>společnost GE</w:t>
      </w:r>
      <w:r>
        <w:rPr>
          <w:color w:val="8489AE"/>
        </w:rPr>
        <w:t xml:space="preserve"> přiznala vinu</w:t>
      </w:r>
      <w:r>
        <w:t xml:space="preserve"> a zaplatila pokutu více než 1 milion dolarů. </w:t>
      </w:r>
      <w:r>
        <w:rPr>
          <w:color w:val="FCB164"/>
        </w:rPr>
        <w:t>Žalobci</w:t>
      </w:r>
      <w:r>
        <w:t xml:space="preserve"> tvrdí, že "</w:t>
      </w:r>
      <w:r>
        <w:rPr>
          <w:color w:val="FBC206"/>
        </w:rPr>
        <w:t xml:space="preserve">vysocí vedoucí pracovníci </w:t>
      </w:r>
      <w:r>
        <w:rPr>
          <w:color w:val="6EAB9B"/>
        </w:rPr>
        <w:t>společnosti GE</w:t>
      </w:r>
      <w:r>
        <w:rPr>
          <w:color w:val="FBC206"/>
        </w:rPr>
        <w:t xml:space="preserve">" a právníci </w:t>
      </w:r>
      <w:r>
        <w:rPr>
          <w:color w:val="6EAB9B"/>
        </w:rPr>
        <w:t>společnosti</w:t>
      </w:r>
      <w:r>
        <w:t xml:space="preserve"> během řady schůzek </w:t>
      </w:r>
      <w:r>
        <w:rPr>
          <w:color w:val="F2CDFE"/>
        </w:rPr>
        <w:t>v roce 1985</w:t>
      </w:r>
      <w:r>
        <w:t xml:space="preserve"> poskytli </w:t>
      </w:r>
      <w:r>
        <w:rPr>
          <w:color w:val="645341"/>
        </w:rPr>
        <w:t>tehdejšímu veliteli vojenských vzdušných sil Vernu Orrovi</w:t>
      </w:r>
      <w:r>
        <w:rPr>
          <w:color w:val="760035"/>
        </w:rPr>
        <w:t xml:space="preserve"> a dalším úředníkům </w:t>
      </w:r>
      <w:r>
        <w:rPr>
          <w:color w:val="647A41"/>
        </w:rPr>
        <w:t>Pentagonu</w:t>
      </w:r>
      <w:r>
        <w:t xml:space="preserve"> "zavádějící údaje", aby ukázali, že všechny jednotky </w:t>
      </w:r>
      <w:r>
        <w:rPr>
          <w:color w:val="58018B"/>
        </w:rPr>
        <w:t>společnosti</w:t>
      </w:r>
      <w:r>
        <w:t xml:space="preserve"> již odstranily účetní problémy, a tudíž by se měly znovu stát způsobilými pro nové kontrakty. </w:t>
      </w:r>
      <w:r>
        <w:rPr>
          <w:color w:val="5D9608"/>
        </w:rPr>
        <w:t>Vláda</w:t>
      </w:r>
      <w:r>
        <w:t xml:space="preserve"> v souhrnu tvrdí, že cílem </w:t>
      </w:r>
      <w:r>
        <w:rPr>
          <w:color w:val="8489AE"/>
        </w:rPr>
        <w:t xml:space="preserve">přiznání </w:t>
      </w:r>
      <w:r>
        <w:rPr>
          <w:color w:val="860E04"/>
        </w:rPr>
        <w:t>společnosti GE</w:t>
      </w:r>
      <w:r>
        <w:t xml:space="preserve"> bylo do značné míry "podlézat" úředníkům </w:t>
      </w:r>
      <w:r>
        <w:rPr>
          <w:color w:val="F95475"/>
        </w:rPr>
        <w:t>Pentagonu</w:t>
      </w:r>
      <w:r>
        <w:t xml:space="preserve">, aniž by podrobně popsala </w:t>
      </w:r>
      <w:r>
        <w:rPr>
          <w:color w:val="496E76"/>
        </w:rPr>
        <w:t xml:space="preserve">rozsah chyb </w:t>
      </w:r>
      <w:r>
        <w:rPr>
          <w:color w:val="E3F894"/>
        </w:rPr>
        <w:t>vedení</w:t>
      </w:r>
      <w:r>
        <w:rPr>
          <w:color w:val="496E76"/>
        </w:rPr>
        <w:t xml:space="preserve"> a údajné všudypřítomné nekalé účetní praktiky, </w:t>
      </w:r>
      <w:r>
        <w:rPr>
          <w:color w:val="F9D7CD"/>
        </w:rPr>
        <w:t>které</w:t>
      </w:r>
      <w:r>
        <w:rPr>
          <w:color w:val="496E76"/>
        </w:rPr>
        <w:t xml:space="preserve"> byly odhaleny při vyšetřování </w:t>
      </w:r>
      <w:r>
        <w:rPr>
          <w:color w:val="876128"/>
        </w:rPr>
        <w:t>společnosti</w:t>
      </w:r>
      <w:r>
        <w:t xml:space="preserve">. </w:t>
      </w:r>
      <w:r>
        <w:rPr>
          <w:color w:val="FCB164"/>
        </w:rPr>
        <w:t>Žalobci</w:t>
      </w:r>
      <w:r>
        <w:t xml:space="preserve"> popisují </w:t>
      </w:r>
      <w:r>
        <w:rPr>
          <w:color w:val="58018B"/>
        </w:rPr>
        <w:t xml:space="preserve">společnost, </w:t>
      </w:r>
      <w:r>
        <w:rPr>
          <w:color w:val="61FC03"/>
        </w:rPr>
        <w:t>která</w:t>
      </w:r>
      <w:r>
        <w:rPr>
          <w:color w:val="58018B"/>
        </w:rPr>
        <w:t xml:space="preserve"> navzdory varování interního auditora údajně seděla na kompromitujících důkazech z let 1983 až 1985 o účtování přemrštěných cen</w:t>
      </w:r>
      <w:r>
        <w:t xml:space="preserve">. </w:t>
      </w:r>
      <w:r>
        <w:rPr>
          <w:color w:val="A1A711"/>
        </w:rPr>
        <w:t>Žalobci</w:t>
      </w:r>
      <w:r>
        <w:rPr>
          <w:color w:val="01FB92"/>
        </w:rPr>
        <w:t xml:space="preserve"> tvrdí, že když </w:t>
      </w:r>
      <w:r>
        <w:rPr>
          <w:color w:val="FD0F31"/>
        </w:rPr>
        <w:t>společnost GE</w:t>
      </w:r>
      <w:r>
        <w:rPr>
          <w:color w:val="01FB92"/>
        </w:rPr>
        <w:t xml:space="preserve"> konečně odkryla problémy, </w:t>
      </w:r>
      <w:r>
        <w:rPr>
          <w:color w:val="BE8485"/>
        </w:rPr>
        <w:t>Orr</w:t>
      </w:r>
      <w:r>
        <w:rPr>
          <w:color w:val="01FB92"/>
        </w:rPr>
        <w:t xml:space="preserve"> "byl mylně informován, že tyto (podezřelé) praktiky byly teprve teď objeveny" </w:t>
      </w:r>
      <w:r>
        <w:rPr>
          <w:color w:val="C660FB"/>
        </w:rPr>
        <w:t xml:space="preserve">vedením </w:t>
      </w:r>
      <w:r>
        <w:rPr>
          <w:color w:val="120104"/>
        </w:rPr>
        <w:t>společnosti</w:t>
      </w:r>
      <w:r>
        <w:t xml:space="preserve">. </w:t>
      </w:r>
      <w:r>
        <w:rPr>
          <w:color w:val="5D9608"/>
        </w:rPr>
        <w:t>Vláda</w:t>
      </w:r>
      <w:r>
        <w:t xml:space="preserve"> ve </w:t>
      </w:r>
      <w:r>
        <w:rPr>
          <w:color w:val="5D9608"/>
        </w:rPr>
        <w:t>své</w:t>
      </w:r>
      <w:r>
        <w:t xml:space="preserve"> krátké zprávě prohlásila, že k tomu, aby zvrátila očekávané snahy </w:t>
      </w:r>
      <w:r>
        <w:rPr>
          <w:color w:val="58018B"/>
        </w:rPr>
        <w:t>společnosti GE</w:t>
      </w:r>
      <w:r>
        <w:t xml:space="preserve"> ukázat během procesu "</w:t>
      </w:r>
      <w:r>
        <w:rPr>
          <w:color w:val="58018B"/>
        </w:rPr>
        <w:t>svůj</w:t>
      </w:r>
      <w:r>
        <w:t xml:space="preserve"> dobrý firemní charakter", potřebuje interní dokumenty </w:t>
      </w:r>
      <w:r>
        <w:rPr>
          <w:color w:val="58018B"/>
        </w:rPr>
        <w:t>společnosti GE</w:t>
      </w:r>
      <w:r>
        <w:t xml:space="preserve">. </w:t>
      </w:r>
      <w:r>
        <w:rPr>
          <w:color w:val="58018B"/>
        </w:rPr>
        <w:t xml:space="preserve">Společnost GE, </w:t>
      </w:r>
      <w:r>
        <w:rPr>
          <w:color w:val="61FC03"/>
        </w:rPr>
        <w:t>která</w:t>
      </w:r>
      <w:r>
        <w:rPr>
          <w:color w:val="58018B"/>
        </w:rPr>
        <w:t xml:space="preserve"> byla předvoláním na poslední chvíli ohledně více než 100 krabic a kartotékových skříní s dokumenty překvapena</w:t>
      </w:r>
      <w:r>
        <w:t xml:space="preserve">, se bránila tím, že hlavní manažeři </w:t>
      </w:r>
      <w:r>
        <w:rPr>
          <w:color w:val="58018B"/>
        </w:rPr>
        <w:t>společnosti GE</w:t>
      </w:r>
      <w:r>
        <w:t xml:space="preserve"> objevili pochybné účetní praktiky až </w:t>
      </w:r>
      <w:r>
        <w:rPr>
          <w:color w:val="F2CDFE"/>
        </w:rPr>
        <w:t>v roce 1985</w:t>
      </w:r>
      <w:r>
        <w:t xml:space="preserve"> a že ony informace byly </w:t>
      </w:r>
      <w:r>
        <w:rPr>
          <w:color w:val="D48958"/>
        </w:rPr>
        <w:t>panu Orrovi</w:t>
      </w:r>
      <w:r>
        <w:t xml:space="preserve"> předány neprodleně hned na první schůzce s představiteli </w:t>
      </w:r>
      <w:r>
        <w:rPr>
          <w:color w:val="58018B"/>
        </w:rPr>
        <w:t>společnosti</w:t>
      </w:r>
      <w:r>
        <w:t xml:space="preserve">. Další schůzky, svolané potom, co byly </w:t>
      </w:r>
      <w:r>
        <w:rPr>
          <w:color w:val="58018B"/>
        </w:rPr>
        <w:t>společnost</w:t>
      </w:r>
      <w:r>
        <w:t xml:space="preserve"> a dvě </w:t>
      </w:r>
      <w:r>
        <w:rPr>
          <w:color w:val="58018B"/>
        </w:rPr>
        <w:t>její</w:t>
      </w:r>
      <w:r>
        <w:t xml:space="preserve"> jednotky v krátké době odvolány z federálních kontraktů, se </w:t>
      </w:r>
      <w:r>
        <w:rPr>
          <w:color w:val="58018B"/>
        </w:rPr>
        <w:t>podle společnosti GE</w:t>
      </w:r>
      <w:r>
        <w:t xml:space="preserve"> konaly proto, aby se </w:t>
      </w:r>
      <w:r>
        <w:rPr>
          <w:color w:val="D48958"/>
        </w:rPr>
        <w:t>pan Orr</w:t>
      </w:r>
      <w:r>
        <w:t xml:space="preserve"> mohl obeznámit se vnitřními kontrolními postupy </w:t>
      </w:r>
      <w:r>
        <w:rPr>
          <w:color w:val="58018B"/>
        </w:rPr>
        <w:t>společnosti</w:t>
      </w:r>
      <w:r>
        <w:t xml:space="preserve"> a aby se odhalily další informace. </w:t>
      </w:r>
      <w:r>
        <w:rPr>
          <w:color w:val="233809"/>
        </w:rPr>
        <w:t xml:space="preserve">V žalobě </w:t>
      </w:r>
      <w:r>
        <w:rPr>
          <w:color w:val="05AEE8"/>
        </w:rPr>
        <w:t>proti společnosti GE</w:t>
      </w:r>
      <w:r>
        <w:t xml:space="preserve"> se tvrdí, že </w:t>
      </w:r>
      <w:r>
        <w:rPr>
          <w:color w:val="C3C1BE"/>
        </w:rPr>
        <w:t xml:space="preserve">účetní praktiky, </w:t>
      </w:r>
      <w:r>
        <w:rPr>
          <w:color w:val="9F98F8"/>
        </w:rPr>
        <w:t>které</w:t>
      </w:r>
      <w:r>
        <w:rPr>
          <w:color w:val="C3C1BE"/>
        </w:rPr>
        <w:t xml:space="preserve"> jsou podstatou probíhajícího sporu</w:t>
      </w:r>
      <w:r>
        <w:t xml:space="preserve">, se týkaly spíše technických sporů než kriminální činnosti. Ve spisu </w:t>
      </w:r>
      <w:r>
        <w:rPr>
          <w:color w:val="58018B"/>
        </w:rPr>
        <w:t>společnosti GE</w:t>
      </w:r>
      <w:r>
        <w:t xml:space="preserve"> se tvrdí, že </w:t>
      </w:r>
      <w:r>
        <w:rPr>
          <w:color w:val="1167D9"/>
        </w:rPr>
        <w:t xml:space="preserve">chování </w:t>
      </w:r>
      <w:r>
        <w:rPr>
          <w:color w:val="D19012"/>
        </w:rPr>
        <w:t>společnosti</w:t>
      </w:r>
      <w:r>
        <w:t xml:space="preserve"> "ani nevyvolává otázku celopodnikového protiprávního úmyslu, ratifikace či kamufláže". "Naopak ukazuje </w:t>
      </w:r>
      <w:r>
        <w:rPr>
          <w:color w:val="58018B"/>
        </w:rPr>
        <w:t xml:space="preserve">společnost, </w:t>
      </w:r>
      <w:r>
        <w:rPr>
          <w:color w:val="61FC03"/>
        </w:rPr>
        <w:t>která</w:t>
      </w:r>
      <w:r>
        <w:rPr>
          <w:color w:val="58018B"/>
        </w:rPr>
        <w:t xml:space="preserve"> rychle a směle reaguje na velmi obtížné problémy v převážně nezmapovaných vodách</w:t>
      </w:r>
      <w:r>
        <w:t xml:space="preserve">". Vyjádření </w:t>
      </w:r>
      <w:r>
        <w:rPr>
          <w:color w:val="D48958"/>
        </w:rPr>
        <w:t>pana Orra</w:t>
      </w:r>
      <w:r>
        <w:t xml:space="preserve"> se </w:t>
      </w:r>
      <w:r>
        <w:rPr>
          <w:color w:val="B70639"/>
        </w:rPr>
        <w:t>včera</w:t>
      </w:r>
      <w:r>
        <w:t xml:space="preserve"> nepodařilo získat.</w:t>
      </w:r>
    </w:p>
    <w:p>
      <w:r>
        <w:rPr>
          <w:b/>
        </w:rPr>
        <w:t>Document number 887</w:t>
      </w:r>
    </w:p>
    <w:p>
      <w:r>
        <w:rPr>
          <w:b/>
        </w:rPr>
        <w:t>Document identifier: wsj1185-001</w:t>
      </w:r>
    </w:p>
    <w:p>
      <w:r>
        <w:rPr>
          <w:color w:val="310106"/>
        </w:rPr>
        <w:t>Společnost Applied Solar Energy Corp. z města City of Industry v Kalifornii</w:t>
      </w:r>
      <w:r>
        <w:t xml:space="preserve"> uvedla, že </w:t>
      </w:r>
      <w:r>
        <w:rPr>
          <w:color w:val="310106"/>
        </w:rPr>
        <w:t>ona</w:t>
      </w:r>
      <w:r>
        <w:t xml:space="preserve"> a </w:t>
      </w:r>
      <w:r>
        <w:rPr>
          <w:color w:val="04640D"/>
        </w:rPr>
        <w:t>její</w:t>
      </w:r>
      <w:r>
        <w:rPr>
          <w:color w:val="FEFB0A"/>
        </w:rPr>
        <w:t xml:space="preserve"> majoritní akcionář, společnost American Cyanamid Co.</w:t>
      </w:r>
      <w:r>
        <w:t xml:space="preserve">, podepsaly </w:t>
      </w:r>
      <w:r>
        <w:rPr>
          <w:color w:val="FB5514"/>
        </w:rPr>
        <w:t xml:space="preserve">nezávaznou předběžnou dohodu </w:t>
      </w:r>
      <w:r>
        <w:rPr>
          <w:color w:val="E115C0"/>
        </w:rPr>
        <w:t xml:space="preserve">o akvizici </w:t>
      </w:r>
      <w:r>
        <w:rPr>
          <w:color w:val="00587F"/>
        </w:rPr>
        <w:t>společnosti Applied Solar</w:t>
      </w:r>
      <w:r>
        <w:rPr>
          <w:color w:val="E115C0"/>
        </w:rPr>
        <w:t xml:space="preserve"> </w:t>
      </w:r>
      <w:r>
        <w:rPr>
          <w:color w:val="0BC582"/>
        </w:rPr>
        <w:t>společností McDonnell Douglas Corp.</w:t>
      </w:r>
      <w:r>
        <w:rPr>
          <w:color w:val="E115C0"/>
        </w:rPr>
        <w:t xml:space="preserve"> za přibližně 38 milionů dolarů</w:t>
      </w:r>
      <w:r>
        <w:t xml:space="preserve">. </w:t>
      </w:r>
      <w:r>
        <w:rPr>
          <w:color w:val="FEB8C8"/>
        </w:rPr>
        <w:t>Nabídnutá akvizice</w:t>
      </w:r>
      <w:r>
        <w:t xml:space="preserve"> stanovuje platbu v hotovosti 10 dolarů </w:t>
      </w:r>
      <w:r>
        <w:rPr>
          <w:color w:val="9E8317"/>
        </w:rPr>
        <w:t>na akcii</w:t>
      </w:r>
      <w:r>
        <w:t xml:space="preserve"> při uzavření a </w:t>
      </w:r>
      <w:r>
        <w:rPr>
          <w:color w:val="01190F"/>
        </w:rPr>
        <w:t xml:space="preserve">případnou platbu až 80 centů na akcii, </w:t>
      </w:r>
      <w:r>
        <w:rPr>
          <w:color w:val="847D81"/>
        </w:rPr>
        <w:t>která</w:t>
      </w:r>
      <w:r>
        <w:rPr>
          <w:color w:val="01190F"/>
        </w:rPr>
        <w:t xml:space="preserve"> je zanesena v podmíněné smlouvě</w:t>
      </w:r>
      <w:r>
        <w:t xml:space="preserve">. </w:t>
      </w:r>
      <w:r>
        <w:rPr>
          <w:color w:val="310106"/>
        </w:rPr>
        <w:t>Společnost</w:t>
      </w:r>
      <w:r>
        <w:t xml:space="preserve"> prohlásila, že podrobnosti </w:t>
      </w:r>
      <w:r>
        <w:rPr>
          <w:color w:val="FB5514"/>
        </w:rPr>
        <w:t>podmíněné dohody</w:t>
      </w:r>
      <w:r>
        <w:t xml:space="preserve"> nebyly dojednány. </w:t>
      </w:r>
      <w:r>
        <w:rPr>
          <w:color w:val="58018B"/>
        </w:rPr>
        <w:t>Společnost Applied Solar</w:t>
      </w:r>
      <w:r>
        <w:t xml:space="preserve"> má </w:t>
      </w:r>
      <w:r>
        <w:rPr>
          <w:color w:val="B70639"/>
        </w:rPr>
        <w:t xml:space="preserve">3.5 milionu akcií, </w:t>
      </w:r>
      <w:r>
        <w:rPr>
          <w:color w:val="703B01"/>
        </w:rPr>
        <w:t>z nichž</w:t>
      </w:r>
      <w:r>
        <w:rPr>
          <w:color w:val="B70639"/>
        </w:rPr>
        <w:t xml:space="preserve"> 2.7 milionu vlastní </w:t>
      </w:r>
      <w:r>
        <w:rPr>
          <w:color w:val="F7F1DF"/>
        </w:rPr>
        <w:t>společnost American Cyanamid</w:t>
      </w:r>
      <w:r>
        <w:t xml:space="preserve">. </w:t>
      </w:r>
      <w:r>
        <w:rPr>
          <w:color w:val="FEFB0A"/>
        </w:rPr>
        <w:t>Společnost American Cyanamid</w:t>
      </w:r>
      <w:r>
        <w:t xml:space="preserve"> je </w:t>
      </w:r>
      <w:r>
        <w:rPr>
          <w:color w:val="118B8A"/>
        </w:rPr>
        <w:t xml:space="preserve">koncern z města Wayne v New Jersey, </w:t>
      </w:r>
      <w:r>
        <w:rPr>
          <w:color w:val="4AFEFA"/>
        </w:rPr>
        <w:t>který</w:t>
      </w:r>
      <w:r>
        <w:rPr>
          <w:color w:val="118B8A"/>
        </w:rPr>
        <w:t xml:space="preserve"> vyrábí chemikálie, léčiva a hnojiva</w:t>
      </w:r>
      <w:r>
        <w:t xml:space="preserve">. Dokončení </w:t>
      </w:r>
      <w:r>
        <w:rPr>
          <w:color w:val="FEB8C8"/>
        </w:rPr>
        <w:t>akvizice</w:t>
      </w:r>
      <w:r>
        <w:t xml:space="preserve"> je podmíněno podepsáním konečné dohody, souhlasem správních rad </w:t>
      </w:r>
      <w:r>
        <w:rPr>
          <w:color w:val="FCB164"/>
        </w:rPr>
        <w:t>všech tří společností</w:t>
      </w:r>
      <w:r>
        <w:t xml:space="preserve"> a souhlasem akcionářů </w:t>
      </w:r>
      <w:r>
        <w:rPr>
          <w:color w:val="58018B"/>
        </w:rPr>
        <w:t>společnosti Applied Solar</w:t>
      </w:r>
      <w:r>
        <w:t xml:space="preserve">. Mluvčí </w:t>
      </w:r>
      <w:r>
        <w:rPr>
          <w:color w:val="58018B"/>
        </w:rPr>
        <w:t>společnosti Applied Solar</w:t>
      </w:r>
      <w:r>
        <w:t xml:space="preserve"> řekl, že dokončení se očekává koncem tohoto roku nebo začátkem příštího. Mluvčí </w:t>
      </w:r>
      <w:r>
        <w:rPr>
          <w:color w:val="58018B"/>
        </w:rPr>
        <w:t>leteckého a obranného koncernu ze St. Louis</w:t>
      </w:r>
      <w:r>
        <w:t xml:space="preserve"> řekla, že </w:t>
      </w:r>
      <w:r>
        <w:rPr>
          <w:color w:val="58018B"/>
        </w:rPr>
        <w:t>koncern</w:t>
      </w:r>
      <w:r>
        <w:t xml:space="preserve"> si </w:t>
      </w:r>
      <w:r>
        <w:rPr>
          <w:color w:val="FEB8C8"/>
        </w:rPr>
        <w:t>tuto akvizici</w:t>
      </w:r>
      <w:r>
        <w:t xml:space="preserve"> přál, </w:t>
      </w:r>
      <w:r>
        <w:rPr>
          <w:color w:val="796EE6"/>
        </w:rPr>
        <w:t xml:space="preserve">protože </w:t>
      </w:r>
      <w:r>
        <w:rPr>
          <w:color w:val="000D2C"/>
        </w:rPr>
        <w:t>společnost Applied Solar</w:t>
      </w:r>
      <w:r>
        <w:rPr>
          <w:color w:val="796EE6"/>
        </w:rPr>
        <w:t xml:space="preserve"> se zabývá solárními články a součástkami pro pevný laser</w:t>
      </w:r>
      <w:r>
        <w:t xml:space="preserve">, </w:t>
      </w:r>
      <w:r>
        <w:rPr>
          <w:color w:val="796EE6"/>
        </w:rPr>
        <w:t>což</w:t>
      </w:r>
      <w:r>
        <w:t xml:space="preserve"> zapadá do odvětví </w:t>
      </w:r>
      <w:r>
        <w:rPr>
          <w:color w:val="53495F"/>
        </w:rPr>
        <w:t>společnosti McDonnell</w:t>
      </w:r>
      <w:r>
        <w:t xml:space="preserve"> zabývajícího se využitím laseru pro armádní účely.</w:t>
      </w:r>
    </w:p>
    <w:p>
      <w:r>
        <w:rPr>
          <w:b/>
        </w:rPr>
        <w:t>Document number 888</w:t>
      </w:r>
    </w:p>
    <w:p>
      <w:r>
        <w:rPr>
          <w:b/>
        </w:rPr>
        <w:t>Document identifier: wsj1186-001</w:t>
      </w:r>
    </w:p>
    <w:p>
      <w:r>
        <w:t xml:space="preserve">Představitelé </w:t>
      </w:r>
      <w:r>
        <w:rPr>
          <w:color w:val="310106"/>
        </w:rPr>
        <w:t>Torontské burzy cenných papírů</w:t>
      </w:r>
      <w:r>
        <w:t xml:space="preserve"> oznámili, </w:t>
      </w:r>
      <w:r>
        <w:rPr>
          <w:color w:val="04640D"/>
        </w:rPr>
        <w:t xml:space="preserve">že obchodování </w:t>
      </w:r>
      <w:r>
        <w:rPr>
          <w:color w:val="FEFB0A"/>
        </w:rPr>
        <w:t xml:space="preserve">s akciemi </w:t>
      </w:r>
      <w:r>
        <w:rPr>
          <w:color w:val="FB5514"/>
        </w:rPr>
        <w:t>společnosti Cineplex Odeon Corp.</w:t>
      </w:r>
      <w:r>
        <w:rPr>
          <w:color w:val="04640D"/>
        </w:rPr>
        <w:t xml:space="preserve"> bylo včera pozdě odpoledne </w:t>
      </w:r>
      <w:r>
        <w:rPr>
          <w:color w:val="E115C0"/>
        </w:rPr>
        <w:t>na</w:t>
      </w:r>
      <w:r>
        <w:rPr>
          <w:color w:val="00587F"/>
        </w:rPr>
        <w:t xml:space="preserve"> </w:t>
      </w:r>
      <w:r>
        <w:rPr>
          <w:color w:val="0BC582"/>
        </w:rPr>
        <w:t>Newyorské</w:t>
      </w:r>
      <w:r>
        <w:rPr>
          <w:color w:val="00587F"/>
        </w:rPr>
        <w:t xml:space="preserve"> a </w:t>
      </w:r>
      <w:r>
        <w:rPr>
          <w:color w:val="FEB8C8"/>
        </w:rPr>
        <w:t>Torontské</w:t>
      </w:r>
      <w:r>
        <w:rPr>
          <w:color w:val="00587F"/>
        </w:rPr>
        <w:t xml:space="preserve"> </w:t>
      </w:r>
      <w:r>
        <w:rPr>
          <w:color w:val="9E8317"/>
        </w:rPr>
        <w:t xml:space="preserve">burze </w:t>
      </w:r>
      <w:r>
        <w:rPr>
          <w:color w:val="01190F"/>
        </w:rPr>
        <w:t>cenných papírů</w:t>
      </w:r>
      <w:r>
        <w:rPr>
          <w:color w:val="04640D"/>
        </w:rPr>
        <w:t xml:space="preserve"> na žádost </w:t>
      </w:r>
      <w:r>
        <w:rPr>
          <w:color w:val="847D81"/>
        </w:rPr>
        <w:t>společnosti</w:t>
      </w:r>
      <w:r>
        <w:rPr>
          <w:color w:val="04640D"/>
        </w:rPr>
        <w:t xml:space="preserve"> zastaveno</w:t>
      </w:r>
      <w:r>
        <w:t xml:space="preserve">. </w:t>
      </w:r>
      <w:r>
        <w:rPr>
          <w:color w:val="58018B"/>
        </w:rPr>
        <w:t xml:space="preserve">Brian Hemming, mluvčí </w:t>
      </w:r>
      <w:r>
        <w:rPr>
          <w:color w:val="B70639"/>
        </w:rPr>
        <w:t xml:space="preserve">výboru nezávislých členů představenstva </w:t>
      </w:r>
      <w:r>
        <w:rPr>
          <w:color w:val="703B01"/>
        </w:rPr>
        <w:t>společnosti</w:t>
      </w:r>
      <w:r>
        <w:rPr>
          <w:color w:val="B70639"/>
        </w:rPr>
        <w:t xml:space="preserve">, </w:t>
      </w:r>
      <w:r>
        <w:rPr>
          <w:color w:val="F7F1DF"/>
        </w:rPr>
        <w:t>který</w:t>
      </w:r>
      <w:r>
        <w:rPr>
          <w:color w:val="B70639"/>
        </w:rPr>
        <w:t xml:space="preserve"> byl založen v květnu, aby</w:t>
      </w:r>
      <w:r>
        <w:t xml:space="preserve"> </w:t>
      </w:r>
      <w:r>
        <w:rPr>
          <w:color w:val="118B8A"/>
        </w:rPr>
        <w:t>pro společnost</w:t>
      </w:r>
      <w:r>
        <w:rPr>
          <w:color w:val="4AFEFA"/>
        </w:rPr>
        <w:t xml:space="preserve"> získával a vyhodnocoval nabídky</w:t>
      </w:r>
      <w:r>
        <w:t xml:space="preserve">, uvedl, že prohlášení </w:t>
      </w:r>
      <w:r>
        <w:rPr>
          <w:color w:val="FCB164"/>
        </w:rPr>
        <w:t>výboru</w:t>
      </w:r>
      <w:r>
        <w:t xml:space="preserve"> se očekává dnes brzy ráno. </w:t>
      </w:r>
      <w:r>
        <w:rPr>
          <w:color w:val="796EE6"/>
        </w:rPr>
        <w:t>Hemming</w:t>
      </w:r>
      <w:r>
        <w:t xml:space="preserve"> však řekl, že není obeznámen s podstatou rozhovorů probíhajících </w:t>
      </w:r>
      <w:r>
        <w:rPr>
          <w:color w:val="000D2C"/>
        </w:rPr>
        <w:t xml:space="preserve">mezi členy </w:t>
      </w:r>
      <w:r>
        <w:rPr>
          <w:color w:val="53495F"/>
        </w:rPr>
        <w:t>výboru</w:t>
      </w:r>
      <w:r>
        <w:t xml:space="preserve"> a </w:t>
      </w:r>
      <w:r>
        <w:rPr>
          <w:color w:val="000D2C"/>
        </w:rPr>
        <w:t>jejich</w:t>
      </w:r>
      <w:r>
        <w:t xml:space="preserve"> poradci. </w:t>
      </w:r>
      <w:r>
        <w:rPr>
          <w:color w:val="04640D"/>
        </w:rPr>
        <w:t>Před zastavením obchodování</w:t>
      </w:r>
      <w:r>
        <w:t xml:space="preserve"> </w:t>
      </w:r>
      <w:r>
        <w:rPr>
          <w:color w:val="F95475"/>
        </w:rPr>
        <w:t>společnost Cineplex</w:t>
      </w:r>
      <w:r>
        <w:t xml:space="preserve"> </w:t>
      </w:r>
      <w:r>
        <w:rPr>
          <w:color w:val="61FC03"/>
        </w:rPr>
        <w:t>na Newyorské burze cenných papírů</w:t>
      </w:r>
      <w:r>
        <w:t xml:space="preserve"> obchodovala </w:t>
      </w:r>
      <w:r>
        <w:rPr>
          <w:color w:val="5D9608"/>
        </w:rPr>
        <w:t>za 11.25 dolaru na akcii</w:t>
      </w:r>
      <w:r>
        <w:t xml:space="preserve">, </w:t>
      </w:r>
      <w:r>
        <w:rPr>
          <w:color w:val="5D9608"/>
        </w:rPr>
        <w:t>což</w:t>
      </w:r>
      <w:r>
        <w:t xml:space="preserve"> bylo navýšení o 1125 dolaru. V těchto dnech </w:t>
      </w:r>
      <w:r>
        <w:rPr>
          <w:color w:val="DE98FD"/>
        </w:rPr>
        <w:t>analytici</w:t>
      </w:r>
      <w:r>
        <w:t xml:space="preserve"> spekulují o tom, zda je </w:t>
      </w:r>
      <w:r>
        <w:rPr>
          <w:color w:val="98A088"/>
        </w:rPr>
        <w:t xml:space="preserve">hodnota </w:t>
      </w:r>
      <w:r>
        <w:rPr>
          <w:color w:val="4F584E"/>
        </w:rPr>
        <w:t xml:space="preserve">nabídek, </w:t>
      </w:r>
      <w:r>
        <w:rPr>
          <w:color w:val="248AD0"/>
        </w:rPr>
        <w:t>které</w:t>
      </w:r>
      <w:r>
        <w:rPr>
          <w:color w:val="4F584E"/>
        </w:rPr>
        <w:t xml:space="preserve"> </w:t>
      </w:r>
      <w:r>
        <w:rPr>
          <w:color w:val="5C5300"/>
        </w:rPr>
        <w:t>výbor</w:t>
      </w:r>
      <w:r>
        <w:rPr>
          <w:color w:val="4F584E"/>
        </w:rPr>
        <w:t xml:space="preserve"> obdržel</w:t>
      </w:r>
      <w:r>
        <w:t xml:space="preserve">, mnohem nižší, než očekávali, nebo dokonce zda </w:t>
      </w:r>
      <w:r>
        <w:rPr>
          <w:color w:val="9F6551"/>
        </w:rPr>
        <w:t xml:space="preserve">předseda </w:t>
      </w:r>
      <w:r>
        <w:rPr>
          <w:color w:val="BCFEC6"/>
        </w:rPr>
        <w:t>společnosti</w:t>
      </w:r>
      <w:r>
        <w:rPr>
          <w:color w:val="9F6551"/>
        </w:rPr>
        <w:t>, prezident a generální ředitel Garth Drabinsky</w:t>
      </w:r>
      <w:r>
        <w:t xml:space="preserve">, je jediným dražitelem </w:t>
      </w:r>
      <w:r>
        <w:rPr>
          <w:color w:val="F95475"/>
        </w:rPr>
        <w:t>společnosti</w:t>
      </w:r>
      <w:r>
        <w:t xml:space="preserve"> jako celku. Nynější pokus vydražit </w:t>
      </w:r>
      <w:r>
        <w:rPr>
          <w:color w:val="F95475"/>
        </w:rPr>
        <w:t>společnost</w:t>
      </w:r>
      <w:r>
        <w:t xml:space="preserve"> byl zapříčiněn sporem </w:t>
      </w:r>
      <w:r>
        <w:rPr>
          <w:color w:val="9F6551"/>
        </w:rPr>
        <w:t>mezi Drabinskym</w:t>
      </w:r>
      <w:r>
        <w:t xml:space="preserve"> a hlavním akcionářem </w:t>
      </w:r>
      <w:r>
        <w:rPr>
          <w:color w:val="F95475"/>
        </w:rPr>
        <w:t>tohoto filmového řetězce z Toronta</w:t>
      </w:r>
      <w:r>
        <w:t>, společností MCA Inc.</w:t>
      </w:r>
    </w:p>
    <w:p>
      <w:r>
        <w:rPr>
          <w:b/>
        </w:rPr>
        <w:t>Document number 889</w:t>
      </w:r>
    </w:p>
    <w:p>
      <w:r>
        <w:rPr>
          <w:b/>
        </w:rPr>
        <w:t>Document identifier: wsj1187-001</w:t>
      </w:r>
    </w:p>
    <w:p>
      <w:r>
        <w:t xml:space="preserve">V souvislosti s prudkým poklesem </w:t>
      </w:r>
      <w:r>
        <w:rPr>
          <w:color w:val="310106"/>
        </w:rPr>
        <w:t>na burze Wall Street</w:t>
      </w:r>
      <w:r>
        <w:t xml:space="preserve"> a znovu oživenými obavami o základy ekonomiky </w:t>
      </w:r>
      <w:r>
        <w:rPr>
          <w:color w:val="04640D"/>
        </w:rPr>
        <w:t>Spojeného království</w:t>
      </w:r>
      <w:r>
        <w:t xml:space="preserve"> uzavíraly </w:t>
      </w:r>
      <w:r>
        <w:rPr>
          <w:color w:val="FEFB0A"/>
        </w:rPr>
        <w:t>v úterý</w:t>
      </w:r>
      <w:r>
        <w:t xml:space="preserve"> ceny londýnských akcií výrazně níže. Vítězná série </w:t>
      </w:r>
      <w:r>
        <w:rPr>
          <w:color w:val="FB5514"/>
        </w:rPr>
        <w:t>Tokia</w:t>
      </w:r>
      <w:r>
        <w:t xml:space="preserve"> skončila a akcie ve Frankfurtu i v celé Evropě klesaly. </w:t>
      </w:r>
      <w:r>
        <w:rPr>
          <w:color w:val="E115C0"/>
        </w:rPr>
        <w:t>Londýnský 100 akciový index Financial Times</w:t>
      </w:r>
      <w:r>
        <w:t xml:space="preserve"> ztratil 40.4 bodu a skončil na 2149.3. Dow-Jonesův index akcií průmyslových společností byl při londýnské závěrce o 51.23 bodu nižší na 2611.68 bodu. Obchodníci uvedli, že počáteční tlak vzešel </w:t>
      </w:r>
      <w:r>
        <w:rPr>
          <w:color w:val="00587F"/>
        </w:rPr>
        <w:t xml:space="preserve">ze zářijových údajů o britském obchodu, </w:t>
      </w:r>
      <w:r>
        <w:rPr>
          <w:color w:val="0BC582"/>
        </w:rPr>
        <w:t>které</w:t>
      </w:r>
      <w:r>
        <w:rPr>
          <w:color w:val="00587F"/>
        </w:rPr>
        <w:t xml:space="preserve"> byly lehce neuspokojivé</w:t>
      </w:r>
      <w:r>
        <w:rPr>
          <w:color w:val="FEB8C8"/>
        </w:rPr>
        <w:t xml:space="preserve">, a </w:t>
      </w:r>
      <w:r>
        <w:rPr>
          <w:color w:val="9E8317"/>
        </w:rPr>
        <w:t xml:space="preserve">ze znepokojující zprávy </w:t>
      </w:r>
      <w:r>
        <w:rPr>
          <w:color w:val="01190F"/>
        </w:rPr>
        <w:t>Konfederace britského průmyslu (CBI</w:t>
      </w:r>
      <w:r>
        <w:rPr>
          <w:color w:val="9E8317"/>
        </w:rPr>
        <w:t>), že pokles objednávek vyráběného zboží ubíjí obchodní optimismus i investiční plány pro nadcházející rok</w:t>
      </w:r>
      <w:r>
        <w:t xml:space="preserve">. Jak uvedli obchodníci, </w:t>
      </w:r>
      <w:r>
        <w:rPr>
          <w:color w:val="00587F"/>
        </w:rPr>
        <w:t>obchodní zpráva</w:t>
      </w:r>
      <w:r>
        <w:rPr>
          <w:color w:val="FEB8C8"/>
        </w:rPr>
        <w:t xml:space="preserve"> a </w:t>
      </w:r>
      <w:r>
        <w:rPr>
          <w:color w:val="9E8317"/>
        </w:rPr>
        <w:t>zpráva CBI</w:t>
      </w:r>
      <w:r>
        <w:t xml:space="preserve"> znovu zaměřily pozornost na vysoké úrokové míry a ziskovost společností a pomohly znovu rozdmýchat potlačené obavy ohledně možnosti hospodářské recese </w:t>
      </w:r>
      <w:r>
        <w:rPr>
          <w:color w:val="04640D"/>
        </w:rPr>
        <w:t>ve Spojeném Království</w:t>
      </w:r>
      <w:r>
        <w:t xml:space="preserve">. 30 akciový index klesl o 33.3 bodu na 1739.3. </w:t>
      </w:r>
      <w:r>
        <w:rPr>
          <w:color w:val="847D81"/>
        </w:rPr>
        <w:t>Objem transakcí dosáhl skromných 405.4 milionu obchodovaných akcií</w:t>
      </w:r>
      <w:r>
        <w:t xml:space="preserve">, ale bylo </w:t>
      </w:r>
      <w:r>
        <w:rPr>
          <w:color w:val="847D81"/>
        </w:rPr>
        <w:t>to</w:t>
      </w:r>
      <w:r>
        <w:t xml:space="preserve"> lepší než letošní nejnižší obrat </w:t>
      </w:r>
      <w:r>
        <w:rPr>
          <w:color w:val="58018B"/>
        </w:rPr>
        <w:t>z pondělí</w:t>
      </w:r>
      <w:r>
        <w:t xml:space="preserve"> ve výši 276.8 milionu. </w:t>
      </w:r>
      <w:r>
        <w:rPr>
          <w:color w:val="B70639"/>
        </w:rPr>
        <w:t xml:space="preserve">Pozorovatelé </w:t>
      </w:r>
      <w:r>
        <w:rPr>
          <w:color w:val="703B01"/>
        </w:rPr>
        <w:t>trhu</w:t>
      </w:r>
      <w:r>
        <w:t xml:space="preserve"> také na sklonku </w:t>
      </w:r>
      <w:r>
        <w:rPr>
          <w:color w:val="FEFB0A"/>
        </w:rPr>
        <w:t>burzovního dne</w:t>
      </w:r>
      <w:r>
        <w:t xml:space="preserve"> zaznamenali, že nedostatek institucionálního zájmu pomohl připravit půdu pro zřetelnější poklesy </w:t>
      </w:r>
      <w:r>
        <w:rPr>
          <w:color w:val="F7F1DF"/>
        </w:rPr>
        <w:t xml:space="preserve">ve chvíli, </w:t>
      </w:r>
      <w:r>
        <w:rPr>
          <w:color w:val="118B8A"/>
        </w:rPr>
        <w:t>kdy</w:t>
      </w:r>
      <w:r>
        <w:rPr>
          <w:color w:val="F7F1DF"/>
        </w:rPr>
        <w:t xml:space="preserve"> </w:t>
      </w:r>
      <w:r>
        <w:rPr>
          <w:color w:val="4AFEFA"/>
        </w:rPr>
        <w:t>burza Wall Street</w:t>
      </w:r>
      <w:r>
        <w:rPr>
          <w:color w:val="F7F1DF"/>
        </w:rPr>
        <w:t xml:space="preserve"> otevírala oslabená</w:t>
      </w:r>
      <w:r>
        <w:t xml:space="preserve">. Dodali, </w:t>
      </w:r>
      <w:r>
        <w:rPr>
          <w:color w:val="FCB164"/>
        </w:rPr>
        <w:t xml:space="preserve">že </w:t>
      </w:r>
      <w:r>
        <w:rPr>
          <w:color w:val="796EE6"/>
        </w:rPr>
        <w:t>makléři</w:t>
      </w:r>
      <w:r>
        <w:rPr>
          <w:color w:val="FCB164"/>
        </w:rPr>
        <w:t xml:space="preserve"> ve snaze vzbudit zájem v půli odpoledne stlačili ceny akcií dolů</w:t>
      </w:r>
      <w:r>
        <w:t xml:space="preserve">, ale </w:t>
      </w:r>
      <w:r>
        <w:rPr>
          <w:color w:val="FCB164"/>
        </w:rPr>
        <w:t>tento čin</w:t>
      </w:r>
      <w:r>
        <w:t xml:space="preserve"> spíše pomohl otevřít cestu pozdějším poklesům na Londýnské burze. Pojistné kmeny zajistily určitou počáteční podporu </w:t>
      </w:r>
      <w:r>
        <w:rPr>
          <w:color w:val="000D2C"/>
        </w:rPr>
        <w:t>trhu</w:t>
      </w:r>
      <w:r>
        <w:t xml:space="preserve">, </w:t>
      </w:r>
      <w:r>
        <w:rPr>
          <w:color w:val="53495F"/>
        </w:rPr>
        <w:t>částečně díky</w:t>
      </w:r>
      <w:r>
        <w:t xml:space="preserve"> příznivým doporučením makléřských firem a </w:t>
      </w:r>
      <w:r>
        <w:rPr>
          <w:color w:val="F95475"/>
        </w:rPr>
        <w:t>zvěstem o zájmu pevninské Evropy o britské životní a kompozitní pojišťovny</w:t>
      </w:r>
      <w:r>
        <w:t xml:space="preserve">. </w:t>
      </w:r>
      <w:r>
        <w:rPr>
          <w:color w:val="61FC03"/>
        </w:rPr>
        <w:t>V těchto zvěstech</w:t>
      </w:r>
      <w:r>
        <w:t xml:space="preserve"> figurovala </w:t>
      </w:r>
      <w:r>
        <w:rPr>
          <w:color w:val="5D9608"/>
        </w:rPr>
        <w:t>britská životní pojišťovna,</w:t>
      </w:r>
      <w:r>
        <w:t xml:space="preserve"> </w:t>
      </w:r>
      <w:r>
        <w:rPr>
          <w:color w:val="DE98FD"/>
        </w:rPr>
        <w:t>společnost London &amp; General</w:t>
      </w:r>
      <w:r>
        <w:t xml:space="preserve">, </w:t>
      </w:r>
      <w:r>
        <w:rPr>
          <w:color w:val="98A088"/>
        </w:rPr>
        <w:t>která</w:t>
      </w:r>
      <w:r>
        <w:rPr>
          <w:color w:val="4F584E"/>
        </w:rPr>
        <w:t xml:space="preserve"> posílila o 2 pence na 356 pencí (5.70 dolaru</w:t>
      </w:r>
      <w:r>
        <w:t xml:space="preserve">), a kompozitní pojišťovna, </w:t>
      </w:r>
      <w:r>
        <w:rPr>
          <w:color w:val="248AD0"/>
        </w:rPr>
        <w:t>společnost Royal Insurance</w:t>
      </w:r>
      <w:r>
        <w:t xml:space="preserve">, </w:t>
      </w:r>
      <w:r>
        <w:rPr>
          <w:color w:val="248AD0"/>
        </w:rPr>
        <w:t>která</w:t>
      </w:r>
      <w:r>
        <w:t xml:space="preserve"> zakončila o 13 níže na 475. Na straně životního pojištění zakončila společnost Pearl Group o 5 níže na 640 a společnost Sun Life spadla o 15 na 11.53 libry. </w:t>
      </w:r>
      <w:r>
        <w:rPr>
          <w:color w:val="5C5300"/>
        </w:rPr>
        <w:t>Společnost Jaguar</w:t>
      </w:r>
      <w:r>
        <w:t xml:space="preserve"> zakončila o 4 níže na 694. Obchodníci uvedli, že </w:t>
      </w:r>
      <w:r>
        <w:rPr>
          <w:color w:val="000D2C"/>
        </w:rPr>
        <w:t>trh</w:t>
      </w:r>
      <w:r>
        <w:t xml:space="preserve"> nějak významně nereagoval na to, že </w:t>
      </w:r>
      <w:r>
        <w:rPr>
          <w:color w:val="9F6551"/>
        </w:rPr>
        <w:t>společnost Ford Motor Co.</w:t>
      </w:r>
      <w:r>
        <w:t xml:space="preserve"> odhalila americké Komisi pro regulaci prodeje cenných papírů, že až budou koncem příštího roku zrušena nařízení vlády </w:t>
      </w:r>
      <w:r>
        <w:rPr>
          <w:color w:val="04640D"/>
        </w:rPr>
        <w:t>Spojeného království</w:t>
      </w:r>
      <w:r>
        <w:t xml:space="preserve"> o akciích, bude usilovat o 100 % </w:t>
      </w:r>
      <w:r>
        <w:rPr>
          <w:color w:val="BCFEC6"/>
        </w:rPr>
        <w:t xml:space="preserve">akcií </w:t>
      </w:r>
      <w:r>
        <w:rPr>
          <w:color w:val="932C70"/>
        </w:rPr>
        <w:t>společnosti Jaguar</w:t>
      </w:r>
      <w:r>
        <w:rPr>
          <w:color w:val="BCFEC6"/>
        </w:rPr>
        <w:t xml:space="preserve">, </w:t>
      </w:r>
      <w:r>
        <w:rPr>
          <w:color w:val="2B1B04"/>
        </w:rPr>
        <w:t>které</w:t>
      </w:r>
      <w:r>
        <w:rPr>
          <w:color w:val="BCFEC6"/>
        </w:rPr>
        <w:t xml:space="preserve"> budou v oběhu</w:t>
      </w:r>
      <w:r>
        <w:t xml:space="preserve">. </w:t>
      </w:r>
      <w:r>
        <w:rPr>
          <w:color w:val="B5AFC4"/>
        </w:rPr>
        <w:t>Tokijské akcie</w:t>
      </w:r>
      <w:r>
        <w:t xml:space="preserve"> zavíraly klidněji, za šest obchodních dní oznámily </w:t>
      </w:r>
      <w:r>
        <w:rPr>
          <w:color w:val="B5AFC4"/>
        </w:rPr>
        <w:t>svoji</w:t>
      </w:r>
      <w:r>
        <w:t xml:space="preserve"> první ztrátu, </w:t>
      </w:r>
      <w:r>
        <w:rPr>
          <w:color w:val="D4C67A"/>
        </w:rPr>
        <w:t xml:space="preserve">částečně kvůli naplánovanému indexově vázanému prodeji, </w:t>
      </w:r>
      <w:r>
        <w:rPr>
          <w:color w:val="AE7AA1"/>
        </w:rPr>
        <w:t>který</w:t>
      </w:r>
      <w:r>
        <w:rPr>
          <w:color w:val="D4C67A"/>
        </w:rPr>
        <w:t xml:space="preserve"> při odpoledním obchodování uskutečnily svěřenecké investiční fondy</w:t>
      </w:r>
      <w:r>
        <w:t xml:space="preserve">. </w:t>
      </w:r>
      <w:r>
        <w:rPr>
          <w:color w:val="C2A393"/>
        </w:rPr>
        <w:t>Index Nikkei</w:t>
      </w:r>
      <w:r>
        <w:t xml:space="preserve"> klesl o 58.97 bodu na 35526.55. </w:t>
      </w:r>
      <w:r>
        <w:rPr>
          <w:color w:val="58018B"/>
        </w:rPr>
        <w:t>V pondělí</w:t>
      </w:r>
      <w:r>
        <w:t xml:space="preserve"> </w:t>
      </w:r>
      <w:r>
        <w:rPr>
          <w:color w:val="C2A393"/>
        </w:rPr>
        <w:t>tento index</w:t>
      </w:r>
      <w:r>
        <w:t xml:space="preserve"> získal 99.14 bodu. Na začátku středečního obchodování </w:t>
      </w:r>
      <w:r>
        <w:rPr>
          <w:color w:val="FB5514"/>
        </w:rPr>
        <w:t>v Tokiu</w:t>
      </w:r>
      <w:r>
        <w:t xml:space="preserve"> vzrostl </w:t>
      </w:r>
      <w:r>
        <w:rPr>
          <w:color w:val="C2A393"/>
        </w:rPr>
        <w:t>index Nikkei</w:t>
      </w:r>
      <w:r>
        <w:t xml:space="preserve"> o 17.92 bodu na 35544.47. </w:t>
      </w:r>
      <w:r>
        <w:rPr>
          <w:color w:val="FEFB0A"/>
        </w:rPr>
        <w:t>V úterý</w:t>
      </w:r>
      <w:r>
        <w:t xml:space="preserve"> klesl Index akcií tokijské burzy </w:t>
      </w:r>
      <w:r>
        <w:rPr>
          <w:color w:val="0232FD"/>
        </w:rPr>
        <w:t>v celé první části emisí</w:t>
      </w:r>
      <w:r>
        <w:t xml:space="preserve"> o 6.31 na 2681.22. </w:t>
      </w:r>
      <w:r>
        <w:rPr>
          <w:color w:val="6A3A35"/>
        </w:rPr>
        <w:t xml:space="preserve">Objem </w:t>
      </w:r>
      <w:r>
        <w:rPr>
          <w:color w:val="BA6801"/>
        </w:rPr>
        <w:t>první části</w:t>
      </w:r>
      <w:r>
        <w:rPr>
          <w:color w:val="6A3A35"/>
        </w:rPr>
        <w:t xml:space="preserve"> byl odhadován na 900 milionů akcií</w:t>
      </w:r>
      <w:r>
        <w:t xml:space="preserve">, </w:t>
      </w:r>
      <w:r>
        <w:rPr>
          <w:color w:val="6A3A35"/>
        </w:rPr>
        <w:t>což</w:t>
      </w:r>
      <w:r>
        <w:t xml:space="preserve"> byl oproti pondělním 605 milionům nárůst. Pozorovatelé prohlásili, </w:t>
      </w:r>
      <w:r>
        <w:rPr>
          <w:color w:val="168E5C"/>
        </w:rPr>
        <w:t xml:space="preserve">že </w:t>
      </w:r>
      <w:r>
        <w:rPr>
          <w:color w:val="16C0D0"/>
        </w:rPr>
        <w:t>trhu</w:t>
      </w:r>
      <w:r>
        <w:rPr>
          <w:color w:val="168E5C"/>
        </w:rPr>
        <w:t xml:space="preserve"> se opět nepodařilo najít směr obchodování</w:t>
      </w:r>
      <w:r>
        <w:t xml:space="preserve">, a </w:t>
      </w:r>
      <w:r>
        <w:rPr>
          <w:color w:val="168E5C"/>
        </w:rPr>
        <w:t>to</w:t>
      </w:r>
      <w:r>
        <w:t xml:space="preserve"> odradilo mnoho investorů od účasti. </w:t>
      </w:r>
      <w:r>
        <w:rPr>
          <w:color w:val="C62100"/>
        </w:rPr>
        <w:t>Trh</w:t>
      </w:r>
      <w:r>
        <w:rPr>
          <w:color w:val="014347"/>
        </w:rPr>
        <w:t xml:space="preserve"> by však, jak uvedli obchodníci, měl podle očekávání zůstat stabilní a vyhlídky na budoucí zisky jsou příznivé</w:t>
      </w:r>
      <w:r>
        <w:t xml:space="preserve">. </w:t>
      </w:r>
      <w:r>
        <w:rPr>
          <w:color w:val="014347"/>
        </w:rPr>
        <w:t>Takový názor</w:t>
      </w:r>
      <w:r>
        <w:t xml:space="preserve"> podporuje tvrzení, že na konec tohoto týdne a začátek listopadu je naplánován vstup velkého množství hotovosti z investičních svěřeneckých fondů </w:t>
      </w:r>
      <w:r>
        <w:rPr>
          <w:color w:val="233809"/>
        </w:rPr>
        <w:t>na trh</w:t>
      </w:r>
      <w:r>
        <w:t xml:space="preserve">. Podle pozorovatelů </w:t>
      </w:r>
      <w:r>
        <w:rPr>
          <w:color w:val="233809"/>
        </w:rPr>
        <w:t>trhu</w:t>
      </w:r>
      <w:r>
        <w:t xml:space="preserve"> se </w:t>
      </w:r>
      <w:r>
        <w:rPr>
          <w:color w:val="42083B"/>
        </w:rPr>
        <w:t>očekávaná částka</w:t>
      </w:r>
      <w:r>
        <w:t xml:space="preserve"> pohybuje mezi 700 miliardami jenů (4.93 miliardy dolarů) a 1.05 bilionu jenů - po rekordně vysoké částce z konce července je </w:t>
      </w:r>
      <w:r>
        <w:rPr>
          <w:color w:val="42083B"/>
        </w:rPr>
        <w:t>to</w:t>
      </w:r>
      <w:r>
        <w:t xml:space="preserve"> letos druhá nejvyšší částka v daném období. Analytikům se vesměs zdá, že kromě velkého objemu částek v hotovosti od investičních svěřeneckých fondů se i tržní prostředí ve srovnání s několika předchozími týdny zlepšuje. Toshiyuki Nishimura, analytik u společnosti Yamaichi Securities, řekl, že "nálada </w:t>
      </w:r>
      <w:r>
        <w:rPr>
          <w:color w:val="233809"/>
        </w:rPr>
        <w:t>na trhu</w:t>
      </w:r>
      <w:r>
        <w:t xml:space="preserve"> stoupá prostě proto, že je málo nepříznivých faktorů". </w:t>
      </w:r>
      <w:r>
        <w:rPr>
          <w:color w:val="FEFB0A"/>
        </w:rPr>
        <w:t>V úterý</w:t>
      </w:r>
      <w:r>
        <w:t xml:space="preserve"> se nakupování soustředilo na širokou škálu </w:t>
      </w:r>
      <w:r>
        <w:rPr>
          <w:color w:val="82785D"/>
        </w:rPr>
        <w:t xml:space="preserve">středních kapitalizací, </w:t>
      </w:r>
      <w:r>
        <w:rPr>
          <w:color w:val="023087"/>
        </w:rPr>
        <w:t xml:space="preserve">tuzemských, poptávkou ovlivňovaných akcií, </w:t>
      </w:r>
      <w:r>
        <w:rPr>
          <w:color w:val="B7DAD2"/>
        </w:rPr>
        <w:t>jejichž</w:t>
      </w:r>
      <w:r>
        <w:rPr>
          <w:color w:val="023087"/>
        </w:rPr>
        <w:t xml:space="preserve"> ceny se pohybují v rozsahu od 1000 do 2000 jenů</w:t>
      </w:r>
      <w:r>
        <w:t xml:space="preserve">. Investoři očekávají, že </w:t>
      </w:r>
      <w:r>
        <w:rPr>
          <w:color w:val="82785D"/>
        </w:rPr>
        <w:t>tyto akcie</w:t>
      </w:r>
      <w:r>
        <w:t xml:space="preserve"> budou cílem </w:t>
      </w:r>
      <w:r>
        <w:rPr>
          <w:color w:val="196956"/>
        </w:rPr>
        <w:t xml:space="preserve">investičních svěřeneckých fondů, </w:t>
      </w:r>
      <w:r>
        <w:rPr>
          <w:color w:val="8C41BB"/>
        </w:rPr>
        <w:t>které</w:t>
      </w:r>
      <w:r>
        <w:rPr>
          <w:color w:val="196956"/>
        </w:rPr>
        <w:t xml:space="preserve"> často kupují malá množství napříč širokým spektrem emisí</w:t>
      </w:r>
      <w:r>
        <w:t xml:space="preserve">. Pozorovatelé uvedli, že </w:t>
      </w:r>
      <w:r>
        <w:rPr>
          <w:color w:val="ECEDFE"/>
        </w:rPr>
        <w:t>vysoko ohodnocené akcie, například společností Pioneer Electronic a Sony</w:t>
      </w:r>
      <w:r>
        <w:t xml:space="preserve">, na druhé straně nedokázaly vyvolat zájem investorů, protože je nepravděpodobné, že by </w:t>
      </w:r>
      <w:r>
        <w:rPr>
          <w:color w:val="ECEDFE"/>
        </w:rPr>
        <w:t>tyto emise</w:t>
      </w:r>
      <w:r>
        <w:t xml:space="preserve"> byly koupeny investičními svěřeneckými fondy. Nápadnými úterními propadáky byly vysoko ohodnocené akcie, například společnost Pioneer, </w:t>
      </w:r>
      <w:r>
        <w:rPr>
          <w:color w:val="2B2D32"/>
        </w:rPr>
        <w:t>které</w:t>
      </w:r>
      <w:r>
        <w:t xml:space="preserve"> spadly o 210 jenů na 5900 jenu. Společnost Sony klesla o 130 na 8590. Společnost TDK se propadla o 120 na 5960, společnost Fuji Photo Film poklesla o 160 na 4830 a společnost Fanuc klesla o 160 na 7440. Ceny akcií na Frankfurtské burze cenných papírů uzavíraly po slabém obchodování podstatně níže, protože polekaní investoři zůstali v důsledku </w:t>
      </w:r>
      <w:r>
        <w:rPr>
          <w:color w:val="94C661"/>
        </w:rPr>
        <w:t>dvou potenciálně destabilizujících domácích událostí</w:t>
      </w:r>
      <w:r>
        <w:t xml:space="preserve"> nečinní. Index DAX se propadl o 15.85 a skončil na 1507.37. Klesajícímu trendu se vzepřela </w:t>
      </w:r>
      <w:r>
        <w:rPr>
          <w:color w:val="F8907D"/>
        </w:rPr>
        <w:t xml:space="preserve">společnost Continental, </w:t>
      </w:r>
      <w:r>
        <w:rPr>
          <w:color w:val="895E6B"/>
        </w:rPr>
        <w:t>která</w:t>
      </w:r>
      <w:r>
        <w:rPr>
          <w:color w:val="F8907D"/>
        </w:rPr>
        <w:t xml:space="preserve"> </w:t>
      </w:r>
      <w:r>
        <w:rPr>
          <w:color w:val="788E95"/>
        </w:rPr>
        <w:t xml:space="preserve">během intenzivního obchodování způsobeného zvěstmi, že se chystá převzetí </w:t>
      </w:r>
      <w:r>
        <w:rPr>
          <w:color w:val="FB6AB8"/>
        </w:rPr>
        <w:t>tohoto výrobce pneumatik</w:t>
      </w:r>
      <w:r>
        <w:rPr>
          <w:color w:val="F8907D"/>
        </w:rPr>
        <w:t>, vyskočila o 4 marky na 346 marek (187 dolarů</w:t>
      </w:r>
      <w:r>
        <w:t xml:space="preserve">). </w:t>
      </w:r>
      <w:r>
        <w:rPr>
          <w:color w:val="58018B"/>
        </w:rPr>
        <w:t>V pondělí</w:t>
      </w:r>
      <w:r>
        <w:t xml:space="preserve"> vyskočila o 7.5. Obchodníci uvedli, že </w:t>
      </w:r>
      <w:r>
        <w:rPr>
          <w:color w:val="576094"/>
        </w:rPr>
        <w:t>trh</w:t>
      </w:r>
      <w:r>
        <w:t xml:space="preserve"> byl mimořádně slabý, protože se malí investoři zúčastnili pouze jako diváci. Účastníci </w:t>
      </w:r>
      <w:r>
        <w:rPr>
          <w:color w:val="576094"/>
        </w:rPr>
        <w:t>na trhu</w:t>
      </w:r>
      <w:r>
        <w:t xml:space="preserve"> říkají, že </w:t>
      </w:r>
      <w:r>
        <w:rPr>
          <w:color w:val="DB1474"/>
        </w:rPr>
        <w:t>investoři</w:t>
      </w:r>
      <w:r>
        <w:t xml:space="preserve"> </w:t>
      </w:r>
      <w:r>
        <w:rPr>
          <w:color w:val="DB1474"/>
        </w:rPr>
        <w:t>si</w:t>
      </w:r>
      <w:r>
        <w:t xml:space="preserve"> nejen lížou </w:t>
      </w:r>
      <w:r>
        <w:rPr>
          <w:color w:val="DB1474"/>
        </w:rPr>
        <w:t>své</w:t>
      </w:r>
      <w:r>
        <w:t xml:space="preserve"> rány po otřesu v minulém týdnu, ale </w:t>
      </w:r>
      <w:r>
        <w:rPr>
          <w:color w:val="8489AE"/>
        </w:rPr>
        <w:t>také</w:t>
      </w:r>
      <w:r>
        <w:t xml:space="preserve"> </w:t>
      </w:r>
      <w:r>
        <w:rPr>
          <w:color w:val="DB1474"/>
        </w:rPr>
        <w:t>je</w:t>
      </w:r>
      <w:r>
        <w:t xml:space="preserve"> znervózňují </w:t>
      </w:r>
      <w:r>
        <w:rPr>
          <w:color w:val="860E04"/>
        </w:rPr>
        <w:t xml:space="preserve">dvě události </w:t>
      </w:r>
      <w:r>
        <w:rPr>
          <w:color w:val="FBC206"/>
        </w:rPr>
        <w:t>v Západním Německu</w:t>
      </w:r>
      <w:r>
        <w:t xml:space="preserve">. </w:t>
      </w:r>
      <w:r>
        <w:rPr>
          <w:color w:val="6EAB9B"/>
        </w:rPr>
        <w:t>Vládnoucí Křesťansko-demokratická unie (CDU</w:t>
      </w:r>
      <w:r>
        <w:t xml:space="preserve">) v neděli zaznamenala v komunálních volbách v Bádensku-Württembersku řadu </w:t>
      </w:r>
      <w:r>
        <w:rPr>
          <w:color w:val="F2CDFE"/>
        </w:rPr>
        <w:t xml:space="preserve">neúspěchů, </w:t>
      </w:r>
      <w:r>
        <w:rPr>
          <w:color w:val="645341"/>
        </w:rPr>
        <w:t>jejichž</w:t>
      </w:r>
      <w:r>
        <w:rPr>
          <w:color w:val="F2CDFE"/>
        </w:rPr>
        <w:t xml:space="preserve"> závažnost se plně projevila </w:t>
      </w:r>
      <w:r>
        <w:rPr>
          <w:color w:val="760035"/>
        </w:rPr>
        <w:t>až v pondělí</w:t>
      </w:r>
      <w:r>
        <w:rPr>
          <w:color w:val="F2CDFE"/>
        </w:rPr>
        <w:t xml:space="preserve"> večer</w:t>
      </w:r>
      <w:r>
        <w:t xml:space="preserve">. Obchodníci prohlašují, že se investoři obávají, že CDU po spolkových volbách koncem roku 1990 nebude moci vládnout. A obchodníci uvedli, že na obchody vrhla stín také vyjádření </w:t>
      </w:r>
      <w:r>
        <w:rPr>
          <w:color w:val="647A41"/>
        </w:rPr>
        <w:t xml:space="preserve">Franze Steinkuehlera, předsedy </w:t>
      </w:r>
      <w:r>
        <w:rPr>
          <w:color w:val="496E76"/>
        </w:rPr>
        <w:t>odborového svazu IG Metall</w:t>
      </w:r>
      <w:r>
        <w:t xml:space="preserve">. Na sjezdu v Západním Berlíně </w:t>
      </w:r>
      <w:r>
        <w:rPr>
          <w:color w:val="647A41"/>
        </w:rPr>
        <w:t>Steinkuehler</w:t>
      </w:r>
      <w:r>
        <w:t xml:space="preserve"> řekl, že aby dosáhl </w:t>
      </w:r>
      <w:r>
        <w:rPr>
          <w:color w:val="647A41"/>
        </w:rPr>
        <w:t>svého</w:t>
      </w:r>
      <w:r>
        <w:t xml:space="preserve"> hlavního cíle, </w:t>
      </w:r>
      <w:r>
        <w:rPr>
          <w:color w:val="E3F894"/>
        </w:rPr>
        <w:t>35 hodinového pracovního týdne</w:t>
      </w:r>
      <w:r>
        <w:t xml:space="preserve">, </w:t>
      </w:r>
      <w:r>
        <w:rPr>
          <w:color w:val="E3F894"/>
        </w:rPr>
        <w:t>což</w:t>
      </w:r>
      <w:r>
        <w:t xml:space="preserve"> je zkrácení oproti současnému 37 hodinovému pracovnímu týdnu, musí se </w:t>
      </w:r>
      <w:r>
        <w:rPr>
          <w:color w:val="F9D7CD"/>
        </w:rPr>
        <w:t>svaz</w:t>
      </w:r>
      <w:r>
        <w:t xml:space="preserve"> připravit na "velký boj". Cenový propad značně zasáhl i bezpečné emise, protože společnost Siemens se propadla o 7.5 na 544, společnost Deutsche Bank klesla o 7 na 657 a prudce klesli také výrobci automobilů. Společnost Daimler-Benz klesla o 12.5 na 710.5, společnost Bayerische Motoren Werke spadla o 10.5 na 543.5 a společnost Volkswagen ztratila 7.1. Akcie uzavíraly níže i jinde, v Curychu, Amsterodamu, Miláně i ve Stockholmu. Nejistota </w:t>
      </w:r>
      <w:r>
        <w:rPr>
          <w:color w:val="310106"/>
        </w:rPr>
        <w:t>kolem burzy Wall Street</w:t>
      </w:r>
      <w:r>
        <w:t xml:space="preserve"> se odrazila </w:t>
      </w:r>
      <w:r>
        <w:rPr>
          <w:color w:val="576094"/>
        </w:rPr>
        <w:t>na mnoha trzích</w:t>
      </w:r>
      <w:r>
        <w:t xml:space="preserve">. Ceny uzavíraly níže v Sydney, Singapuru a Wellingtonu, smíšeně v Hongkongu a na vyšších hodnotách v Taipei, Manile, Paříži, Bruselu a Soulu. Zde jsou </w:t>
      </w:r>
      <w:r>
        <w:rPr>
          <w:color w:val="876128"/>
        </w:rPr>
        <w:t>cenové trendy na významných světových burzách</w:t>
      </w:r>
      <w:r>
        <w:t xml:space="preserve">, jak </w:t>
      </w:r>
      <w:r>
        <w:rPr>
          <w:color w:val="876128"/>
        </w:rPr>
        <w:t>je</w:t>
      </w:r>
      <w:r>
        <w:t xml:space="preserve"> vypočítává ženevská zpráva Morgan Stanley Capital International Perspective. Aby se daly přímo srovnávat, každý index vychází </w:t>
      </w:r>
      <w:r>
        <w:rPr>
          <w:color w:val="A1A711"/>
        </w:rPr>
        <w:t xml:space="preserve">z uzavírky v roce 1969, </w:t>
      </w:r>
      <w:r>
        <w:rPr>
          <w:color w:val="01FB92"/>
        </w:rPr>
        <w:t>která</w:t>
      </w:r>
      <w:r>
        <w:rPr>
          <w:color w:val="A1A711"/>
        </w:rPr>
        <w:t xml:space="preserve"> se rovná 100</w:t>
      </w:r>
      <w:r>
        <w:t>. Procentuální změna se počítá od konce roku.</w:t>
      </w:r>
    </w:p>
    <w:p>
      <w:r>
        <w:rPr>
          <w:b/>
        </w:rPr>
        <w:t>Document number 890</w:t>
      </w:r>
    </w:p>
    <w:p>
      <w:r>
        <w:rPr>
          <w:b/>
        </w:rPr>
        <w:t>Document identifier: wsj1188-001</w:t>
      </w:r>
    </w:p>
    <w:p>
      <w:r>
        <w:rPr>
          <w:color w:val="310106"/>
        </w:rPr>
        <w:t xml:space="preserve">Členové správních rad </w:t>
      </w:r>
      <w:r>
        <w:rPr>
          <w:color w:val="04640D"/>
        </w:rPr>
        <w:t>společností Bergen Bank a Den Norske Creditbank, dvou předních norských bank</w:t>
      </w:r>
      <w:r>
        <w:t xml:space="preserve">, oznámili, že souhlasí </w:t>
      </w:r>
      <w:r>
        <w:rPr>
          <w:color w:val="FEFB0A"/>
        </w:rPr>
        <w:t xml:space="preserve">s formálním sloučením </w:t>
      </w:r>
      <w:r>
        <w:rPr>
          <w:color w:val="FB5514"/>
        </w:rPr>
        <w:t>těchto bank</w:t>
      </w:r>
      <w:r>
        <w:t xml:space="preserve">. </w:t>
      </w:r>
      <w:r>
        <w:rPr>
          <w:color w:val="FEFB0A"/>
        </w:rPr>
        <w:t>Takovým sloučením</w:t>
      </w:r>
      <w:r>
        <w:t xml:space="preserve"> by se vytvořila </w:t>
      </w:r>
      <w:r>
        <w:rPr>
          <w:color w:val="E115C0"/>
        </w:rPr>
        <w:t>sedmá největší banka ve Skandinávii s celkovým jměním 210 miliard norských korun (30.3 miliardy dolarů</w:t>
      </w:r>
      <w:r>
        <w:t xml:space="preserve">). </w:t>
      </w:r>
      <w:r>
        <w:rPr>
          <w:color w:val="00587F"/>
        </w:rPr>
        <w:t>Banky</w:t>
      </w:r>
      <w:r>
        <w:t xml:space="preserve"> prohlásily, že </w:t>
      </w:r>
      <w:r>
        <w:rPr>
          <w:color w:val="0BC582"/>
        </w:rPr>
        <w:t>v pondělí</w:t>
      </w:r>
      <w:r>
        <w:t xml:space="preserve"> zaslaly ministerstvu financí žádost o povolení sloučit se </w:t>
      </w:r>
      <w:r>
        <w:rPr>
          <w:color w:val="E115C0"/>
        </w:rPr>
        <w:t xml:space="preserve">do jednoho subjektu, </w:t>
      </w:r>
      <w:r>
        <w:rPr>
          <w:color w:val="FEB8C8"/>
        </w:rPr>
        <w:t>který</w:t>
      </w:r>
      <w:r>
        <w:rPr>
          <w:color w:val="E115C0"/>
        </w:rPr>
        <w:t xml:space="preserve"> bude nazván Den Norske Bank AS</w:t>
      </w:r>
      <w:r>
        <w:t xml:space="preserve">. </w:t>
      </w:r>
      <w:r>
        <w:rPr>
          <w:color w:val="9E8317"/>
        </w:rPr>
        <w:t>Obě správní rady</w:t>
      </w:r>
      <w:r>
        <w:t xml:space="preserve"> ve společném prohlášení uvedly, že </w:t>
      </w:r>
      <w:r>
        <w:rPr>
          <w:color w:val="01190F"/>
        </w:rPr>
        <w:t>navrhovaná dohoda o sloučení</w:t>
      </w:r>
      <w:r>
        <w:t xml:space="preserve"> byla </w:t>
      </w:r>
      <w:r>
        <w:rPr>
          <w:color w:val="0BC582"/>
        </w:rPr>
        <w:t>v pondělí</w:t>
      </w:r>
      <w:r>
        <w:t xml:space="preserve"> posouzena na jednotlivých zasedáních správních rad v Oslu. Řekly, že </w:t>
      </w:r>
      <w:r>
        <w:rPr>
          <w:color w:val="01190F"/>
        </w:rPr>
        <w:t>dohoda</w:t>
      </w:r>
      <w:r>
        <w:t xml:space="preserve"> bude příští středu předložena </w:t>
      </w:r>
      <w:r>
        <w:rPr>
          <w:color w:val="9E8317"/>
        </w:rPr>
        <w:t>jejich</w:t>
      </w:r>
      <w:r>
        <w:t xml:space="preserve"> příslušným dozorčím radám. 28. listopadu se budou konat </w:t>
      </w:r>
      <w:r>
        <w:rPr>
          <w:color w:val="847D81"/>
        </w:rPr>
        <w:t xml:space="preserve">mimořádné valné hromady, </w:t>
      </w:r>
      <w:r>
        <w:rPr>
          <w:color w:val="58018B"/>
        </w:rPr>
        <w:t>kde</w:t>
      </w:r>
      <w:r>
        <w:rPr>
          <w:color w:val="847D81"/>
        </w:rPr>
        <w:t xml:space="preserve"> se rozhodne o směnném poměru akcií</w:t>
      </w:r>
      <w:r>
        <w:t>. Pro sloučení je nutný souhlas norských úřadů.</w:t>
      </w:r>
    </w:p>
    <w:p>
      <w:r>
        <w:rPr>
          <w:b/>
        </w:rPr>
        <w:t>Document number 891</w:t>
      </w:r>
    </w:p>
    <w:p>
      <w:r>
        <w:rPr>
          <w:b/>
        </w:rPr>
        <w:t>Document identifier: wsj1189-001</w:t>
      </w:r>
    </w:p>
    <w:p>
      <w:r>
        <w:rPr>
          <w:color w:val="310106"/>
        </w:rPr>
        <w:t>Úřad pro dohled nad spořitelnami</w:t>
      </w:r>
      <w:r>
        <w:t xml:space="preserve"> uvedl, </w:t>
      </w:r>
      <w:r>
        <w:rPr>
          <w:color w:val="04640D"/>
        </w:rPr>
        <w:t xml:space="preserve">že </w:t>
      </w:r>
      <w:r>
        <w:rPr>
          <w:color w:val="FEFB0A"/>
        </w:rPr>
        <w:t>spořitelní a úvěrové společnosti</w:t>
      </w:r>
      <w:r>
        <w:rPr>
          <w:color w:val="04640D"/>
        </w:rPr>
        <w:t xml:space="preserve"> odmítají černochům udělit </w:t>
      </w:r>
      <w:r>
        <w:rPr>
          <w:color w:val="FB5514"/>
        </w:rPr>
        <w:t>hypoteční úvěr</w:t>
      </w:r>
      <w:r>
        <w:rPr>
          <w:color w:val="04640D"/>
        </w:rPr>
        <w:t xml:space="preserve"> dvakrát častěji než bělochům</w:t>
      </w:r>
      <w:r>
        <w:t xml:space="preserve">. </w:t>
      </w:r>
      <w:r>
        <w:rPr>
          <w:color w:val="310106"/>
        </w:rPr>
        <w:t>Tato vládní organizace</w:t>
      </w:r>
      <w:r>
        <w:t xml:space="preserve"> také uvedla, že </w:t>
      </w:r>
      <w:r>
        <w:rPr>
          <w:color w:val="04640D"/>
        </w:rPr>
        <w:t>to</w:t>
      </w:r>
      <w:r>
        <w:t xml:space="preserve"> však nutně neznamená, že </w:t>
      </w:r>
      <w:r>
        <w:rPr>
          <w:color w:val="E115C0"/>
        </w:rPr>
        <w:t>spořitelny</w:t>
      </w:r>
      <w:r>
        <w:t xml:space="preserve"> diskriminují černochy. </w:t>
      </w:r>
      <w:r>
        <w:rPr>
          <w:color w:val="310106"/>
        </w:rPr>
        <w:t xml:space="preserve">Tento úřad, </w:t>
      </w:r>
      <w:r>
        <w:rPr>
          <w:color w:val="00587F"/>
        </w:rPr>
        <w:t>který</w:t>
      </w:r>
      <w:r>
        <w:rPr>
          <w:color w:val="310106"/>
        </w:rPr>
        <w:t xml:space="preserve"> spadá pod ministerstvo financí</w:t>
      </w:r>
      <w:r>
        <w:t xml:space="preserve">, oznámil, že nemá údaje o finanční situaci žadatelů a nemůže tedy určit, proč jsou černoši odmítáni častěji. </w:t>
      </w:r>
      <w:r>
        <w:rPr>
          <w:color w:val="0BC582"/>
        </w:rPr>
        <w:t xml:space="preserve">V parlamentu, </w:t>
      </w:r>
      <w:r>
        <w:rPr>
          <w:color w:val="FEB8C8"/>
        </w:rPr>
        <w:t>kde</w:t>
      </w:r>
      <w:r>
        <w:rPr>
          <w:color w:val="0BC582"/>
        </w:rPr>
        <w:t xml:space="preserve"> byla tato informace zveřejněna včera </w:t>
      </w:r>
      <w:r>
        <w:rPr>
          <w:color w:val="9E8317"/>
        </w:rPr>
        <w:t>během slyšení senátního Podvýboru pro bankovnictví</w:t>
      </w:r>
      <w:r>
        <w:t xml:space="preserve">, nicméně </w:t>
      </w:r>
      <w:r>
        <w:rPr>
          <w:color w:val="01190F"/>
        </w:rPr>
        <w:t>zákonodárci</w:t>
      </w:r>
      <w:r>
        <w:t xml:space="preserve"> tvrdí, že mají obavu, že finanční instituce běžně diskriminují menšiny. Požadovali </w:t>
      </w:r>
      <w:r>
        <w:rPr>
          <w:color w:val="310106"/>
        </w:rPr>
        <w:t>po regulátorech</w:t>
      </w:r>
      <w:r>
        <w:t xml:space="preserve">, aby navrhli nové způsoby, jak přinutit </w:t>
      </w:r>
      <w:r>
        <w:rPr>
          <w:color w:val="847D81"/>
        </w:rPr>
        <w:t>banky a spořitelny</w:t>
      </w:r>
      <w:r>
        <w:t xml:space="preserve">, aby dodržovaly antidiskriminační zákony. </w:t>
      </w:r>
      <w:r>
        <w:rPr>
          <w:color w:val="58018B"/>
        </w:rPr>
        <w:t>Senátor Alan Dixon (demokrat za Illinois), předseda podvýboru pro záležitosti spotřebitelů a regulace</w:t>
      </w:r>
      <w:r>
        <w:t xml:space="preserve">, řekl: "Nejsem statistik. Ale </w:t>
      </w:r>
      <w:r>
        <w:rPr>
          <w:color w:val="B70639"/>
        </w:rPr>
        <w:t xml:space="preserve">když jsou žádosti černých odmítány dvakrát častěji než bílých - a v některých městech je </w:t>
      </w:r>
      <w:r>
        <w:rPr>
          <w:color w:val="703B01"/>
        </w:rPr>
        <w:t>to</w:t>
      </w:r>
      <w:r>
        <w:rPr>
          <w:color w:val="B70639"/>
        </w:rPr>
        <w:t xml:space="preserve"> třikrát i čtyřikrát častěji</w:t>
      </w:r>
      <w:r>
        <w:t xml:space="preserve"> - vyvozuji </w:t>
      </w:r>
      <w:r>
        <w:rPr>
          <w:color w:val="B70639"/>
        </w:rPr>
        <w:t>z toho</w:t>
      </w:r>
      <w:r>
        <w:t xml:space="preserve">, že součástí problému je i diskriminace." </w:t>
      </w:r>
      <w:r>
        <w:rPr>
          <w:color w:val="F7F1DF"/>
        </w:rPr>
        <w:t xml:space="preserve">James Grohl, mluvčí </w:t>
      </w:r>
      <w:r>
        <w:rPr>
          <w:color w:val="118B8A"/>
        </w:rPr>
        <w:t>Amerického svazu spořících institucí</w:t>
      </w:r>
      <w:r>
        <w:t>, řekl: "</w:t>
      </w:r>
      <w:r>
        <w:rPr>
          <w:color w:val="B70639"/>
        </w:rPr>
        <w:t>Ty údaje</w:t>
      </w:r>
      <w:r>
        <w:t xml:space="preserve"> jsou výstražným znamením, ale při nedostatku finančních údajů nelze dokázat, že je diskriminace rozšířená." Jeden představitel </w:t>
      </w:r>
      <w:r>
        <w:rPr>
          <w:color w:val="4AFEFA"/>
        </w:rPr>
        <w:t>této obchodní skupiny</w:t>
      </w:r>
      <w:r>
        <w:t xml:space="preserve"> dodal: "Federální vláda by </w:t>
      </w:r>
      <w:r>
        <w:rPr>
          <w:color w:val="B70639"/>
        </w:rPr>
        <w:t>to</w:t>
      </w:r>
      <w:r>
        <w:t xml:space="preserve"> jistě měla přísně vyšetřit." </w:t>
      </w:r>
      <w:r>
        <w:rPr>
          <w:color w:val="58018B"/>
        </w:rPr>
        <w:t>Senátor Dixon</w:t>
      </w:r>
      <w:r>
        <w:t xml:space="preserve"> pořádal slyšení s cílem podrobněji prostudovat ustanovení </w:t>
      </w:r>
      <w:r>
        <w:rPr>
          <w:color w:val="FCB164"/>
        </w:rPr>
        <w:t xml:space="preserve">zákona o pomoci s úsporami a půjčkami, </w:t>
      </w:r>
      <w:r>
        <w:rPr>
          <w:color w:val="796EE6"/>
        </w:rPr>
        <w:t>který</w:t>
      </w:r>
      <w:r>
        <w:rPr>
          <w:color w:val="FCB164"/>
        </w:rPr>
        <w:t xml:space="preserve"> požaduje, aby</w:t>
      </w:r>
      <w:r>
        <w:t xml:space="preserve"> </w:t>
      </w:r>
      <w:r>
        <w:rPr>
          <w:color w:val="000D2C"/>
        </w:rPr>
        <w:t>regulátoři</w:t>
      </w:r>
      <w:r>
        <w:rPr>
          <w:color w:val="53495F"/>
        </w:rPr>
        <w:t xml:space="preserve"> podávali důkazy o diskriminaci při poskytování hypotečních půjček</w:t>
      </w:r>
      <w:r>
        <w:t xml:space="preserve">. Legislativa také vyžaduje </w:t>
      </w:r>
      <w:r>
        <w:rPr>
          <w:color w:val="F95475"/>
        </w:rPr>
        <w:t>rozsáhlé nové údaje o rase, pohlaví a úrovni příjmů dlužníků</w:t>
      </w:r>
      <w:r>
        <w:t xml:space="preserve">, ale nové analýzy </w:t>
      </w:r>
      <w:r>
        <w:rPr>
          <w:color w:val="F95475"/>
        </w:rPr>
        <w:t>tyto informace</w:t>
      </w:r>
      <w:r>
        <w:t xml:space="preserve"> nebudou získávat přinejmenším po několik měsíců. </w:t>
      </w:r>
      <w:r>
        <w:rPr>
          <w:color w:val="61FC03"/>
        </w:rPr>
        <w:t>Federální rezervní banka</w:t>
      </w:r>
      <w:r>
        <w:t xml:space="preserve"> uvedla, že </w:t>
      </w:r>
      <w:r>
        <w:rPr>
          <w:color w:val="5D9608"/>
        </w:rPr>
        <w:t>její</w:t>
      </w:r>
      <w:r>
        <w:rPr>
          <w:color w:val="DE98FD"/>
        </w:rPr>
        <w:t xml:space="preserve"> analýzy z posledních let, </w:t>
      </w:r>
      <w:r>
        <w:rPr>
          <w:color w:val="98A088"/>
        </w:rPr>
        <w:t>které</w:t>
      </w:r>
      <w:r>
        <w:rPr>
          <w:color w:val="DE98FD"/>
        </w:rPr>
        <w:t xml:space="preserve"> jsou upraveny podle příjmových rozdílů a ostatních proměnných</w:t>
      </w:r>
      <w:r>
        <w:t xml:space="preserve">, ukazují, že černoši obdrželi od bank a spořitelen méně hypoték na bydlení než běloši. </w:t>
      </w:r>
      <w:r>
        <w:rPr>
          <w:color w:val="4F584E"/>
        </w:rPr>
        <w:t xml:space="preserve">John LaWare, guvernér </w:t>
      </w:r>
      <w:r>
        <w:rPr>
          <w:color w:val="248AD0"/>
        </w:rPr>
        <w:t>Federální rezervní banky</w:t>
      </w:r>
      <w:r>
        <w:t xml:space="preserve">, však podvýboru řekl, že důkazy jsou neurčité a že </w:t>
      </w:r>
      <w:r>
        <w:rPr>
          <w:color w:val="61FC03"/>
        </w:rPr>
        <w:t>Federální rezervní banka</w:t>
      </w:r>
      <w:r>
        <w:t xml:space="preserve"> věří, že velká většina bank nikoho nediskriminuje. Poznamenal například, že analýzy </w:t>
      </w:r>
      <w:r>
        <w:rPr>
          <w:color w:val="61FC03"/>
        </w:rPr>
        <w:t>Federální rezervní banky</w:t>
      </w:r>
      <w:r>
        <w:t xml:space="preserve"> ukázaly, že černoši dostávají více půjček na modernizaci bydlení než </w:t>
      </w:r>
      <w:r>
        <w:rPr>
          <w:color w:val="5C5300"/>
        </w:rPr>
        <w:t>běloši</w:t>
      </w:r>
      <w:r>
        <w:t xml:space="preserve">. Několik zákonodárců rozzlobilo to, že </w:t>
      </w:r>
      <w:r>
        <w:rPr>
          <w:color w:val="310106"/>
        </w:rPr>
        <w:t>regulátoři</w:t>
      </w:r>
      <w:r>
        <w:t xml:space="preserve"> uváděli, že měli v několika minulých letech příliš mnoho práce s vyřizováním rekordního množství krachů bank a spořitelen, než aby mohli vkládat hodně energie do vyšetřování možné diskriminace. "Byli bychom </w:t>
      </w:r>
      <w:r>
        <w:rPr>
          <w:color w:val="9F6551"/>
        </w:rPr>
        <w:t xml:space="preserve">první, </w:t>
      </w:r>
      <w:r>
        <w:rPr>
          <w:color w:val="BCFEC6"/>
        </w:rPr>
        <w:t>kdo</w:t>
      </w:r>
      <w:r>
        <w:rPr>
          <w:color w:val="9F6551"/>
        </w:rPr>
        <w:t xml:space="preserve"> by přiznal, že jsme v několika minulých letech nekladli dostatečně velký důraz" na vyvíjení metod odhalujících diskriminaci</w:t>
      </w:r>
      <w:r>
        <w:t xml:space="preserve">, řekl </w:t>
      </w:r>
      <w:r>
        <w:rPr>
          <w:color w:val="932C70"/>
        </w:rPr>
        <w:t xml:space="preserve">Jonathan Fiechter, vrcholný představitel </w:t>
      </w:r>
      <w:r>
        <w:rPr>
          <w:color w:val="2B1B04"/>
        </w:rPr>
        <w:t xml:space="preserve">Úřadu pro dohled </w:t>
      </w:r>
      <w:r>
        <w:rPr>
          <w:color w:val="B5AFC4"/>
        </w:rPr>
        <w:t>nad spořitelnami</w:t>
      </w:r>
      <w:r>
        <w:t>. "</w:t>
      </w:r>
      <w:r>
        <w:rPr>
          <w:color w:val="D4C67A"/>
        </w:rPr>
        <w:t xml:space="preserve">Pokud máme někde venku </w:t>
      </w:r>
      <w:r>
        <w:rPr>
          <w:color w:val="AE7AA1"/>
        </w:rPr>
        <w:t xml:space="preserve">lidi, </w:t>
      </w:r>
      <w:r>
        <w:rPr>
          <w:color w:val="C2A393"/>
        </w:rPr>
        <w:t>kteří</w:t>
      </w:r>
      <w:r>
        <w:rPr>
          <w:color w:val="AE7AA1"/>
        </w:rPr>
        <w:t xml:space="preserve"> jsou na hypotečním trhu odmítáni nesprávně a nespravedlivě</w:t>
      </w:r>
      <w:r>
        <w:t xml:space="preserve">," řekl senátor Donald Riegle (demokrat za Michigan), předseda bankovního výboru, "pak je </w:t>
      </w:r>
      <w:r>
        <w:rPr>
          <w:color w:val="D4C67A"/>
        </w:rPr>
        <w:t>to</w:t>
      </w:r>
      <w:r>
        <w:t xml:space="preserve"> </w:t>
      </w:r>
      <w:r>
        <w:rPr>
          <w:color w:val="0232FD"/>
        </w:rPr>
        <w:t xml:space="preserve">věc, </w:t>
      </w:r>
      <w:r>
        <w:rPr>
          <w:color w:val="6A3A35"/>
        </w:rPr>
        <w:t>která</w:t>
      </w:r>
      <w:r>
        <w:rPr>
          <w:color w:val="0232FD"/>
        </w:rPr>
        <w:t xml:space="preserve"> vyžaduje nápravu teď, nikoli za šest měsíců nebo za šest let či za 26 let</w:t>
      </w:r>
      <w:r>
        <w:t xml:space="preserve">." </w:t>
      </w:r>
      <w:r>
        <w:rPr>
          <w:color w:val="BA6801"/>
        </w:rPr>
        <w:t xml:space="preserve">Představitelé </w:t>
      </w:r>
      <w:r>
        <w:rPr>
          <w:color w:val="168E5C"/>
        </w:rPr>
        <w:t>Federální korporace pro pojištění vkladů</w:t>
      </w:r>
      <w:r>
        <w:rPr>
          <w:color w:val="BA6801"/>
        </w:rPr>
        <w:t xml:space="preserve"> a </w:t>
      </w:r>
      <w:r>
        <w:rPr>
          <w:color w:val="16C0D0"/>
        </w:rPr>
        <w:t>Úřadu kontrolora oběživa</w:t>
      </w:r>
      <w:r>
        <w:t xml:space="preserve"> oznámili, že za porušení antidiskriminačních zákonů potrestali </w:t>
      </w:r>
      <w:r>
        <w:rPr>
          <w:color w:val="C62100"/>
        </w:rPr>
        <w:t>pouze několik bank</w:t>
      </w:r>
      <w:r>
        <w:t xml:space="preserve">. </w:t>
      </w:r>
      <w:r>
        <w:rPr>
          <w:color w:val="014347"/>
        </w:rPr>
        <w:t>Federální korporace pro pojištění vkladů</w:t>
      </w:r>
      <w:r>
        <w:t xml:space="preserve"> oznámila, že během uplynulých tří let poslala bankám za diskriminační praktiky pět předvolání k soudu. </w:t>
      </w:r>
      <w:r>
        <w:rPr>
          <w:color w:val="233809"/>
        </w:rPr>
        <w:t>Úřad kontrolora</w:t>
      </w:r>
      <w:r>
        <w:t xml:space="preserve"> oznámil, že během 3437 vyšetřování </w:t>
      </w:r>
      <w:r>
        <w:rPr>
          <w:color w:val="42083B"/>
        </w:rPr>
        <w:t>v bankách</w:t>
      </w:r>
      <w:r>
        <w:t xml:space="preserve"> od dubna </w:t>
      </w:r>
      <w:r>
        <w:rPr>
          <w:color w:val="82785D"/>
        </w:rPr>
        <w:t>1987</w:t>
      </w:r>
      <w:r>
        <w:t xml:space="preserve"> nenalezl žádné známky nezákonné diskriminace. </w:t>
      </w:r>
      <w:r>
        <w:rPr>
          <w:color w:val="233809"/>
        </w:rPr>
        <w:t>Úřad kontrolora</w:t>
      </w:r>
      <w:r>
        <w:t xml:space="preserve"> také uvedl, že </w:t>
      </w:r>
      <w:r>
        <w:rPr>
          <w:color w:val="023087"/>
        </w:rPr>
        <w:t xml:space="preserve">z 37000 stížností, </w:t>
      </w:r>
      <w:r>
        <w:rPr>
          <w:color w:val="B7DAD2"/>
        </w:rPr>
        <w:t>které</w:t>
      </w:r>
      <w:r>
        <w:rPr>
          <w:color w:val="023087"/>
        </w:rPr>
        <w:t xml:space="preserve"> obdržel od ledna </w:t>
      </w:r>
      <w:r>
        <w:rPr>
          <w:color w:val="196956"/>
        </w:rPr>
        <w:t>1987</w:t>
      </w:r>
      <w:r>
        <w:rPr>
          <w:color w:val="8C41BB"/>
        </w:rPr>
        <w:t>,</w:t>
      </w:r>
      <w:r>
        <w:t xml:space="preserve"> se </w:t>
      </w:r>
      <w:r>
        <w:rPr>
          <w:color w:val="ECEDFE"/>
        </w:rPr>
        <w:t>pouze 16</w:t>
      </w:r>
      <w:r>
        <w:t xml:space="preserve"> týkalo rasové diskriminace v poskytování půjček na nemovitosti. </w:t>
      </w:r>
      <w:r>
        <w:rPr>
          <w:color w:val="233809"/>
        </w:rPr>
        <w:t>Úřad</w:t>
      </w:r>
      <w:r>
        <w:t xml:space="preserve"> </w:t>
      </w:r>
      <w:r>
        <w:rPr>
          <w:color w:val="2B2D32"/>
        </w:rPr>
        <w:t>tyto stížnosti</w:t>
      </w:r>
      <w:r>
        <w:t xml:space="preserve"> prošetřil, avšak žádná provinění nenalezl. </w:t>
      </w:r>
      <w:r>
        <w:rPr>
          <w:color w:val="310106"/>
        </w:rPr>
        <w:t>Regulátoři spořitelen</w:t>
      </w:r>
      <w:r>
        <w:t xml:space="preserve"> neposkytli ohledně </w:t>
      </w:r>
      <w:r>
        <w:rPr>
          <w:color w:val="310106"/>
        </w:rPr>
        <w:t>svých</w:t>
      </w:r>
      <w:r>
        <w:t xml:space="preserve"> donucovacích akcí žádné číselné údaje. </w:t>
      </w:r>
      <w:r>
        <w:rPr>
          <w:color w:val="932C70"/>
        </w:rPr>
        <w:t>Fiechter</w:t>
      </w:r>
      <w:r>
        <w:t xml:space="preserve"> řekl, že </w:t>
      </w:r>
      <w:r>
        <w:rPr>
          <w:color w:val="94C661"/>
        </w:rPr>
        <w:t xml:space="preserve">mezi možnostmi, </w:t>
      </w:r>
      <w:r>
        <w:rPr>
          <w:color w:val="F8907D"/>
        </w:rPr>
        <w:t>které</w:t>
      </w:r>
      <w:r>
        <w:rPr>
          <w:color w:val="94C661"/>
        </w:rPr>
        <w:t xml:space="preserve"> </w:t>
      </w:r>
      <w:r>
        <w:rPr>
          <w:color w:val="895E6B"/>
        </w:rPr>
        <w:t>regulátoři</w:t>
      </w:r>
      <w:r>
        <w:rPr>
          <w:color w:val="94C661"/>
        </w:rPr>
        <w:t xml:space="preserve"> brali v úvahu pro boj s diskriminací</w:t>
      </w:r>
      <w:r>
        <w:t xml:space="preserve">, je použití "volavek" - </w:t>
      </w:r>
      <w:r>
        <w:rPr>
          <w:color w:val="788E95"/>
        </w:rPr>
        <w:t xml:space="preserve">vládních vyšetřovatelů, </w:t>
      </w:r>
      <w:r>
        <w:rPr>
          <w:color w:val="FB6AB8"/>
        </w:rPr>
        <w:t>kteří</w:t>
      </w:r>
      <w:r>
        <w:rPr>
          <w:color w:val="788E95"/>
        </w:rPr>
        <w:t xml:space="preserve"> se budou vydávat za zájemce o koupi domu</w:t>
      </w:r>
      <w:r>
        <w:t xml:space="preserve">. </w:t>
      </w:r>
      <w:r>
        <w:rPr>
          <w:color w:val="576094"/>
        </w:rPr>
        <w:t>Ministerstvo pro bytovou výstavbu a rozvoj měst</w:t>
      </w:r>
      <w:r>
        <w:t xml:space="preserve"> používalo volavek k vyšetřování diskriminace při pronajímání bytů. Používání volavek by mohlo vést ke sporům s finančními institucemi, ale </w:t>
      </w:r>
      <w:r>
        <w:rPr>
          <w:color w:val="F7F1DF"/>
        </w:rPr>
        <w:t>Grohl</w:t>
      </w:r>
      <w:r>
        <w:t xml:space="preserve"> uvedl, že </w:t>
      </w:r>
      <w:r>
        <w:rPr>
          <w:color w:val="4AFEFA"/>
        </w:rPr>
        <w:t>Americký svaz spořících institucí</w:t>
      </w:r>
      <w:r>
        <w:t xml:space="preserve"> dosud </w:t>
      </w:r>
      <w:r>
        <w:rPr>
          <w:color w:val="DB1474"/>
        </w:rPr>
        <w:t>k této záležitosti</w:t>
      </w:r>
      <w:r>
        <w:t xml:space="preserve"> nezaujal žádné stanovisko.</w:t>
      </w:r>
    </w:p>
    <w:p>
      <w:r>
        <w:rPr>
          <w:b/>
        </w:rPr>
        <w:t>Document number 892</w:t>
      </w:r>
    </w:p>
    <w:p>
      <w:r>
        <w:rPr>
          <w:b/>
        </w:rPr>
        <w:t>Document identifier: wsj1190-001</w:t>
      </w:r>
    </w:p>
    <w:p>
      <w:r>
        <w:rPr>
          <w:color w:val="310106"/>
        </w:rPr>
        <w:t>Společnost Time Warner Inc.</w:t>
      </w:r>
      <w:r>
        <w:rPr>
          <w:color w:val="04640D"/>
        </w:rPr>
        <w:t xml:space="preserve"> uvažuje o tom, že právně zpochybní plán </w:t>
      </w:r>
      <w:r>
        <w:rPr>
          <w:color w:val="FEFB0A"/>
        </w:rPr>
        <w:t>společnosti Tele-Communications Inc.</w:t>
      </w:r>
      <w:r>
        <w:rPr>
          <w:color w:val="04640D"/>
        </w:rPr>
        <w:t xml:space="preserve"> </w:t>
      </w:r>
      <w:r>
        <w:rPr>
          <w:color w:val="FB5514"/>
        </w:rPr>
        <w:t xml:space="preserve">na koupi poloviny </w:t>
      </w:r>
      <w:r>
        <w:rPr>
          <w:color w:val="E115C0"/>
        </w:rPr>
        <w:t>společnosti Showtime Networks Inc.</w:t>
      </w:r>
      <w:r>
        <w:t xml:space="preserve">, </w:t>
      </w:r>
      <w:r>
        <w:rPr>
          <w:color w:val="04640D"/>
        </w:rPr>
        <w:t>což</w:t>
      </w:r>
      <w:r>
        <w:t xml:space="preserve"> je </w:t>
      </w:r>
      <w:r>
        <w:rPr>
          <w:color w:val="00587F"/>
        </w:rPr>
        <w:t xml:space="preserve">krok, </w:t>
      </w:r>
      <w:r>
        <w:rPr>
          <w:color w:val="0BC582"/>
        </w:rPr>
        <w:t>který</w:t>
      </w:r>
      <w:r>
        <w:rPr>
          <w:color w:val="00587F"/>
        </w:rPr>
        <w:t xml:space="preserve"> by mohl vést k totální válce </w:t>
      </w:r>
      <w:r>
        <w:rPr>
          <w:color w:val="FEB8C8"/>
        </w:rPr>
        <w:t xml:space="preserve">mezi dvěma nejsilnějšími hráči </w:t>
      </w:r>
      <w:r>
        <w:rPr>
          <w:color w:val="9E8317"/>
        </w:rPr>
        <w:t>v odvětví kabelové televize</w:t>
      </w:r>
      <w:r>
        <w:t xml:space="preserve">. Vedoucí pracovníci </w:t>
      </w:r>
      <w:r>
        <w:rPr>
          <w:color w:val="01190F"/>
        </w:rPr>
        <w:t>v odvětví kabelových televizí</w:t>
      </w:r>
      <w:r>
        <w:t xml:space="preserve"> tvrdí, </w:t>
      </w:r>
      <w:r>
        <w:rPr>
          <w:color w:val="847D81"/>
        </w:rPr>
        <w:t xml:space="preserve">že </w:t>
      </w:r>
      <w:r>
        <w:rPr>
          <w:color w:val="58018B"/>
        </w:rPr>
        <w:t>společnost Time</w:t>
      </w:r>
      <w:r>
        <w:rPr>
          <w:color w:val="847D81"/>
        </w:rPr>
        <w:t xml:space="preserve"> </w:t>
      </w:r>
      <w:r>
        <w:rPr>
          <w:color w:val="B70639"/>
        </w:rPr>
        <w:t>tuto transakci</w:t>
      </w:r>
      <w:r>
        <w:rPr>
          <w:color w:val="847D81"/>
        </w:rPr>
        <w:t xml:space="preserve"> napadá také na jiných frontách tím, že se snaží odradit </w:t>
      </w:r>
      <w:r>
        <w:rPr>
          <w:color w:val="703B01"/>
        </w:rPr>
        <w:t>ostatní kabelové operátory</w:t>
      </w:r>
      <w:r>
        <w:rPr>
          <w:color w:val="847D81"/>
        </w:rPr>
        <w:t xml:space="preserve"> od toho, aby</w:t>
      </w:r>
      <w:r>
        <w:t xml:space="preserve"> </w:t>
      </w:r>
      <w:r>
        <w:rPr>
          <w:color w:val="F7F1DF"/>
        </w:rPr>
        <w:t xml:space="preserve">se </w:t>
      </w:r>
      <w:r>
        <w:rPr>
          <w:color w:val="118B8A"/>
        </w:rPr>
        <w:t>ke společnosti Tele-Communications</w:t>
      </w:r>
      <w:r>
        <w:rPr>
          <w:color w:val="F7F1DF"/>
        </w:rPr>
        <w:t xml:space="preserve"> připojovali jako investoři </w:t>
      </w:r>
      <w:r>
        <w:rPr>
          <w:color w:val="4AFEFA"/>
        </w:rPr>
        <w:t>do společnosti Showtime</w:t>
      </w:r>
      <w:r>
        <w:t xml:space="preserve">. </w:t>
      </w:r>
      <w:r>
        <w:rPr>
          <w:color w:val="FCB164"/>
        </w:rPr>
        <w:t xml:space="preserve">Představitelé </w:t>
      </w:r>
      <w:r>
        <w:rPr>
          <w:color w:val="796EE6"/>
        </w:rPr>
        <w:t>společnosti Time</w:t>
      </w:r>
      <w:r>
        <w:t xml:space="preserve"> </w:t>
      </w:r>
      <w:r>
        <w:rPr>
          <w:color w:val="000D2C"/>
        </w:rPr>
        <w:t>to</w:t>
      </w:r>
      <w:r>
        <w:t xml:space="preserve"> odmítli komentovat. Minulý týden </w:t>
      </w:r>
      <w:r>
        <w:rPr>
          <w:color w:val="53495F"/>
        </w:rPr>
        <w:t>společnost Tele-Communications</w:t>
      </w:r>
      <w:r>
        <w:t xml:space="preserve"> souhlasila s vyplacením 225 milionů dolarů </w:t>
      </w:r>
      <w:r>
        <w:rPr>
          <w:color w:val="F95475"/>
        </w:rPr>
        <w:t>společnosti Viacom Inc.</w:t>
      </w:r>
      <w:r>
        <w:t xml:space="preserve"> za 50% podíl </w:t>
      </w:r>
      <w:r>
        <w:rPr>
          <w:color w:val="61FC03"/>
        </w:rPr>
        <w:t xml:space="preserve">v </w:t>
      </w:r>
      <w:r>
        <w:rPr>
          <w:color w:val="5D9608"/>
        </w:rPr>
        <w:t>její</w:t>
      </w:r>
      <w:r>
        <w:rPr>
          <w:color w:val="61FC03"/>
        </w:rPr>
        <w:t xml:space="preserve"> dceřiné společnosti Showtime, </w:t>
      </w:r>
      <w:r>
        <w:rPr>
          <w:color w:val="DE98FD"/>
        </w:rPr>
        <w:t>která</w:t>
      </w:r>
      <w:r>
        <w:rPr>
          <w:color w:val="61FC03"/>
        </w:rPr>
        <w:t xml:space="preserve"> je v oblasti placených televizních stanic pro předplatitele kabelových televizí s velkým odstupem druhá </w:t>
      </w:r>
      <w:r>
        <w:rPr>
          <w:color w:val="98A088"/>
        </w:rPr>
        <w:t xml:space="preserve">za společností Home Box Office </w:t>
      </w:r>
      <w:r>
        <w:rPr>
          <w:color w:val="4F584E"/>
        </w:rPr>
        <w:t>společnosti Time</w:t>
      </w:r>
      <w:r>
        <w:t xml:space="preserve">. </w:t>
      </w:r>
      <w:r>
        <w:rPr>
          <w:color w:val="53495F"/>
        </w:rPr>
        <w:t>Společnost Tele-Communications, největší kabelová společnost ve Spojených státech</w:t>
      </w:r>
      <w:r>
        <w:t xml:space="preserve">, oznámila, že by mohla hledat </w:t>
      </w:r>
      <w:r>
        <w:rPr>
          <w:color w:val="248AD0"/>
        </w:rPr>
        <w:t xml:space="preserve">další partnery z oblasti kabelové televize, </w:t>
      </w:r>
      <w:r>
        <w:rPr>
          <w:color w:val="5C5300"/>
        </w:rPr>
        <w:t>kteří</w:t>
      </w:r>
      <w:r>
        <w:rPr>
          <w:color w:val="248AD0"/>
        </w:rPr>
        <w:t xml:space="preserve"> by se </w:t>
      </w:r>
      <w:r>
        <w:rPr>
          <w:color w:val="9F6551"/>
        </w:rPr>
        <w:t xml:space="preserve">k </w:t>
      </w:r>
      <w:r>
        <w:rPr>
          <w:color w:val="BCFEC6"/>
        </w:rPr>
        <w:t>její</w:t>
      </w:r>
      <w:r>
        <w:rPr>
          <w:color w:val="9F6551"/>
        </w:rPr>
        <w:t xml:space="preserve"> investici</w:t>
      </w:r>
      <w:r>
        <w:rPr>
          <w:color w:val="248AD0"/>
        </w:rPr>
        <w:t xml:space="preserve"> připojili</w:t>
      </w:r>
      <w:r>
        <w:t xml:space="preserve">. </w:t>
      </w:r>
      <w:r>
        <w:rPr>
          <w:color w:val="53495F"/>
        </w:rPr>
        <w:t>Společnost Tele-Communications</w:t>
      </w:r>
      <w:r>
        <w:t xml:space="preserve"> je největším zákazníkem </w:t>
      </w:r>
      <w:r>
        <w:rPr>
          <w:color w:val="932C70"/>
        </w:rPr>
        <w:t>společnosti HBO</w:t>
      </w:r>
      <w:r>
        <w:t xml:space="preserve"> a </w:t>
      </w:r>
      <w:r>
        <w:rPr>
          <w:color w:val="2B1B04"/>
        </w:rPr>
        <w:t>obě</w:t>
      </w:r>
      <w:r>
        <w:t xml:space="preserve"> spolu mají spoustu dalších obchodních vztahů. Představitelé </w:t>
      </w:r>
      <w:r>
        <w:rPr>
          <w:color w:val="2B1B04"/>
        </w:rPr>
        <w:t>obou společností</w:t>
      </w:r>
      <w:r>
        <w:t xml:space="preserve"> uvedli, že </w:t>
      </w:r>
      <w:r>
        <w:rPr>
          <w:color w:val="B5AFC4"/>
        </w:rPr>
        <w:t>společnost Time</w:t>
      </w:r>
      <w:r>
        <w:t xml:space="preserve"> již dříve v tomto roce mluvila dokonce o přivedení </w:t>
      </w:r>
      <w:r>
        <w:rPr>
          <w:color w:val="53495F"/>
        </w:rPr>
        <w:t>společnosti Tele-Communications</w:t>
      </w:r>
      <w:r>
        <w:t xml:space="preserve"> jako investora </w:t>
      </w:r>
      <w:r>
        <w:rPr>
          <w:color w:val="932C70"/>
        </w:rPr>
        <w:t>do společnosti HBO</w:t>
      </w:r>
      <w:r>
        <w:t xml:space="preserve">. Nákup podílu </w:t>
      </w:r>
      <w:r>
        <w:rPr>
          <w:color w:val="61FC03"/>
        </w:rPr>
        <w:t>ve společnosti Showtime</w:t>
      </w:r>
      <w:r>
        <w:t xml:space="preserve"> je "přímý podraz", řekl jeden z hlavních představitelů </w:t>
      </w:r>
      <w:r>
        <w:rPr>
          <w:color w:val="B5AFC4"/>
        </w:rPr>
        <w:t>společnosti Time</w:t>
      </w:r>
      <w:r>
        <w:t xml:space="preserve">. Očekává se, že </w:t>
      </w:r>
      <w:r>
        <w:rPr>
          <w:color w:val="B5AFC4"/>
        </w:rPr>
        <w:t>společnost Time</w:t>
      </w:r>
      <w:r>
        <w:t xml:space="preserve"> podá žalobu </w:t>
      </w:r>
      <w:r>
        <w:rPr>
          <w:color w:val="D4C67A"/>
        </w:rPr>
        <w:t xml:space="preserve">u okresního soudu Spojených států v New Yorku, </w:t>
      </w:r>
      <w:r>
        <w:rPr>
          <w:color w:val="AE7AA1"/>
        </w:rPr>
        <w:t>kam</w:t>
      </w:r>
      <w:r>
        <w:rPr>
          <w:color w:val="D4C67A"/>
        </w:rPr>
        <w:t xml:space="preserve"> </w:t>
      </w:r>
      <w:r>
        <w:rPr>
          <w:color w:val="C2A393"/>
        </w:rPr>
        <w:t>společnost Viacom</w:t>
      </w:r>
      <w:r>
        <w:rPr>
          <w:color w:val="D4C67A"/>
        </w:rPr>
        <w:t xml:space="preserve"> podala v květnu </w:t>
      </w:r>
      <w:r>
        <w:rPr>
          <w:color w:val="0232FD"/>
        </w:rPr>
        <w:t xml:space="preserve">protitrustovou žalobu o 2.5 miliardy dolarů, </w:t>
      </w:r>
      <w:r>
        <w:rPr>
          <w:color w:val="6A3A35"/>
        </w:rPr>
        <w:t>ve které</w:t>
      </w:r>
      <w:r>
        <w:rPr>
          <w:color w:val="0232FD"/>
        </w:rPr>
        <w:t xml:space="preserve"> obviňuje </w:t>
      </w:r>
      <w:r>
        <w:rPr>
          <w:color w:val="BA6801"/>
        </w:rPr>
        <w:t>společnosti Time a HBO</w:t>
      </w:r>
      <w:r>
        <w:rPr>
          <w:color w:val="0232FD"/>
        </w:rPr>
        <w:t xml:space="preserve"> z monopolizace </w:t>
      </w:r>
      <w:r>
        <w:rPr>
          <w:color w:val="168E5C"/>
        </w:rPr>
        <w:t>odvětví předplacené televize</w:t>
      </w:r>
      <w:r>
        <w:rPr>
          <w:color w:val="0232FD"/>
        </w:rPr>
        <w:t xml:space="preserve"> a ze snahy o odstranění konkurence </w:t>
      </w:r>
      <w:r>
        <w:rPr>
          <w:color w:val="16C0D0"/>
        </w:rPr>
        <w:t>ze strany společnosti Showtime</w:t>
      </w:r>
      <w:r>
        <w:t xml:space="preserve">. </w:t>
      </w:r>
      <w:r>
        <w:rPr>
          <w:color w:val="C62100"/>
        </w:rPr>
        <w:t xml:space="preserve">Vedoucí pracovníci, </w:t>
      </w:r>
      <w:r>
        <w:rPr>
          <w:color w:val="014347"/>
        </w:rPr>
        <w:t>kteří</w:t>
      </w:r>
      <w:r>
        <w:rPr>
          <w:color w:val="C62100"/>
        </w:rPr>
        <w:t xml:space="preserve"> se podílejí na přípravě obhajoby </w:t>
      </w:r>
      <w:r>
        <w:rPr>
          <w:color w:val="233809"/>
        </w:rPr>
        <w:t>společnosti Time</w:t>
      </w:r>
      <w:r>
        <w:t xml:space="preserve">, tvrdí, že </w:t>
      </w:r>
      <w:r>
        <w:rPr>
          <w:color w:val="B5AFC4"/>
        </w:rPr>
        <w:t>společnost</w:t>
      </w:r>
      <w:r>
        <w:t xml:space="preserve"> nyní připravuje </w:t>
      </w:r>
      <w:r>
        <w:rPr>
          <w:color w:val="42083B"/>
        </w:rPr>
        <w:t xml:space="preserve">protižalobu, </w:t>
      </w:r>
      <w:r>
        <w:rPr>
          <w:color w:val="82785D"/>
        </w:rPr>
        <w:t>ve které</w:t>
      </w:r>
      <w:r>
        <w:rPr>
          <w:color w:val="42083B"/>
        </w:rPr>
        <w:t xml:space="preserve"> bude obviněna </w:t>
      </w:r>
      <w:r>
        <w:rPr>
          <w:color w:val="023087"/>
        </w:rPr>
        <w:t>společnost Viacom</w:t>
      </w:r>
      <w:r>
        <w:rPr>
          <w:color w:val="42083B"/>
        </w:rPr>
        <w:t xml:space="preserve"> i </w:t>
      </w:r>
      <w:r>
        <w:rPr>
          <w:color w:val="B7DAD2"/>
        </w:rPr>
        <w:t>společnost Tele-Communications</w:t>
      </w:r>
      <w:r>
        <w:t xml:space="preserve">. </w:t>
      </w:r>
      <w:r>
        <w:rPr>
          <w:color w:val="C62100"/>
        </w:rPr>
        <w:t>Tito vedoucí pracovníci</w:t>
      </w:r>
      <w:r>
        <w:t xml:space="preserve"> tvrdí, </w:t>
      </w:r>
      <w:r>
        <w:rPr>
          <w:color w:val="196956"/>
        </w:rPr>
        <w:t xml:space="preserve">že </w:t>
      </w:r>
      <w:r>
        <w:rPr>
          <w:color w:val="8C41BB"/>
        </w:rPr>
        <w:t>společnost Time</w:t>
      </w:r>
      <w:r>
        <w:rPr>
          <w:color w:val="196956"/>
        </w:rPr>
        <w:t xml:space="preserve"> by mohla usilovat o zrušení </w:t>
      </w:r>
      <w:r>
        <w:rPr>
          <w:color w:val="ECEDFE"/>
        </w:rPr>
        <w:t>této transakce</w:t>
      </w:r>
      <w:r>
        <w:rPr>
          <w:color w:val="196956"/>
        </w:rPr>
        <w:t xml:space="preserve"> po </w:t>
      </w:r>
      <w:r>
        <w:rPr>
          <w:color w:val="ECEDFE"/>
        </w:rPr>
        <w:t>jejím</w:t>
      </w:r>
      <w:r>
        <w:rPr>
          <w:color w:val="196956"/>
        </w:rPr>
        <w:t xml:space="preserve"> dokončení, nebo že by mohla hledat </w:t>
      </w:r>
      <w:r>
        <w:rPr>
          <w:color w:val="2B2D32"/>
        </w:rPr>
        <w:t xml:space="preserve">překážky, </w:t>
      </w:r>
      <w:r>
        <w:rPr>
          <w:color w:val="94C661"/>
        </w:rPr>
        <w:t>které</w:t>
      </w:r>
      <w:r>
        <w:rPr>
          <w:color w:val="2B2D32"/>
        </w:rPr>
        <w:t xml:space="preserve"> by </w:t>
      </w:r>
      <w:r>
        <w:rPr>
          <w:color w:val="F8907D"/>
        </w:rPr>
        <w:t>společnosti Tele-Communications</w:t>
      </w:r>
      <w:r>
        <w:rPr>
          <w:color w:val="2B2D32"/>
        </w:rPr>
        <w:t xml:space="preserve"> zabránily vyřadit </w:t>
      </w:r>
      <w:r>
        <w:rPr>
          <w:color w:val="895E6B"/>
        </w:rPr>
        <w:t>společnost HBO</w:t>
      </w:r>
      <w:r>
        <w:rPr>
          <w:color w:val="2B2D32"/>
        </w:rPr>
        <w:t xml:space="preserve"> z jakéhokoli </w:t>
      </w:r>
      <w:r>
        <w:rPr>
          <w:color w:val="F8907D"/>
        </w:rPr>
        <w:t>svého</w:t>
      </w:r>
      <w:r>
        <w:rPr>
          <w:color w:val="2B2D32"/>
        </w:rPr>
        <w:t xml:space="preserve"> kabelového systému </w:t>
      </w:r>
      <w:r>
        <w:rPr>
          <w:color w:val="788E95"/>
        </w:rPr>
        <w:t>ve prospěch společnosti Showtime</w:t>
      </w:r>
      <w:r>
        <w:t xml:space="preserve">. </w:t>
      </w:r>
      <w:r>
        <w:rPr>
          <w:color w:val="FB6AB8"/>
        </w:rPr>
        <w:t xml:space="preserve">Představitelé </w:t>
      </w:r>
      <w:r>
        <w:rPr>
          <w:color w:val="576094"/>
        </w:rPr>
        <w:t>společnosti Viacom</w:t>
      </w:r>
      <w:r>
        <w:t xml:space="preserve"> </w:t>
      </w:r>
      <w:r>
        <w:rPr>
          <w:color w:val="196956"/>
        </w:rPr>
        <w:t>to</w:t>
      </w:r>
      <w:r>
        <w:t xml:space="preserve"> odmítli komentovat. </w:t>
      </w:r>
      <w:r>
        <w:rPr>
          <w:color w:val="DB1474"/>
        </w:rPr>
        <w:t xml:space="preserve">Jerome Kern, hlavní externí poradce </w:t>
      </w:r>
      <w:r>
        <w:rPr>
          <w:color w:val="8489AE"/>
        </w:rPr>
        <w:t>společnosti Tele-Communications</w:t>
      </w:r>
      <w:r>
        <w:t xml:space="preserve">, prohlásil, že o právních krocích </w:t>
      </w:r>
      <w:r>
        <w:rPr>
          <w:color w:val="B5AFC4"/>
        </w:rPr>
        <w:t>společnosti Time</w:t>
      </w:r>
      <w:r>
        <w:t xml:space="preserve"> nevěděl. Řekl však, že jakákoli snaha </w:t>
      </w:r>
      <w:r>
        <w:rPr>
          <w:color w:val="B5AFC4"/>
        </w:rPr>
        <w:t>společnosti Time</w:t>
      </w:r>
      <w:r>
        <w:t xml:space="preserve"> charakterizovat </w:t>
      </w:r>
      <w:r>
        <w:rPr>
          <w:color w:val="860E04"/>
        </w:rPr>
        <w:t xml:space="preserve">investici </w:t>
      </w:r>
      <w:r>
        <w:rPr>
          <w:color w:val="FBC206"/>
        </w:rPr>
        <w:t>společnosti Tele-Communications</w:t>
      </w:r>
      <w:r>
        <w:rPr>
          <w:color w:val="860E04"/>
        </w:rPr>
        <w:t xml:space="preserve"> </w:t>
      </w:r>
      <w:r>
        <w:rPr>
          <w:color w:val="6EAB9B"/>
        </w:rPr>
        <w:t>do společnosti Showtime</w:t>
      </w:r>
      <w:r>
        <w:t xml:space="preserve"> jako protikonkurenční by byla jako "kázat vodu a pít víno". </w:t>
      </w:r>
      <w:r>
        <w:rPr>
          <w:color w:val="DB1474"/>
        </w:rPr>
        <w:t>Kern</w:t>
      </w:r>
      <w:r>
        <w:t xml:space="preserve"> řekl, že "je těžké pochopit, jak může být </w:t>
      </w:r>
      <w:r>
        <w:rPr>
          <w:color w:val="860E04"/>
        </w:rPr>
        <w:t xml:space="preserve">investice </w:t>
      </w:r>
      <w:r>
        <w:rPr>
          <w:color w:val="FBC206"/>
        </w:rPr>
        <w:t>největšího (kabelového operátora</w:t>
      </w:r>
      <w:r>
        <w:rPr>
          <w:color w:val="860E04"/>
        </w:rPr>
        <w:t xml:space="preserve">) do slabší </w:t>
      </w:r>
      <w:r>
        <w:rPr>
          <w:color w:val="F2CDFE"/>
        </w:rPr>
        <w:t>ze dvou stanic</w:t>
      </w:r>
      <w:r>
        <w:t xml:space="preserve"> protikonkurenční, když ta silnější </w:t>
      </w:r>
      <w:r>
        <w:rPr>
          <w:color w:val="645341"/>
        </w:rPr>
        <w:t>z obou stanic</w:t>
      </w:r>
      <w:r>
        <w:t xml:space="preserve"> je ve vlastnictví </w:t>
      </w:r>
      <w:r>
        <w:rPr>
          <w:color w:val="B5AFC4"/>
        </w:rPr>
        <w:t>druhého největšího" kabelového operátora</w:t>
      </w:r>
      <w:r>
        <w:t xml:space="preserve">. Kromě vlastnictví </w:t>
      </w:r>
      <w:r>
        <w:rPr>
          <w:color w:val="932C70"/>
        </w:rPr>
        <w:t xml:space="preserve">společnosti HBO s </w:t>
      </w:r>
      <w:r>
        <w:rPr>
          <w:color w:val="760035"/>
        </w:rPr>
        <w:t>jejími</w:t>
      </w:r>
      <w:r>
        <w:rPr>
          <w:color w:val="932C70"/>
        </w:rPr>
        <w:t xml:space="preserve"> 22 miliony předplatitelů</w:t>
      </w:r>
      <w:r>
        <w:t xml:space="preserve"> </w:t>
      </w:r>
      <w:r>
        <w:rPr>
          <w:color w:val="B5AFC4"/>
        </w:rPr>
        <w:t>společnost Time Warner</w:t>
      </w:r>
      <w:r>
        <w:t xml:space="preserve"> také samostatně provozuje </w:t>
      </w:r>
      <w:r>
        <w:rPr>
          <w:color w:val="647A41"/>
        </w:rPr>
        <w:t xml:space="preserve">stanici kabelové televize, </w:t>
      </w:r>
      <w:r>
        <w:rPr>
          <w:color w:val="496E76"/>
        </w:rPr>
        <w:t>která</w:t>
      </w:r>
      <w:r>
        <w:rPr>
          <w:color w:val="647A41"/>
        </w:rPr>
        <w:t xml:space="preserve"> slouží přibližně 5.6 milionu předplatitelů kabelové televize</w:t>
      </w:r>
      <w:r>
        <w:t xml:space="preserve">. </w:t>
      </w:r>
      <w:r>
        <w:rPr>
          <w:color w:val="53495F"/>
        </w:rPr>
        <w:t>Společnost Tele-Communications</w:t>
      </w:r>
      <w:r>
        <w:t xml:space="preserve"> ovládá téměř 12 milionů </w:t>
      </w:r>
      <w:r>
        <w:rPr>
          <w:color w:val="E3F894"/>
        </w:rPr>
        <w:t>kabelových předplatitelů</w:t>
      </w:r>
      <w:r>
        <w:t xml:space="preserve"> a </w:t>
      </w:r>
      <w:r>
        <w:rPr>
          <w:color w:val="F95475"/>
        </w:rPr>
        <w:t>společnost Viacom</w:t>
      </w:r>
      <w:r>
        <w:t xml:space="preserve"> </w:t>
      </w:r>
      <w:r>
        <w:rPr>
          <w:color w:val="E3F894"/>
        </w:rPr>
        <w:t>jich</w:t>
      </w:r>
      <w:r>
        <w:t xml:space="preserve"> má přibližně milion. </w:t>
      </w:r>
      <w:r>
        <w:rPr>
          <w:color w:val="F9D7CD"/>
        </w:rPr>
        <w:t xml:space="preserve">Ve </w:t>
      </w:r>
      <w:r>
        <w:rPr>
          <w:color w:val="876128"/>
        </w:rPr>
        <w:t>své</w:t>
      </w:r>
      <w:r>
        <w:rPr>
          <w:color w:val="F9D7CD"/>
        </w:rPr>
        <w:t xml:space="preserve"> žalobě </w:t>
      </w:r>
      <w:r>
        <w:rPr>
          <w:color w:val="A1A711"/>
        </w:rPr>
        <w:t>proti společnosti Time</w:t>
      </w:r>
      <w:r>
        <w:t xml:space="preserve"> </w:t>
      </w:r>
      <w:r>
        <w:rPr>
          <w:color w:val="F95475"/>
        </w:rPr>
        <w:t>společnost Viacom</w:t>
      </w:r>
      <w:r>
        <w:t xml:space="preserve"> uvádí, že vlastnictví kabelových systémů i stanic kabelových programů dává </w:t>
      </w:r>
      <w:r>
        <w:rPr>
          <w:color w:val="B5AFC4"/>
        </w:rPr>
        <w:t>společnosti</w:t>
      </w:r>
      <w:r>
        <w:t xml:space="preserve"> příliš velkou sílu na trhu. </w:t>
      </w:r>
      <w:r>
        <w:rPr>
          <w:color w:val="B5AFC4"/>
        </w:rPr>
        <w:t>Společnost Time</w:t>
      </w:r>
      <w:r>
        <w:t xml:space="preserve"> argumentuje, že spojením </w:t>
      </w:r>
      <w:r>
        <w:rPr>
          <w:color w:val="53495F"/>
        </w:rPr>
        <w:t>se společností Tele-Communications</w:t>
      </w:r>
      <w:r>
        <w:t xml:space="preserve"> dosáhne </w:t>
      </w:r>
      <w:r>
        <w:rPr>
          <w:color w:val="F95475"/>
        </w:rPr>
        <w:t>společnost Viacom</w:t>
      </w:r>
      <w:r>
        <w:t xml:space="preserve"> potenciálně větší síly částečně proto, že </w:t>
      </w:r>
      <w:r>
        <w:rPr>
          <w:color w:val="F95475"/>
        </w:rPr>
        <w:t>společnost Viacom</w:t>
      </w:r>
      <w:r>
        <w:t xml:space="preserve"> také vlastní kabelové stanice MTV, VH-1 a Nick at Nite. Je ironií, že </w:t>
      </w:r>
      <w:r>
        <w:rPr>
          <w:color w:val="01FB92"/>
        </w:rPr>
        <w:t>společnosti Tele-Communications a Time</w:t>
      </w:r>
      <w:r>
        <w:t xml:space="preserve"> </w:t>
      </w:r>
      <w:r>
        <w:rPr>
          <w:color w:val="01190F"/>
        </w:rPr>
        <w:t>v odvětví kabelové televize</w:t>
      </w:r>
      <w:r>
        <w:t xml:space="preserve"> často blízce spolupracovaly. Společně kontrolují téměř 40 % společnosti Turner Broadcasting Systems Inc., </w:t>
      </w:r>
      <w:r>
        <w:rPr>
          <w:color w:val="53495F"/>
        </w:rPr>
        <w:t>společnost Tele-Communications</w:t>
      </w:r>
      <w:r>
        <w:t xml:space="preserve"> má 21.8% podíl, zatímco </w:t>
      </w:r>
      <w:r>
        <w:rPr>
          <w:color w:val="B5AFC4"/>
        </w:rPr>
        <w:t>společnost Time Warner</w:t>
      </w:r>
      <w:r>
        <w:t xml:space="preserve"> vlastní 17.8% podíl. Od spojení </w:t>
      </w:r>
      <w:r>
        <w:rPr>
          <w:color w:val="B5AFC4"/>
        </w:rPr>
        <w:t>společnosti Time</w:t>
      </w:r>
      <w:r>
        <w:t xml:space="preserve"> se společností Warner Communications Inc. jsou ale vztahy </w:t>
      </w:r>
      <w:r>
        <w:rPr>
          <w:color w:val="01FB92"/>
        </w:rPr>
        <w:t>mezi těmito společnostmi</w:t>
      </w:r>
      <w:r>
        <w:t xml:space="preserve"> napjaté. </w:t>
      </w:r>
      <w:r>
        <w:rPr>
          <w:color w:val="01FB92"/>
        </w:rPr>
        <w:t>Obě společnosti</w:t>
      </w:r>
      <w:r>
        <w:t xml:space="preserve"> se obávají, že ta druhá bude příliš silná a příliš vertikálně sjednocená. Někteří soudní pozorovatelé nicméně tvrdí, že investice </w:t>
      </w:r>
      <w:r>
        <w:rPr>
          <w:color w:val="53495F"/>
        </w:rPr>
        <w:t>společnosti Tele-Communications</w:t>
      </w:r>
      <w:r>
        <w:t xml:space="preserve"> a další události oslabují </w:t>
      </w:r>
      <w:r>
        <w:rPr>
          <w:color w:val="F9D7CD"/>
        </w:rPr>
        <w:t xml:space="preserve">protitrustovou žalobu </w:t>
      </w:r>
      <w:r>
        <w:rPr>
          <w:color w:val="876128"/>
        </w:rPr>
        <w:t>společnosti Viacom</w:t>
      </w:r>
      <w:r>
        <w:rPr>
          <w:color w:val="F9D7CD"/>
        </w:rPr>
        <w:t xml:space="preserve"> </w:t>
      </w:r>
      <w:r>
        <w:rPr>
          <w:color w:val="A1A711"/>
        </w:rPr>
        <w:t>proti společnosti Time</w:t>
      </w:r>
      <w:r>
        <w:t xml:space="preserve">. </w:t>
      </w:r>
      <w:r>
        <w:rPr>
          <w:color w:val="F95475"/>
        </w:rPr>
        <w:t>Společnost Viacom</w:t>
      </w:r>
      <w:r>
        <w:t xml:space="preserve"> </w:t>
      </w:r>
      <w:r>
        <w:rPr>
          <w:color w:val="F9D7CD"/>
        </w:rPr>
        <w:t xml:space="preserve">ve </w:t>
      </w:r>
      <w:r>
        <w:rPr>
          <w:color w:val="876128"/>
        </w:rPr>
        <w:t>své</w:t>
      </w:r>
      <w:r>
        <w:rPr>
          <w:color w:val="F9D7CD"/>
        </w:rPr>
        <w:t xml:space="preserve"> žalobě</w:t>
      </w:r>
      <w:r>
        <w:t xml:space="preserve"> obviňuje </w:t>
      </w:r>
      <w:r>
        <w:rPr>
          <w:color w:val="B5AFC4"/>
        </w:rPr>
        <w:t>společnost Time</w:t>
      </w:r>
      <w:r>
        <w:t xml:space="preserve"> z odmítání přenést </w:t>
      </w:r>
      <w:r>
        <w:rPr>
          <w:color w:val="FD0F31"/>
        </w:rPr>
        <w:t xml:space="preserve">kanály </w:t>
      </w:r>
      <w:r>
        <w:rPr>
          <w:color w:val="BE8485"/>
        </w:rPr>
        <w:t>společnosti Showtime</w:t>
      </w:r>
      <w:r>
        <w:rPr>
          <w:color w:val="FD0F31"/>
        </w:rPr>
        <w:t>, neboli přidruženou službu, The Movie Channel</w:t>
      </w:r>
      <w:r>
        <w:t xml:space="preserve">, do systému </w:t>
      </w:r>
      <w:r>
        <w:rPr>
          <w:color w:val="C660FB"/>
        </w:rPr>
        <w:t xml:space="preserve">společnosti Manhattan Cable TV </w:t>
      </w:r>
      <w:r>
        <w:rPr>
          <w:color w:val="120104"/>
        </w:rPr>
        <w:t>společnosti Time</w:t>
      </w:r>
      <w:r>
        <w:t xml:space="preserve">, jednoho z největších městských systémů v zemi. </w:t>
      </w:r>
      <w:r>
        <w:rPr>
          <w:color w:val="D48958"/>
        </w:rPr>
        <w:t>Včera</w:t>
      </w:r>
      <w:r>
        <w:t xml:space="preserve"> ale </w:t>
      </w:r>
      <w:r>
        <w:rPr>
          <w:color w:val="C660FB"/>
        </w:rPr>
        <w:t>společnost Manhattan Cable</w:t>
      </w:r>
      <w:r>
        <w:t xml:space="preserve"> oznámila, že k 1. listopadu spustí </w:t>
      </w:r>
      <w:r>
        <w:rPr>
          <w:color w:val="FD0F31"/>
        </w:rPr>
        <w:t xml:space="preserve">kanály </w:t>
      </w:r>
      <w:r>
        <w:rPr>
          <w:color w:val="BE8485"/>
        </w:rPr>
        <w:t>společnosti Showtime</w:t>
      </w:r>
      <w:r>
        <w:rPr>
          <w:color w:val="FD0F31"/>
        </w:rPr>
        <w:t xml:space="preserve"> pro 230000 předplatitelů</w:t>
      </w:r>
      <w:r>
        <w:t xml:space="preserve">. </w:t>
      </w:r>
      <w:r>
        <w:rPr>
          <w:color w:val="61FC03"/>
        </w:rPr>
        <w:t>Společnost Showtime</w:t>
      </w:r>
      <w:r>
        <w:t xml:space="preserve"> také obvinila </w:t>
      </w:r>
      <w:r>
        <w:rPr>
          <w:color w:val="932C70"/>
        </w:rPr>
        <w:t>společnost HBO</w:t>
      </w:r>
      <w:r>
        <w:t xml:space="preserve"> z toho, že podepsáním výlučné smlouvy se všemi hlavními studii znemožnila přístup ke lvímu podílu hollywoodských filmů. </w:t>
      </w:r>
      <w:r>
        <w:rPr>
          <w:color w:val="61FC03"/>
        </w:rPr>
        <w:t>Společnost Showtime</w:t>
      </w:r>
      <w:r>
        <w:t xml:space="preserve"> však pokračovala v podepisování nových smluv s hollywoodskými studii a </w:t>
      </w:r>
      <w:r>
        <w:rPr>
          <w:color w:val="D48958"/>
        </w:rPr>
        <w:t>včera</w:t>
      </w:r>
      <w:r>
        <w:t xml:space="preserve"> oznámila, že nakoupí filmy </w:t>
      </w:r>
      <w:r>
        <w:rPr>
          <w:color w:val="05AEE8"/>
        </w:rPr>
        <w:t xml:space="preserve">od společnosti Columbia Pictures Entertainment Inc., </w:t>
      </w:r>
      <w:r>
        <w:rPr>
          <w:color w:val="C3C1BE"/>
        </w:rPr>
        <w:t>která</w:t>
      </w:r>
      <w:r>
        <w:rPr>
          <w:color w:val="05AEE8"/>
        </w:rPr>
        <w:t xml:space="preserve"> má v současné době </w:t>
      </w:r>
      <w:r>
        <w:rPr>
          <w:color w:val="9F98F8"/>
        </w:rPr>
        <w:t>se společností HBO</w:t>
      </w:r>
      <w:r>
        <w:rPr>
          <w:color w:val="05AEE8"/>
        </w:rPr>
        <w:t xml:space="preserve"> nevýhradní smlouvu</w:t>
      </w:r>
      <w:r>
        <w:t>.</w:t>
      </w:r>
    </w:p>
    <w:p>
      <w:r>
        <w:rPr>
          <w:b/>
        </w:rPr>
        <w:t>Document number 893</w:t>
      </w:r>
    </w:p>
    <w:p>
      <w:r>
        <w:rPr>
          <w:b/>
        </w:rPr>
        <w:t>Document identifier: wsj1191-001</w:t>
      </w:r>
    </w:p>
    <w:p>
      <w:r>
        <w:rPr>
          <w:color w:val="310106"/>
        </w:rPr>
        <w:t>Federální obchodní komise (FTC</w:t>
      </w:r>
      <w:r>
        <w:t xml:space="preserve">) oznámila, že povolila </w:t>
      </w:r>
      <w:r>
        <w:rPr>
          <w:color w:val="04640D"/>
        </w:rPr>
        <w:t>svým</w:t>
      </w:r>
      <w:r>
        <w:rPr>
          <w:color w:val="FEFB0A"/>
        </w:rPr>
        <w:t xml:space="preserve"> zaměstnancům</w:t>
      </w:r>
      <w:r>
        <w:t xml:space="preserve">, aby usilovali </w:t>
      </w:r>
      <w:r>
        <w:rPr>
          <w:color w:val="FB5514"/>
        </w:rPr>
        <w:t xml:space="preserve">o předběžný soudní příkaz, </w:t>
      </w:r>
      <w:r>
        <w:rPr>
          <w:color w:val="E115C0"/>
        </w:rPr>
        <w:t>který</w:t>
      </w:r>
      <w:r>
        <w:rPr>
          <w:color w:val="FB5514"/>
        </w:rPr>
        <w:t xml:space="preserve"> by zabránil </w:t>
      </w:r>
      <w:r>
        <w:rPr>
          <w:color w:val="00587F"/>
        </w:rPr>
        <w:t>společnosti Imo Industries Inc.</w:t>
      </w:r>
      <w:r>
        <w:rPr>
          <w:color w:val="FB5514"/>
        </w:rPr>
        <w:t xml:space="preserve"> získat akcie v oběhu, patřící </w:t>
      </w:r>
      <w:r>
        <w:rPr>
          <w:color w:val="0BC582"/>
        </w:rPr>
        <w:t xml:space="preserve">americké jednotce </w:t>
      </w:r>
      <w:r>
        <w:rPr>
          <w:color w:val="FEB8C8"/>
        </w:rPr>
        <w:t>britské společnosti</w:t>
      </w:r>
      <w:r>
        <w:rPr>
          <w:color w:val="FB5514"/>
        </w:rPr>
        <w:t xml:space="preserve">, </w:t>
      </w:r>
      <w:r>
        <w:rPr>
          <w:color w:val="9E8317"/>
        </w:rPr>
        <w:t>společnosti United Scientific Holdings PLC</w:t>
      </w:r>
      <w:r>
        <w:rPr>
          <w:color w:val="FB5514"/>
        </w:rPr>
        <w:t>, v hodnotě 69 milionů dolarů</w:t>
      </w:r>
      <w:r>
        <w:t xml:space="preserve">. </w:t>
      </w:r>
      <w:r>
        <w:rPr>
          <w:color w:val="310106"/>
        </w:rPr>
        <w:t>Komise FTC</w:t>
      </w:r>
      <w:r>
        <w:t xml:space="preserve"> řekla, že "měla důvod domnívat se, že </w:t>
      </w:r>
      <w:r>
        <w:rPr>
          <w:color w:val="01190F"/>
        </w:rPr>
        <w:t>chystaná akvizice</w:t>
      </w:r>
      <w:r>
        <w:t xml:space="preserve"> může podstatně omezit konkurenci" v oblasti výroby </w:t>
      </w:r>
      <w:r>
        <w:rPr>
          <w:color w:val="847D81"/>
        </w:rPr>
        <w:t xml:space="preserve">určitých zesilovačů obrazu, </w:t>
      </w:r>
      <w:r>
        <w:rPr>
          <w:color w:val="58018B"/>
        </w:rPr>
        <w:t>které</w:t>
      </w:r>
      <w:r>
        <w:rPr>
          <w:color w:val="847D81"/>
        </w:rPr>
        <w:t xml:space="preserve"> jsou důležitou součástí zařízení pro noční vidění, primárně prodávané do obranného průmyslu</w:t>
      </w:r>
      <w:r>
        <w:t xml:space="preserve">. FTC oznámila, že bude usilovat o zákaz </w:t>
      </w:r>
      <w:r>
        <w:rPr>
          <w:color w:val="01190F"/>
        </w:rPr>
        <w:t>navrhované akvizice</w:t>
      </w:r>
      <w:r>
        <w:t xml:space="preserve"> u federálního soudu první instance, ale odmítla blíže určit u kterého. Pokud soud podle federálního práva udělí předběžný příkaz k zastavení </w:t>
      </w:r>
      <w:r>
        <w:rPr>
          <w:color w:val="01190F"/>
        </w:rPr>
        <w:t>operace</w:t>
      </w:r>
      <w:r>
        <w:t xml:space="preserve">, musí FTC během 20 dnů zahájit správní řízení, aby se rozhodlo o legálnosti </w:t>
      </w:r>
      <w:r>
        <w:rPr>
          <w:color w:val="01190F"/>
        </w:rPr>
        <w:t>plánovaného nákupu akcií</w:t>
      </w:r>
      <w:r>
        <w:t xml:space="preserve">. Vyjádření představitelů </w:t>
      </w:r>
      <w:r>
        <w:rPr>
          <w:color w:val="B70639"/>
        </w:rPr>
        <w:t xml:space="preserve">společnosti Optic-Electronic Corp. z Garlandu v Texasu, jednotky </w:t>
      </w:r>
      <w:r>
        <w:rPr>
          <w:color w:val="703B01"/>
        </w:rPr>
        <w:t>společnosti United Scientific</w:t>
      </w:r>
      <w:r>
        <w:t xml:space="preserve">, a </w:t>
      </w:r>
      <w:r>
        <w:rPr>
          <w:color w:val="F7F1DF"/>
        </w:rPr>
        <w:t>společnosti Imo Industries z Lawrenceville v New Jersey</w:t>
      </w:r>
      <w:r>
        <w:t xml:space="preserve"> se získat nepodařilo.</w:t>
      </w:r>
    </w:p>
    <w:p>
      <w:r>
        <w:rPr>
          <w:b/>
        </w:rPr>
        <w:t>Document number 894</w:t>
      </w:r>
    </w:p>
    <w:p>
      <w:r>
        <w:rPr>
          <w:b/>
        </w:rPr>
        <w:t>Document identifier: wsj1192-001</w:t>
      </w:r>
    </w:p>
    <w:p>
      <w:r>
        <w:t xml:space="preserve">Úspěchy </w:t>
      </w:r>
      <w:r>
        <w:rPr>
          <w:color w:val="310106"/>
        </w:rPr>
        <w:t xml:space="preserve">v odvětví letecké dopravy, </w:t>
      </w:r>
      <w:r>
        <w:rPr>
          <w:color w:val="04640D"/>
        </w:rPr>
        <w:t>které</w:t>
      </w:r>
      <w:r>
        <w:rPr>
          <w:color w:val="310106"/>
        </w:rPr>
        <w:t xml:space="preserve"> bylo po většinu </w:t>
      </w:r>
      <w:r>
        <w:rPr>
          <w:color w:val="FEFB0A"/>
        </w:rPr>
        <w:t>roku</w:t>
      </w:r>
      <w:r>
        <w:rPr>
          <w:color w:val="310106"/>
        </w:rPr>
        <w:t xml:space="preserve"> v oslnivé formě</w:t>
      </w:r>
      <w:r>
        <w:t xml:space="preserve">, se v posledních několika týdnech náhle obrátily k horšímu. S odvoláním na rostoucí ceny paliva, propagační snížení cen letenek a obecný útlum cestování </w:t>
      </w:r>
      <w:r>
        <w:rPr>
          <w:color w:val="FB5514"/>
        </w:rPr>
        <w:t>několik velkých dopravců</w:t>
      </w:r>
      <w:r>
        <w:t xml:space="preserve"> oznámilo nebo se čeká, že oznámí </w:t>
      </w:r>
      <w:r>
        <w:rPr>
          <w:color w:val="E115C0"/>
        </w:rPr>
        <w:t xml:space="preserve">relativně slabé výsledky </w:t>
      </w:r>
      <w:r>
        <w:rPr>
          <w:color w:val="00587F"/>
        </w:rPr>
        <w:t>za třetí čtvrtletí</w:t>
      </w:r>
      <w:r>
        <w:t xml:space="preserve">. </w:t>
      </w:r>
      <w:r>
        <w:rPr>
          <w:color w:val="0BC582"/>
        </w:rPr>
        <w:t xml:space="preserve">Společnost USAir Group Inc., v současné době jeden z prvotřídních představitelů </w:t>
      </w:r>
      <w:r>
        <w:rPr>
          <w:color w:val="FEB8C8"/>
        </w:rPr>
        <w:t>tohoto odvětví</w:t>
      </w:r>
      <w:r>
        <w:t xml:space="preserve">, </w:t>
      </w:r>
      <w:r>
        <w:rPr>
          <w:color w:val="9E8317"/>
        </w:rPr>
        <w:t>včera</w:t>
      </w:r>
      <w:r>
        <w:t xml:space="preserve"> oznámila </w:t>
      </w:r>
      <w:r>
        <w:rPr>
          <w:color w:val="01190F"/>
        </w:rPr>
        <w:t xml:space="preserve">čistou ztrátu 77.7 milionu dolarů </w:t>
      </w:r>
      <w:r>
        <w:rPr>
          <w:color w:val="847D81"/>
        </w:rPr>
        <w:t>za dané období</w:t>
      </w:r>
      <w:r>
        <w:rPr>
          <w:color w:val="01190F"/>
        </w:rPr>
        <w:t xml:space="preserve">, </w:t>
      </w:r>
      <w:r>
        <w:rPr>
          <w:color w:val="58018B"/>
        </w:rPr>
        <w:t>která</w:t>
      </w:r>
      <w:r>
        <w:rPr>
          <w:color w:val="01190F"/>
        </w:rPr>
        <w:t xml:space="preserve"> je horší, než se očekávalo</w:t>
      </w:r>
      <w:r>
        <w:t xml:space="preserve">. </w:t>
      </w:r>
      <w:r>
        <w:rPr>
          <w:color w:val="B70639"/>
        </w:rPr>
        <w:t xml:space="preserve">Ani čtvrté čtvrtletí </w:t>
      </w:r>
      <w:r>
        <w:rPr>
          <w:color w:val="703B01"/>
        </w:rPr>
        <w:t>pro toto odvětví</w:t>
      </w:r>
      <w:r>
        <w:rPr>
          <w:color w:val="B70639"/>
        </w:rPr>
        <w:t xml:space="preserve"> dosud nevypadá nijak skvěle</w:t>
      </w:r>
      <w:r>
        <w:t xml:space="preserve">, </w:t>
      </w:r>
      <w:r>
        <w:rPr>
          <w:color w:val="B70639"/>
        </w:rPr>
        <w:t>což</w:t>
      </w:r>
      <w:r>
        <w:t xml:space="preserve"> nutí </w:t>
      </w:r>
      <w:r>
        <w:rPr>
          <w:color w:val="F7F1DF"/>
        </w:rPr>
        <w:t xml:space="preserve">řadu </w:t>
      </w:r>
      <w:r>
        <w:rPr>
          <w:color w:val="118B8A"/>
        </w:rPr>
        <w:t>analytiků</w:t>
      </w:r>
      <w:r>
        <w:t xml:space="preserve"> snížit odhady příjmů pro zbytek </w:t>
      </w:r>
      <w:r>
        <w:rPr>
          <w:color w:val="4AFEFA"/>
        </w:rPr>
        <w:t>roku</w:t>
      </w:r>
      <w:r>
        <w:t xml:space="preserve"> až o jednu čtvrtinu. A říkají, že výhled </w:t>
      </w:r>
      <w:r>
        <w:rPr>
          <w:color w:val="FCB164"/>
        </w:rPr>
        <w:t>na rok 1990</w:t>
      </w:r>
      <w:r>
        <w:t xml:space="preserve"> je téměř stejně špatný. Kevin Murphy, analytik leteckých dopravců u společnosti Morgan Stanley &amp; Co. řekl, </w:t>
      </w:r>
      <w:r>
        <w:rPr>
          <w:color w:val="796EE6"/>
        </w:rPr>
        <w:t xml:space="preserve">že aerolinie </w:t>
      </w:r>
      <w:r>
        <w:rPr>
          <w:color w:val="000D2C"/>
        </w:rPr>
        <w:t>v roce 1989</w:t>
      </w:r>
      <w:r>
        <w:rPr>
          <w:color w:val="796EE6"/>
        </w:rPr>
        <w:t xml:space="preserve"> "přišly s rachotem a odcházejí s kňučením</w:t>
      </w:r>
      <w:r>
        <w:t xml:space="preserve">". </w:t>
      </w:r>
      <w:r>
        <w:rPr>
          <w:color w:val="796EE6"/>
        </w:rPr>
        <w:t>Tento obrat událostí</w:t>
      </w:r>
      <w:r>
        <w:t xml:space="preserve"> působil jako studená sprcha </w:t>
      </w:r>
      <w:r>
        <w:rPr>
          <w:color w:val="310106"/>
        </w:rPr>
        <w:t xml:space="preserve">na odvětví, </w:t>
      </w:r>
      <w:r>
        <w:rPr>
          <w:color w:val="04640D"/>
        </w:rPr>
        <w:t>které</w:t>
      </w:r>
      <w:r>
        <w:rPr>
          <w:color w:val="310106"/>
        </w:rPr>
        <w:t xml:space="preserve"> se </w:t>
      </w:r>
      <w:r>
        <w:rPr>
          <w:color w:val="53495F"/>
        </w:rPr>
        <w:t>loni</w:t>
      </w:r>
      <w:r>
        <w:rPr>
          <w:color w:val="310106"/>
        </w:rPr>
        <w:t xml:space="preserve"> na jaře jevilo téměř jako neporazitelné, když ceny letenek stoupaly vysokou rychlostí a zdálo se, že mnoho přepravců na určitých trzích tloustne na skoromonopolech</w:t>
      </w:r>
      <w:r>
        <w:t xml:space="preserve">. </w:t>
      </w:r>
      <w:r>
        <w:rPr>
          <w:color w:val="F95475"/>
        </w:rPr>
        <w:t>Mnoho leteckých společností</w:t>
      </w:r>
      <w:r>
        <w:t xml:space="preserve"> by teď </w:t>
      </w:r>
      <w:r>
        <w:rPr>
          <w:color w:val="61FC03"/>
        </w:rPr>
        <w:t>na burze Wall Street</w:t>
      </w:r>
      <w:r>
        <w:t xml:space="preserve"> mohlo být jako cíl převzetí mnohem méně atraktivní. </w:t>
      </w:r>
      <w:r>
        <w:rPr>
          <w:color w:val="5D9608"/>
        </w:rPr>
        <w:t>Tento pokles</w:t>
      </w:r>
      <w:r>
        <w:t xml:space="preserve"> také vyvolává otázky </w:t>
      </w:r>
      <w:r>
        <w:rPr>
          <w:color w:val="DE98FD"/>
        </w:rPr>
        <w:t xml:space="preserve">o ambiciózních objednávkách leteckých přepravců na nová letadla, </w:t>
      </w:r>
      <w:r>
        <w:rPr>
          <w:color w:val="98A088"/>
        </w:rPr>
        <w:t>které</w:t>
      </w:r>
      <w:r>
        <w:rPr>
          <w:color w:val="DE98FD"/>
        </w:rPr>
        <w:t xml:space="preserve"> v současné době dosahují pro další tři roky 32.5 miliardy dolarů</w:t>
      </w:r>
      <w:r>
        <w:t xml:space="preserve">. Pro cestující však problémy </w:t>
      </w:r>
      <w:r>
        <w:rPr>
          <w:color w:val="310106"/>
        </w:rPr>
        <w:t>tohoto odvětví</w:t>
      </w:r>
      <w:r>
        <w:t xml:space="preserve"> měly poměrně kladné důsledky. Ve snaze získat zpět </w:t>
      </w:r>
      <w:r>
        <w:rPr>
          <w:color w:val="4F584E"/>
        </w:rPr>
        <w:t>své</w:t>
      </w:r>
      <w:r>
        <w:t xml:space="preserve"> zákazníky snížily </w:t>
      </w:r>
      <w:r>
        <w:rPr>
          <w:color w:val="4F584E"/>
        </w:rPr>
        <w:t>aerolinie</w:t>
      </w:r>
      <w:r>
        <w:t xml:space="preserve"> v posledních týdnech ceny letenek na rekreačních trzích. Ostatní se pokusily zatraktivnit </w:t>
      </w:r>
      <w:r>
        <w:rPr>
          <w:color w:val="248AD0"/>
        </w:rPr>
        <w:t>své</w:t>
      </w:r>
      <w:r>
        <w:rPr>
          <w:color w:val="5C5300"/>
        </w:rPr>
        <w:t xml:space="preserve"> věrnostní programy pro stále zákazníky</w:t>
      </w:r>
      <w:r>
        <w:t xml:space="preserve">. Dříve letecké společnosti </w:t>
      </w:r>
      <w:r>
        <w:rPr>
          <w:color w:val="5C5300"/>
        </w:rPr>
        <w:t>tyto programy</w:t>
      </w:r>
      <w:r>
        <w:t xml:space="preserve"> omezovaly, protože začínaly být příliš drahé. Například zrovna minulý týden </w:t>
      </w:r>
      <w:r>
        <w:rPr>
          <w:color w:val="9F6551"/>
        </w:rPr>
        <w:t xml:space="preserve">aerolinie Trans World Airlines a Pan American World Airways, </w:t>
      </w:r>
      <w:r>
        <w:rPr>
          <w:color w:val="BCFEC6"/>
        </w:rPr>
        <w:t>které</w:t>
      </w:r>
      <w:r>
        <w:rPr>
          <w:color w:val="9F6551"/>
        </w:rPr>
        <w:t xml:space="preserve"> patří společnosti Pan Am Corp.</w:t>
      </w:r>
      <w:r>
        <w:t xml:space="preserve">, zašly tak daleko, že </w:t>
      </w:r>
      <w:r>
        <w:rPr>
          <w:color w:val="932C70"/>
        </w:rPr>
        <w:t xml:space="preserve">určitým členům věrnostního programu, </w:t>
      </w:r>
      <w:r>
        <w:rPr>
          <w:color w:val="2B1B04"/>
        </w:rPr>
        <w:t>kteří</w:t>
      </w:r>
      <w:r>
        <w:rPr>
          <w:color w:val="932C70"/>
        </w:rPr>
        <w:t xml:space="preserve"> poletí přes Atlantik v obchodní nebo první třídě</w:t>
      </w:r>
      <w:r>
        <w:t xml:space="preserve">, nabídly okamžitou slevu nebo dárkový šek v hodnotě 200 až 1000 dolarů. </w:t>
      </w:r>
      <w:r>
        <w:rPr>
          <w:color w:val="B5AFC4"/>
        </w:rPr>
        <w:t xml:space="preserve">Zpomalení </w:t>
      </w:r>
      <w:r>
        <w:rPr>
          <w:color w:val="D4C67A"/>
        </w:rPr>
        <w:t>v odvětví</w:t>
      </w:r>
      <w:r>
        <w:t xml:space="preserve"> začalo být zřejmé </w:t>
      </w:r>
      <w:r>
        <w:rPr>
          <w:color w:val="AE7AA1"/>
        </w:rPr>
        <w:t xml:space="preserve">v tomto měsíci, </w:t>
      </w:r>
      <w:r>
        <w:rPr>
          <w:color w:val="C2A393"/>
        </w:rPr>
        <w:t>kdy</w:t>
      </w:r>
      <w:r>
        <w:rPr>
          <w:color w:val="AE7AA1"/>
        </w:rPr>
        <w:t xml:space="preserve"> </w:t>
      </w:r>
      <w:r>
        <w:rPr>
          <w:color w:val="0232FD"/>
        </w:rPr>
        <w:t>společnost AMR Corp., mateřská společnost aerolinek American Airlines</w:t>
      </w:r>
      <w:r>
        <w:rPr>
          <w:color w:val="AE7AA1"/>
        </w:rPr>
        <w:t xml:space="preserve">, ohlásila pokles čistého příjmu </w:t>
      </w:r>
      <w:r>
        <w:rPr>
          <w:color w:val="6A3A35"/>
        </w:rPr>
        <w:t>ve třetím čtvrtletí</w:t>
      </w:r>
      <w:r>
        <w:rPr>
          <w:color w:val="AE7AA1"/>
        </w:rPr>
        <w:t xml:space="preserve"> o 8.8 % a oznámila, že </w:t>
      </w:r>
      <w:r>
        <w:rPr>
          <w:color w:val="0232FD"/>
        </w:rPr>
        <w:t>její</w:t>
      </w:r>
      <w:r>
        <w:rPr>
          <w:color w:val="AE7AA1"/>
        </w:rPr>
        <w:t xml:space="preserve"> čtvrté čtvrtletí bude "neuspokojivé</w:t>
      </w:r>
      <w:r>
        <w:t xml:space="preserve">". Krátce předtím oznámila </w:t>
      </w:r>
      <w:r>
        <w:rPr>
          <w:color w:val="0BC582"/>
        </w:rPr>
        <w:t>společnost USAir</w:t>
      </w:r>
      <w:r>
        <w:t xml:space="preserve">, že </w:t>
      </w:r>
      <w:r>
        <w:rPr>
          <w:color w:val="BA6801"/>
        </w:rPr>
        <w:t>její</w:t>
      </w:r>
      <w:r>
        <w:rPr>
          <w:color w:val="168E5C"/>
        </w:rPr>
        <w:t xml:space="preserve"> výsledky </w:t>
      </w:r>
      <w:r>
        <w:rPr>
          <w:color w:val="16C0D0"/>
        </w:rPr>
        <w:t>za třetí čtvrtletí</w:t>
      </w:r>
      <w:r>
        <w:t xml:space="preserve"> budou "podstatně nižší" než před rokem. </w:t>
      </w:r>
      <w:r>
        <w:rPr>
          <w:color w:val="C62100"/>
        </w:rPr>
        <w:t>Včera</w:t>
      </w:r>
      <w:r>
        <w:rPr>
          <w:color w:val="014347"/>
        </w:rPr>
        <w:t xml:space="preserve"> poskytla podrobnosti</w:t>
      </w:r>
      <w:r>
        <w:t xml:space="preserve">: </w:t>
      </w:r>
      <w:r>
        <w:rPr>
          <w:color w:val="233809"/>
        </w:rPr>
        <w:t>Její</w:t>
      </w:r>
      <w:r>
        <w:rPr>
          <w:color w:val="42083B"/>
        </w:rPr>
        <w:t xml:space="preserve"> ztráta 77.7 milionu dolarů, neboli 1.86 dolaru na akcii, ve třetím čtvrtletí </w:t>
      </w:r>
      <w:r>
        <w:rPr>
          <w:color w:val="82785D"/>
        </w:rPr>
        <w:t>roku 1988</w:t>
      </w:r>
      <w:r>
        <w:t xml:space="preserve"> byla v rozporu s čistým ziskem 68.5 milionu dolarů, neboli 1.58 dolaru na akcii. Příjem vzrostl </w:t>
      </w:r>
      <w:r>
        <w:rPr>
          <w:color w:val="023087"/>
        </w:rPr>
        <w:t>v posledním období</w:t>
      </w:r>
      <w:r>
        <w:t xml:space="preserve"> pouze o 3.3 % z 1.48 miliardy dolarů na 1.53 miliardy dolarů. Za devět měsíců spadl čistý zisk </w:t>
      </w:r>
      <w:r>
        <w:rPr>
          <w:color w:val="0BC582"/>
        </w:rPr>
        <w:t>této společnosti z Arlingtonu ve Virginii</w:t>
      </w:r>
      <w:r>
        <w:t xml:space="preserve"> o 73 % z 142.2 milionu dolarů, neboli z 3.28 dolaru na akcii, na 38.5 milionu dolarů, neboli 76 centů na akcii. Příjem vzrostl o 12 % z 4.22 miliardy dolarů na 4.75 miliardy dolarů. Tyto výsledky překvapily mnoho analytiků, protože </w:t>
      </w:r>
      <w:r>
        <w:rPr>
          <w:color w:val="0BC582"/>
        </w:rPr>
        <w:t>společnost USAir</w:t>
      </w:r>
      <w:r>
        <w:t xml:space="preserve"> na </w:t>
      </w:r>
      <w:r>
        <w:rPr>
          <w:color w:val="0BC582"/>
        </w:rPr>
        <w:t>svém</w:t>
      </w:r>
      <w:r>
        <w:t xml:space="preserve"> uzlovém letišti v Pittsburghu téměř nemá konkurenci a dokončením akvizice společnosti Piedmont Airlines rozšířila provoz. Krátce </w:t>
      </w:r>
      <w:r>
        <w:rPr>
          <w:color w:val="014347"/>
        </w:rPr>
        <w:t xml:space="preserve">po oznámení </w:t>
      </w:r>
      <w:r>
        <w:rPr>
          <w:color w:val="B7DAD2"/>
        </w:rPr>
        <w:t>její</w:t>
      </w:r>
      <w:r>
        <w:rPr>
          <w:color w:val="196956"/>
        </w:rPr>
        <w:t xml:space="preserve"> čtvrtletní ztráty</w:t>
      </w:r>
      <w:r>
        <w:t xml:space="preserve"> spadly akcie </w:t>
      </w:r>
      <w:r>
        <w:rPr>
          <w:color w:val="0BC582"/>
        </w:rPr>
        <w:t>společnosti USAir</w:t>
      </w:r>
      <w:r>
        <w:t xml:space="preserve"> o 3 dolary </w:t>
      </w:r>
      <w:r>
        <w:rPr>
          <w:color w:val="8C41BB"/>
        </w:rPr>
        <w:t>na akcii</w:t>
      </w:r>
      <w:r>
        <w:t xml:space="preserve">. </w:t>
      </w:r>
      <w:r>
        <w:rPr>
          <w:color w:val="ECEDFE"/>
        </w:rPr>
        <w:t xml:space="preserve">Při kompozitním obchodování </w:t>
      </w:r>
      <w:r>
        <w:rPr>
          <w:color w:val="2B2D32"/>
        </w:rPr>
        <w:t>na Newyorské burze cenných papírů</w:t>
      </w:r>
      <w:r>
        <w:rPr>
          <w:color w:val="ECEDFE"/>
        </w:rPr>
        <w:t xml:space="preserve"> skončily na 40125 dolaru</w:t>
      </w:r>
      <w:r>
        <w:t xml:space="preserve">, </w:t>
      </w:r>
      <w:r>
        <w:rPr>
          <w:color w:val="ECEDFE"/>
        </w:rPr>
        <w:t>což</w:t>
      </w:r>
      <w:r>
        <w:t xml:space="preserve"> byl pokles o 2375 dolaru. "Nikdo neočekával ztrátu takového rozsahu," řekl Paul Karos, analytik u společnosti First Boston Corp. </w:t>
      </w:r>
      <w:r>
        <w:rPr>
          <w:color w:val="94C661"/>
        </w:rPr>
        <w:t xml:space="preserve">Jeden z vedoucích pracovníků </w:t>
      </w:r>
      <w:r>
        <w:rPr>
          <w:color w:val="F8907D"/>
        </w:rPr>
        <w:t>aerolinií</w:t>
      </w:r>
      <w:r>
        <w:rPr>
          <w:color w:val="94C661"/>
        </w:rPr>
        <w:t xml:space="preserve">, </w:t>
      </w:r>
      <w:r>
        <w:rPr>
          <w:color w:val="895E6B"/>
        </w:rPr>
        <w:t>který</w:t>
      </w:r>
      <w:r>
        <w:rPr>
          <w:color w:val="94C661"/>
        </w:rPr>
        <w:t xml:space="preserve"> nechtěl být jmenován</w:t>
      </w:r>
      <w:r>
        <w:t xml:space="preserve">, nazval </w:t>
      </w:r>
      <w:r>
        <w:rPr>
          <w:color w:val="42083B"/>
        </w:rPr>
        <w:t>ztrátu</w:t>
      </w:r>
      <w:r>
        <w:t xml:space="preserve"> "ohromující". </w:t>
      </w:r>
      <w:r>
        <w:rPr>
          <w:color w:val="014347"/>
        </w:rPr>
        <w:t>Při oznamování výsledků</w:t>
      </w:r>
      <w:r>
        <w:t xml:space="preserve"> </w:t>
      </w:r>
      <w:r>
        <w:rPr>
          <w:color w:val="0BC582"/>
        </w:rPr>
        <w:t>společnost USAir</w:t>
      </w:r>
      <w:r>
        <w:t xml:space="preserve"> zmínila mnoho problémů totožných s </w:t>
      </w:r>
      <w:r>
        <w:rPr>
          <w:color w:val="788E95"/>
        </w:rPr>
        <w:t>těmi</w:t>
      </w:r>
      <w:r>
        <w:t xml:space="preserve">, </w:t>
      </w:r>
      <w:r>
        <w:rPr>
          <w:color w:val="788E95"/>
        </w:rPr>
        <w:t>které</w:t>
      </w:r>
      <w:r>
        <w:t xml:space="preserve"> nedávno uvedlo i několik ostatních představitelů </w:t>
      </w:r>
      <w:r>
        <w:rPr>
          <w:color w:val="310106"/>
        </w:rPr>
        <w:t>odvětví</w:t>
      </w:r>
      <w:r>
        <w:t xml:space="preserve">. Oznámila, </w:t>
      </w:r>
      <w:r>
        <w:rPr>
          <w:color w:val="FB6AB8"/>
        </w:rPr>
        <w:t xml:space="preserve">že vnitrostátní doprava </w:t>
      </w:r>
      <w:r>
        <w:rPr>
          <w:color w:val="576094"/>
        </w:rPr>
        <w:t>v tomto odvětví</w:t>
      </w:r>
      <w:r>
        <w:rPr>
          <w:color w:val="FB6AB8"/>
        </w:rPr>
        <w:t xml:space="preserve"> </w:t>
      </w:r>
      <w:r>
        <w:rPr>
          <w:color w:val="DB1474"/>
        </w:rPr>
        <w:t>ve třetím čtvrtletí</w:t>
      </w:r>
      <w:r>
        <w:rPr>
          <w:color w:val="FB6AB8"/>
        </w:rPr>
        <w:t xml:space="preserve"> stagnovala</w:t>
      </w:r>
      <w:r>
        <w:t xml:space="preserve">, přičemž analytici tvrdí, že </w:t>
      </w:r>
      <w:r>
        <w:rPr>
          <w:color w:val="FB6AB8"/>
        </w:rPr>
        <w:t>to</w:t>
      </w:r>
      <w:r>
        <w:t xml:space="preserve"> bylo </w:t>
      </w:r>
      <w:r>
        <w:rPr>
          <w:color w:val="8489AE"/>
        </w:rPr>
        <w:t xml:space="preserve">kvůli mohutnému zvýšení cen letenek na počátku </w:t>
      </w:r>
      <w:r>
        <w:rPr>
          <w:color w:val="860E04"/>
        </w:rPr>
        <w:t>roku</w:t>
      </w:r>
      <w:r>
        <w:rPr>
          <w:color w:val="8489AE"/>
        </w:rPr>
        <w:t xml:space="preserve">, </w:t>
      </w:r>
      <w:r>
        <w:rPr>
          <w:color w:val="FBC206"/>
        </w:rPr>
        <w:t>které</w:t>
      </w:r>
      <w:r>
        <w:rPr>
          <w:color w:val="8489AE"/>
        </w:rPr>
        <w:t xml:space="preserve"> </w:t>
      </w:r>
      <w:r>
        <w:rPr>
          <w:color w:val="6EAB9B"/>
        </w:rPr>
        <w:t>letos</w:t>
      </w:r>
      <w:r>
        <w:rPr>
          <w:color w:val="F2CDFE"/>
        </w:rPr>
        <w:t xml:space="preserve"> v létě</w:t>
      </w:r>
      <w:r>
        <w:rPr>
          <w:color w:val="8489AE"/>
        </w:rPr>
        <w:t xml:space="preserve"> odradilo mnoho lidí cestujících za soukromým účelem</w:t>
      </w:r>
      <w:r>
        <w:t xml:space="preserve">. Aby mohly zkusit bojovat se zpomalením dopravy, začaly </w:t>
      </w:r>
      <w:r>
        <w:rPr>
          <w:color w:val="645341"/>
        </w:rPr>
        <w:t>aerolinie</w:t>
      </w:r>
      <w:r>
        <w:t xml:space="preserve"> snižovat </w:t>
      </w:r>
      <w:r>
        <w:rPr>
          <w:color w:val="760035"/>
        </w:rPr>
        <w:t>ceny letenek</w:t>
      </w:r>
      <w:r>
        <w:t xml:space="preserve">, a tak na rozdíl od 16% zvýšení z února a března vzrostly průměrné ceny letenek v srpnu pouze o 1.7 %. </w:t>
      </w:r>
      <w:r>
        <w:rPr>
          <w:color w:val="647A41"/>
        </w:rPr>
        <w:t>Tato snaha</w:t>
      </w:r>
      <w:r>
        <w:t xml:space="preserve"> však zatím selhala a doprava je stále slabá. Selhaly i některé jiné způsoby podpory prodeje letenek. </w:t>
      </w:r>
      <w:r>
        <w:rPr>
          <w:color w:val="496E76"/>
        </w:rPr>
        <w:t>Letos</w:t>
      </w:r>
      <w:r>
        <w:rPr>
          <w:color w:val="E3F894"/>
        </w:rPr>
        <w:t xml:space="preserve"> v létě</w:t>
      </w:r>
      <w:r>
        <w:t xml:space="preserve"> </w:t>
      </w:r>
      <w:r>
        <w:rPr>
          <w:color w:val="310106"/>
        </w:rPr>
        <w:t>odvětví</w:t>
      </w:r>
      <w:r>
        <w:t xml:space="preserve"> zavedlo </w:t>
      </w:r>
      <w:r>
        <w:rPr>
          <w:color w:val="F9D7CD"/>
        </w:rPr>
        <w:t xml:space="preserve">program "děti letí zdarma", </w:t>
      </w:r>
      <w:r>
        <w:rPr>
          <w:color w:val="876128"/>
        </w:rPr>
        <w:t>ve kterém</w:t>
      </w:r>
      <w:r>
        <w:rPr>
          <w:color w:val="F9D7CD"/>
        </w:rPr>
        <w:t xml:space="preserve"> mohly </w:t>
      </w:r>
      <w:r>
        <w:rPr>
          <w:color w:val="A1A711"/>
        </w:rPr>
        <w:t>děti</w:t>
      </w:r>
      <w:r>
        <w:rPr>
          <w:color w:val="F9D7CD"/>
        </w:rPr>
        <w:t xml:space="preserve"> letět zdarma, pokud cestovaly s dospělým</w:t>
      </w:r>
      <w:r>
        <w:t xml:space="preserve">. </w:t>
      </w:r>
      <w:r>
        <w:rPr>
          <w:color w:val="01FB92"/>
        </w:rPr>
        <w:t>Aerolinie</w:t>
      </w:r>
      <w:r>
        <w:t xml:space="preserve"> se pokoušely </w:t>
      </w:r>
      <w:r>
        <w:rPr>
          <w:color w:val="F9D7CD"/>
        </w:rPr>
        <w:t>tento program</w:t>
      </w:r>
      <w:r>
        <w:t xml:space="preserve"> značně omezit tím, že nabídku vymezily na některé dny v týdnu, </w:t>
      </w:r>
      <w:r>
        <w:rPr>
          <w:color w:val="FD0F31"/>
        </w:rPr>
        <w:t>i přesto byl ale využíván zřejmě mnohem více, než dopravci očekávali</w:t>
      </w:r>
      <w:r>
        <w:t xml:space="preserve">. </w:t>
      </w:r>
      <w:r>
        <w:rPr>
          <w:color w:val="BE8485"/>
        </w:rPr>
        <w:t>Aerolinie</w:t>
      </w:r>
      <w:r>
        <w:t xml:space="preserve"> také tvrdí, že </w:t>
      </w:r>
      <w:r>
        <w:rPr>
          <w:color w:val="BE8485"/>
        </w:rPr>
        <w:t>jejich</w:t>
      </w:r>
      <w:r>
        <w:t xml:space="preserve"> věrnostní programy snižují zisky, </w:t>
      </w:r>
      <w:r>
        <w:rPr>
          <w:color w:val="C660FB"/>
        </w:rPr>
        <w:t>protože jsou výhody požadovány více, než je běžné</w:t>
      </w:r>
      <w:r>
        <w:t xml:space="preserve">. Jeden představitel aerolinií řekl, </w:t>
      </w:r>
      <w:r>
        <w:rPr>
          <w:color w:val="120104"/>
        </w:rPr>
        <w:t>že je uplatňováno asi třikrát více poukazů na bezplatné cestování než v minulých letech</w:t>
      </w:r>
      <w:r>
        <w:t xml:space="preserve"> - </w:t>
      </w:r>
      <w:r>
        <w:rPr>
          <w:color w:val="120104"/>
        </w:rPr>
        <w:t>to</w:t>
      </w:r>
      <w:r>
        <w:t xml:space="preserve"> není žádné překvapení, protože aerolinie </w:t>
      </w:r>
      <w:r>
        <w:rPr>
          <w:color w:val="D48958"/>
        </w:rPr>
        <w:t>vloni</w:t>
      </w:r>
      <w:r>
        <w:t xml:space="preserve"> dovolily </w:t>
      </w:r>
      <w:r>
        <w:rPr>
          <w:color w:val="05AEE8"/>
        </w:rPr>
        <w:t>mnoha cestujícím</w:t>
      </w:r>
      <w:r>
        <w:t xml:space="preserve"> sbírat ujeté míle třikrát rychleji, než je běžné. Dalším problémem je zvyšování provozních nákladů. Ceny paliva se </w:t>
      </w:r>
      <w:r>
        <w:rPr>
          <w:color w:val="023087"/>
        </w:rPr>
        <w:t>ve třetím čtvrtletí</w:t>
      </w:r>
      <w:r>
        <w:t xml:space="preserve"> zvýšily o 10 %. </w:t>
      </w:r>
      <w:r>
        <w:rPr>
          <w:color w:val="C3C1BE"/>
        </w:rPr>
        <w:t xml:space="preserve">Mzdové náklady, </w:t>
      </w:r>
      <w:r>
        <w:rPr>
          <w:color w:val="9F98F8"/>
        </w:rPr>
        <w:t>které</w:t>
      </w:r>
      <w:r>
        <w:rPr>
          <w:color w:val="C3C1BE"/>
        </w:rPr>
        <w:t xml:space="preserve"> se v posledních několika letech z důvodů nižších mzdových tarifů pro nové zaměstnance ustálily</w:t>
      </w:r>
      <w:r>
        <w:t xml:space="preserve">, jsou u mnoha přepravců znovu na vzestupu. A někteří přepravci teď stojí před jiným nečekaným problémem: například </w:t>
      </w:r>
      <w:r>
        <w:rPr>
          <w:color w:val="0BC582"/>
        </w:rPr>
        <w:t>společnost USAir</w:t>
      </w:r>
      <w:r>
        <w:t xml:space="preserve"> sváděla část </w:t>
      </w:r>
      <w:r>
        <w:rPr>
          <w:color w:val="0BC582"/>
        </w:rPr>
        <w:t>své</w:t>
      </w:r>
      <w:r>
        <w:t xml:space="preserve"> ztráty na náklady na fúzi a </w:t>
      </w:r>
      <w:r>
        <w:rPr>
          <w:color w:val="1167D9"/>
        </w:rPr>
        <w:t xml:space="preserve">na poruchy, </w:t>
      </w:r>
      <w:r>
        <w:rPr>
          <w:color w:val="D19012"/>
        </w:rPr>
        <w:t>které</w:t>
      </w:r>
      <w:r>
        <w:rPr>
          <w:color w:val="1167D9"/>
        </w:rPr>
        <w:t xml:space="preserve"> minulý měsíc způsobil </w:t>
      </w:r>
      <w:r>
        <w:rPr>
          <w:color w:val="B7D802"/>
        </w:rPr>
        <w:t>hurikán Hugo</w:t>
      </w:r>
      <w:r>
        <w:t xml:space="preserve">. "Nedokážeme vyčíslit celkové negativní dopady </w:t>
      </w:r>
      <w:r>
        <w:rPr>
          <w:color w:val="826392"/>
        </w:rPr>
        <w:t>hurikánu Hugo</w:t>
      </w:r>
      <w:r>
        <w:t xml:space="preserve">," řekl Edwin Colodny, předseda a prezident </w:t>
      </w:r>
      <w:r>
        <w:rPr>
          <w:color w:val="0BC582"/>
        </w:rPr>
        <w:t>společnosti USAir Group</w:t>
      </w:r>
      <w:r>
        <w:t xml:space="preserve">. Ať je již důvodem </w:t>
      </w:r>
      <w:r>
        <w:rPr>
          <w:color w:val="5D9608"/>
        </w:rPr>
        <w:t>poklesu</w:t>
      </w:r>
      <w:r>
        <w:t xml:space="preserve"> cokoli, jen málo lidí předpovídá jakékoli okamžité zlepšení. </w:t>
      </w:r>
      <w:r>
        <w:rPr>
          <w:color w:val="5E7A6A"/>
        </w:rPr>
        <w:t>Společnost Airline Economics Inc., konzultační firma v oboru letectví</w:t>
      </w:r>
      <w:r>
        <w:t xml:space="preserve">, předpovídá </w:t>
      </w:r>
      <w:r>
        <w:rPr>
          <w:color w:val="4AFEFA"/>
        </w:rPr>
        <w:t>na rok 1989</w:t>
      </w:r>
      <w:r>
        <w:t xml:space="preserve"> </w:t>
      </w:r>
      <w:r>
        <w:rPr>
          <w:color w:val="310106"/>
        </w:rPr>
        <w:t>pro celé odvětví</w:t>
      </w:r>
      <w:r>
        <w:t xml:space="preserve"> provozní zisk 2.5 miliardy dolarů, oproti dřívějším odhadům hodnoty ve výši 3 až 3.5 miliardy dolarů. </w:t>
      </w:r>
      <w:r>
        <w:rPr>
          <w:color w:val="FCB164"/>
        </w:rPr>
        <w:t>Ohledně roku 1990</w:t>
      </w:r>
      <w:r>
        <w:t xml:space="preserve"> </w:t>
      </w:r>
      <w:r>
        <w:rPr>
          <w:color w:val="5E7A6A"/>
        </w:rPr>
        <w:t>tato firma</w:t>
      </w:r>
      <w:r>
        <w:t xml:space="preserve"> předpovídá, že zisk poklesne na hodnoty mezi 1 a 1.5 miliardy dolarů.</w:t>
      </w:r>
    </w:p>
    <w:p>
      <w:r>
        <w:rPr>
          <w:b/>
        </w:rPr>
        <w:t>Document number 895</w:t>
      </w:r>
    </w:p>
    <w:p>
      <w:r>
        <w:rPr>
          <w:b/>
        </w:rPr>
        <w:t>Document identifier: wsj1193-001</w:t>
      </w:r>
    </w:p>
    <w:p>
      <w:r>
        <w:t xml:space="preserve">Proboha! </w:t>
      </w:r>
      <w:r>
        <w:rPr>
          <w:color w:val="310106"/>
        </w:rPr>
        <w:t>Charlie Brown</w:t>
      </w:r>
      <w:r>
        <w:t xml:space="preserve"> pořádá výprodej. Ty inzeráty v </w:t>
      </w:r>
      <w:r>
        <w:rPr>
          <w:color w:val="04640D"/>
        </w:rPr>
        <w:t>Metropolitan Life</w:t>
      </w:r>
      <w:r>
        <w:t xml:space="preserve"> byly špatné až moc. Ale teď je </w:t>
      </w:r>
      <w:r>
        <w:rPr>
          <w:color w:val="310106"/>
        </w:rPr>
        <w:t>Charlie Brown</w:t>
      </w:r>
      <w:r>
        <w:t xml:space="preserve"> připraven začít nabízet všechno, od </w:t>
      </w:r>
      <w:r>
        <w:rPr>
          <w:color w:val="FEFB0A"/>
        </w:rPr>
        <w:t>Chex Party Mix</w:t>
      </w:r>
      <w:r>
        <w:t xml:space="preserve"> až po žárovky. Proč ale prodává právě teď? Ukazuje se, že </w:t>
      </w:r>
      <w:r>
        <w:rPr>
          <w:color w:val="FB5514"/>
        </w:rPr>
        <w:t>příští rok</w:t>
      </w:r>
      <w:r>
        <w:t xml:space="preserve"> bude </w:t>
      </w:r>
      <w:r>
        <w:rPr>
          <w:color w:val="E115C0"/>
        </w:rPr>
        <w:t>Charlie Brownovi</w:t>
      </w:r>
      <w:r>
        <w:rPr>
          <w:color w:val="00587F"/>
        </w:rPr>
        <w:t xml:space="preserve">, </w:t>
      </w:r>
      <w:r>
        <w:rPr>
          <w:color w:val="0BC582"/>
        </w:rPr>
        <w:t>Snoopymu</w:t>
      </w:r>
      <w:r>
        <w:rPr>
          <w:color w:val="00587F"/>
        </w:rPr>
        <w:t xml:space="preserve"> a celé bandě</w:t>
      </w:r>
      <w:r>
        <w:t xml:space="preserve"> 40 let - a </w:t>
      </w:r>
      <w:r>
        <w:rPr>
          <w:color w:val="FEB8C8"/>
        </w:rPr>
        <w:t xml:space="preserve">divize United Media společnosti Scripps Howard, </w:t>
      </w:r>
      <w:r>
        <w:rPr>
          <w:color w:val="9E8317"/>
        </w:rPr>
        <w:t>která</w:t>
      </w:r>
      <w:r>
        <w:rPr>
          <w:color w:val="FEB8C8"/>
        </w:rPr>
        <w:t xml:space="preserve"> je vedoucím </w:t>
      </w:r>
      <w:r>
        <w:rPr>
          <w:color w:val="01190F"/>
        </w:rPr>
        <w:t>syndikátu</w:t>
      </w:r>
      <w:r>
        <w:rPr>
          <w:color w:val="FEB8C8"/>
        </w:rPr>
        <w:t xml:space="preserve"> a licenčním zástupcem pro komické kreslené seriály </w:t>
      </w:r>
      <w:r>
        <w:rPr>
          <w:color w:val="847D81"/>
        </w:rPr>
        <w:t>Charlese Schulze</w:t>
      </w:r>
      <w:r>
        <w:t>, vidí zlatý důl v poskytování licence na kreslené postavičky celému hejnu inzerentů do reklam, vázaného prodeje a propagace. "</w:t>
      </w:r>
      <w:r>
        <w:rPr>
          <w:color w:val="00587F"/>
        </w:rPr>
        <w:t>Peanuts</w:t>
      </w:r>
      <w:r>
        <w:t xml:space="preserve"> se stali součástí americké kultury," říká </w:t>
      </w:r>
      <w:r>
        <w:rPr>
          <w:color w:val="58018B"/>
        </w:rPr>
        <w:t xml:space="preserve">Peter Shore, viceprezident pro marketing a licence </w:t>
      </w:r>
      <w:r>
        <w:rPr>
          <w:color w:val="B70639"/>
        </w:rPr>
        <w:t>společnosti United Media</w:t>
      </w:r>
      <w:r>
        <w:t xml:space="preserve">. </w:t>
      </w:r>
      <w:r>
        <w:rPr>
          <w:color w:val="703B01"/>
        </w:rPr>
        <w:t>Komický kreslený seriál</w:t>
      </w:r>
      <w:r>
        <w:t xml:space="preserve"> "má </w:t>
      </w:r>
      <w:r>
        <w:rPr>
          <w:color w:val="703B01"/>
        </w:rPr>
        <w:t>v sobě</w:t>
      </w:r>
      <w:r>
        <w:t xml:space="preserve"> magickou, trvalou kvalitu. </w:t>
      </w:r>
      <w:r>
        <w:rPr>
          <w:color w:val="F7F1DF"/>
        </w:rPr>
        <w:t>Naším</w:t>
      </w:r>
      <w:r>
        <w:rPr>
          <w:color w:val="118B8A"/>
        </w:rPr>
        <w:t xml:space="preserve"> plánem</w:t>
      </w:r>
      <w:r>
        <w:t xml:space="preserve"> je uctívat </w:t>
      </w:r>
      <w:r>
        <w:rPr>
          <w:color w:val="4AFEFA"/>
        </w:rPr>
        <w:t>Charlese Schulze</w:t>
      </w:r>
      <w:r>
        <w:t xml:space="preserve"> i </w:t>
      </w:r>
      <w:r>
        <w:rPr>
          <w:color w:val="4AFEFA"/>
        </w:rPr>
        <w:t>jeho</w:t>
      </w:r>
      <w:r>
        <w:t xml:space="preserve"> seriál </w:t>
      </w:r>
      <w:r>
        <w:rPr>
          <w:color w:val="FCB164"/>
        </w:rPr>
        <w:t>po celý rok</w:t>
      </w:r>
      <w:r>
        <w:t xml:space="preserve">." Tato snaha udělá </w:t>
      </w:r>
      <w:r>
        <w:rPr>
          <w:color w:val="FB5514"/>
        </w:rPr>
        <w:t>v roce 1990</w:t>
      </w:r>
      <w:r>
        <w:t xml:space="preserve"> </w:t>
      </w:r>
      <w:r>
        <w:rPr>
          <w:color w:val="00587F"/>
        </w:rPr>
        <w:t>z celého gangu Peanuts</w:t>
      </w:r>
      <w:r>
        <w:t xml:space="preserve"> velmi známý prodejní artikl. </w:t>
      </w:r>
      <w:r>
        <w:rPr>
          <w:color w:val="796EE6"/>
        </w:rPr>
        <w:t>Společnost General Electric</w:t>
      </w:r>
      <w:r>
        <w:t xml:space="preserve"> má v plánu použít </w:t>
      </w:r>
      <w:r>
        <w:rPr>
          <w:color w:val="00587F"/>
        </w:rPr>
        <w:t>tyto postavičky</w:t>
      </w:r>
      <w:r>
        <w:t xml:space="preserve"> k popularizaci </w:t>
      </w:r>
      <w:r>
        <w:rPr>
          <w:color w:val="796EE6"/>
        </w:rPr>
        <w:t>své</w:t>
      </w:r>
      <w:r>
        <w:t xml:space="preserve"> žárovky Miser. Společnost Teleflora spustí na sv. Valentina televizní reklamu s nabídkou "</w:t>
      </w:r>
      <w:r>
        <w:rPr>
          <w:color w:val="000D2C"/>
        </w:rPr>
        <w:t>Snoopyho</w:t>
      </w:r>
      <w:r>
        <w:t xml:space="preserve"> pugétu lásky". Společnost Ralston Purina bude nabízet tři balíčky </w:t>
      </w:r>
      <w:r>
        <w:rPr>
          <w:color w:val="FEFB0A"/>
        </w:rPr>
        <w:t>Chex Party Mix</w:t>
      </w:r>
      <w:r>
        <w:t xml:space="preserve"> s novou příchutí, pojmenované </w:t>
      </w:r>
      <w:r>
        <w:rPr>
          <w:color w:val="310106"/>
        </w:rPr>
        <w:t>po Charlie Brownovi</w:t>
      </w:r>
      <w:r>
        <w:t xml:space="preserve">, Lucy a Linusovi. </w:t>
      </w:r>
      <w:r>
        <w:rPr>
          <w:color w:val="00587F"/>
        </w:rPr>
        <w:t>Postavičky</w:t>
      </w:r>
      <w:r>
        <w:t xml:space="preserve"> budou rovněž součástí nové kampaně nabídky veřejných služeb společnosti United Way. Kromě reklam plánuje </w:t>
      </w:r>
      <w:r>
        <w:rPr>
          <w:color w:val="FEB8C8"/>
        </w:rPr>
        <w:t xml:space="preserve">vedoucí </w:t>
      </w:r>
      <w:r>
        <w:rPr>
          <w:color w:val="01190F"/>
        </w:rPr>
        <w:t>syndikátu</w:t>
      </w:r>
      <w:r>
        <w:t xml:space="preserve"> představení v pojízdné aréně, nové speciální vysílání pro CBS, a dokonce i výstavu ve Smithsonian Institute. Roční program oslav bude oficiálně odstartován v lednu speciálním pořadem v poločase Super Bowlu, kombinujícím živé a animované představení. </w:t>
      </w:r>
      <w:r>
        <w:rPr>
          <w:color w:val="53495F"/>
        </w:rPr>
        <w:t>Všechny tyto vázané akce</w:t>
      </w:r>
      <w:r>
        <w:t xml:space="preserve"> jsou však některými marketingovými odborníky zpochybňovány otázkou, zda </w:t>
      </w:r>
      <w:r>
        <w:rPr>
          <w:color w:val="53495F"/>
        </w:rPr>
        <w:t>celá věc</w:t>
      </w:r>
      <w:r>
        <w:t xml:space="preserve"> nemůže zajít příliš daleko. "Účastní se </w:t>
      </w:r>
      <w:r>
        <w:rPr>
          <w:color w:val="53495F"/>
        </w:rPr>
        <w:t>toho</w:t>
      </w:r>
      <w:r>
        <w:t xml:space="preserve"> příliš mnoho lidí," říká Al Ries z marketingové konzultační firmy Trout &amp; Ries z Greenwich ve státě Connecticut. "</w:t>
      </w:r>
      <w:r>
        <w:rPr>
          <w:color w:val="F95475"/>
        </w:rPr>
        <w:t xml:space="preserve">Pokud chcete rázně prorazit, musíte </w:t>
      </w:r>
      <w:r>
        <w:rPr>
          <w:color w:val="61FC03"/>
        </w:rPr>
        <w:t>své</w:t>
      </w:r>
      <w:r>
        <w:rPr>
          <w:color w:val="F95475"/>
        </w:rPr>
        <w:t xml:space="preserve"> poselství zformulovat natolik jasně, ostře a individuálně, jak je </w:t>
      </w:r>
      <w:r>
        <w:rPr>
          <w:color w:val="5D9608"/>
        </w:rPr>
        <w:t>to</w:t>
      </w:r>
      <w:r>
        <w:rPr>
          <w:color w:val="F95475"/>
        </w:rPr>
        <w:t xml:space="preserve"> jen možné</w:t>
      </w:r>
      <w:r>
        <w:t xml:space="preserve">. Sdílet postavičku s ostatními inzerenty není dobrý způsob, jak </w:t>
      </w:r>
      <w:r>
        <w:rPr>
          <w:color w:val="F95475"/>
        </w:rPr>
        <w:t>toho</w:t>
      </w:r>
      <w:r>
        <w:t xml:space="preserve"> docílit." Ale </w:t>
      </w:r>
      <w:r>
        <w:rPr>
          <w:color w:val="FEB8C8"/>
        </w:rPr>
        <w:t>společnost United Media</w:t>
      </w:r>
      <w:r>
        <w:t xml:space="preserve"> říká, že je s uzavíráním smluv velmi opatrná. "Nemáme zájem o propagaci </w:t>
      </w:r>
      <w:r>
        <w:rPr>
          <w:color w:val="DE98FD"/>
        </w:rPr>
        <w:t xml:space="preserve">každého jednotlivého výrobku, </w:t>
      </w:r>
      <w:r>
        <w:rPr>
          <w:color w:val="98A088"/>
        </w:rPr>
        <w:t>který</w:t>
      </w:r>
      <w:r>
        <w:rPr>
          <w:color w:val="DE98FD"/>
        </w:rPr>
        <w:t xml:space="preserve"> se naskytne</w:t>
      </w:r>
      <w:r>
        <w:t xml:space="preserve">," říká </w:t>
      </w:r>
      <w:r>
        <w:rPr>
          <w:color w:val="58018B"/>
        </w:rPr>
        <w:t>pan Shore</w:t>
      </w:r>
      <w:r>
        <w:t xml:space="preserve">. </w:t>
      </w:r>
      <w:r>
        <w:rPr>
          <w:color w:val="4F584E"/>
        </w:rPr>
        <w:t xml:space="preserve">Vedoucí pracovníky </w:t>
      </w:r>
      <w:r>
        <w:rPr>
          <w:color w:val="248AD0"/>
        </w:rPr>
        <w:t>Metropolitan Life</w:t>
      </w:r>
      <w:r>
        <w:t xml:space="preserve"> se nepodařilo zastihnout, aby </w:t>
      </w:r>
      <w:r>
        <w:rPr>
          <w:color w:val="5C5300"/>
        </w:rPr>
        <w:t>nám</w:t>
      </w:r>
      <w:r>
        <w:t xml:space="preserve"> odpověděli na otázku o využívání </w:t>
      </w:r>
      <w:r>
        <w:rPr>
          <w:color w:val="00587F"/>
        </w:rPr>
        <w:t>postaviček Peanuts</w:t>
      </w:r>
      <w:r>
        <w:t xml:space="preserve"> jinými subjekty. Ale </w:t>
      </w:r>
      <w:r>
        <w:rPr>
          <w:color w:val="58018B"/>
        </w:rPr>
        <w:t>Shore</w:t>
      </w:r>
      <w:r>
        <w:t xml:space="preserve"> říká, že výhradní reklamní práva </w:t>
      </w:r>
      <w:r>
        <w:rPr>
          <w:color w:val="FEB8C8"/>
        </w:rPr>
        <w:t>společnosti</w:t>
      </w:r>
      <w:r>
        <w:t xml:space="preserve"> se týkají pouze kategorie pojišťovacích a finančních služeb. </w:t>
      </w:r>
      <w:r>
        <w:rPr>
          <w:color w:val="9F6551"/>
        </w:rPr>
        <w:t>Berry</w:t>
      </w:r>
      <w:r>
        <w:t xml:space="preserve"> znovu nastupuje </w:t>
      </w:r>
      <w:r>
        <w:rPr>
          <w:color w:val="BCFEC6"/>
        </w:rPr>
        <w:t>u skupiny WPP Group</w:t>
      </w:r>
      <w:r>
        <w:t xml:space="preserve"> </w:t>
      </w:r>
      <w:r>
        <w:rPr>
          <w:color w:val="9F6551"/>
        </w:rPr>
        <w:t xml:space="preserve">Norman Berry, ředitel vývoje, </w:t>
      </w:r>
      <w:r>
        <w:rPr>
          <w:color w:val="932C70"/>
        </w:rPr>
        <w:t>který</w:t>
      </w:r>
      <w:r>
        <w:rPr>
          <w:color w:val="9F6551"/>
        </w:rPr>
        <w:t xml:space="preserve"> byl v červnu zjevně vytlačen </w:t>
      </w:r>
      <w:r>
        <w:rPr>
          <w:color w:val="2B1B04"/>
        </w:rPr>
        <w:t>ze společnosti Ogilvy &amp; Mather</w:t>
      </w:r>
      <w:r>
        <w:t xml:space="preserve">, se vrací </w:t>
      </w:r>
      <w:r>
        <w:rPr>
          <w:color w:val="BCFEC6"/>
        </w:rPr>
        <w:t xml:space="preserve">do mateřské společnosti </w:t>
      </w:r>
      <w:r>
        <w:rPr>
          <w:color w:val="B5AFC4"/>
        </w:rPr>
        <w:t>této společnosti</w:t>
      </w:r>
      <w:r>
        <w:rPr>
          <w:color w:val="BCFEC6"/>
        </w:rPr>
        <w:t>, do společnosti WPP Group PLC</w:t>
      </w:r>
      <w:r>
        <w:t xml:space="preserve">. </w:t>
      </w:r>
      <w:r>
        <w:rPr>
          <w:color w:val="9F6551"/>
        </w:rPr>
        <w:t xml:space="preserve">Berry, </w:t>
      </w:r>
      <w:r>
        <w:rPr>
          <w:color w:val="932C70"/>
        </w:rPr>
        <w:t>kterému</w:t>
      </w:r>
      <w:r>
        <w:rPr>
          <w:color w:val="9F6551"/>
        </w:rPr>
        <w:t xml:space="preserve"> je 58 let</w:t>
      </w:r>
      <w:r>
        <w:t xml:space="preserve">, odstoupil poté, co byl požádán </w:t>
      </w:r>
      <w:r>
        <w:rPr>
          <w:color w:val="D4C67A"/>
        </w:rPr>
        <w:t xml:space="preserve">předsedou a výkonným ředitelem </w:t>
      </w:r>
      <w:r>
        <w:rPr>
          <w:color w:val="AE7AA1"/>
        </w:rPr>
        <w:t>společnosti Ogilvy</w:t>
      </w:r>
      <w:r>
        <w:rPr>
          <w:color w:val="D4C67A"/>
        </w:rPr>
        <w:t xml:space="preserve"> Kennethem Romanem</w:t>
      </w:r>
      <w:r>
        <w:t xml:space="preserve">, aby se vzdal pozice hlavy vývoje newyorské pobočky a převzal neurčitější mezinárodní roli. Včera, přesně den poté, co </w:t>
      </w:r>
      <w:r>
        <w:rPr>
          <w:color w:val="D4C67A"/>
        </w:rPr>
        <w:t>Roman</w:t>
      </w:r>
      <w:r>
        <w:t xml:space="preserve"> oznámil, </w:t>
      </w:r>
      <w:r>
        <w:rPr>
          <w:color w:val="C2A393"/>
        </w:rPr>
        <w:t>že odchází na vedoucí funkci ve společnosti American Express</w:t>
      </w:r>
      <w:r>
        <w:t xml:space="preserve">, oznámila </w:t>
      </w:r>
      <w:r>
        <w:rPr>
          <w:color w:val="BCFEC6"/>
        </w:rPr>
        <w:t>společnost WPP</w:t>
      </w:r>
      <w:r>
        <w:t xml:space="preserve">, </w:t>
      </w:r>
      <w:r>
        <w:rPr>
          <w:color w:val="0232FD"/>
        </w:rPr>
        <w:t xml:space="preserve">že </w:t>
      </w:r>
      <w:r>
        <w:rPr>
          <w:color w:val="6A3A35"/>
        </w:rPr>
        <w:t>Berry</w:t>
      </w:r>
      <w:r>
        <w:rPr>
          <w:color w:val="0232FD"/>
        </w:rPr>
        <w:t xml:space="preserve"> se vrací a převezme mezinárodní pozici </w:t>
      </w:r>
      <w:r>
        <w:rPr>
          <w:color w:val="BA6801"/>
        </w:rPr>
        <w:t>v mateřské společnosti</w:t>
      </w:r>
      <w:r>
        <w:t xml:space="preserve">. </w:t>
      </w:r>
      <w:r>
        <w:rPr>
          <w:color w:val="9F6551"/>
        </w:rPr>
        <w:t>Berry</w:t>
      </w:r>
      <w:r>
        <w:t xml:space="preserve"> prohlásil, že načasování bylo náhodné a že </w:t>
      </w:r>
      <w:r>
        <w:rPr>
          <w:color w:val="9F6551"/>
        </w:rPr>
        <w:t>jeho</w:t>
      </w:r>
      <w:r>
        <w:t xml:space="preserve"> rozhodnutí nebylo v žádném vztahu </w:t>
      </w:r>
      <w:r>
        <w:rPr>
          <w:color w:val="C2A393"/>
        </w:rPr>
        <w:t xml:space="preserve">k odchodu </w:t>
      </w:r>
      <w:r>
        <w:rPr>
          <w:color w:val="168E5C"/>
        </w:rPr>
        <w:t>K. Romana</w:t>
      </w:r>
      <w:r>
        <w:t xml:space="preserve">. RJR se napojilo na </w:t>
      </w:r>
      <w:r>
        <w:rPr>
          <w:color w:val="16C0D0"/>
        </w:rPr>
        <w:t>FCB/Leber</w:t>
      </w:r>
      <w:r>
        <w:t xml:space="preserve"> </w:t>
      </w:r>
      <w:r>
        <w:rPr>
          <w:color w:val="C62100"/>
        </w:rPr>
        <w:t>Společnost RJR Nabisco Inc.</w:t>
      </w:r>
      <w:r>
        <w:t xml:space="preserve"> udělila post </w:t>
      </w:r>
      <w:r>
        <w:rPr>
          <w:color w:val="C62100"/>
        </w:rPr>
        <w:t>svého</w:t>
      </w:r>
      <w:r>
        <w:t xml:space="preserve"> celostátního vysílacího mediálního nákupčího </w:t>
      </w:r>
      <w:r>
        <w:rPr>
          <w:color w:val="16C0D0"/>
        </w:rPr>
        <w:t>společnosti FCB/Leber Katz Partners, newyorské pobočce chicagské společnosti Foote, Cone &amp; Belding</w:t>
      </w:r>
      <w:r>
        <w:t xml:space="preserve">. Jmenování </w:t>
      </w:r>
      <w:r>
        <w:rPr>
          <w:color w:val="16C0D0"/>
        </w:rPr>
        <w:t>společnosti FCB/Leber Katz Partners</w:t>
      </w:r>
      <w:r>
        <w:t xml:space="preserve"> nahrávací agenturou společnosti Nabisco Brands Inc. a společnosti Planters LifeSavers Co. následuje po oznámení </w:t>
      </w:r>
      <w:r>
        <w:rPr>
          <w:color w:val="C62100"/>
        </w:rPr>
        <w:t>společnosti RJR Nabisco</w:t>
      </w:r>
      <w:r>
        <w:t xml:space="preserve"> z minulého týdne, že kvůli snižování nákladů rozpustí </w:t>
      </w:r>
      <w:r>
        <w:rPr>
          <w:color w:val="014347"/>
        </w:rPr>
        <w:t>svou</w:t>
      </w:r>
      <w:r>
        <w:rPr>
          <w:color w:val="233809"/>
        </w:rPr>
        <w:t xml:space="preserve"> divizi RJR Nabisco Broadcast</w:t>
      </w:r>
      <w:r>
        <w:t xml:space="preserve"> a k 1. prosinci propustí </w:t>
      </w:r>
      <w:r>
        <w:rPr>
          <w:color w:val="233809"/>
        </w:rPr>
        <w:t>jejích</w:t>
      </w:r>
      <w:r>
        <w:t xml:space="preserve"> 14 zaměstnanců. </w:t>
      </w:r>
      <w:r>
        <w:rPr>
          <w:color w:val="C62100"/>
        </w:rPr>
        <w:t>Společnost RJR Nabisco sídlící v New Yorku</w:t>
      </w:r>
      <w:r>
        <w:t xml:space="preserve"> nechtěla prozradit výši </w:t>
      </w:r>
      <w:r>
        <w:rPr>
          <w:color w:val="C62100"/>
        </w:rPr>
        <w:t>svých</w:t>
      </w:r>
      <w:r>
        <w:t xml:space="preserve"> ročních výdajů, ale vedoucí pracovníci z oboru udávají, že </w:t>
      </w:r>
      <w:r>
        <w:rPr>
          <w:color w:val="FCB164"/>
        </w:rPr>
        <w:t>letos</w:t>
      </w:r>
      <w:r>
        <w:t xml:space="preserve"> vydá </w:t>
      </w:r>
      <w:r>
        <w:rPr>
          <w:color w:val="42083B"/>
        </w:rPr>
        <w:t>přes 140 milionů dolarů</w:t>
      </w:r>
      <w:r>
        <w:t xml:space="preserve">, </w:t>
      </w:r>
      <w:r>
        <w:rPr>
          <w:color w:val="42083B"/>
        </w:rPr>
        <w:t>což</w:t>
      </w:r>
      <w:r>
        <w:t xml:space="preserve"> je méně než loňských 200 milionů dolarů. Reklamní poznámky... PŘÍJMY: </w:t>
      </w:r>
      <w:r>
        <w:rPr>
          <w:color w:val="82785D"/>
        </w:rPr>
        <w:t>Skupina Interpublic Group z Kostariky</w:t>
      </w:r>
      <w:r>
        <w:t xml:space="preserve"> oznámila, že </w:t>
      </w:r>
      <w:r>
        <w:rPr>
          <w:color w:val="82785D"/>
        </w:rPr>
        <w:t>její</w:t>
      </w:r>
      <w:r>
        <w:t xml:space="preserve"> čistý zisk za třetí čtvrtletí vzrostl o 15 % na 6.9 milionu dolarů, neboli 21 centů na akcii, z loňských 6 milionů dolarů, neboli 18 centů na akcii, za stejné období. Příjmy se zvýšily o více než 5 % z 268.6 milionu dolarů na 283.2 milionu dolarů. PROPAGACE: </w:t>
      </w:r>
      <w:r>
        <w:rPr>
          <w:color w:val="023087"/>
        </w:rPr>
        <w:t>Společnost PepsiCo Inc.</w:t>
      </w:r>
      <w:r>
        <w:t xml:space="preserve"> rozdá 4000 sad </w:t>
      </w:r>
      <w:r>
        <w:rPr>
          <w:color w:val="023087"/>
        </w:rPr>
        <w:t>své</w:t>
      </w:r>
      <w:r>
        <w:t xml:space="preserve"> nové kapesní videohry z řady Nintendo "Game Boy" </w:t>
      </w:r>
      <w:r>
        <w:rPr>
          <w:color w:val="B7DAD2"/>
        </w:rPr>
        <w:t xml:space="preserve">ve dvouměsíční propagační akci, </w:t>
      </w:r>
      <w:r>
        <w:rPr>
          <w:color w:val="196956"/>
        </w:rPr>
        <w:t>jejíž</w:t>
      </w:r>
      <w:r>
        <w:rPr>
          <w:color w:val="B7DAD2"/>
        </w:rPr>
        <w:t xml:space="preserve"> začátek je plánován na 1. listopadu</w:t>
      </w:r>
      <w:r>
        <w:t xml:space="preserve">. </w:t>
      </w:r>
      <w:r>
        <w:rPr>
          <w:color w:val="023087"/>
        </w:rPr>
        <w:t>Společnost Pepsi</w:t>
      </w:r>
      <w:r>
        <w:t xml:space="preserve"> oznámila, že za reklamu </w:t>
      </w:r>
      <w:r>
        <w:rPr>
          <w:color w:val="B7DAD2"/>
        </w:rPr>
        <w:t>na tuto propagační akci</w:t>
      </w:r>
      <w:r>
        <w:t xml:space="preserve"> vydá 10 milionů dolarů.</w:t>
      </w:r>
    </w:p>
    <w:p>
      <w:r>
        <w:rPr>
          <w:b/>
        </w:rPr>
        <w:t>Document number 896</w:t>
      </w:r>
    </w:p>
    <w:p>
      <w:r>
        <w:rPr>
          <w:b/>
        </w:rPr>
        <w:t>Document identifier: wsj1194-001</w:t>
      </w:r>
    </w:p>
    <w:p>
      <w:r>
        <w:rPr>
          <w:color w:val="310106"/>
        </w:rPr>
        <w:t>Společnost International Business Machines Corp.</w:t>
      </w:r>
      <w:r>
        <w:t xml:space="preserve"> souhlasila s koupí </w:t>
      </w:r>
      <w:r>
        <w:rPr>
          <w:color w:val="04640D"/>
        </w:rPr>
        <w:t xml:space="preserve">15% podílu </w:t>
      </w:r>
      <w:r>
        <w:rPr>
          <w:color w:val="FEFB0A"/>
        </w:rPr>
        <w:t xml:space="preserve">ve společnosti Paxus Corp., australském koncernu, </w:t>
      </w:r>
      <w:r>
        <w:rPr>
          <w:color w:val="FB5514"/>
        </w:rPr>
        <w:t>který</w:t>
      </w:r>
      <w:r>
        <w:rPr>
          <w:color w:val="FEFB0A"/>
        </w:rPr>
        <w:t xml:space="preserve"> se zabývá počítačovým softwarem a informačními službami</w:t>
      </w:r>
      <w:r>
        <w:t xml:space="preserve">, za 20 milionů australských dolarů (17 milionů amerických dolarů). </w:t>
      </w:r>
      <w:r>
        <w:rPr>
          <w:color w:val="E115C0"/>
        </w:rPr>
        <w:t>Obě společnosti</w:t>
      </w:r>
      <w:r>
        <w:t xml:space="preserve"> včera oznámily, že investice bude provedena </w:t>
      </w:r>
      <w:r>
        <w:rPr>
          <w:color w:val="00587F"/>
        </w:rPr>
        <w:t xml:space="preserve">prostřednictvím společnosti IBM Australia Ltd., jednotky </w:t>
      </w:r>
      <w:r>
        <w:rPr>
          <w:color w:val="0BC582"/>
        </w:rPr>
        <w:t>společnosti IBM</w:t>
      </w:r>
      <w:r>
        <w:t xml:space="preserve">. </w:t>
      </w:r>
      <w:r>
        <w:rPr>
          <w:color w:val="FEB8C8"/>
        </w:rPr>
        <w:t>Společnost IBM</w:t>
      </w:r>
      <w:r>
        <w:rPr>
          <w:color w:val="9E8317"/>
        </w:rPr>
        <w:t xml:space="preserve"> může </w:t>
      </w:r>
      <w:r>
        <w:rPr>
          <w:color w:val="01190F"/>
        </w:rPr>
        <w:t>během tří let</w:t>
      </w:r>
      <w:r>
        <w:rPr>
          <w:color w:val="9E8317"/>
        </w:rPr>
        <w:t xml:space="preserve"> zvýšit </w:t>
      </w:r>
      <w:r>
        <w:rPr>
          <w:color w:val="FEB8C8"/>
        </w:rPr>
        <w:t>svůj</w:t>
      </w:r>
      <w:r>
        <w:rPr>
          <w:color w:val="9E8317"/>
        </w:rPr>
        <w:t xml:space="preserve"> podíl </w:t>
      </w:r>
      <w:r>
        <w:rPr>
          <w:color w:val="847D81"/>
        </w:rPr>
        <w:t>ve společnosti Paxus</w:t>
      </w:r>
      <w:r>
        <w:rPr>
          <w:color w:val="9E8317"/>
        </w:rPr>
        <w:t xml:space="preserve"> na 20 %</w:t>
      </w:r>
      <w:r>
        <w:t xml:space="preserve">, avšak souhlasila s tím, že nepůjde </w:t>
      </w:r>
      <w:r>
        <w:rPr>
          <w:color w:val="58018B"/>
        </w:rPr>
        <w:t>v této době</w:t>
      </w:r>
      <w:r>
        <w:t xml:space="preserve"> přes 20 %. </w:t>
      </w:r>
      <w:r>
        <w:rPr>
          <w:color w:val="B70639"/>
        </w:rPr>
        <w:t>Společnost Paxus</w:t>
      </w:r>
      <w:r>
        <w:t xml:space="preserve"> v prohlášení oznámila, že má </w:t>
      </w:r>
      <w:r>
        <w:rPr>
          <w:color w:val="703B01"/>
        </w:rPr>
        <w:t>s touto americkou počítačovou společností</w:t>
      </w:r>
      <w:r>
        <w:rPr>
          <w:color w:val="F7F1DF"/>
        </w:rPr>
        <w:t xml:space="preserve"> několik "dobře rozvinutých vztahů v oblasti výrobků a služeb</w:t>
      </w:r>
      <w:r>
        <w:t xml:space="preserve">" a plánuje </w:t>
      </w:r>
      <w:r>
        <w:rPr>
          <w:color w:val="F7F1DF"/>
        </w:rPr>
        <w:t>tyto vztahy</w:t>
      </w:r>
      <w:r>
        <w:t xml:space="preserve"> rozšiřovat. </w:t>
      </w:r>
      <w:r>
        <w:rPr>
          <w:color w:val="310106"/>
        </w:rPr>
        <w:t>Společnost</w:t>
      </w:r>
      <w:r>
        <w:t xml:space="preserve"> získává téměř polovinu </w:t>
      </w:r>
      <w:r>
        <w:rPr>
          <w:color w:val="310106"/>
        </w:rPr>
        <w:t>svého</w:t>
      </w:r>
      <w:r>
        <w:t xml:space="preserve"> příjmu v zámoří a plánuje další rozšíření. Poté, co </w:t>
      </w:r>
      <w:r>
        <w:rPr>
          <w:color w:val="310106"/>
        </w:rPr>
        <w:t>společnost IBM</w:t>
      </w:r>
      <w:r>
        <w:t xml:space="preserve"> získá </w:t>
      </w:r>
      <w:r>
        <w:rPr>
          <w:color w:val="118B8A"/>
        </w:rPr>
        <w:t>svůj</w:t>
      </w:r>
      <w:r>
        <w:rPr>
          <w:color w:val="04640D"/>
        </w:rPr>
        <w:t xml:space="preserve"> podíl</w:t>
      </w:r>
      <w:r>
        <w:t xml:space="preserve">, bude </w:t>
      </w:r>
      <w:r>
        <w:rPr>
          <w:color w:val="4AFEFA"/>
        </w:rPr>
        <w:t xml:space="preserve">většinový podíl </w:t>
      </w:r>
      <w:r>
        <w:rPr>
          <w:color w:val="FCB164"/>
        </w:rPr>
        <w:t>ve společnosti Paxus</w:t>
      </w:r>
      <w:r>
        <w:rPr>
          <w:color w:val="4AFEFA"/>
        </w:rPr>
        <w:t xml:space="preserve">, </w:t>
      </w:r>
      <w:r>
        <w:rPr>
          <w:color w:val="796EE6"/>
        </w:rPr>
        <w:t>který</w:t>
      </w:r>
      <w:r>
        <w:rPr>
          <w:color w:val="4AFEFA"/>
        </w:rPr>
        <w:t xml:space="preserve"> v současné době drží společnost NZI Corp.</w:t>
      </w:r>
      <w:r>
        <w:t xml:space="preserve">, snížen na trochu méně než 50 %. Tato smlouva vyžaduje souhlas australské Rady pro kontrolu zahraničních investic, Státní komise pro společnosti a cenné papíry a akcionářů </w:t>
      </w:r>
      <w:r>
        <w:rPr>
          <w:color w:val="B70639"/>
        </w:rPr>
        <w:t>společnosti Paxus</w:t>
      </w:r>
      <w:r>
        <w:t>.</w:t>
      </w:r>
    </w:p>
    <w:p>
      <w:r>
        <w:rPr>
          <w:b/>
        </w:rPr>
        <w:t>Document number 897</w:t>
      </w:r>
    </w:p>
    <w:p>
      <w:r>
        <w:rPr>
          <w:b/>
        </w:rPr>
        <w:t>Document identifier: wsj1195-001</w:t>
      </w:r>
    </w:p>
    <w:p>
      <w:r>
        <w:rPr>
          <w:color w:val="310106"/>
        </w:rPr>
        <w:t xml:space="preserve">Konsolidovaný dluh </w:t>
      </w:r>
      <w:r>
        <w:rPr>
          <w:color w:val="04640D"/>
        </w:rPr>
        <w:t>společnosti Bond Corp. Holdings Ltd.</w:t>
      </w:r>
      <w:r>
        <w:t xml:space="preserve"> činí celkem 6.9 miliardy australských dolarů (5.32 miliardy amerických dolarů) včetně 1.6 miliardy australských dolarů v dluhopisech převoditelných na akcie. </w:t>
      </w:r>
      <w:r>
        <w:rPr>
          <w:color w:val="FEFB0A"/>
        </w:rPr>
        <w:t xml:space="preserve">Hodnotu </w:t>
      </w:r>
      <w:r>
        <w:rPr>
          <w:color w:val="FB5514"/>
        </w:rPr>
        <w:t>dluhu</w:t>
      </w:r>
      <w:r>
        <w:rPr>
          <w:color w:val="E115C0"/>
        </w:rPr>
        <w:t xml:space="preserve"> včera zveřejnil </w:t>
      </w:r>
      <w:r>
        <w:rPr>
          <w:color w:val="00587F"/>
        </w:rPr>
        <w:t xml:space="preserve">Alan Bond, předseda a většinový akcionář </w:t>
      </w:r>
      <w:r>
        <w:rPr>
          <w:color w:val="0BC582"/>
        </w:rPr>
        <w:t xml:space="preserve">tohoto australského koncernu bez peněz, </w:t>
      </w:r>
      <w:r>
        <w:rPr>
          <w:color w:val="FEB8C8"/>
        </w:rPr>
        <w:t>který</w:t>
      </w:r>
      <w:r>
        <w:rPr>
          <w:color w:val="0BC582"/>
        </w:rPr>
        <w:t xml:space="preserve"> se zabývá médii, pivovarnictvím a správou nemovitostí</w:t>
      </w:r>
      <w:r>
        <w:t xml:space="preserve">. </w:t>
      </w:r>
      <w:r>
        <w:rPr>
          <w:color w:val="E115C0"/>
        </w:rPr>
        <w:t>Toto zveřejnění</w:t>
      </w:r>
      <w:r>
        <w:t xml:space="preserve"> následuje po zprávách z minulého pátku o tom, že </w:t>
      </w:r>
      <w:r>
        <w:rPr>
          <w:color w:val="9E8317"/>
        </w:rPr>
        <w:t>společnost Bond Corp.</w:t>
      </w:r>
      <w:r>
        <w:t xml:space="preserve"> utrpěla </w:t>
      </w:r>
      <w:r>
        <w:rPr>
          <w:color w:val="01190F"/>
        </w:rPr>
        <w:t xml:space="preserve">ve fiskálním roce, </w:t>
      </w:r>
      <w:r>
        <w:rPr>
          <w:color w:val="847D81"/>
        </w:rPr>
        <w:t>který</w:t>
      </w:r>
      <w:r>
        <w:rPr>
          <w:color w:val="01190F"/>
        </w:rPr>
        <w:t xml:space="preserve"> skončil 30. června</w:t>
      </w:r>
      <w:r>
        <w:t xml:space="preserve">, </w:t>
      </w:r>
      <w:r>
        <w:rPr>
          <w:color w:val="58018B"/>
        </w:rPr>
        <w:t>celkovou ztrátu 980.2 milionu australských dolarů</w:t>
      </w:r>
      <w:r>
        <w:t xml:space="preserve">, </w:t>
      </w:r>
      <w:r>
        <w:rPr>
          <w:color w:val="58018B"/>
        </w:rPr>
        <w:t>což</w:t>
      </w:r>
      <w:r>
        <w:t xml:space="preserve"> je největší ztráta v historii australských podniků. </w:t>
      </w:r>
      <w:r>
        <w:rPr>
          <w:color w:val="B70639"/>
        </w:rPr>
        <w:t>Bond</w:t>
      </w:r>
      <w:r>
        <w:t xml:space="preserve"> </w:t>
      </w:r>
      <w:r>
        <w:rPr>
          <w:color w:val="703B01"/>
        </w:rPr>
        <w:t>na obchodním setkání</w:t>
      </w:r>
      <w:r>
        <w:t xml:space="preserve"> prohlásil, že </w:t>
      </w:r>
      <w:r>
        <w:rPr>
          <w:color w:val="310106"/>
        </w:rPr>
        <w:t>dluh</w:t>
      </w:r>
      <w:r>
        <w:t xml:space="preserve"> by byl vyšší, kdyby během minulého roku nedošlo k </w:t>
      </w:r>
      <w:r>
        <w:rPr>
          <w:color w:val="310106"/>
        </w:rPr>
        <w:t>jeho</w:t>
      </w:r>
      <w:r>
        <w:t xml:space="preserve"> snížení o 5 miliard získaných z prodeje aktiv. </w:t>
      </w:r>
      <w:r>
        <w:rPr>
          <w:color w:val="B70639"/>
        </w:rPr>
        <w:t>Bond</w:t>
      </w:r>
      <w:r>
        <w:t xml:space="preserve"> naznačil, že hodnota </w:t>
      </w:r>
      <w:r>
        <w:rPr>
          <w:color w:val="310106"/>
        </w:rPr>
        <w:t xml:space="preserve">konsolidovaného dluhu, </w:t>
      </w:r>
      <w:r>
        <w:rPr>
          <w:color w:val="F7F1DF"/>
        </w:rPr>
        <w:t>který</w:t>
      </w:r>
      <w:r>
        <w:rPr>
          <w:color w:val="310106"/>
        </w:rPr>
        <w:t xml:space="preserve"> zahrnuje i dluhy jednotek, jako je </w:t>
      </w:r>
      <w:r>
        <w:rPr>
          <w:color w:val="118B8A"/>
        </w:rPr>
        <w:t>společnost Bell Group Ltd.</w:t>
      </w:r>
      <w:r>
        <w:t xml:space="preserve">, bude brzy publikována ve výroční zprávě </w:t>
      </w:r>
      <w:r>
        <w:rPr>
          <w:color w:val="9E8317"/>
        </w:rPr>
        <w:t>společnosti Bond Corp.</w:t>
      </w:r>
      <w:r>
        <w:t xml:space="preserve"> za rok 1989. Předpověděl, </w:t>
      </w:r>
      <w:r>
        <w:rPr>
          <w:color w:val="4AFEFA"/>
        </w:rPr>
        <w:t xml:space="preserve">že </w:t>
      </w:r>
      <w:r>
        <w:rPr>
          <w:color w:val="FCB164"/>
        </w:rPr>
        <w:t>dluh</w:t>
      </w:r>
      <w:r>
        <w:rPr>
          <w:color w:val="4AFEFA"/>
        </w:rPr>
        <w:t xml:space="preserve"> se </w:t>
      </w:r>
      <w:r>
        <w:rPr>
          <w:color w:val="796EE6"/>
        </w:rPr>
        <w:t xml:space="preserve">v tomto fiskálním roce, </w:t>
      </w:r>
      <w:r>
        <w:rPr>
          <w:color w:val="000D2C"/>
        </w:rPr>
        <w:t>který</w:t>
      </w:r>
      <w:r>
        <w:rPr>
          <w:color w:val="796EE6"/>
        </w:rPr>
        <w:t xml:space="preserve"> končí 30. června 1990</w:t>
      </w:r>
      <w:r>
        <w:rPr>
          <w:color w:val="4AFEFA"/>
        </w:rPr>
        <w:t>, sníží ještě o další 3.8 miliardy australských dolarů</w:t>
      </w:r>
      <w:r>
        <w:t xml:space="preserve">, ale nevysvětlil, jak </w:t>
      </w:r>
      <w:r>
        <w:rPr>
          <w:color w:val="4AFEFA"/>
        </w:rPr>
        <w:t>toho</w:t>
      </w:r>
      <w:r>
        <w:t xml:space="preserve"> bude dosaženo. Ze způsobení </w:t>
      </w:r>
      <w:r>
        <w:rPr>
          <w:color w:val="53495F"/>
        </w:rPr>
        <w:t>stavu, "</w:t>
      </w:r>
      <w:r>
        <w:rPr>
          <w:color w:val="F95475"/>
        </w:rPr>
        <w:t>který</w:t>
      </w:r>
      <w:r>
        <w:rPr>
          <w:color w:val="53495F"/>
        </w:rPr>
        <w:t xml:space="preserve"> už nebyl déle udržitelný</w:t>
      </w:r>
      <w:r>
        <w:t xml:space="preserve">", </w:t>
      </w:r>
      <w:r>
        <w:rPr>
          <w:color w:val="B70639"/>
        </w:rPr>
        <w:t>Bond</w:t>
      </w:r>
      <w:r>
        <w:t xml:space="preserve"> viní zvyšování australských úrokových měr a akvizici </w:t>
      </w:r>
      <w:r>
        <w:rPr>
          <w:color w:val="61FC03"/>
        </w:rPr>
        <w:t xml:space="preserve">společnosti Bell Group "s </w:t>
      </w:r>
      <w:r>
        <w:rPr>
          <w:color w:val="5D9608"/>
        </w:rPr>
        <w:t>jejími</w:t>
      </w:r>
      <w:r>
        <w:rPr>
          <w:color w:val="61FC03"/>
        </w:rPr>
        <w:t xml:space="preserve"> velmi vysokými výšemi krátkodobých dluhů</w:t>
      </w:r>
      <w:r>
        <w:t xml:space="preserve">". "Aby se obnovila důvěra a zajistila podpora </w:t>
      </w:r>
      <w:r>
        <w:rPr>
          <w:color w:val="9E8317"/>
        </w:rPr>
        <w:t>našich</w:t>
      </w:r>
      <w:r>
        <w:t xml:space="preserve"> hlavních věřitelů," řekl </w:t>
      </w:r>
      <w:r>
        <w:rPr>
          <w:color w:val="B70639"/>
        </w:rPr>
        <w:t>Bond</w:t>
      </w:r>
      <w:r>
        <w:t xml:space="preserve">, "pustili jsme se </w:t>
      </w:r>
      <w:r>
        <w:rPr>
          <w:color w:val="DE98FD"/>
        </w:rPr>
        <w:t xml:space="preserve">do podstatných změn </w:t>
      </w:r>
      <w:r>
        <w:rPr>
          <w:color w:val="98A088"/>
        </w:rPr>
        <w:t xml:space="preserve">ve struktuře a směrování </w:t>
      </w:r>
      <w:r>
        <w:rPr>
          <w:color w:val="4F584E"/>
        </w:rPr>
        <w:t>celé skupiny</w:t>
      </w:r>
      <w:r>
        <w:t xml:space="preserve">." </w:t>
      </w:r>
      <w:r>
        <w:rPr>
          <w:color w:val="DE98FD"/>
        </w:rPr>
        <w:t>Toto přehodnocení</w:t>
      </w:r>
      <w:r>
        <w:t xml:space="preserve"> mělo za následek pokračující prodej aktiv, jakož i </w:t>
      </w:r>
      <w:r>
        <w:rPr>
          <w:color w:val="248AD0"/>
        </w:rPr>
        <w:t xml:space="preserve">odpisy, </w:t>
      </w:r>
      <w:r>
        <w:rPr>
          <w:color w:val="5C5300"/>
        </w:rPr>
        <w:t>které</w:t>
      </w:r>
      <w:r>
        <w:rPr>
          <w:color w:val="248AD0"/>
        </w:rPr>
        <w:t xml:space="preserve"> </w:t>
      </w:r>
      <w:r>
        <w:rPr>
          <w:color w:val="9F6551"/>
        </w:rPr>
        <w:t>v minulém fiskálním roce</w:t>
      </w:r>
      <w:r>
        <w:rPr>
          <w:color w:val="248AD0"/>
        </w:rPr>
        <w:t xml:space="preserve"> překročily 1.1 miliardy australských dolarů</w:t>
      </w:r>
      <w:r>
        <w:t xml:space="preserve">. "V podstatě jsme se rozhodli připravit se k akci," řekl </w:t>
      </w:r>
      <w:r>
        <w:rPr>
          <w:color w:val="B70639"/>
        </w:rPr>
        <w:t>Bond</w:t>
      </w:r>
      <w:r>
        <w:t xml:space="preserve"> </w:t>
      </w:r>
      <w:r>
        <w:rPr>
          <w:color w:val="703B01"/>
        </w:rPr>
        <w:t>na setkání</w:t>
      </w:r>
      <w:r>
        <w:t xml:space="preserve">. Zatímco některá aktiva byla odepsána, ostatní jsou v účtech podhodnocena, pokračoval </w:t>
      </w:r>
      <w:r>
        <w:rPr>
          <w:color w:val="B70639"/>
        </w:rPr>
        <w:t>Bond</w:t>
      </w:r>
      <w:r>
        <w:t xml:space="preserve">. Patří </w:t>
      </w:r>
      <w:r>
        <w:rPr>
          <w:color w:val="BCFEC6"/>
        </w:rPr>
        <w:t>mezi ně</w:t>
      </w:r>
      <w:r>
        <w:t xml:space="preserve">, jak řekl, </w:t>
      </w:r>
      <w:r>
        <w:rPr>
          <w:color w:val="932C70"/>
        </w:rPr>
        <w:t xml:space="preserve">australská pivovarnická aktiva </w:t>
      </w:r>
      <w:r>
        <w:rPr>
          <w:color w:val="2B1B04"/>
        </w:rPr>
        <w:t>společnosti</w:t>
      </w:r>
      <w:r>
        <w:rPr>
          <w:color w:val="932C70"/>
        </w:rPr>
        <w:t xml:space="preserve">, </w:t>
      </w:r>
      <w:r>
        <w:rPr>
          <w:color w:val="B5AFC4"/>
        </w:rPr>
        <w:t>která</w:t>
      </w:r>
      <w:r>
        <w:rPr>
          <w:color w:val="932C70"/>
        </w:rPr>
        <w:t xml:space="preserve"> jsou v účetních knihách za 950 milionů australských dolarů, ale ve skutečnosti mají hodnotu 2.5 miliardy australských dolarů</w:t>
      </w:r>
      <w:r>
        <w:t xml:space="preserve">. </w:t>
      </w:r>
      <w:r>
        <w:rPr>
          <w:color w:val="B70639"/>
        </w:rPr>
        <w:t>Bond</w:t>
      </w:r>
      <w:r>
        <w:t xml:space="preserve"> dále řekl, že </w:t>
      </w:r>
      <w:r>
        <w:rPr>
          <w:color w:val="D4C67A"/>
        </w:rPr>
        <w:t xml:space="preserve">investice </w:t>
      </w:r>
      <w:r>
        <w:rPr>
          <w:color w:val="AE7AA1"/>
        </w:rPr>
        <w:t>do chilské telefonní společnosti</w:t>
      </w:r>
      <w:r>
        <w:t xml:space="preserve"> je zaúčtována jako 300 milionů amerických dolarů, ale ve skutečnosti má hodnotu 500 milionů amerických dolarů a vlastnické portfolio </w:t>
      </w:r>
      <w:r>
        <w:rPr>
          <w:color w:val="C2A393"/>
        </w:rPr>
        <w:t>této společnosti</w:t>
      </w:r>
      <w:r>
        <w:t xml:space="preserve"> je podhodnoceno nejméně o 250 milionů australských dolarů. </w:t>
      </w:r>
      <w:r>
        <w:rPr>
          <w:color w:val="B70639"/>
        </w:rPr>
        <w:t>Bond</w:t>
      </w:r>
      <w:r>
        <w:t xml:space="preserve"> předpovídá, že do příštího června "to, co se objeví, bude společnost s jasným cílem... stabilní bilancí, s kvalitními aktivy </w:t>
      </w:r>
      <w:r>
        <w:rPr>
          <w:color w:val="0232FD"/>
        </w:rPr>
        <w:t>v pivovarnictví, telekomunikacích, médiích a nemovitostech</w:t>
      </w:r>
      <w:r>
        <w:t xml:space="preserve">". </w:t>
      </w:r>
      <w:r>
        <w:rPr>
          <w:color w:val="6A3A35"/>
        </w:rPr>
        <w:t>V tomto výčtu</w:t>
      </w:r>
      <w:r>
        <w:rPr>
          <w:color w:val="BA6801"/>
        </w:rPr>
        <w:t xml:space="preserve"> nejmenoval zdroje energie</w:t>
      </w:r>
      <w:r>
        <w:t xml:space="preserve">, </w:t>
      </w:r>
      <w:r>
        <w:rPr>
          <w:color w:val="BA6801"/>
        </w:rPr>
        <w:t>čímž</w:t>
      </w:r>
      <w:r>
        <w:t xml:space="preserve"> naznačil, že veškeré uhelné a ropné podíly </w:t>
      </w:r>
      <w:r>
        <w:rPr>
          <w:color w:val="9E8317"/>
        </w:rPr>
        <w:t>společnosti</w:t>
      </w:r>
      <w:r>
        <w:t xml:space="preserve"> by mohly být na prodej najednou, nebo po částech. Některé z ropných podílů již byly prodány.</w:t>
      </w:r>
    </w:p>
    <w:p>
      <w:r>
        <w:rPr>
          <w:b/>
        </w:rPr>
        <w:t>Document number 898</w:t>
      </w:r>
    </w:p>
    <w:p>
      <w:r>
        <w:rPr>
          <w:b/>
        </w:rPr>
        <w:t>Document identifier: wsj1196-001</w:t>
      </w:r>
    </w:p>
    <w:p>
      <w:r>
        <w:rPr>
          <w:color w:val="310106"/>
        </w:rPr>
        <w:t>Společnost Mercedes-Benz of North America Inc. z města Grosse Pointe Shores v Michiganu</w:t>
      </w:r>
      <w:r>
        <w:t xml:space="preserve"> odhadla, že </w:t>
      </w:r>
      <w:r>
        <w:rPr>
          <w:color w:val="04640D"/>
        </w:rPr>
        <w:t>v roce 1990</w:t>
      </w:r>
      <w:r>
        <w:t xml:space="preserve"> prodá </w:t>
      </w:r>
      <w:r>
        <w:rPr>
          <w:color w:val="FEFB0A"/>
        </w:rPr>
        <w:t xml:space="preserve">až 75000 automobilů, </w:t>
      </w:r>
      <w:r>
        <w:rPr>
          <w:color w:val="FB5514"/>
        </w:rPr>
        <w:t>které</w:t>
      </w:r>
      <w:r>
        <w:rPr>
          <w:color w:val="FEFB0A"/>
        </w:rPr>
        <w:t>, jak předpokládá, dodá i tento rok</w:t>
      </w:r>
      <w:r>
        <w:t xml:space="preserve">. </w:t>
      </w:r>
      <w:r>
        <w:rPr>
          <w:color w:val="E115C0"/>
        </w:rPr>
        <w:t xml:space="preserve">Zástupci </w:t>
      </w:r>
      <w:r>
        <w:rPr>
          <w:color w:val="00587F"/>
        </w:rPr>
        <w:t>společnosti Mercedes</w:t>
      </w:r>
      <w:r>
        <w:t xml:space="preserve"> oznámili, že </w:t>
      </w:r>
      <w:r>
        <w:rPr>
          <w:color w:val="04640D"/>
        </w:rPr>
        <w:t>příští rok</w:t>
      </w:r>
      <w:r>
        <w:t xml:space="preserve"> očekávají stagnující odbyt, i když vědí, že se </w:t>
      </w:r>
      <w:r>
        <w:rPr>
          <w:color w:val="0BC582"/>
        </w:rPr>
        <w:t>americký trh s luxusními auty</w:t>
      </w:r>
      <w:r>
        <w:t xml:space="preserve"> lehce rozšiřuje. </w:t>
      </w:r>
      <w:r>
        <w:rPr>
          <w:color w:val="FEB8C8"/>
        </w:rPr>
        <w:t xml:space="preserve">Erich Krampe, prezident </w:t>
      </w:r>
      <w:r>
        <w:rPr>
          <w:color w:val="9E8317"/>
        </w:rPr>
        <w:t>americké prodejní pobočky západoněmeckého výrobce aut, společnosti Daimler Benz AG</w:t>
      </w:r>
      <w:r>
        <w:t xml:space="preserve">, předpověděl, </w:t>
      </w:r>
      <w:r>
        <w:rPr>
          <w:color w:val="01190F"/>
        </w:rPr>
        <w:t xml:space="preserve">že hlavně kvůli novým japonským modelům vzroste </w:t>
      </w:r>
      <w:r>
        <w:rPr>
          <w:color w:val="847D81"/>
        </w:rPr>
        <w:t>v roce 1990</w:t>
      </w:r>
      <w:r>
        <w:rPr>
          <w:color w:val="01190F"/>
        </w:rPr>
        <w:t xml:space="preserve"> prodej luxusních aut z letošních 830000 na 840000</w:t>
      </w:r>
      <w:r>
        <w:t xml:space="preserve">. Řekl, že většina </w:t>
      </w:r>
      <w:r>
        <w:rPr>
          <w:color w:val="01190F"/>
        </w:rPr>
        <w:t>tohoto růstu</w:t>
      </w:r>
      <w:r>
        <w:t xml:space="preserve"> se uskuteční </w:t>
      </w:r>
      <w:r>
        <w:rPr>
          <w:color w:val="58018B"/>
        </w:rPr>
        <w:t xml:space="preserve">u cenového rozpětí 35000 až 50000 dolarů, </w:t>
      </w:r>
      <w:r>
        <w:rPr>
          <w:color w:val="B70639"/>
        </w:rPr>
        <w:t>ve kterém</w:t>
      </w:r>
      <w:r>
        <w:rPr>
          <w:color w:val="58018B"/>
        </w:rPr>
        <w:t xml:space="preserve"> má </w:t>
      </w:r>
      <w:r>
        <w:rPr>
          <w:color w:val="703B01"/>
        </w:rPr>
        <w:t>společnost Mercedes</w:t>
      </w:r>
      <w:r>
        <w:rPr>
          <w:color w:val="58018B"/>
        </w:rPr>
        <w:t xml:space="preserve"> </w:t>
      </w:r>
      <w:r>
        <w:rPr>
          <w:color w:val="F7F1DF"/>
        </w:rPr>
        <w:t>na americkém trhu</w:t>
      </w:r>
      <w:r>
        <w:rPr>
          <w:color w:val="58018B"/>
        </w:rPr>
        <w:t xml:space="preserve"> 35% podíl</w:t>
      </w:r>
      <w:r>
        <w:t xml:space="preserve">. </w:t>
      </w:r>
      <w:r>
        <w:rPr>
          <w:color w:val="310106"/>
        </w:rPr>
        <w:t>Společnost Mercedes</w:t>
      </w:r>
      <w:r>
        <w:t xml:space="preserve"> prodala v roce 1988 82348 automobilů. </w:t>
      </w:r>
      <w:r>
        <w:rPr>
          <w:color w:val="FEB8C8"/>
        </w:rPr>
        <w:t>Krampe</w:t>
      </w:r>
      <w:r>
        <w:t xml:space="preserve"> také uvedl, že </w:t>
      </w:r>
      <w:r>
        <w:rPr>
          <w:color w:val="310106"/>
        </w:rPr>
        <w:t>společnost Mercedes</w:t>
      </w:r>
      <w:r>
        <w:t xml:space="preserve"> plánuje, že uprostřed devadesátých let přijde každý rok s novými modely, a že zkrátí cyklus vývoje </w:t>
      </w:r>
      <w:r>
        <w:rPr>
          <w:color w:val="310106"/>
        </w:rPr>
        <w:t>svých</w:t>
      </w:r>
      <w:r>
        <w:t xml:space="preserve"> výrobků z 10 či 12 let na osm, aby mohla efektivněji konkurovat divizím luxusních automobilů Lexus společnosti Toyota Motor Corp., Infiniti společnosti Nissan Motor Co. a Acura společnosti Honda Motor Co.</w:t>
      </w:r>
    </w:p>
    <w:p>
      <w:r>
        <w:rPr>
          <w:b/>
        </w:rPr>
        <w:t>Document number 899</w:t>
      </w:r>
    </w:p>
    <w:p>
      <w:r>
        <w:rPr>
          <w:b/>
        </w:rPr>
        <w:t>Document identifier: wsj1197-001</w:t>
      </w:r>
    </w:p>
    <w:p>
      <w:r>
        <w:t xml:space="preserve">Z 83% poklesu čistých zisků </w:t>
      </w:r>
      <w:r>
        <w:rPr>
          <w:color w:val="310106"/>
        </w:rPr>
        <w:t>za třetí čtvrtletí</w:t>
      </w:r>
      <w:r>
        <w:t xml:space="preserve"> z loňských 11.2 milionu dolarů, neboli 12 centů na akcii, na 2 miliony dolarů, neboli dva centy na akcii, obvinila </w:t>
      </w:r>
      <w:r>
        <w:rPr>
          <w:color w:val="04640D"/>
        </w:rPr>
        <w:t>společnost Homestake Mining Co. ze San Franciska</w:t>
      </w:r>
      <w:r>
        <w:t xml:space="preserve"> pokračující propad v cenách zlata. Výnos vzrostl o 5 % z 105.4 milionu na 110.4 milionu dolarů. Při kompozitním obchodování na Newyorské burze cenných papírů uzavřela </w:t>
      </w:r>
      <w:r>
        <w:rPr>
          <w:color w:val="04640D"/>
        </w:rPr>
        <w:t>společnost Homestake</w:t>
      </w:r>
      <w:r>
        <w:t xml:space="preserve"> na 15.25 dolaru, tedy o 25 centů níže. "Významné zvýšení prodeje zlata z 188726 uncí ve třetím čtvrtletí roku 1988 na 248279 uncí </w:t>
      </w:r>
      <w:r>
        <w:rPr>
          <w:color w:val="310106"/>
        </w:rPr>
        <w:t>v tomto čtvrtletí</w:t>
      </w:r>
      <w:r>
        <w:t xml:space="preserve"> bylo více než vyrovnáno pokračujícím poklesem průměrného výdělku ceny zlata ze 429 dolarů na 367 dolarů za unci," uvedla </w:t>
      </w:r>
      <w:r>
        <w:rPr>
          <w:color w:val="04640D"/>
        </w:rPr>
        <w:t>společnost</w:t>
      </w:r>
      <w:r>
        <w:t xml:space="preserve">. Za devět měsíců </w:t>
      </w:r>
      <w:r>
        <w:rPr>
          <w:color w:val="04640D"/>
        </w:rPr>
        <w:t>tato důlní společnost</w:t>
      </w:r>
      <w:r>
        <w:t xml:space="preserve"> zaznamenala při 6% vzrůstu výnosů z 305.7 milionu dolarů na 323.2 milionu dolarů 40% pokles zisku z 50.6 milionu dolarů, neboli 52 centů na akcii, na 30.1 milionu dolarů, neboli 31 centů na akcii.</w:t>
      </w:r>
    </w:p>
    <w:p>
      <w:r>
        <w:rPr>
          <w:b/>
        </w:rPr>
        <w:t>Document number 900</w:t>
      </w:r>
    </w:p>
    <w:p>
      <w:r>
        <w:rPr>
          <w:b/>
        </w:rPr>
        <w:t>Document identifier: wsj1198-001</w:t>
      </w:r>
    </w:p>
    <w:p>
      <w:r>
        <w:rPr>
          <w:color w:val="310106"/>
        </w:rPr>
        <w:t>V souvislosti s pondělním prodejem krátkodobých směnek v přibližné hodnotě 15.6 miliardy dolarů</w:t>
      </w:r>
      <w:r>
        <w:t xml:space="preserve"> a s vyplacením 13.81 miliardy dolarů za splatné směnky, plánuje </w:t>
      </w:r>
      <w:r>
        <w:rPr>
          <w:color w:val="04640D"/>
        </w:rPr>
        <w:t>Ministerstvo financí</w:t>
      </w:r>
      <w:r>
        <w:t xml:space="preserve"> získat 1.8 miliardy dolarů nové hotovosti. </w:t>
      </w:r>
      <w:r>
        <w:rPr>
          <w:color w:val="310106"/>
        </w:rPr>
        <w:t>Nabídka</w:t>
      </w:r>
      <w:r>
        <w:t xml:space="preserve"> bude rovnoměrně rozdělena </w:t>
      </w:r>
      <w:r>
        <w:rPr>
          <w:color w:val="FEFB0A"/>
        </w:rPr>
        <w:t xml:space="preserve">mezi 13 týdenní a 26 týdenní směnky, </w:t>
      </w:r>
      <w:r>
        <w:rPr>
          <w:color w:val="FB5514"/>
        </w:rPr>
        <w:t>které</w:t>
      </w:r>
      <w:r>
        <w:rPr>
          <w:color w:val="FEFB0A"/>
        </w:rPr>
        <w:t xml:space="preserve"> budou splatné jednotlivě 1. února </w:t>
      </w:r>
      <w:r>
        <w:rPr>
          <w:color w:val="E115C0"/>
        </w:rPr>
        <w:t>1990</w:t>
      </w:r>
      <w:r>
        <w:rPr>
          <w:color w:val="FEFB0A"/>
        </w:rPr>
        <w:t xml:space="preserve"> a 3. května </w:t>
      </w:r>
      <w:r>
        <w:rPr>
          <w:color w:val="E115C0"/>
        </w:rPr>
        <w:t>1990</w:t>
      </w:r>
      <w:r>
        <w:t xml:space="preserve">. </w:t>
      </w:r>
      <w:r>
        <w:rPr>
          <w:color w:val="00587F"/>
        </w:rPr>
        <w:t xml:space="preserve">Veřejné nabídky na odkup směnek, </w:t>
      </w:r>
      <w:r>
        <w:rPr>
          <w:color w:val="0BC582"/>
        </w:rPr>
        <w:t>které</w:t>
      </w:r>
      <w:r>
        <w:rPr>
          <w:color w:val="00587F"/>
        </w:rPr>
        <w:t xml:space="preserve"> jsou dostupné v minimální nominální hodnotě 10000 dolarů</w:t>
      </w:r>
      <w:r>
        <w:t xml:space="preserve">, musí do pondělí 13:00 východního standardního času obdržet buď </w:t>
      </w:r>
      <w:r>
        <w:rPr>
          <w:color w:val="04640D"/>
        </w:rPr>
        <w:t>Ministerstvo financí</w:t>
      </w:r>
      <w:r>
        <w:t xml:space="preserve">, nebo </w:t>
      </w:r>
      <w:r>
        <w:rPr>
          <w:color w:val="FEB8C8"/>
        </w:rPr>
        <w:t>Federální rezervní banky</w:t>
      </w:r>
      <w:r>
        <w:t xml:space="preserve"> či </w:t>
      </w:r>
      <w:r>
        <w:rPr>
          <w:color w:val="FEB8C8"/>
        </w:rPr>
        <w:t>jejich</w:t>
      </w:r>
      <w:r>
        <w:t xml:space="preserve"> pobočky. </w:t>
      </w:r>
      <w:r>
        <w:rPr>
          <w:color w:val="04640D"/>
        </w:rPr>
        <w:t>Ministerstvo financí</w:t>
      </w:r>
      <w:r>
        <w:t xml:space="preserve"> oznámilo, že pokud </w:t>
      </w:r>
      <w:r>
        <w:rPr>
          <w:color w:val="310106"/>
        </w:rPr>
        <w:t>před plánovanými pondělními aukcemi</w:t>
      </w:r>
      <w:r>
        <w:t xml:space="preserve"> nezíská záruku uzákonění </w:t>
      </w:r>
      <w:r>
        <w:rPr>
          <w:color w:val="9E8317"/>
        </w:rPr>
        <w:t xml:space="preserve">legislativy, </w:t>
      </w:r>
      <w:r>
        <w:rPr>
          <w:color w:val="01190F"/>
        </w:rPr>
        <w:t>která</w:t>
      </w:r>
      <w:r>
        <w:rPr>
          <w:color w:val="9E8317"/>
        </w:rPr>
        <w:t xml:space="preserve"> zvýší zákonný dlužný limit</w:t>
      </w:r>
      <w:r>
        <w:t xml:space="preserve">, </w:t>
      </w:r>
      <w:r>
        <w:rPr>
          <w:color w:val="310106"/>
        </w:rPr>
        <w:t>aukce</w:t>
      </w:r>
      <w:r>
        <w:t xml:space="preserve"> upraví.</w:t>
      </w:r>
    </w:p>
    <w:p>
      <w:r>
        <w:rPr>
          <w:b/>
        </w:rPr>
        <w:t>Document number 901</w:t>
      </w:r>
    </w:p>
    <w:p>
      <w:r>
        <w:rPr>
          <w:b/>
        </w:rPr>
        <w:t>Document identifier: wsj1199-001</w:t>
      </w:r>
    </w:p>
    <w:p>
      <w:r>
        <w:rPr>
          <w:color w:val="310106"/>
        </w:rPr>
        <w:t>Společnost Apogee Enterprises Inc.</w:t>
      </w:r>
      <w:r>
        <w:t xml:space="preserve"> oznámila, že z důvodu </w:t>
      </w:r>
      <w:r>
        <w:rPr>
          <w:color w:val="04640D"/>
        </w:rPr>
        <w:t xml:space="preserve">dodatečného poplatku po zdanění ve výši 1.9 milionu dolarů souvisejícího </w:t>
      </w:r>
      <w:r>
        <w:rPr>
          <w:color w:val="FEFB0A"/>
        </w:rPr>
        <w:t xml:space="preserve">s projektem, </w:t>
      </w:r>
      <w:r>
        <w:rPr>
          <w:color w:val="FB5514"/>
        </w:rPr>
        <w:t>za který</w:t>
      </w:r>
      <w:r>
        <w:rPr>
          <w:color w:val="FEFB0A"/>
        </w:rPr>
        <w:t xml:space="preserve"> </w:t>
      </w:r>
      <w:r>
        <w:rPr>
          <w:color w:val="E115C0"/>
        </w:rPr>
        <w:t>společnost</w:t>
      </w:r>
      <w:r>
        <w:rPr>
          <w:color w:val="FEFB0A"/>
        </w:rPr>
        <w:t xml:space="preserve"> ručila</w:t>
      </w:r>
      <w:r>
        <w:t xml:space="preserve">, klesl zisk </w:t>
      </w:r>
      <w:r>
        <w:rPr>
          <w:color w:val="00587F"/>
        </w:rPr>
        <w:t xml:space="preserve">za třetí čtvrtletí, </w:t>
      </w:r>
      <w:r>
        <w:rPr>
          <w:color w:val="0BC582"/>
        </w:rPr>
        <w:t>které</w:t>
      </w:r>
      <w:r>
        <w:rPr>
          <w:color w:val="00587F"/>
        </w:rPr>
        <w:t xml:space="preserve"> skončilo 2. prosince</w:t>
      </w:r>
      <w:r>
        <w:t xml:space="preserve">, pod loňské výsledky. </w:t>
      </w:r>
      <w:r>
        <w:rPr>
          <w:color w:val="310106"/>
        </w:rPr>
        <w:t>Tento výrobce skleněných produktů a hliníkových oken z Minneapolisu</w:t>
      </w:r>
      <w:r>
        <w:t xml:space="preserve"> vloni při příjmech 114 milionů dolarů vydělal 4 miliony dolarů, neboli 30 centů na akcii. </w:t>
      </w:r>
      <w:r>
        <w:rPr>
          <w:color w:val="310106"/>
        </w:rPr>
        <w:t>Společnost Apogee</w:t>
      </w:r>
      <w:r>
        <w:t xml:space="preserve"> oznámila, že </w:t>
      </w:r>
      <w:r>
        <w:rPr>
          <w:color w:val="04640D"/>
        </w:rPr>
        <w:t>tento poplatek</w:t>
      </w:r>
      <w:r>
        <w:t xml:space="preserve"> pochází </w:t>
      </w:r>
      <w:r>
        <w:rPr>
          <w:color w:val="FEB8C8"/>
        </w:rPr>
        <w:t xml:space="preserve">ze smlouvy na stavební dodávky, </w:t>
      </w:r>
      <w:r>
        <w:rPr>
          <w:color w:val="9E8317"/>
        </w:rPr>
        <w:t>ve které</w:t>
      </w:r>
      <w:r>
        <w:rPr>
          <w:color w:val="FEB8C8"/>
        </w:rPr>
        <w:t xml:space="preserve"> se </w:t>
      </w:r>
      <w:r>
        <w:rPr>
          <w:color w:val="01190F"/>
        </w:rPr>
        <w:t>společnost</w:t>
      </w:r>
      <w:r>
        <w:rPr>
          <w:color w:val="FEB8C8"/>
        </w:rPr>
        <w:t xml:space="preserve"> zaručila za dodržení závazků </w:t>
      </w:r>
      <w:r>
        <w:rPr>
          <w:color w:val="847D81"/>
        </w:rPr>
        <w:t>ze strany dodavatele</w:t>
      </w:r>
      <w:r>
        <w:t xml:space="preserve">. </w:t>
      </w:r>
      <w:r>
        <w:rPr>
          <w:color w:val="310106"/>
        </w:rPr>
        <w:t>Společnost Apogee</w:t>
      </w:r>
      <w:r>
        <w:t xml:space="preserve"> oznámila, že </w:t>
      </w:r>
      <w:r>
        <w:rPr>
          <w:color w:val="58018B"/>
        </w:rPr>
        <w:t>subdodavatel</w:t>
      </w:r>
      <w:r>
        <w:t xml:space="preserve"> výrazně překročil rozpočet a sám nebyl schopen plnit smluvní podmínky, a proto, aby se zajistilo dokončení projektu, musela </w:t>
      </w:r>
      <w:r>
        <w:rPr>
          <w:color w:val="310106"/>
        </w:rPr>
        <w:t>společnost Apogee</w:t>
      </w:r>
      <w:r>
        <w:t xml:space="preserve"> vyplatit zálohu v hotovosti. </w:t>
      </w:r>
      <w:r>
        <w:rPr>
          <w:color w:val="310106"/>
        </w:rPr>
        <w:t>Společnost</w:t>
      </w:r>
      <w:r>
        <w:t xml:space="preserve"> uvedla, </w:t>
      </w:r>
      <w:r>
        <w:rPr>
          <w:color w:val="B70639"/>
        </w:rPr>
        <w:t xml:space="preserve">že v </w:t>
      </w:r>
      <w:r>
        <w:rPr>
          <w:color w:val="703B01"/>
        </w:rPr>
        <w:t>jejích</w:t>
      </w:r>
      <w:r>
        <w:rPr>
          <w:color w:val="B70639"/>
        </w:rPr>
        <w:t xml:space="preserve"> hlavních aktivitách se </w:t>
      </w:r>
      <w:r>
        <w:rPr>
          <w:color w:val="703B01"/>
        </w:rPr>
        <w:t>jí</w:t>
      </w:r>
      <w:r>
        <w:rPr>
          <w:color w:val="B70639"/>
        </w:rPr>
        <w:t xml:space="preserve"> dařilo dobře</w:t>
      </w:r>
      <w:r>
        <w:t xml:space="preserve"> a že očekává, že </w:t>
      </w:r>
      <w:r>
        <w:rPr>
          <w:color w:val="B70639"/>
        </w:rPr>
        <w:t>tomu</w:t>
      </w:r>
      <w:r>
        <w:t xml:space="preserve"> </w:t>
      </w:r>
      <w:r>
        <w:rPr>
          <w:color w:val="B70639"/>
        </w:rPr>
        <w:t>tak</w:t>
      </w:r>
      <w:r>
        <w:t xml:space="preserve"> bude i ve zbytku fiskálního roku.</w:t>
      </w:r>
    </w:p>
    <w:p>
      <w:r>
        <w:rPr>
          <w:b/>
        </w:rPr>
        <w:t>Document number 902</w:t>
      </w:r>
    </w:p>
    <w:p>
      <w:r>
        <w:rPr>
          <w:b/>
        </w:rPr>
        <w:t>Document identifier: wsj1200-001</w:t>
      </w:r>
    </w:p>
    <w:p>
      <w:r>
        <w:t xml:space="preserve">Jak uvedla </w:t>
      </w:r>
      <w:r>
        <w:rPr>
          <w:color w:val="310106"/>
        </w:rPr>
        <w:t>Japonská asociace výrobců automobilů</w:t>
      </w:r>
      <w:r>
        <w:t xml:space="preserve">, v důsledku snížení exportu poklesla </w:t>
      </w:r>
      <w:r>
        <w:rPr>
          <w:color w:val="04640D"/>
        </w:rPr>
        <w:t>v Japonsku</w:t>
      </w:r>
      <w:r>
        <w:t xml:space="preserve"> </w:t>
      </w:r>
      <w:r>
        <w:rPr>
          <w:color w:val="FEFB0A"/>
        </w:rPr>
        <w:t>v září</w:t>
      </w:r>
      <w:r>
        <w:t xml:space="preserve"> </w:t>
      </w:r>
      <w:r>
        <w:rPr>
          <w:color w:val="FB5514"/>
        </w:rPr>
        <w:t>oproti loňskému roku</w:t>
      </w:r>
      <w:r>
        <w:t xml:space="preserve"> výroba osobních automobilů, nákladních automobilů a autobusů o 4.1 % na 1120317 jednotek. </w:t>
      </w:r>
      <w:r>
        <w:rPr>
          <w:color w:val="E115C0"/>
        </w:rPr>
        <w:t>Domácí poptávka</w:t>
      </w:r>
      <w:r>
        <w:t xml:space="preserve"> i nadále stoupá, avšak </w:t>
      </w:r>
      <w:r>
        <w:rPr>
          <w:color w:val="E115C0"/>
        </w:rPr>
        <w:t>její</w:t>
      </w:r>
      <w:r>
        <w:t xml:space="preserve"> příspěvek k vyšší produkci byl </w:t>
      </w:r>
      <w:r>
        <w:rPr>
          <w:color w:val="FEFB0A"/>
        </w:rPr>
        <w:t>v září</w:t>
      </w:r>
      <w:r>
        <w:t xml:space="preserve"> omezen odhadovaným 2% poklesem importu spolu s rostoucí tendencí </w:t>
      </w:r>
      <w:r>
        <w:rPr>
          <w:color w:val="00587F"/>
        </w:rPr>
        <w:t>japonských výrobců</w:t>
      </w:r>
      <w:r>
        <w:t xml:space="preserve"> vyrábět vozidla v zahraničí, jak uvedla </w:t>
      </w:r>
      <w:r>
        <w:rPr>
          <w:color w:val="310106"/>
        </w:rPr>
        <w:t>asociace</w:t>
      </w:r>
      <w:r>
        <w:t xml:space="preserve">. </w:t>
      </w:r>
      <w:r>
        <w:rPr>
          <w:color w:val="310106"/>
        </w:rPr>
        <w:t>Asociace</w:t>
      </w:r>
      <w:r>
        <w:t xml:space="preserve"> dále uvedla, že domácí poptávka </w:t>
      </w:r>
      <w:r>
        <w:rPr>
          <w:color w:val="FEFB0A"/>
        </w:rPr>
        <w:t>v září</w:t>
      </w:r>
      <w:r>
        <w:t xml:space="preserve"> stoupla o 8.8 %. Poptávka trvale stoupá za podpory vládní spotřebitelské politiky, uvedl </w:t>
      </w:r>
      <w:r>
        <w:rPr>
          <w:color w:val="0BC582"/>
        </w:rPr>
        <w:t xml:space="preserve">mluvčí </w:t>
      </w:r>
      <w:r>
        <w:rPr>
          <w:color w:val="FEB8C8"/>
        </w:rPr>
        <w:t>asociace</w:t>
      </w:r>
      <w:r>
        <w:t xml:space="preserve">. Dále řekl, že prodeji rovněž pomohlo dubnové zavedení </w:t>
      </w:r>
      <w:r>
        <w:rPr>
          <w:color w:val="9E8317"/>
        </w:rPr>
        <w:t>3% spotřební daně</w:t>
      </w:r>
      <w:r>
        <w:t xml:space="preserve">. Přestože je </w:t>
      </w:r>
      <w:r>
        <w:rPr>
          <w:color w:val="9E8317"/>
        </w:rPr>
        <w:t>tato nová daň</w:t>
      </w:r>
      <w:r>
        <w:t xml:space="preserve"> mezi japonskými plátci daní zdrojem všeobecného odporu, nahradila </w:t>
      </w:r>
      <w:r>
        <w:rPr>
          <w:color w:val="01190F"/>
        </w:rPr>
        <w:t xml:space="preserve">vyšší daň z komodit, </w:t>
      </w:r>
      <w:r>
        <w:rPr>
          <w:color w:val="847D81"/>
        </w:rPr>
        <w:t>která</w:t>
      </w:r>
      <w:r>
        <w:rPr>
          <w:color w:val="01190F"/>
        </w:rPr>
        <w:t xml:space="preserve"> se vztahovala i na automobily</w:t>
      </w:r>
      <w:r>
        <w:t xml:space="preserve">. Japonský domácí prodej motorových vozidel stoupl </w:t>
      </w:r>
      <w:r>
        <w:rPr>
          <w:color w:val="FEFB0A"/>
        </w:rPr>
        <w:t>v září</w:t>
      </w:r>
      <w:r>
        <w:t xml:space="preserve"> o 12 %, uvedla </w:t>
      </w:r>
      <w:r>
        <w:rPr>
          <w:color w:val="58018B"/>
        </w:rPr>
        <w:t>v tomto měsíci</w:t>
      </w:r>
      <w:r>
        <w:t xml:space="preserve"> </w:t>
      </w:r>
      <w:r>
        <w:rPr>
          <w:color w:val="310106"/>
        </w:rPr>
        <w:t>zmiňovaná Japonská asociace výrobců automobilů</w:t>
      </w:r>
      <w:r>
        <w:t xml:space="preserve">. </w:t>
      </w:r>
      <w:r>
        <w:rPr>
          <w:color w:val="310106"/>
        </w:rPr>
        <w:t>Asociace výrobců</w:t>
      </w:r>
      <w:r>
        <w:t xml:space="preserve"> zveřejní statistiky exportu vozidel ještě </w:t>
      </w:r>
      <w:r>
        <w:rPr>
          <w:color w:val="58018B"/>
        </w:rPr>
        <w:t>v tomto měsíci</w:t>
      </w:r>
      <w:r>
        <w:t xml:space="preserve">. Výroba aut stoupla </w:t>
      </w:r>
      <w:r>
        <w:rPr>
          <w:color w:val="FEFB0A"/>
        </w:rPr>
        <w:t>v září</w:t>
      </w:r>
      <w:r>
        <w:t xml:space="preserve"> </w:t>
      </w:r>
      <w:r>
        <w:rPr>
          <w:color w:val="B70639"/>
        </w:rPr>
        <w:t>na 801835 jednotek</w:t>
      </w:r>
      <w:r>
        <w:t xml:space="preserve">, </w:t>
      </w:r>
      <w:r>
        <w:rPr>
          <w:color w:val="B70639"/>
        </w:rPr>
        <w:t>což</w:t>
      </w:r>
      <w:r>
        <w:t xml:space="preserve"> je </w:t>
      </w:r>
      <w:r>
        <w:rPr>
          <w:color w:val="703B01"/>
        </w:rPr>
        <w:t>oproti loňskému období</w:t>
      </w:r>
      <w:r>
        <w:t xml:space="preserve"> nárůst o 5.5 %. </w:t>
      </w:r>
      <w:r>
        <w:rPr>
          <w:color w:val="F7F1DF"/>
        </w:rPr>
        <w:t>Vozy střední velikosti</w:t>
      </w:r>
      <w:r>
        <w:t xml:space="preserve"> se zasloužily o nejvyšší jednotkový nárůst, neboť stouply o 62872 jednotek na 134550 jednotek, </w:t>
      </w:r>
      <w:r>
        <w:rPr>
          <w:color w:val="118B8A"/>
        </w:rPr>
        <w:t>to</w:t>
      </w:r>
      <w:r>
        <w:t xml:space="preserve"> je o 88 %. Výroba </w:t>
      </w:r>
      <w:r>
        <w:rPr>
          <w:color w:val="4AFEFA"/>
        </w:rPr>
        <w:t>nejmenších vozů</w:t>
      </w:r>
      <w:r>
        <w:t xml:space="preserve"> se více než ztrojnásobila. </w:t>
      </w:r>
      <w:r>
        <w:rPr>
          <w:color w:val="4AFEFA"/>
        </w:rPr>
        <w:t xml:space="preserve">Těchto vozidel - </w:t>
      </w:r>
      <w:r>
        <w:rPr>
          <w:color w:val="FCB164"/>
        </w:rPr>
        <w:t>která</w:t>
      </w:r>
      <w:r>
        <w:rPr>
          <w:color w:val="4AFEFA"/>
        </w:rPr>
        <w:t xml:space="preserve"> mají motory o obsahu 500 kubických centimetrů či menší</w:t>
      </w:r>
      <w:r>
        <w:t xml:space="preserve"> - vyrobili výrobci </w:t>
      </w:r>
      <w:r>
        <w:rPr>
          <w:color w:val="796EE6"/>
        </w:rPr>
        <w:t>46835</w:t>
      </w:r>
      <w:r>
        <w:t xml:space="preserve">, </w:t>
      </w:r>
      <w:r>
        <w:rPr>
          <w:color w:val="796EE6"/>
        </w:rPr>
        <w:t>což</w:t>
      </w:r>
      <w:r>
        <w:t xml:space="preserve"> je nárůst o 31777 jednotek. Celková produkce nákladních aut poklesla </w:t>
      </w:r>
      <w:r>
        <w:rPr>
          <w:color w:val="703B01"/>
        </w:rPr>
        <w:t>oproti loňskému období</w:t>
      </w:r>
      <w:r>
        <w:t xml:space="preserve"> o 22 % na 315546 jednotek. Výroba malých nákladních aut klesla o 13 % na 94243 jednotek. </w:t>
      </w:r>
      <w:r>
        <w:rPr>
          <w:color w:val="703B01"/>
        </w:rPr>
        <w:t>Oproti loňskému období</w:t>
      </w:r>
      <w:r>
        <w:t xml:space="preserve"> se snížila i výroba autobusů o 49 % na 2936 jednotek. </w:t>
      </w:r>
      <w:r>
        <w:rPr>
          <w:color w:val="0BC582"/>
        </w:rPr>
        <w:t xml:space="preserve">Mluvčí </w:t>
      </w:r>
      <w:r>
        <w:rPr>
          <w:color w:val="FEB8C8"/>
        </w:rPr>
        <w:t>asociace</w:t>
      </w:r>
      <w:r>
        <w:t xml:space="preserve"> řekl, </w:t>
      </w:r>
      <w:r>
        <w:rPr>
          <w:color w:val="000D2C"/>
        </w:rPr>
        <w:t>že výroba autobusů klesá od ledna</w:t>
      </w:r>
      <w:r>
        <w:t xml:space="preserve">, avšak </w:t>
      </w:r>
      <w:r>
        <w:rPr>
          <w:color w:val="000D2C"/>
        </w:rPr>
        <w:t>pro tento pokles</w:t>
      </w:r>
      <w:r>
        <w:t xml:space="preserve"> nedokázal uvést vysvětlení. Výroba aut za první polovinu </w:t>
      </w:r>
      <w:r>
        <w:rPr>
          <w:color w:val="53495F"/>
        </w:rPr>
        <w:t xml:space="preserve">fiskálního roku, </w:t>
      </w:r>
      <w:r>
        <w:rPr>
          <w:color w:val="F95475"/>
        </w:rPr>
        <w:t>který</w:t>
      </w:r>
      <w:r>
        <w:rPr>
          <w:color w:val="53495F"/>
        </w:rPr>
        <w:t xml:space="preserve"> začal v srpnu</w:t>
      </w:r>
      <w:r>
        <w:t xml:space="preserve">, dosáhla celkového počtu 6379884 jednotek, uvedla </w:t>
      </w:r>
      <w:r>
        <w:rPr>
          <w:color w:val="310106"/>
        </w:rPr>
        <w:t>asociace</w:t>
      </w:r>
      <w:r>
        <w:t xml:space="preserve">. Pololetní produkce ve srovnání se stejným obdobím </w:t>
      </w:r>
      <w:r>
        <w:rPr>
          <w:color w:val="FB5514"/>
        </w:rPr>
        <w:t>loňského roku</w:t>
      </w:r>
      <w:r>
        <w:t xml:space="preserve"> stoupla o 3.4 %.</w:t>
      </w:r>
    </w:p>
    <w:p>
      <w:r>
        <w:rPr>
          <w:b/>
        </w:rPr>
        <w:t>Document number 903</w:t>
      </w:r>
    </w:p>
    <w:p>
      <w:r>
        <w:rPr>
          <w:b/>
        </w:rPr>
        <w:t>Document identifier: wsj1201-001</w:t>
      </w:r>
    </w:p>
    <w:p>
      <w:r>
        <w:t xml:space="preserve">Akcie </w:t>
      </w:r>
      <w:r>
        <w:rPr>
          <w:color w:val="310106"/>
        </w:rPr>
        <w:t>společnosti United Airlines, mateřské společnosti UAL Corp.</w:t>
      </w:r>
      <w:r>
        <w:t xml:space="preserve">, včera divoce kroužily, neboť se spekulovalo, že by jeden či více investorů mohl napadnout rozhodnutí </w:t>
      </w:r>
      <w:r>
        <w:rPr>
          <w:color w:val="04640D"/>
        </w:rPr>
        <w:t>správní rady UAL</w:t>
      </w:r>
      <w:r>
        <w:t xml:space="preserve"> </w:t>
      </w:r>
      <w:r>
        <w:rPr>
          <w:color w:val="FEFB0A"/>
        </w:rPr>
        <w:t xml:space="preserve">o tom, že </w:t>
      </w:r>
      <w:r>
        <w:rPr>
          <w:color w:val="FB5514"/>
        </w:rPr>
        <w:t>společnost</w:t>
      </w:r>
      <w:r>
        <w:rPr>
          <w:color w:val="FEFB0A"/>
        </w:rPr>
        <w:t xml:space="preserve"> namísto skoupení akcií či jiné transakce zůstane nezávislá</w:t>
      </w:r>
      <w:r>
        <w:t xml:space="preserve">. Rozhodnutí </w:t>
      </w:r>
      <w:r>
        <w:rPr>
          <w:color w:val="04640D"/>
        </w:rPr>
        <w:t>rady</w:t>
      </w:r>
      <w:r>
        <w:t xml:space="preserve">, </w:t>
      </w:r>
      <w:r>
        <w:rPr>
          <w:color w:val="E115C0"/>
        </w:rPr>
        <w:t>které</w:t>
      </w:r>
      <w:r>
        <w:t xml:space="preserve"> bylo oznámeno v pondělí po uzavření trhu, podnítilo zpočátku rozsáhlý výprodej </w:t>
      </w:r>
      <w:r>
        <w:rPr>
          <w:color w:val="00587F"/>
        </w:rPr>
        <w:t xml:space="preserve">akcií </w:t>
      </w:r>
      <w:r>
        <w:rPr>
          <w:color w:val="0BC582"/>
        </w:rPr>
        <w:t>společnosti UAL</w:t>
      </w:r>
      <w:r>
        <w:rPr>
          <w:color w:val="00587F"/>
        </w:rPr>
        <w:t xml:space="preserve">, </w:t>
      </w:r>
      <w:r>
        <w:rPr>
          <w:color w:val="FEB8C8"/>
        </w:rPr>
        <w:t>které</w:t>
      </w:r>
      <w:r>
        <w:rPr>
          <w:color w:val="00587F"/>
        </w:rPr>
        <w:t xml:space="preserve"> se v poledne v kompozitním obchodování </w:t>
      </w:r>
      <w:r>
        <w:rPr>
          <w:color w:val="9E8317"/>
        </w:rPr>
        <w:t>na Newyorské burze cenných papírů</w:t>
      </w:r>
      <w:r>
        <w:rPr>
          <w:color w:val="00587F"/>
        </w:rPr>
        <w:t xml:space="preserve"> obchodovaly </w:t>
      </w:r>
      <w:r>
        <w:rPr>
          <w:color w:val="01190F"/>
        </w:rPr>
        <w:t>jen za 145 dolarů za akcii</w:t>
      </w:r>
      <w:r>
        <w:rPr>
          <w:color w:val="00587F"/>
        </w:rPr>
        <w:t xml:space="preserve">, </w:t>
      </w:r>
      <w:r>
        <w:rPr>
          <w:color w:val="01190F"/>
        </w:rPr>
        <w:t>což</w:t>
      </w:r>
      <w:r>
        <w:rPr>
          <w:color w:val="00587F"/>
        </w:rPr>
        <w:t xml:space="preserve"> je pokles o 33 dolarů za akcii</w:t>
      </w:r>
      <w:r>
        <w:t xml:space="preserve">. Prohlubující se krvavá lázeň </w:t>
      </w:r>
      <w:r>
        <w:rPr>
          <w:color w:val="847D81"/>
        </w:rPr>
        <w:t xml:space="preserve">pro obchodníky s akciemi </w:t>
      </w:r>
      <w:r>
        <w:rPr>
          <w:color w:val="58018B"/>
        </w:rPr>
        <w:t>společností určených k převzetí</w:t>
      </w:r>
      <w:r>
        <w:rPr>
          <w:color w:val="847D81"/>
        </w:rPr>
        <w:t xml:space="preserve">, </w:t>
      </w:r>
      <w:r>
        <w:rPr>
          <w:color w:val="B70639"/>
        </w:rPr>
        <w:t>kteří</w:t>
      </w:r>
      <w:r>
        <w:rPr>
          <w:color w:val="847D81"/>
        </w:rPr>
        <w:t xml:space="preserve"> od 12. října zažili pokles akcií </w:t>
      </w:r>
      <w:r>
        <w:rPr>
          <w:color w:val="703B01"/>
        </w:rPr>
        <w:t>společnosti UAL</w:t>
      </w:r>
      <w:r>
        <w:rPr>
          <w:color w:val="847D81"/>
        </w:rPr>
        <w:t xml:space="preserve"> o 49 %</w:t>
      </w:r>
      <w:r>
        <w:t xml:space="preserve">, rovněž podnítila </w:t>
      </w:r>
      <w:r>
        <w:rPr>
          <w:color w:val="F7F1DF"/>
        </w:rPr>
        <w:t xml:space="preserve">výprodej na celém trhu, </w:t>
      </w:r>
      <w:r>
        <w:rPr>
          <w:color w:val="118B8A"/>
        </w:rPr>
        <w:t>který</w:t>
      </w:r>
      <w:r>
        <w:rPr>
          <w:color w:val="F7F1DF"/>
        </w:rPr>
        <w:t xml:space="preserve"> v 10.40 způsobil pokles </w:t>
      </w:r>
      <w:r>
        <w:rPr>
          <w:color w:val="4AFEFA"/>
        </w:rPr>
        <w:t>Dow-Jonesova indexu akcií průmyslových společností</w:t>
      </w:r>
      <w:r>
        <w:rPr>
          <w:color w:val="F7F1DF"/>
        </w:rPr>
        <w:t xml:space="preserve"> o více než 80 bodů</w:t>
      </w:r>
      <w:r>
        <w:t xml:space="preserve">. Avšak poté převzalo vedení </w:t>
      </w:r>
      <w:r>
        <w:rPr>
          <w:color w:val="FCB164"/>
        </w:rPr>
        <w:t xml:space="preserve">stabilní, soustředěné nakupování </w:t>
      </w:r>
      <w:r>
        <w:rPr>
          <w:color w:val="796EE6"/>
        </w:rPr>
        <w:t xml:space="preserve">společnosti Bear, Stearns &amp; Co., </w:t>
      </w:r>
      <w:r>
        <w:rPr>
          <w:color w:val="000D2C"/>
        </w:rPr>
        <w:t>která</w:t>
      </w:r>
      <w:r>
        <w:rPr>
          <w:color w:val="796EE6"/>
        </w:rPr>
        <w:t xml:space="preserve"> často nakupuje </w:t>
      </w:r>
      <w:r>
        <w:rPr>
          <w:color w:val="53495F"/>
        </w:rPr>
        <w:t>akcie</w:t>
      </w:r>
      <w:r>
        <w:rPr>
          <w:color w:val="796EE6"/>
        </w:rPr>
        <w:t xml:space="preserve"> </w:t>
      </w:r>
      <w:r>
        <w:rPr>
          <w:color w:val="F95475"/>
        </w:rPr>
        <w:t>pro osoby nebo společnosti snažící se získat kontrolu</w:t>
      </w:r>
      <w:r>
        <w:t xml:space="preserve">, a vyrovnalo </w:t>
      </w:r>
      <w:r>
        <w:rPr>
          <w:color w:val="61FC03"/>
        </w:rPr>
        <w:t xml:space="preserve">pokles akcií </w:t>
      </w:r>
      <w:r>
        <w:rPr>
          <w:color w:val="5D9608"/>
        </w:rPr>
        <w:t>společnosti UAL</w:t>
      </w:r>
      <w:r>
        <w:t xml:space="preserve">, </w:t>
      </w:r>
      <w:r>
        <w:rPr>
          <w:color w:val="61FC03"/>
        </w:rPr>
        <w:t>což</w:t>
      </w:r>
      <w:r>
        <w:t xml:space="preserve"> nakonec udrželo nad hladinou celý trh. </w:t>
      </w:r>
      <w:r>
        <w:rPr>
          <w:color w:val="DE98FD"/>
        </w:rPr>
        <w:t>Index akcií průmyslových společností</w:t>
      </w:r>
      <w:r>
        <w:t xml:space="preserve"> uzavřel s poklesem pouhých 3.69 bodu na 2659.22. V pozdním odpoledni vyvolalo několik velkých nákupů akcií uskutečněných </w:t>
      </w:r>
      <w:r>
        <w:rPr>
          <w:color w:val="98A088"/>
        </w:rPr>
        <w:t>společností Bear, Stearns</w:t>
      </w:r>
      <w:r>
        <w:t xml:space="preserve">, především balíku 200000 akcií ve výši 150 dolarů za akcii ve 14.43, </w:t>
      </w:r>
      <w:r>
        <w:rPr>
          <w:color w:val="4F584E"/>
        </w:rPr>
        <w:t xml:space="preserve">nákupní horečku, </w:t>
      </w:r>
      <w:r>
        <w:rPr>
          <w:color w:val="248AD0"/>
        </w:rPr>
        <w:t>která</w:t>
      </w:r>
      <w:r>
        <w:rPr>
          <w:color w:val="4F584E"/>
        </w:rPr>
        <w:t xml:space="preserve"> v závěrečné hodině obchodování vynesla </w:t>
      </w:r>
      <w:r>
        <w:rPr>
          <w:color w:val="5C5300"/>
        </w:rPr>
        <w:t>společnost UAL</w:t>
      </w:r>
      <w:r>
        <w:rPr>
          <w:color w:val="4F584E"/>
        </w:rPr>
        <w:t xml:space="preserve"> o více než 18 bodů výš</w:t>
      </w:r>
      <w:r>
        <w:t xml:space="preserve">. Akcie </w:t>
      </w:r>
      <w:r>
        <w:rPr>
          <w:color w:val="9F6551"/>
        </w:rPr>
        <w:t>společnosti UAL</w:t>
      </w:r>
      <w:r>
        <w:t xml:space="preserve"> uzavřely </w:t>
      </w:r>
      <w:r>
        <w:rPr>
          <w:color w:val="BCFEC6"/>
        </w:rPr>
        <w:t>na 170 dolarech za akcii</w:t>
      </w:r>
      <w:r>
        <w:t xml:space="preserve">, </w:t>
      </w:r>
      <w:r>
        <w:rPr>
          <w:color w:val="BCFEC6"/>
        </w:rPr>
        <w:t>což</w:t>
      </w:r>
      <w:r>
        <w:t xml:space="preserve"> je pokles o 8375 dolaru. Objem dosáhl bouřlivých 4.9 milionu akcií, neboli 22 % z 21.8 milionu akcií </w:t>
      </w:r>
      <w:r>
        <w:rPr>
          <w:color w:val="9F6551"/>
        </w:rPr>
        <w:t>společnosti UAL</w:t>
      </w:r>
      <w:r>
        <w:t xml:space="preserve"> v oběhu. Obchodníci odhadovali, že </w:t>
      </w:r>
      <w:r>
        <w:rPr>
          <w:color w:val="98A088"/>
        </w:rPr>
        <w:t>společnost Bear, Stearns</w:t>
      </w:r>
      <w:r>
        <w:t xml:space="preserve"> koupila více než 1 milion akcií. </w:t>
      </w:r>
      <w:r>
        <w:rPr>
          <w:color w:val="932C70"/>
        </w:rPr>
        <w:t xml:space="preserve">Mezi dva kupce, </w:t>
      </w:r>
      <w:r>
        <w:rPr>
          <w:color w:val="2B1B04"/>
        </w:rPr>
        <w:t>o nichž</w:t>
      </w:r>
      <w:r>
        <w:rPr>
          <w:color w:val="932C70"/>
        </w:rPr>
        <w:t xml:space="preserve"> se nejvíc mluví, aniž by se kdokoli </w:t>
      </w:r>
      <w:r>
        <w:rPr>
          <w:color w:val="2B1B04"/>
        </w:rPr>
        <w:t>z nich</w:t>
      </w:r>
      <w:r>
        <w:rPr>
          <w:color w:val="932C70"/>
        </w:rPr>
        <w:t xml:space="preserve"> vyjádřil</w:t>
      </w:r>
      <w:r>
        <w:t xml:space="preserve">, patří </w:t>
      </w:r>
      <w:r>
        <w:rPr>
          <w:color w:val="B5AFC4"/>
        </w:rPr>
        <w:t xml:space="preserve">společnost Coniston Partners, </w:t>
      </w:r>
      <w:r>
        <w:rPr>
          <w:color w:val="D4C67A"/>
        </w:rPr>
        <w:t>jež</w:t>
      </w:r>
      <w:r>
        <w:rPr>
          <w:color w:val="B5AFC4"/>
        </w:rPr>
        <w:t xml:space="preserve"> bojovala </w:t>
      </w:r>
      <w:r>
        <w:rPr>
          <w:color w:val="AE7AA1"/>
        </w:rPr>
        <w:t xml:space="preserve">se správní radou </w:t>
      </w:r>
      <w:r>
        <w:rPr>
          <w:color w:val="C2A393"/>
        </w:rPr>
        <w:t>společnosti UAL</w:t>
      </w:r>
      <w:r>
        <w:rPr>
          <w:color w:val="B5AFC4"/>
        </w:rPr>
        <w:t xml:space="preserve"> v roce 1987</w:t>
      </w:r>
      <w:r>
        <w:t xml:space="preserve">, a </w:t>
      </w:r>
      <w:r>
        <w:rPr>
          <w:color w:val="0232FD"/>
        </w:rPr>
        <w:t xml:space="preserve">newyorský realitní developer Donald Trump, </w:t>
      </w:r>
      <w:r>
        <w:rPr>
          <w:color w:val="6A3A35"/>
        </w:rPr>
        <w:t>který</w:t>
      </w:r>
      <w:r>
        <w:rPr>
          <w:color w:val="0232FD"/>
        </w:rPr>
        <w:t xml:space="preserve"> nedávno učinil </w:t>
      </w:r>
      <w:r>
        <w:rPr>
          <w:color w:val="BA6801"/>
        </w:rPr>
        <w:t xml:space="preserve">nabídku </w:t>
      </w:r>
      <w:r>
        <w:rPr>
          <w:color w:val="168E5C"/>
        </w:rPr>
        <w:t xml:space="preserve">na společnost American Airlines, </w:t>
      </w:r>
      <w:r>
        <w:rPr>
          <w:color w:val="16C0D0"/>
        </w:rPr>
        <w:t>jejíž</w:t>
      </w:r>
      <w:r>
        <w:rPr>
          <w:color w:val="168E5C"/>
        </w:rPr>
        <w:t xml:space="preserve"> mateřskou společností je AMR Corp.</w:t>
      </w:r>
      <w:r>
        <w:rPr>
          <w:color w:val="0232FD"/>
        </w:rPr>
        <w:t xml:space="preserve">, a pak </w:t>
      </w:r>
      <w:r>
        <w:rPr>
          <w:color w:val="BA6801"/>
        </w:rPr>
        <w:t>ji</w:t>
      </w:r>
      <w:r>
        <w:rPr>
          <w:color w:val="0232FD"/>
        </w:rPr>
        <w:t xml:space="preserve"> stáhl</w:t>
      </w:r>
      <w:r>
        <w:t xml:space="preserve">. Avšak jedna osoba obeznámená se situací </w:t>
      </w:r>
      <w:r>
        <w:rPr>
          <w:color w:val="9F6551"/>
        </w:rPr>
        <w:t>ve společnosti UAL</w:t>
      </w:r>
      <w:r>
        <w:t xml:space="preserve"> uvedla, že stopy vedou </w:t>
      </w:r>
      <w:r>
        <w:rPr>
          <w:color w:val="B5AFC4"/>
        </w:rPr>
        <w:t>ke společnosti Coniston</w:t>
      </w:r>
      <w:r>
        <w:t xml:space="preserve">, jelikož </w:t>
      </w:r>
      <w:r>
        <w:rPr>
          <w:color w:val="0232FD"/>
        </w:rPr>
        <w:t>Donald Trump</w:t>
      </w:r>
      <w:r>
        <w:t xml:space="preserve"> nepožádal podle federálních protimonopolních pravidel o povolení k nákupu akcií v hodnotě nad 15 milionů dolarů. </w:t>
      </w:r>
      <w:r>
        <w:rPr>
          <w:color w:val="C62100"/>
        </w:rPr>
        <w:t xml:space="preserve">Obchodníci s akciemi </w:t>
      </w:r>
      <w:r>
        <w:rPr>
          <w:color w:val="014347"/>
        </w:rPr>
        <w:t>společností určených k převzetí</w:t>
      </w:r>
      <w:r>
        <w:rPr>
          <w:color w:val="C62100"/>
        </w:rPr>
        <w:t xml:space="preserve">, zaražení obrovskými ztrátami akcií </w:t>
      </w:r>
      <w:r>
        <w:rPr>
          <w:color w:val="233809"/>
        </w:rPr>
        <w:t>společnosti UAL</w:t>
      </w:r>
      <w:r>
        <w:t xml:space="preserve">, dychtili po nezdaru </w:t>
      </w:r>
      <w:r>
        <w:rPr>
          <w:color w:val="42083B"/>
        </w:rPr>
        <w:t xml:space="preserve">skoupení akcií ve výši 6.79 miliardy dolarů za 300 dolarů na akcii zaměstnanci a vedením, </w:t>
      </w:r>
      <w:r>
        <w:rPr>
          <w:color w:val="82785D"/>
        </w:rPr>
        <w:t>k němuž</w:t>
      </w:r>
      <w:r>
        <w:rPr>
          <w:color w:val="42083B"/>
        </w:rPr>
        <w:t xml:space="preserve"> došlo 13. října</w:t>
      </w:r>
      <w:r>
        <w:t xml:space="preserve">, i nadále po zásahu </w:t>
      </w:r>
      <w:r>
        <w:rPr>
          <w:color w:val="023087"/>
        </w:rPr>
        <w:t>nějakého vnějšího katalyzátoru</w:t>
      </w:r>
      <w:r>
        <w:t xml:space="preserve">. Doufali, že se při pokusu o získání souhlasu akcionářů pokusí vypudit </w:t>
      </w:r>
      <w:r>
        <w:rPr>
          <w:color w:val="04640D"/>
        </w:rPr>
        <w:t>správní radu</w:t>
      </w:r>
      <w:r>
        <w:t xml:space="preserve">. </w:t>
      </w:r>
      <w:r>
        <w:rPr>
          <w:color w:val="B7DAD2"/>
        </w:rPr>
        <w:t xml:space="preserve">Baker </w:t>
      </w:r>
      <w:r>
        <w:rPr>
          <w:color w:val="196956"/>
        </w:rPr>
        <w:t>ze společnosti Nye Investments</w:t>
      </w:r>
      <w:r>
        <w:rPr>
          <w:color w:val="B7DAD2"/>
        </w:rPr>
        <w:t xml:space="preserve">, newyorský obchodník s akciemi </w:t>
      </w:r>
      <w:r>
        <w:rPr>
          <w:color w:val="8C41BB"/>
        </w:rPr>
        <w:t>společností určených k převzetí</w:t>
      </w:r>
      <w:r>
        <w:rPr>
          <w:color w:val="B7DAD2"/>
        </w:rPr>
        <w:t xml:space="preserve">, </w:t>
      </w:r>
      <w:r>
        <w:rPr>
          <w:color w:val="ECEDFE"/>
        </w:rPr>
        <w:t>který</w:t>
      </w:r>
      <w:r>
        <w:rPr>
          <w:color w:val="B7DAD2"/>
        </w:rPr>
        <w:t xml:space="preserve"> vlastní akcie </w:t>
      </w:r>
      <w:r>
        <w:rPr>
          <w:color w:val="2B2D32"/>
        </w:rPr>
        <w:t>společnosti UAL</w:t>
      </w:r>
      <w:r>
        <w:t xml:space="preserve">, se ke zprávám uvádějícím, že </w:t>
      </w:r>
      <w:r>
        <w:rPr>
          <w:color w:val="9F6551"/>
        </w:rPr>
        <w:t>firma</w:t>
      </w:r>
      <w:r>
        <w:t xml:space="preserve"> zvažuje, že takový souhlas od akcionářů získá, nevyjádřil. Avšak </w:t>
      </w:r>
      <w:r>
        <w:rPr>
          <w:color w:val="94C661"/>
        </w:rPr>
        <w:t>společník Richard Nye</w:t>
      </w:r>
      <w:r>
        <w:t xml:space="preserve"> řekl: "</w:t>
      </w:r>
      <w:r>
        <w:rPr>
          <w:color w:val="42083B"/>
        </w:rPr>
        <w:t>Toto</w:t>
      </w:r>
      <w:r>
        <w:t xml:space="preserve"> je </w:t>
      </w:r>
      <w:r>
        <w:rPr>
          <w:color w:val="F8907D"/>
        </w:rPr>
        <w:t xml:space="preserve">ta nejneúspěšnější transakce, </w:t>
      </w:r>
      <w:r>
        <w:rPr>
          <w:color w:val="895E6B"/>
        </w:rPr>
        <w:t>jakou</w:t>
      </w:r>
      <w:r>
        <w:rPr>
          <w:color w:val="F8907D"/>
        </w:rPr>
        <w:t xml:space="preserve"> jsem za 25 let v tomto oboru zažil</w:t>
      </w:r>
      <w:r>
        <w:t xml:space="preserve">. </w:t>
      </w:r>
      <w:r>
        <w:rPr>
          <w:color w:val="788E95"/>
        </w:rPr>
        <w:t>Pro někoho</w:t>
      </w:r>
      <w:r>
        <w:t xml:space="preserve"> by dávalo smysl </w:t>
      </w:r>
      <w:r>
        <w:rPr>
          <w:color w:val="42083B"/>
        </w:rPr>
        <w:t>ji</w:t>
      </w:r>
      <w:r>
        <w:t xml:space="preserve"> provést. Ještě nikdy jsem neviděl </w:t>
      </w:r>
      <w:r>
        <w:rPr>
          <w:color w:val="FB6AB8"/>
        </w:rPr>
        <w:t xml:space="preserve">takovou neschopnost, </w:t>
      </w:r>
      <w:r>
        <w:rPr>
          <w:color w:val="576094"/>
        </w:rPr>
        <w:t>na které</w:t>
      </w:r>
      <w:r>
        <w:rPr>
          <w:color w:val="FB6AB8"/>
        </w:rPr>
        <w:t xml:space="preserve"> se podílelo tolik účastníků</w:t>
      </w:r>
      <w:r>
        <w:t xml:space="preserve">." V roce 1986 </w:t>
      </w:r>
      <w:r>
        <w:rPr>
          <w:color w:val="B7DAD2"/>
        </w:rPr>
        <w:t xml:space="preserve">Baker </w:t>
      </w:r>
      <w:r>
        <w:rPr>
          <w:color w:val="196956"/>
        </w:rPr>
        <w:t>ze společnosti Nye</w:t>
      </w:r>
      <w:r>
        <w:t xml:space="preserve"> vedl </w:t>
      </w:r>
      <w:r>
        <w:rPr>
          <w:color w:val="DB1474"/>
        </w:rPr>
        <w:t xml:space="preserve">boj o získání kontroly </w:t>
      </w:r>
      <w:r>
        <w:rPr>
          <w:color w:val="8489AE"/>
        </w:rPr>
        <w:t>nad společností Leaseway Transportation Inc.</w:t>
      </w:r>
      <w:r>
        <w:rPr>
          <w:color w:val="DB1474"/>
        </w:rPr>
        <w:t xml:space="preserve">, </w:t>
      </w:r>
      <w:r>
        <w:rPr>
          <w:color w:val="860E04"/>
        </w:rPr>
        <w:t>který</w:t>
      </w:r>
      <w:r>
        <w:rPr>
          <w:color w:val="DB1474"/>
        </w:rPr>
        <w:t xml:space="preserve"> nakonec vedl k prodeji </w:t>
      </w:r>
      <w:r>
        <w:rPr>
          <w:color w:val="8489AE"/>
        </w:rPr>
        <w:t>této společnosti</w:t>
      </w:r>
      <w:r>
        <w:t xml:space="preserve">. Někteří obchodníci s nadějí poukazovali na dřívější odhady investičního poradce </w:t>
      </w:r>
      <w:r>
        <w:rPr>
          <w:color w:val="9F6551"/>
        </w:rPr>
        <w:t>společnosti UAL</w:t>
      </w:r>
      <w:r>
        <w:t xml:space="preserve">, </w:t>
      </w:r>
      <w:r>
        <w:rPr>
          <w:color w:val="FBC206"/>
        </w:rPr>
        <w:t xml:space="preserve">společnosti First Boston Group, </w:t>
      </w:r>
      <w:r>
        <w:rPr>
          <w:color w:val="6EAB9B"/>
        </w:rPr>
        <w:t>podle níž</w:t>
      </w:r>
      <w:r>
        <w:rPr>
          <w:color w:val="F2CDFE"/>
        </w:rPr>
        <w:t xml:space="preserve"> by rekapitalizace mohla vynést 245 až 280 dolarů za akcii</w:t>
      </w:r>
      <w:r>
        <w:t xml:space="preserve">. </w:t>
      </w:r>
      <w:r>
        <w:rPr>
          <w:color w:val="645341"/>
        </w:rPr>
        <w:t>To</w:t>
      </w:r>
      <w:r>
        <w:t xml:space="preserve"> by však vyžadovalo spolupráci pilotů. </w:t>
      </w:r>
      <w:r>
        <w:rPr>
          <w:color w:val="760035"/>
        </w:rPr>
        <w:t xml:space="preserve">Jakýkoli investor, </w:t>
      </w:r>
      <w:r>
        <w:rPr>
          <w:color w:val="647A41"/>
        </w:rPr>
        <w:t>jenž</w:t>
      </w:r>
      <w:r>
        <w:rPr>
          <w:color w:val="760035"/>
        </w:rPr>
        <w:t xml:space="preserve"> získá akcie </w:t>
      </w:r>
      <w:r>
        <w:rPr>
          <w:color w:val="496E76"/>
        </w:rPr>
        <w:t>společnosti UAL</w:t>
      </w:r>
      <w:r>
        <w:rPr>
          <w:color w:val="760035"/>
        </w:rPr>
        <w:t xml:space="preserve"> za účelem snahy prosadit skoupení akcií nebo rekapitalizaci</w:t>
      </w:r>
      <w:r>
        <w:t xml:space="preserve">, musí počítat s svárlivými odbory </w:t>
      </w:r>
      <w:r>
        <w:rPr>
          <w:color w:val="310106"/>
        </w:rPr>
        <w:t>společnosti United</w:t>
      </w:r>
      <w:r>
        <w:t xml:space="preserve">. </w:t>
      </w:r>
      <w:r>
        <w:rPr>
          <w:color w:val="E3F894"/>
        </w:rPr>
        <w:t>Piloti</w:t>
      </w:r>
      <w:r>
        <w:rPr>
          <w:color w:val="F9D7CD"/>
        </w:rPr>
        <w:t xml:space="preserve"> pracují </w:t>
      </w:r>
      <w:r>
        <w:rPr>
          <w:color w:val="876128"/>
        </w:rPr>
        <w:t xml:space="preserve">na základě smlouvy, </w:t>
      </w:r>
      <w:r>
        <w:rPr>
          <w:color w:val="A1A711"/>
        </w:rPr>
        <w:t>která</w:t>
      </w:r>
      <w:r>
        <w:rPr>
          <w:color w:val="876128"/>
        </w:rPr>
        <w:t xml:space="preserve"> již vypršela</w:t>
      </w:r>
      <w:r>
        <w:rPr>
          <w:color w:val="F9D7CD"/>
        </w:rPr>
        <w:t xml:space="preserve">, a smlouva </w:t>
      </w:r>
      <w:r>
        <w:rPr>
          <w:color w:val="01FB92"/>
        </w:rPr>
        <w:t>leteckých techniků</w:t>
      </w:r>
      <w:r>
        <w:rPr>
          <w:color w:val="F9D7CD"/>
        </w:rPr>
        <w:t xml:space="preserve"> končí příští měsíc</w:t>
      </w:r>
      <w:r>
        <w:t xml:space="preserve">. </w:t>
      </w:r>
      <w:r>
        <w:rPr>
          <w:color w:val="F9D7CD"/>
        </w:rPr>
        <w:t>To</w:t>
      </w:r>
      <w:r>
        <w:t xml:space="preserve"> </w:t>
      </w:r>
      <w:r>
        <w:rPr>
          <w:color w:val="FD0F31"/>
        </w:rPr>
        <w:t>jim</w:t>
      </w:r>
      <w:r>
        <w:t xml:space="preserve"> poskytuje značný vliv včetně hrozby stávkou s cílem zamezit jakémukoli pokusu o skoupení </w:t>
      </w:r>
      <w:r>
        <w:rPr>
          <w:color w:val="BE8485"/>
        </w:rPr>
        <w:t>akcií</w:t>
      </w:r>
      <w:r>
        <w:t xml:space="preserve"> nebo </w:t>
      </w:r>
      <w:r>
        <w:rPr>
          <w:color w:val="C660FB"/>
        </w:rPr>
        <w:t xml:space="preserve">o rekapitalizaci, </w:t>
      </w:r>
      <w:r>
        <w:rPr>
          <w:color w:val="120104"/>
        </w:rPr>
        <w:t>s níž</w:t>
      </w:r>
      <w:r>
        <w:rPr>
          <w:color w:val="C660FB"/>
        </w:rPr>
        <w:t xml:space="preserve"> nesouhlasí</w:t>
      </w:r>
      <w:r>
        <w:t xml:space="preserve">. Avšak katalyzátor situace, jako je </w:t>
      </w:r>
      <w:r>
        <w:rPr>
          <w:color w:val="B5AFC4"/>
        </w:rPr>
        <w:t>společnost Coniston</w:t>
      </w:r>
      <w:r>
        <w:t xml:space="preserve">, by mohl usilovat o podporu akcionářů za účelem prodeje </w:t>
      </w:r>
      <w:r>
        <w:rPr>
          <w:color w:val="D48958"/>
        </w:rPr>
        <w:t>skupině zaměstnanců a vedoucích pracovníků</w:t>
      </w:r>
      <w:r>
        <w:t xml:space="preserve"> za poslední cenu projednávanou </w:t>
      </w:r>
      <w:r>
        <w:rPr>
          <w:color w:val="D48958"/>
        </w:rPr>
        <w:t>touto skupinou</w:t>
      </w:r>
      <w:r>
        <w:t xml:space="preserve"> před pondělním zasedáním </w:t>
      </w:r>
      <w:r>
        <w:rPr>
          <w:color w:val="04640D"/>
        </w:rPr>
        <w:t>správní rady</w:t>
      </w:r>
      <w:r>
        <w:t xml:space="preserve">. </w:t>
      </w:r>
      <w:r>
        <w:rPr>
          <w:color w:val="05AEE8"/>
        </w:rPr>
        <w:t>Piloti</w:t>
      </w:r>
      <w:r>
        <w:t xml:space="preserve"> pracovali na nabídce skoupení ve výši 225 až 240 dolarů za akcii, neboli za 5.09 až 5.42 miliardy dolarů. Jedna osoba obeznámená se situací </w:t>
      </w:r>
      <w:r>
        <w:rPr>
          <w:color w:val="9F6551"/>
        </w:rPr>
        <w:t>ve společnosti UAL</w:t>
      </w:r>
      <w:r>
        <w:t xml:space="preserve"> uvedla, že nevyřešená pracovní situace a celosvětově nejisté finanční trhy přispěly </w:t>
      </w:r>
      <w:r>
        <w:rPr>
          <w:color w:val="C3C1BE"/>
        </w:rPr>
        <w:t xml:space="preserve">k rozhodnutí </w:t>
      </w:r>
      <w:r>
        <w:rPr>
          <w:color w:val="9F98F8"/>
        </w:rPr>
        <w:t>správní rady</w:t>
      </w:r>
      <w:r>
        <w:rPr>
          <w:color w:val="C3C1BE"/>
        </w:rPr>
        <w:t xml:space="preserve"> vyhnout se "horečnému prodeji </w:t>
      </w:r>
      <w:r>
        <w:rPr>
          <w:color w:val="1167D9"/>
        </w:rPr>
        <w:t>společnosti</w:t>
      </w:r>
      <w:r>
        <w:rPr>
          <w:color w:val="C3C1BE"/>
        </w:rPr>
        <w:t xml:space="preserve"> za almužnu", zvláště po přijetí nabídky </w:t>
      </w:r>
      <w:r>
        <w:rPr>
          <w:color w:val="D19012"/>
        </w:rPr>
        <w:t>z minulého měsíce</w:t>
      </w:r>
      <w:r>
        <w:rPr>
          <w:color w:val="C3C1BE"/>
        </w:rPr>
        <w:t xml:space="preserve"> znějící na 300 dolarů za akcii</w:t>
      </w:r>
      <w:r>
        <w:t xml:space="preserve">. Dokonce i </w:t>
      </w:r>
      <w:r>
        <w:rPr>
          <w:color w:val="B7D802"/>
        </w:rPr>
        <w:t xml:space="preserve">někteří obchodníci s akciemi </w:t>
      </w:r>
      <w:r>
        <w:rPr>
          <w:color w:val="826392"/>
        </w:rPr>
        <w:t>společností určených k převzetí</w:t>
      </w:r>
      <w:r>
        <w:t xml:space="preserve"> uvedli, že logiku </w:t>
      </w:r>
      <w:r>
        <w:rPr>
          <w:color w:val="04640D"/>
        </w:rPr>
        <w:t>správní rady</w:t>
      </w:r>
      <w:r>
        <w:t xml:space="preserve"> nemohou popřít. Rozhodnutí </w:t>
      </w:r>
      <w:r>
        <w:rPr>
          <w:color w:val="04640D"/>
        </w:rPr>
        <w:t>rady</w:t>
      </w:r>
      <w:r>
        <w:t xml:space="preserve"> však pobídlo mnohé k tomu, že se včera </w:t>
      </w:r>
      <w:r>
        <w:rPr>
          <w:color w:val="5E7A6A"/>
        </w:rPr>
        <w:t>svých</w:t>
      </w:r>
      <w:r>
        <w:t xml:space="preserve"> akcií rychle vzdali. "Dnes vhodila řada lidí ručník do ringu," řekl Earl Ellis, společník ve společnosti Benjamin Jacobson &amp; Sons, specialista na obchodování s akciemi </w:t>
      </w:r>
      <w:r>
        <w:rPr>
          <w:color w:val="9F6551"/>
        </w:rPr>
        <w:t>společnosti UAL</w:t>
      </w:r>
      <w:r>
        <w:t xml:space="preserve"> </w:t>
      </w:r>
      <w:r>
        <w:rPr>
          <w:color w:val="B29869"/>
        </w:rPr>
        <w:t>na Newyorské burze</w:t>
      </w:r>
      <w:r>
        <w:t xml:space="preserve">. </w:t>
      </w:r>
      <w:r>
        <w:rPr>
          <w:color w:val="1D0051"/>
        </w:rPr>
        <w:t>Jiný obchodník</w:t>
      </w:r>
      <w:r>
        <w:t xml:space="preserve"> poznamenal, že se </w:t>
      </w:r>
      <w:r>
        <w:rPr>
          <w:color w:val="8BE7FC"/>
        </w:rPr>
        <w:t>řada arbitražérů</w:t>
      </w:r>
      <w:r>
        <w:t xml:space="preserve"> obává prodat </w:t>
      </w:r>
      <w:r>
        <w:rPr>
          <w:color w:val="76E0C1"/>
        </w:rPr>
        <w:t>své</w:t>
      </w:r>
      <w:r>
        <w:rPr>
          <w:color w:val="BACFA7"/>
        </w:rPr>
        <w:t xml:space="preserve"> akcie </w:t>
      </w:r>
      <w:r>
        <w:rPr>
          <w:color w:val="11BA09"/>
        </w:rPr>
        <w:t>společnosti UAL</w:t>
      </w:r>
      <w:r>
        <w:t xml:space="preserve"> za nejnižší ceny, avšak vlastní </w:t>
      </w:r>
      <w:r>
        <w:rPr>
          <w:color w:val="462C36"/>
        </w:rPr>
        <w:t>jich</w:t>
      </w:r>
      <w:r>
        <w:t xml:space="preserve"> už </w:t>
      </w:r>
      <w:r>
        <w:rPr>
          <w:color w:val="65407D"/>
        </w:rPr>
        <w:t>tolik, že další kupovat nemohou</w:t>
      </w:r>
      <w:r>
        <w:t xml:space="preserve">. "Tenhle obchod připomíná </w:t>
      </w:r>
      <w:r>
        <w:rPr>
          <w:color w:val="491803"/>
        </w:rPr>
        <w:t>past</w:t>
      </w:r>
      <w:r>
        <w:t xml:space="preserve">," řekl. "Chytíte se </w:t>
      </w:r>
      <w:r>
        <w:rPr>
          <w:color w:val="491803"/>
        </w:rPr>
        <w:t>do ní</w:t>
      </w:r>
      <w:r>
        <w:t xml:space="preserve"> a už nemůžete ven." </w:t>
      </w:r>
      <w:r>
        <w:rPr>
          <w:color w:val="F5D2A8"/>
        </w:rPr>
        <w:t>Obchodníci i piloti však nadále zůstávají nějaké transakci nakloněni</w:t>
      </w:r>
      <w:r>
        <w:t xml:space="preserve">. </w:t>
      </w:r>
      <w:r>
        <w:rPr>
          <w:color w:val="F5D2A8"/>
        </w:rPr>
        <w:t>To</w:t>
      </w:r>
      <w:r>
        <w:t xml:space="preserve"> platí podle řady zpráv i </w:t>
      </w:r>
      <w:r>
        <w:rPr>
          <w:color w:val="03422C"/>
        </w:rPr>
        <w:t>pro společnost British Airways PLC</w:t>
      </w:r>
      <w:r>
        <w:t xml:space="preserve"> navzdory </w:t>
      </w:r>
      <w:r>
        <w:rPr>
          <w:color w:val="03422C"/>
        </w:rPr>
        <w:t>jejímu</w:t>
      </w:r>
      <w:r>
        <w:t xml:space="preserve"> veřejnému odstoupení od skoupení akcií. </w:t>
      </w:r>
      <w:r>
        <w:rPr>
          <w:color w:val="72A46E"/>
        </w:rPr>
        <w:t>Piloti</w:t>
      </w:r>
      <w:r>
        <w:t xml:space="preserve"> by mohli nakonec při rekapitalizaci skončit v koalici </w:t>
      </w:r>
      <w:r>
        <w:rPr>
          <w:color w:val="128EAC"/>
        </w:rPr>
        <w:t xml:space="preserve">se </w:t>
      </w:r>
      <w:r>
        <w:rPr>
          <w:color w:val="47545E"/>
        </w:rPr>
        <w:t>svými</w:t>
      </w:r>
      <w:r>
        <w:rPr>
          <w:color w:val="128EAC"/>
        </w:rPr>
        <w:t xml:space="preserve"> dlouholetými soupeři, odbory leteckých techniků</w:t>
      </w:r>
      <w:r>
        <w:t xml:space="preserve">. </w:t>
      </w:r>
      <w:r>
        <w:rPr>
          <w:color w:val="128EAC"/>
        </w:rPr>
        <w:t>Technici</w:t>
      </w:r>
      <w:r>
        <w:t xml:space="preserve"> znovu zvažují </w:t>
      </w:r>
      <w:r>
        <w:rPr>
          <w:color w:val="B95C69"/>
        </w:rPr>
        <w:t xml:space="preserve">návrhy, </w:t>
      </w:r>
      <w:r>
        <w:rPr>
          <w:color w:val="A14D12"/>
        </w:rPr>
        <w:t>které</w:t>
      </w:r>
      <w:r>
        <w:rPr>
          <w:color w:val="B95C69"/>
        </w:rPr>
        <w:t xml:space="preserve"> v minulosti učinili ohledně rekapitalizace</w:t>
      </w:r>
      <w:r>
        <w:t xml:space="preserve">, </w:t>
      </w:r>
      <w:r>
        <w:rPr>
          <w:color w:val="B95C69"/>
        </w:rPr>
        <w:t>ty</w:t>
      </w:r>
      <w:r>
        <w:t xml:space="preserve"> předpokládají vyplácení speciálních dividend akcionářům a poskytnutí menšinového podílu zaměstnancům. </w:t>
      </w:r>
      <w:r>
        <w:rPr>
          <w:color w:val="B95C69"/>
        </w:rPr>
        <w:t>Tyto návrhy</w:t>
      </w:r>
      <w:r>
        <w:t xml:space="preserve"> </w:t>
      </w:r>
      <w:r>
        <w:rPr>
          <w:color w:val="9F6551"/>
        </w:rPr>
        <w:t>společnost</w:t>
      </w:r>
      <w:r>
        <w:t xml:space="preserve"> v minulosti odmítla. Není však jasné, </w:t>
      </w:r>
      <w:r>
        <w:rPr>
          <w:color w:val="C4C8FA"/>
        </w:rPr>
        <w:t>zda by technici podpořili majoritní podíl, jak vyžadují piloti</w:t>
      </w:r>
      <w:r>
        <w:t xml:space="preserve">. Zástupce techniků řekl, že by </w:t>
      </w:r>
      <w:r>
        <w:rPr>
          <w:color w:val="C4C8FA"/>
        </w:rPr>
        <w:t>to</w:t>
      </w:r>
      <w:r>
        <w:t xml:space="preserve"> záviselo na tom, kolik by technici museli oplátkou za majoritní podíl učinit ústupků. </w:t>
      </w:r>
      <w:r>
        <w:rPr>
          <w:color w:val="372A55"/>
        </w:rPr>
        <w:t xml:space="preserve">Někteří investoři, </w:t>
      </w:r>
      <w:r>
        <w:rPr>
          <w:color w:val="3F3610"/>
        </w:rPr>
        <w:t>o nichž</w:t>
      </w:r>
      <w:r>
        <w:rPr>
          <w:color w:val="372A55"/>
        </w:rPr>
        <w:t xml:space="preserve"> obchodníci rozhlašovali, že jsou potenciálními kupci </w:t>
      </w:r>
      <w:r>
        <w:rPr>
          <w:color w:val="D3A2C6"/>
        </w:rPr>
        <w:t xml:space="preserve">akcií </w:t>
      </w:r>
      <w:r>
        <w:rPr>
          <w:color w:val="719FFA"/>
        </w:rPr>
        <w:t>společnosti UAL</w:t>
      </w:r>
      <w:r>
        <w:t xml:space="preserve">, uvedli, že kupovat nehodlají. "Nemám zájem," řekl </w:t>
      </w:r>
      <w:r>
        <w:rPr>
          <w:color w:val="0D841A"/>
        </w:rPr>
        <w:t>dallaský investor Harold Simmons</w:t>
      </w:r>
      <w:r>
        <w:t xml:space="preserve">. Zdroj blízký </w:t>
      </w:r>
      <w:r>
        <w:rPr>
          <w:color w:val="4C5B32"/>
        </w:rPr>
        <w:t xml:space="preserve">Carlu Icahnovi, </w:t>
      </w:r>
      <w:r>
        <w:rPr>
          <w:color w:val="9DB3B7"/>
        </w:rPr>
        <w:t>který</w:t>
      </w:r>
      <w:r>
        <w:rPr>
          <w:color w:val="4C5B32"/>
        </w:rPr>
        <w:t xml:space="preserve"> získává kontrolu </w:t>
      </w:r>
      <w:r>
        <w:rPr>
          <w:color w:val="B14F8F"/>
        </w:rPr>
        <w:t>nad společnostmi</w:t>
      </w:r>
      <w:r>
        <w:rPr>
          <w:color w:val="4C5B32"/>
        </w:rPr>
        <w:t xml:space="preserve"> skupováním </w:t>
      </w:r>
      <w:r>
        <w:rPr>
          <w:color w:val="B14F8F"/>
        </w:rPr>
        <w:t>jejich</w:t>
      </w:r>
      <w:r>
        <w:rPr>
          <w:color w:val="4C5B32"/>
        </w:rPr>
        <w:t xml:space="preserve"> akcií a </w:t>
      </w:r>
      <w:r>
        <w:rPr>
          <w:color w:val="9DB3B7"/>
        </w:rPr>
        <w:t>který</w:t>
      </w:r>
      <w:r>
        <w:rPr>
          <w:color w:val="4C5B32"/>
        </w:rPr>
        <w:t xml:space="preserve"> vlastní společnost Trans World Airlines Inc.</w:t>
      </w:r>
      <w:r>
        <w:t xml:space="preserve">, uvedl, že </w:t>
      </w:r>
      <w:r>
        <w:rPr>
          <w:color w:val="4C5B32"/>
        </w:rPr>
        <w:t>Icahn</w:t>
      </w:r>
      <w:r>
        <w:t xml:space="preserve"> nemá </w:t>
      </w:r>
      <w:r>
        <w:rPr>
          <w:color w:val="747103"/>
        </w:rPr>
        <w:t xml:space="preserve">žádné akcie </w:t>
      </w:r>
      <w:r>
        <w:rPr>
          <w:color w:val="9F816D"/>
        </w:rPr>
        <w:t>společnosti UAL</w:t>
      </w:r>
      <w:r>
        <w:t xml:space="preserve"> a ani </w:t>
      </w:r>
      <w:r>
        <w:rPr>
          <w:color w:val="747103"/>
        </w:rPr>
        <w:t>je</w:t>
      </w:r>
      <w:r>
        <w:t xml:space="preserve"> nebude kupovat. </w:t>
      </w:r>
      <w:r>
        <w:rPr>
          <w:color w:val="D26A5B"/>
        </w:rPr>
        <w:t xml:space="preserve">Jedna osoba, </w:t>
      </w:r>
      <w:r>
        <w:rPr>
          <w:color w:val="8B934B"/>
        </w:rPr>
        <w:t>která</w:t>
      </w:r>
      <w:r>
        <w:rPr>
          <w:color w:val="D26A5B"/>
        </w:rPr>
        <w:t xml:space="preserve"> je v kontaktu </w:t>
      </w:r>
      <w:r>
        <w:rPr>
          <w:color w:val="F98500"/>
        </w:rPr>
        <w:t>s texaským miliardářem Robertem Bassem</w:t>
      </w:r>
      <w:r>
        <w:t xml:space="preserve">, uvedla, že </w:t>
      </w:r>
      <w:r>
        <w:rPr>
          <w:color w:val="002935"/>
        </w:rPr>
        <w:t>Bass</w:t>
      </w:r>
      <w:r>
        <w:t xml:space="preserve"> nehodlá učinit žádné nepřátelské kroky. Ani mluvčí </w:t>
      </w:r>
      <w:r>
        <w:rPr>
          <w:color w:val="D7F3FE"/>
        </w:rPr>
        <w:t xml:space="preserve">společnosti Reliance Group Holdings Inc., </w:t>
      </w:r>
      <w:r>
        <w:rPr>
          <w:color w:val="FCB899"/>
        </w:rPr>
        <w:t>která</w:t>
      </w:r>
      <w:r>
        <w:rPr>
          <w:color w:val="D7F3FE"/>
        </w:rPr>
        <w:t xml:space="preserve"> před první nabídkou na skoupení vlastnila 7 % </w:t>
      </w:r>
      <w:r>
        <w:rPr>
          <w:color w:val="1C0720"/>
        </w:rPr>
        <w:t>společnosti UAL</w:t>
      </w:r>
      <w:r>
        <w:rPr>
          <w:color w:val="D7F3FE"/>
        </w:rPr>
        <w:t xml:space="preserve">, avšak později </w:t>
      </w:r>
      <w:r>
        <w:rPr>
          <w:color w:val="FCB899"/>
        </w:rPr>
        <w:t>své</w:t>
      </w:r>
      <w:r>
        <w:rPr>
          <w:color w:val="D7F3FE"/>
        </w:rPr>
        <w:t xml:space="preserve"> investice snížila pod 5 %</w:t>
      </w:r>
      <w:r>
        <w:t xml:space="preserve">, se nevyjádřil. </w:t>
      </w:r>
      <w:r>
        <w:rPr>
          <w:color w:val="6B5F61"/>
        </w:rPr>
        <w:t xml:space="preserve">Marvin Davis, </w:t>
      </w:r>
      <w:r>
        <w:rPr>
          <w:color w:val="F98A9D"/>
        </w:rPr>
        <w:t>jehož</w:t>
      </w:r>
      <w:r>
        <w:rPr>
          <w:color w:val="6B5F61"/>
        </w:rPr>
        <w:t xml:space="preserve"> nabídka na převzetí ve výši 5.4 miliardy dolarů původně </w:t>
      </w:r>
      <w:r>
        <w:rPr>
          <w:color w:val="9B72C2"/>
        </w:rPr>
        <w:t>tyto druhé největší aerolinky v zemi</w:t>
      </w:r>
      <w:r>
        <w:rPr>
          <w:color w:val="6B5F61"/>
        </w:rPr>
        <w:t xml:space="preserve"> dostala do hry</w:t>
      </w:r>
      <w:r>
        <w:t xml:space="preserve">, je omezen </w:t>
      </w:r>
      <w:r>
        <w:rPr>
          <w:color w:val="A6919D"/>
        </w:rPr>
        <w:t xml:space="preserve">stabilizační dohodou </w:t>
      </w:r>
      <w:r>
        <w:rPr>
          <w:color w:val="2C3729"/>
        </w:rPr>
        <w:t>se společností UAL</w:t>
      </w:r>
      <w:r>
        <w:rPr>
          <w:color w:val="A6919D"/>
        </w:rPr>
        <w:t xml:space="preserve">, </w:t>
      </w:r>
      <w:r>
        <w:rPr>
          <w:color w:val="D7C70B"/>
        </w:rPr>
        <w:t>kterou</w:t>
      </w:r>
      <w:r>
        <w:rPr>
          <w:color w:val="A6919D"/>
        </w:rPr>
        <w:t xml:space="preserve"> podepsal </w:t>
      </w:r>
      <w:r>
        <w:rPr>
          <w:color w:val="9F9992"/>
        </w:rPr>
        <w:t>v září</w:t>
      </w:r>
      <w:r>
        <w:t xml:space="preserve">. </w:t>
      </w:r>
      <w:r>
        <w:rPr>
          <w:color w:val="6B5F61"/>
        </w:rPr>
        <w:t>Tento losangeleský investor</w:t>
      </w:r>
      <w:r>
        <w:t xml:space="preserve"> nemůže nakoupit akcie </w:t>
      </w:r>
      <w:r>
        <w:rPr>
          <w:color w:val="9F6551"/>
        </w:rPr>
        <w:t>společnosti UAL</w:t>
      </w:r>
      <w:r>
        <w:t xml:space="preserve">, usilovat o souhlas akcionářů, ani učinit novou nabídku, pokud neučiní formální nabídku ve výši 300 dolarů za akcii, nebo pokud </w:t>
      </w:r>
      <w:r>
        <w:rPr>
          <w:color w:val="9F6551"/>
        </w:rPr>
        <w:t>společnost UAL</w:t>
      </w:r>
      <w:r>
        <w:t xml:space="preserve"> nepřijme nabídku nižší než 300 dolarů. </w:t>
      </w:r>
      <w:r>
        <w:rPr>
          <w:color w:val="6B5F61"/>
        </w:rPr>
        <w:t>Marvin Davis</w:t>
      </w:r>
      <w:r>
        <w:t xml:space="preserve"> by však mohl vyvíjet tlak </w:t>
      </w:r>
      <w:r>
        <w:rPr>
          <w:color w:val="04640D"/>
        </w:rPr>
        <w:t>na správní radu</w:t>
      </w:r>
      <w:r>
        <w:t xml:space="preserve"> s žádostí o to, aby </w:t>
      </w:r>
      <w:r>
        <w:rPr>
          <w:color w:val="A6919D"/>
        </w:rPr>
        <w:t>smlouva</w:t>
      </w:r>
      <w:r>
        <w:t xml:space="preserve"> nebyla brána v potaz, nebo oznámením, že má finance na nabídku o nižší ceně.</w:t>
      </w:r>
    </w:p>
    <w:p>
      <w:r>
        <w:rPr>
          <w:b/>
        </w:rPr>
        <w:t>Document number 904</w:t>
      </w:r>
    </w:p>
    <w:p>
      <w:r>
        <w:rPr>
          <w:b/>
        </w:rPr>
        <w:t>Document identifier: wsj1202-001</w:t>
      </w:r>
    </w:p>
    <w:p>
      <w:r>
        <w:rPr>
          <w:color w:val="310106"/>
        </w:rPr>
        <w:t>Společnost Times Mirror Co.</w:t>
      </w:r>
      <w:r>
        <w:t xml:space="preserve"> uvedla, že </w:t>
      </w:r>
      <w:r>
        <w:rPr>
          <w:color w:val="310106"/>
        </w:rPr>
        <w:t>její</w:t>
      </w:r>
      <w:r>
        <w:t xml:space="preserve"> čistý příjem za třetí čtvrtletí klesl o 13 % na 70.1 milionu dolarů, neboli na 54 centů za akcii, ve srovnání s čistým příjmem 81 milionů dolarů, neboli 62 centů za akcii, v loňském roce. </w:t>
      </w:r>
      <w:r>
        <w:rPr>
          <w:color w:val="310106"/>
        </w:rPr>
        <w:t>Tento losangeleský mediální koncern</w:t>
      </w:r>
      <w:r>
        <w:t xml:space="preserve"> uvedl, že loňské období zahrnovalo zisk ve výši 26.5 milionu dolarů z prodeje aktiv </w:t>
      </w:r>
      <w:r>
        <w:rPr>
          <w:color w:val="310106"/>
        </w:rPr>
        <w:t>společnosti</w:t>
      </w:r>
      <w:r>
        <w:t xml:space="preserve">, zejména lesní půdy. Příjmy dosáhly </w:t>
      </w:r>
      <w:r>
        <w:rPr>
          <w:color w:val="04640D"/>
        </w:rPr>
        <w:t>873.9 milionu dolarů</w:t>
      </w:r>
      <w:r>
        <w:t xml:space="preserve">, </w:t>
      </w:r>
      <w:r>
        <w:rPr>
          <w:color w:val="04640D"/>
        </w:rPr>
        <w:t>což</w:t>
      </w:r>
      <w:r>
        <w:t xml:space="preserve"> je nárůst o 7.3 % z 814.8 milionu dolarů. Silnější výsledky jednotek </w:t>
      </w:r>
      <w:r>
        <w:rPr>
          <w:color w:val="310106"/>
        </w:rPr>
        <w:t>společnosti</w:t>
      </w:r>
      <w:r>
        <w:t xml:space="preserve"> provozujících rozhlasové a televizní kabelové vysílání a divize vydávající odborné publikace a učebnice včetně zvýšení objemu inzerce v největším periodiku společnosti Los Angeles Times vykompenzovaly pokles inzerce v tisku na východě Spojených států, uvedla </w:t>
      </w:r>
      <w:r>
        <w:rPr>
          <w:color w:val="310106"/>
        </w:rPr>
        <w:t>společnost</w:t>
      </w:r>
      <w:r>
        <w:t xml:space="preserve">. "Při pohledu do čtvrtého čtvrtletí zůstává výhled </w:t>
      </w:r>
      <w:r>
        <w:rPr>
          <w:color w:val="310106"/>
        </w:rPr>
        <w:t>pro naši mediální skupinu</w:t>
      </w:r>
      <w:r>
        <w:t xml:space="preserve"> pod kontrolou, aniž by bylo dosud zaznamenáno zlepšení v provozních trendech na </w:t>
      </w:r>
      <w:r>
        <w:rPr>
          <w:color w:val="310106"/>
        </w:rPr>
        <w:t>našich</w:t>
      </w:r>
      <w:r>
        <w:t xml:space="preserve"> východních trzích," uvedl Robert F. Erburu, předseda a výkonný ředitel </w:t>
      </w:r>
      <w:r>
        <w:rPr>
          <w:color w:val="310106"/>
        </w:rPr>
        <w:t>společnosti Times Mirror</w:t>
      </w:r>
      <w:r>
        <w:t>.</w:t>
      </w:r>
    </w:p>
    <w:p>
      <w:r>
        <w:rPr>
          <w:b/>
        </w:rPr>
        <w:t>Document number 905</w:t>
      </w:r>
    </w:p>
    <w:p>
      <w:r>
        <w:rPr>
          <w:b/>
        </w:rPr>
        <w:t>Document identifier: wsj1203-001</w:t>
      </w:r>
    </w:p>
    <w:p>
      <w:r>
        <w:rPr>
          <w:color w:val="310106"/>
        </w:rPr>
        <w:t>Termínové obchody s mědí</w:t>
      </w:r>
      <w:r>
        <w:rPr>
          <w:color w:val="04640D"/>
        </w:rPr>
        <w:t xml:space="preserve"> byly včera nedočkavě rozprodány v důsledku ovlivnění poklesy </w:t>
      </w:r>
      <w:r>
        <w:rPr>
          <w:color w:val="FEFB0A"/>
        </w:rPr>
        <w:t>na burze</w:t>
      </w:r>
      <w:r>
        <w:rPr>
          <w:color w:val="04640D"/>
        </w:rPr>
        <w:t>, poklesem dolaru a zotavení obligací</w:t>
      </w:r>
      <w:r>
        <w:t xml:space="preserve">. </w:t>
      </w:r>
      <w:r>
        <w:rPr>
          <w:color w:val="FB5514"/>
        </w:rPr>
        <w:t>Měď</w:t>
      </w:r>
      <w:r>
        <w:t xml:space="preserve"> v prosinci zahajovala přibližně stejně, jako v pondělí uzavírala, snažila se vzchopit, ale neuspěla, a poté na cestě dolů podnítila příkazy k zastavení ztráty, aby se ustálila </w:t>
      </w:r>
      <w:r>
        <w:rPr>
          <w:color w:val="E115C0"/>
        </w:rPr>
        <w:t>na 11510 dolarech za libru</w:t>
      </w:r>
      <w:r>
        <w:t xml:space="preserve">, </w:t>
      </w:r>
      <w:r>
        <w:rPr>
          <w:color w:val="E115C0"/>
        </w:rPr>
        <w:t>což</w:t>
      </w:r>
      <w:r>
        <w:t xml:space="preserve"> je za daný den snížení o 4.50 centů. </w:t>
      </w:r>
      <w:r>
        <w:rPr>
          <w:color w:val="00587F"/>
        </w:rPr>
        <w:t>Příkazy k zastavení ztráty</w:t>
      </w:r>
      <w:r>
        <w:t xml:space="preserve"> jsou vydávány předem spolu s instrukcemi vykonat </w:t>
      </w:r>
      <w:r>
        <w:rPr>
          <w:color w:val="00587F"/>
        </w:rPr>
        <w:t>je</w:t>
      </w:r>
      <w:r>
        <w:t xml:space="preserve">, pokud trh dosáhne předem určené ceny. </w:t>
      </w:r>
      <w:r>
        <w:rPr>
          <w:color w:val="0BC582"/>
        </w:rPr>
        <w:t>William Kaiser, prezident chicagské skupiny Kaiser Financial Group</w:t>
      </w:r>
      <w:r>
        <w:t xml:space="preserve">, řekl, že pokles byl téměř jistě ovlivněn </w:t>
      </w:r>
      <w:r>
        <w:rPr>
          <w:color w:val="04640D"/>
        </w:rPr>
        <w:t xml:space="preserve">brzkým rozprodejem </w:t>
      </w:r>
      <w:r>
        <w:rPr>
          <w:color w:val="FEFB0A"/>
        </w:rPr>
        <w:t>na burze</w:t>
      </w:r>
      <w:r>
        <w:rPr>
          <w:color w:val="04640D"/>
        </w:rPr>
        <w:t xml:space="preserve">, </w:t>
      </w:r>
      <w:r>
        <w:rPr>
          <w:color w:val="FEB8C8"/>
        </w:rPr>
        <w:t>který</w:t>
      </w:r>
      <w:r>
        <w:rPr>
          <w:color w:val="04640D"/>
        </w:rPr>
        <w:t xml:space="preserve"> částečně odrážel slábnoucí ekonomiku</w:t>
      </w:r>
      <w:r>
        <w:t xml:space="preserve">. Řekl, že nedávný pokles akcií mědi je navzdory zpomalení výroby zavádějící. </w:t>
      </w:r>
      <w:r>
        <w:rPr>
          <w:color w:val="0BC582"/>
        </w:rPr>
        <w:t>William Kaiser</w:t>
      </w:r>
      <w:r>
        <w:t xml:space="preserve"> řekl, že </w:t>
      </w:r>
      <w:r>
        <w:rPr>
          <w:color w:val="9E8317"/>
        </w:rPr>
        <w:t>obchodníci</w:t>
      </w:r>
      <w:r>
        <w:t xml:space="preserve"> mohli zaznamenat signály hrozícího poklesu cen, kdyby sledovali </w:t>
      </w:r>
      <w:r>
        <w:rPr>
          <w:color w:val="01190F"/>
        </w:rPr>
        <w:t xml:space="preserve">trh s kovovým šrotem, </w:t>
      </w:r>
      <w:r>
        <w:rPr>
          <w:color w:val="847D81"/>
        </w:rPr>
        <w:t>který</w:t>
      </w:r>
      <w:r>
        <w:rPr>
          <w:color w:val="01190F"/>
        </w:rPr>
        <w:t xml:space="preserve"> před dvěma až třemi týdny významně oslabil</w:t>
      </w:r>
      <w:r>
        <w:t xml:space="preserve">. Avšak navzdory tomu, že slábnoucí ekonomika naznačuje pokles poptávky, </w:t>
      </w:r>
      <w:r>
        <w:rPr>
          <w:color w:val="0BC582"/>
        </w:rPr>
        <w:t>William Kaiser</w:t>
      </w:r>
      <w:r>
        <w:t xml:space="preserve"> řekl, </w:t>
      </w:r>
      <w:r>
        <w:rPr>
          <w:color w:val="58018B"/>
        </w:rPr>
        <w:t xml:space="preserve">že </w:t>
      </w:r>
      <w:r>
        <w:rPr>
          <w:color w:val="B70639"/>
        </w:rPr>
        <w:t>země třetího světa vyrábějící měď</w:t>
      </w:r>
      <w:r>
        <w:rPr>
          <w:color w:val="58018B"/>
        </w:rPr>
        <w:t xml:space="preserve"> nemají jinou volbu, než </w:t>
      </w:r>
      <w:r>
        <w:rPr>
          <w:color w:val="703B01"/>
        </w:rPr>
        <w:t>měď</w:t>
      </w:r>
      <w:r>
        <w:rPr>
          <w:color w:val="58018B"/>
        </w:rPr>
        <w:t xml:space="preserve"> prodat</w:t>
      </w:r>
      <w:r>
        <w:t xml:space="preserve">. </w:t>
      </w:r>
      <w:r>
        <w:rPr>
          <w:color w:val="F7F1DF"/>
        </w:rPr>
        <w:t>To</w:t>
      </w:r>
      <w:r>
        <w:rPr>
          <w:color w:val="118B8A"/>
        </w:rPr>
        <w:t xml:space="preserve"> by mohlo na upadajícím trhu dokonce podnítit prodej, uvedl, v úsilí udržet přísun deviz do </w:t>
      </w:r>
      <w:r>
        <w:rPr>
          <w:color w:val="4AFEFA"/>
        </w:rPr>
        <w:t>jejich</w:t>
      </w:r>
      <w:r>
        <w:rPr>
          <w:color w:val="118B8A"/>
        </w:rPr>
        <w:t xml:space="preserve"> pokladen</w:t>
      </w:r>
      <w:r>
        <w:t xml:space="preserve">. Z technického pohledu </w:t>
      </w:r>
      <w:r>
        <w:rPr>
          <w:color w:val="0BC582"/>
        </w:rPr>
        <w:t>William Kaiser</w:t>
      </w:r>
      <w:r>
        <w:t xml:space="preserve"> poznamenal, že řada obchodníků nakoupila na trhu tehdy, když byla cena v rozmezí 1.24 dolary až 1.26 dolarů, a domnívali se, že </w:t>
      </w:r>
      <w:r>
        <w:rPr>
          <w:color w:val="FCB164"/>
        </w:rPr>
        <w:t>na hranici 1.20 dolarů</w:t>
      </w:r>
      <w:r>
        <w:t xml:space="preserve"> je podpora. Když </w:t>
      </w:r>
      <w:r>
        <w:rPr>
          <w:color w:val="796EE6"/>
        </w:rPr>
        <w:t>trh</w:t>
      </w:r>
      <w:r>
        <w:t xml:space="preserve"> v pondělí klesl </w:t>
      </w:r>
      <w:r>
        <w:rPr>
          <w:color w:val="FCB164"/>
        </w:rPr>
        <w:t>pod tuto hranici</w:t>
      </w:r>
      <w:r>
        <w:t xml:space="preserve"> a včera se nedokázal vyšplhat </w:t>
      </w:r>
      <w:r>
        <w:rPr>
          <w:color w:val="FCB164"/>
        </w:rPr>
        <w:t>nad ni</w:t>
      </w:r>
      <w:r>
        <w:t xml:space="preserve">, </w:t>
      </w:r>
      <w:r>
        <w:rPr>
          <w:color w:val="000D2C"/>
        </w:rPr>
        <w:t>obchodníci</w:t>
      </w:r>
      <w:r>
        <w:t xml:space="preserve"> začali </w:t>
      </w:r>
      <w:r>
        <w:rPr>
          <w:color w:val="000D2C"/>
        </w:rPr>
        <w:t>své</w:t>
      </w:r>
      <w:r>
        <w:t xml:space="preserve"> pozice rozprodávat. </w:t>
      </w:r>
      <w:r>
        <w:rPr>
          <w:color w:val="53495F"/>
        </w:rPr>
        <w:t>Betty Raptopoulosová, samostatná analytička kovů společnosti Prudential-Bache Securities v New Yorku</w:t>
      </w:r>
      <w:r>
        <w:t xml:space="preserve">, souhlasila s tím, že většina prodejů byla technické povahy. Řekla, že </w:t>
      </w:r>
      <w:r>
        <w:rPr>
          <w:color w:val="F95475"/>
        </w:rPr>
        <w:t>trh</w:t>
      </w:r>
      <w:r>
        <w:t xml:space="preserve"> kolem 10. hodiny východního času dosáhl </w:t>
      </w:r>
      <w:r>
        <w:rPr>
          <w:color w:val="61FC03"/>
        </w:rPr>
        <w:t xml:space="preserve">hranice 1.18 dolarů, </w:t>
      </w:r>
      <w:r>
        <w:rPr>
          <w:color w:val="5D9608"/>
        </w:rPr>
        <w:t>kde</w:t>
      </w:r>
      <w:r>
        <w:rPr>
          <w:color w:val="61FC03"/>
        </w:rPr>
        <w:t xml:space="preserve"> narazil na velký počet příkazů k zastavení ztráty</w:t>
      </w:r>
      <w:r>
        <w:t xml:space="preserve">. </w:t>
      </w:r>
      <w:r>
        <w:rPr>
          <w:color w:val="DE98FD"/>
        </w:rPr>
        <w:t xml:space="preserve">Na cestě dolů k 1.14 dolarům, </w:t>
      </w:r>
      <w:r>
        <w:rPr>
          <w:color w:val="98A088"/>
        </w:rPr>
        <w:t>kdy</w:t>
      </w:r>
      <w:r>
        <w:rPr>
          <w:color w:val="DE98FD"/>
        </w:rPr>
        <w:t xml:space="preserve"> bylo podněcováno střídmé nakupování</w:t>
      </w:r>
      <w:r>
        <w:t xml:space="preserve">, byly realizovány další příkazy k zastavení ztráty. </w:t>
      </w:r>
      <w:r>
        <w:rPr>
          <w:color w:val="53495F"/>
        </w:rPr>
        <w:t>Betty Raptopoulosová</w:t>
      </w:r>
      <w:r>
        <w:t xml:space="preserve"> řekla, že zklidnění stávek v Kanadě a Mexiku bude mít na dodávky mědi až do začátku příštího roku jen malý účinek. Domnívá se, že další oblastí podpory mědi je rozmezí 1.09 dolarů až 1.10 dolarů. "Věřím, že jakmile prodej trochu poleví, mohli bychom zaznamenat návrat do oblasti 1.20 dolarů," dodala. Myslí si, že zotavení </w:t>
      </w:r>
      <w:r>
        <w:rPr>
          <w:color w:val="4F584E"/>
        </w:rPr>
        <w:t>na burze</w:t>
      </w:r>
      <w:r>
        <w:t xml:space="preserve"> by rovněž pomohlo </w:t>
      </w:r>
      <w:r>
        <w:rPr>
          <w:color w:val="248AD0"/>
        </w:rPr>
        <w:t>mědi</w:t>
      </w:r>
      <w:r>
        <w:t xml:space="preserve">, aby se vzchopila. Poznamenala, že </w:t>
      </w:r>
      <w:r>
        <w:rPr>
          <w:color w:val="5C5300"/>
        </w:rPr>
        <w:t xml:space="preserve">předběžný odhad </w:t>
      </w:r>
      <w:r>
        <w:rPr>
          <w:color w:val="9F6551"/>
        </w:rPr>
        <w:t>hrubého národního produktu za třetí čtvrtletí</w:t>
      </w:r>
      <w:r>
        <w:t xml:space="preserve"> má být uveden zítra, a očekává se zvýšení asi o 2.5 % až 3 %. "Pokud bude </w:t>
      </w:r>
      <w:r>
        <w:rPr>
          <w:color w:val="BCFEC6"/>
        </w:rPr>
        <w:t>výsledek</w:t>
      </w:r>
      <w:r>
        <w:t xml:space="preserve"> o něco lepší, pak bude měď reagovat pozitivně; pokud bude horší, mohl by následovat vyšší prodej," předpokládá. </w:t>
      </w:r>
      <w:r>
        <w:rPr>
          <w:color w:val="53495F"/>
        </w:rPr>
        <w:t>Betty Raptopoulosová</w:t>
      </w:r>
      <w:r>
        <w:t xml:space="preserve"> poznamenala, že vztahování ekonomických výpočtů ke specifické aktivitě na trhu je zavádějící. Například včera "se objevily čísla pro zboží dlouhodobé spotřeby za září a výsledek poklesl jen o 0.1 %", řekla. "</w:t>
      </w:r>
      <w:r>
        <w:rPr>
          <w:color w:val="932C70"/>
        </w:rPr>
        <w:t>Pokud však vyloučíte příkazy vztahující se k ochraně, pak zboží dlouhodobé spotřeby kleslo o 3.9 %</w:t>
      </w:r>
      <w:r>
        <w:t xml:space="preserve">. Domnívám se, že </w:t>
      </w:r>
      <w:r>
        <w:rPr>
          <w:color w:val="932C70"/>
        </w:rPr>
        <w:t>tento výsledek</w:t>
      </w:r>
      <w:r>
        <w:t xml:space="preserve"> odráží zpomalující se ekonomiku." Řekla, že obchodníci s mědí rovněž budou sledovat oznámení indexu vedoucích ekonomických ukazatelů příští úterý. Přesto </w:t>
      </w:r>
      <w:r>
        <w:rPr>
          <w:color w:val="2B1B04"/>
        </w:rPr>
        <w:t>David Threlkeld, prezident Threlkeld &amp; Co., mezinárodní společnosti zabývající se kovy</w:t>
      </w:r>
      <w:r>
        <w:t xml:space="preserve">, poznamenal, že v letošním roce má spotřeba mědi dosud velký náskok před stejným obdobím roku 1988, a že </w:t>
      </w:r>
      <w:r>
        <w:rPr>
          <w:color w:val="B5AFC4"/>
        </w:rPr>
        <w:t>předpokládaná produkce</w:t>
      </w:r>
      <w:r>
        <w:t xml:space="preserve"> je nižší než loni. </w:t>
      </w:r>
      <w:r>
        <w:rPr>
          <w:color w:val="2B1B04"/>
        </w:rPr>
        <w:t>David Threlkeld</w:t>
      </w:r>
      <w:r>
        <w:t xml:space="preserve"> řekl, že trh s mědí v průběhu tří měsíců patrně očekává </w:t>
      </w:r>
      <w:r>
        <w:rPr>
          <w:color w:val="D4C67A"/>
        </w:rPr>
        <w:t>recesi</w:t>
      </w:r>
      <w:r>
        <w:t>, přičemž výsledkem bude nižší spotřeba. "</w:t>
      </w:r>
      <w:r>
        <w:rPr>
          <w:color w:val="AE7AA1"/>
        </w:rPr>
        <w:t>Avšak," dodal, "přesně ten samý dojem jsme měli za posledních šest let šestkrát</w:t>
      </w:r>
      <w:r>
        <w:t xml:space="preserve">." Poznamenal, že v současné době je převodový poměr dostupné mědi ke spotřebě přibližně 3.5 týdne. Řekl, že normální poměr je pět až šest týdnů. </w:t>
      </w:r>
      <w:r>
        <w:rPr>
          <w:color w:val="2B1B04"/>
        </w:rPr>
        <w:t>Podle Davida Threlkelda</w:t>
      </w:r>
      <w:r>
        <w:t xml:space="preserve"> není slabina ve výrobě mědi v dolech, ale v rafinériích mědi. Přeměna koncentrátu mědi na katody trvá tři měsíce," řekl. </w:t>
      </w:r>
      <w:r>
        <w:rPr>
          <w:color w:val="C2A393"/>
        </w:rPr>
        <w:t xml:space="preserve">Pokud nedojde </w:t>
      </w:r>
      <w:r>
        <w:rPr>
          <w:color w:val="0232FD"/>
        </w:rPr>
        <w:t>k recesi</w:t>
      </w:r>
      <w:r>
        <w:rPr>
          <w:color w:val="C2A393"/>
        </w:rPr>
        <w:t>, řekl, "do konce března nám zásoby mědi dojdou</w:t>
      </w:r>
      <w:r>
        <w:t xml:space="preserve">. Pokud </w:t>
      </w:r>
      <w:r>
        <w:rPr>
          <w:color w:val="D4C67A"/>
        </w:rPr>
        <w:t>recese</w:t>
      </w:r>
      <w:r>
        <w:t xml:space="preserve"> nastane, statistická situace se změní." Domnívá se, že </w:t>
      </w:r>
      <w:r>
        <w:rPr>
          <w:color w:val="D4C67A"/>
        </w:rPr>
        <w:t>bez recese</w:t>
      </w:r>
      <w:r>
        <w:t xml:space="preserve"> by </w:t>
      </w:r>
      <w:r>
        <w:rPr>
          <w:color w:val="6A3A35"/>
        </w:rPr>
        <w:t>ceny mědi</w:t>
      </w:r>
      <w:r>
        <w:t xml:space="preserve"> mohly přesáhnout </w:t>
      </w:r>
      <w:r>
        <w:rPr>
          <w:color w:val="BA6801"/>
        </w:rPr>
        <w:t xml:space="preserve">výši 1.65 dolarů za libru, </w:t>
      </w:r>
      <w:r>
        <w:rPr>
          <w:color w:val="168E5C"/>
        </w:rPr>
        <w:t>které</w:t>
      </w:r>
      <w:r>
        <w:rPr>
          <w:color w:val="BA6801"/>
        </w:rPr>
        <w:t xml:space="preserve"> bylo dosaženo loni</w:t>
      </w:r>
      <w:r>
        <w:t xml:space="preserve">. V minulosti bylo </w:t>
      </w:r>
      <w:r>
        <w:rPr>
          <w:color w:val="2B1B04"/>
        </w:rPr>
        <w:t>o Davidu Threlkeldovi</w:t>
      </w:r>
      <w:r>
        <w:t xml:space="preserve"> známo, že měl značně dlouhodobé pozice, tj. kupoval termínové obchody s mědí s očekáváním zvýšení cen - na trhu s termínovými obchody s mědí. Včera na dalších komoditních trzích: ENERGIE: V termínových obchodech se surovou naftou panoval včera při obchodování na Newyorské merkantilní obchodní burze přístup "počkej a uvidíš". Ceny ropy typu West Texas Interemediate, používaného v USA jako srovnávací index, zůstávaly v poměrně úzkém rozmezí a uzavřely o čtyři centy níž na 19.72 dolarech za barel za prosincovou dodávku. Několik analytiků a makléřů uvedlo, že trh s ropou je po dvou dnech poklesu cen kvůli vybírání zisků připraven </w:t>
      </w:r>
      <w:r>
        <w:rPr>
          <w:color w:val="16C0D0"/>
        </w:rPr>
        <w:t>k vzestupu</w:t>
      </w:r>
      <w:r>
        <w:t xml:space="preserve">. </w:t>
      </w:r>
      <w:r>
        <w:rPr>
          <w:color w:val="16C0D0"/>
        </w:rPr>
        <w:t>Vzestup nafty</w:t>
      </w:r>
      <w:r>
        <w:t xml:space="preserve"> však zmrazil brzký 80-ti bodový pokles </w:t>
      </w:r>
      <w:r>
        <w:rPr>
          <w:color w:val="C62100"/>
        </w:rPr>
        <w:t>indexu Dow Jones Industrial Average</w:t>
      </w:r>
      <w:r>
        <w:t xml:space="preserve">. </w:t>
      </w:r>
      <w:r>
        <w:rPr>
          <w:color w:val="C62100"/>
        </w:rPr>
        <w:t>Index</w:t>
      </w:r>
      <w:r>
        <w:t xml:space="preserve"> se zotavil do té míry, že uzavíral jen o 3.69 bodů níž, avšak termínové obchody s ropou už mrazu neunikly. </w:t>
      </w:r>
      <w:r>
        <w:rPr>
          <w:color w:val="014347"/>
        </w:rPr>
        <w:t>Většina účastníků trhu</w:t>
      </w:r>
      <w:r>
        <w:t xml:space="preserve"> uvedla, že se dívala </w:t>
      </w:r>
      <w:r>
        <w:rPr>
          <w:color w:val="233809"/>
        </w:rPr>
        <w:t>do inventárních statistik Institutu pro americkou ropu pro tento týden</w:t>
      </w:r>
      <w:r>
        <w:t xml:space="preserve">, aby dali trhu nějaký směr. </w:t>
      </w:r>
      <w:r>
        <w:rPr>
          <w:color w:val="233809"/>
        </w:rPr>
        <w:t>Tato zpráva</w:t>
      </w:r>
      <w:r>
        <w:t xml:space="preserve"> není před úterním večerem všeobecně dostupná. DRAHÉ KOVY: </w:t>
      </w:r>
      <w:r>
        <w:rPr>
          <w:color w:val="42083B"/>
        </w:rPr>
        <w:t>Ceny termínových obchodů se většinou v bezvýrazném obchodování posunovaly vzhůru</w:t>
      </w:r>
      <w:r>
        <w:t xml:space="preserve">. Prosincové zlato zdražilo o 3.20 dolarů za unci na 373.40 dolarů; prosincové stříbro posílilo o 5.7 centů na 51950 dolarů za unci. Lednová platina se zvýšila o 2.30 dolarů za unci na 488.60 dolarů. </w:t>
      </w:r>
      <w:r>
        <w:rPr>
          <w:color w:val="0BC582"/>
        </w:rPr>
        <w:t>William Kaiser</w:t>
      </w:r>
      <w:r>
        <w:t xml:space="preserve"> řekl, že těmito trhy nehýbají žádné zásadní faktory. Poznamenal, že před dvěma týdny kolovaly pověsti o tom, že </w:t>
      </w:r>
      <w:r>
        <w:rPr>
          <w:color w:val="82785D"/>
        </w:rPr>
        <w:t>sovětský prodej drahých kovů</w:t>
      </w:r>
      <w:r>
        <w:t xml:space="preserve"> bude financovat koupi obilí, avšak nezdá se, že by se </w:t>
      </w:r>
      <w:r>
        <w:rPr>
          <w:color w:val="82785D"/>
        </w:rPr>
        <w:t>dané prodeje</w:t>
      </w:r>
      <w:r>
        <w:t xml:space="preserve"> zrealizovaly. </w:t>
      </w:r>
      <w:r>
        <w:rPr>
          <w:color w:val="53495F"/>
        </w:rPr>
        <w:t>Betty Raptopoulosová</w:t>
      </w:r>
      <w:r>
        <w:t xml:space="preserve"> se domnívala, že </w:t>
      </w:r>
      <w:r>
        <w:rPr>
          <w:color w:val="42083B"/>
        </w:rPr>
        <w:t>včerejší cenový počin</w:t>
      </w:r>
      <w:r>
        <w:t xml:space="preserve"> odrážel oslabení </w:t>
      </w:r>
      <w:r>
        <w:rPr>
          <w:color w:val="023087"/>
        </w:rPr>
        <w:t>burzy</w:t>
      </w:r>
      <w:r>
        <w:t xml:space="preserve"> a dolaru. "Zlato i nadále funguje jako útočiště, jakmile na finančních trzích převládá nejistota, jako tomu bylo" včera, řekla. </w:t>
      </w:r>
      <w:r>
        <w:rPr>
          <w:color w:val="0BC582"/>
        </w:rPr>
        <w:t>William Kaiser</w:t>
      </w:r>
      <w:r>
        <w:t xml:space="preserve"> poznamenal, že zlato při včerejším uzavření dosáhlo </w:t>
      </w:r>
      <w:r>
        <w:rPr>
          <w:color w:val="B7DAD2"/>
        </w:rPr>
        <w:t>více než 71 násobku ceny stříbra</w:t>
      </w:r>
      <w:r>
        <w:rPr>
          <w:color w:val="196956"/>
        </w:rPr>
        <w:t xml:space="preserve">, </w:t>
      </w:r>
      <w:r>
        <w:rPr>
          <w:color w:val="B7DAD2"/>
        </w:rPr>
        <w:t>což</w:t>
      </w:r>
      <w:r>
        <w:rPr>
          <w:color w:val="196956"/>
        </w:rPr>
        <w:t xml:space="preserve"> je historická úroveň</w:t>
      </w:r>
      <w:r>
        <w:t>. "</w:t>
      </w:r>
      <w:r>
        <w:rPr>
          <w:color w:val="196956"/>
        </w:rPr>
        <w:t>Tento vysoký poměr</w:t>
      </w:r>
      <w:r>
        <w:t xml:space="preserve"> odráží skutečnost, že je </w:t>
      </w:r>
      <w:r>
        <w:rPr>
          <w:color w:val="8C41BB"/>
        </w:rPr>
        <w:t>stříbro</w:t>
      </w:r>
      <w:r>
        <w:t xml:space="preserve"> stále považováno za poloprůmyslový kov, a </w:t>
      </w:r>
      <w:r>
        <w:rPr>
          <w:color w:val="8C41BB"/>
        </w:rPr>
        <w:t>jeho</w:t>
      </w:r>
      <w:r>
        <w:t xml:space="preserve"> nízká cena vzhledem ke zlatu říká, že obchodníci očekávají slábnoucí ekonomiku," uvedl. OBILÍ A SÓJOVÉ BOBY: Ceny uzavřely níže po obchodování v poměrně malém rozmezí kvůli silnému prodeji na hotovostním trhu a přetrvávání příhodného počasí pro sklizeň. Prodej 330000 metrických tun pšenice čínské vládě na základě vládního programu pro podporu exportu byl oznámen po pondělním ukončení </w:t>
      </w:r>
      <w:r>
        <w:rPr>
          <w:color w:val="ECEDFE"/>
        </w:rPr>
        <w:t>obchodování</w:t>
      </w:r>
      <w:r>
        <w:t xml:space="preserve">, ale </w:t>
      </w:r>
      <w:r>
        <w:rPr>
          <w:color w:val="2B2D32"/>
        </w:rPr>
        <w:t>prodej</w:t>
      </w:r>
      <w:r>
        <w:t xml:space="preserve"> byl očekáván a nepodařilo se </w:t>
      </w:r>
      <w:r>
        <w:rPr>
          <w:color w:val="2B2D32"/>
        </w:rPr>
        <w:t>mu</w:t>
      </w:r>
      <w:r>
        <w:t xml:space="preserve"> vzpružit ceny včera, řekl </w:t>
      </w:r>
      <w:r>
        <w:rPr>
          <w:color w:val="94C661"/>
        </w:rPr>
        <w:t>Dale Gustafson, analytik termínových obchodů chicagské společnosti Drexel Burnham Lambert Inc</w:t>
      </w:r>
      <w:r>
        <w:t xml:space="preserve">. </w:t>
      </w:r>
      <w:r>
        <w:rPr>
          <w:color w:val="F8907D"/>
        </w:rPr>
        <w:t xml:space="preserve">Ohledně dalších zákazníků pro export se </w:t>
      </w:r>
      <w:r>
        <w:rPr>
          <w:color w:val="895E6B"/>
        </w:rPr>
        <w:t>od Sovětského svazu</w:t>
      </w:r>
      <w:r>
        <w:rPr>
          <w:color w:val="F8907D"/>
        </w:rPr>
        <w:t xml:space="preserve"> neočekává, že by před začátkem </w:t>
      </w:r>
      <w:r>
        <w:rPr>
          <w:color w:val="788E95"/>
        </w:rPr>
        <w:t>příštího roku</w:t>
      </w:r>
      <w:r>
        <w:rPr>
          <w:color w:val="F8907D"/>
        </w:rPr>
        <w:t xml:space="preserve"> zpětně odkupoval americké obilí v zásadním množství</w:t>
      </w:r>
      <w:r>
        <w:t xml:space="preserve">, řekl. </w:t>
      </w:r>
      <w:r>
        <w:rPr>
          <w:color w:val="F8907D"/>
        </w:rPr>
        <w:t>Tento názor</w:t>
      </w:r>
      <w:r>
        <w:t xml:space="preserve"> včera podpořila </w:t>
      </w:r>
      <w:r>
        <w:rPr>
          <w:color w:val="FB6AB8"/>
        </w:rPr>
        <w:t>řada komerčních zpracovatelů obilí</w:t>
      </w:r>
      <w:r>
        <w:t xml:space="preserve"> </w:t>
      </w:r>
      <w:r>
        <w:rPr>
          <w:color w:val="576094"/>
        </w:rPr>
        <w:t>tím, že zakoupila jistá předkupní práva na zrní na březnovou dodávku</w:t>
      </w:r>
      <w:r>
        <w:t xml:space="preserve">, </w:t>
      </w:r>
      <w:r>
        <w:rPr>
          <w:color w:val="576094"/>
        </w:rPr>
        <w:t>čímž</w:t>
      </w:r>
      <w:r>
        <w:t xml:space="preserve"> analytikům naznačila, že </w:t>
      </w:r>
      <w:r>
        <w:rPr>
          <w:color w:val="DB1474"/>
        </w:rPr>
        <w:t>komerční společnosti</w:t>
      </w:r>
      <w:r>
        <w:t xml:space="preserve"> využijí předkupní práva k tomu, aby se bránily proti očekávanému prodeji zrní v prvním čtvrtletí </w:t>
      </w:r>
      <w:r>
        <w:rPr>
          <w:color w:val="8489AE"/>
        </w:rPr>
        <w:t>příštího roku</w:t>
      </w:r>
      <w:r>
        <w:t xml:space="preserve">. KAKAO: </w:t>
      </w:r>
      <w:r>
        <w:rPr>
          <w:color w:val="860E04"/>
        </w:rPr>
        <w:t>Termínové obchody</w:t>
      </w:r>
      <w:r>
        <w:t xml:space="preserve"> zpočátku pokračovaly ve vzestupu započatém v pondělí, avšak posléze znejistěly a uzavřely níže. </w:t>
      </w:r>
      <w:r>
        <w:rPr>
          <w:color w:val="FBC206"/>
        </w:rPr>
        <w:t>Prosincová smlouva</w:t>
      </w:r>
      <w:r>
        <w:t xml:space="preserve"> otevřela těsně pod cenou pondělního uzavření </w:t>
      </w:r>
      <w:r>
        <w:rPr>
          <w:color w:val="6EAB9B"/>
        </w:rPr>
        <w:t>podnítila některé předem podané kupní příkazy těsně nad 1030 dolary za metrickou tunu</w:t>
      </w:r>
      <w:r>
        <w:t xml:space="preserve">, </w:t>
      </w:r>
      <w:r>
        <w:rPr>
          <w:color w:val="F2CDFE"/>
        </w:rPr>
        <w:t>čímž</w:t>
      </w:r>
      <w:r>
        <w:t xml:space="preserve"> vyhnala cenu na 1040 dolarů, a poté narazila na silný prodej </w:t>
      </w:r>
      <w:r>
        <w:rPr>
          <w:color w:val="645341"/>
        </w:rPr>
        <w:t xml:space="preserve">ze strany obchodníků, </w:t>
      </w:r>
      <w:r>
        <w:rPr>
          <w:color w:val="760035"/>
        </w:rPr>
        <w:t>kteří</w:t>
      </w:r>
      <w:r>
        <w:rPr>
          <w:color w:val="645341"/>
        </w:rPr>
        <w:t xml:space="preserve"> kupují a prodávají na </w:t>
      </w:r>
      <w:r>
        <w:rPr>
          <w:color w:val="760035"/>
        </w:rPr>
        <w:t>svůj</w:t>
      </w:r>
      <w:r>
        <w:rPr>
          <w:color w:val="645341"/>
        </w:rPr>
        <w:t xml:space="preserve"> vlastní účet a podle komerčního zájmu</w:t>
      </w:r>
      <w:r>
        <w:t xml:space="preserve">. </w:t>
      </w:r>
      <w:r>
        <w:rPr>
          <w:color w:val="647A41"/>
        </w:rPr>
        <w:t>Smlouva</w:t>
      </w:r>
      <w:r>
        <w:t xml:space="preserve"> se ustálila </w:t>
      </w:r>
      <w:r>
        <w:rPr>
          <w:color w:val="496E76"/>
        </w:rPr>
        <w:t>na 1014 dolarech za tunu</w:t>
      </w:r>
      <w:r>
        <w:t xml:space="preserve">, </w:t>
      </w:r>
      <w:r>
        <w:rPr>
          <w:color w:val="496E76"/>
        </w:rPr>
        <w:t>což</w:t>
      </w:r>
      <w:r>
        <w:t xml:space="preserve"> je snížení o 13 dolarů. </w:t>
      </w:r>
      <w:r>
        <w:rPr>
          <w:color w:val="E3F894"/>
        </w:rPr>
        <w:t>Robert Hafer, starší analytik zemědělských plodin společnosti Kaiser Financial Group</w:t>
      </w:r>
      <w:r>
        <w:t xml:space="preserve">, řekl, že pondělní nárůst pokračoval včera asi jen 20 minut po zahájení. Uvedl, že navzdory arbitrážnímu nákupu v New Yorku v důsledku slabého dolaru podlehlo kakao neoblomnému tlaku nezdolných obchodníků. Avšak poznamenal, že spekulanti zjevně nevěří, že se pro kakao chystá další pokles. </w:t>
      </w:r>
      <w:r>
        <w:rPr>
          <w:color w:val="647A41"/>
        </w:rPr>
        <w:t>Prosincová smlouva</w:t>
      </w:r>
      <w:r>
        <w:t xml:space="preserve"> dosáhla minima za dobu </w:t>
      </w:r>
      <w:r>
        <w:rPr>
          <w:color w:val="647A41"/>
        </w:rPr>
        <w:t>svého</w:t>
      </w:r>
      <w:r>
        <w:t xml:space="preserve"> trvání, 975 dolarů za tunu 11. října, </w:t>
      </w:r>
      <w:r>
        <w:rPr>
          <w:color w:val="647A41"/>
        </w:rPr>
        <w:t>její</w:t>
      </w:r>
      <w:r>
        <w:t xml:space="preserve"> nejvyšší hranice byla 1735 dolarů stanovených v roce 1988, a současná nejvyšší hodnota je 1368 dolarů stanovená na začátku srpna. Naposledy se kakao obchodovalo v cenách tak nízkých jako nyní v roce 1974. Avšak zatímco mohou následovat další mírné poklesy, </w:t>
      </w:r>
      <w:r>
        <w:rPr>
          <w:color w:val="E3F894"/>
        </w:rPr>
        <w:t>Robert Hafer</w:t>
      </w:r>
      <w:r>
        <w:t xml:space="preserve"> řekl, že bude těžké projít skrz odolné hranice nacházející se těsně nad včerejšími nejvyššími hodnotami.</w:t>
      </w:r>
    </w:p>
    <w:p>
      <w:r>
        <w:rPr>
          <w:b/>
        </w:rPr>
        <w:t>Document number 906</w:t>
      </w:r>
    </w:p>
    <w:p>
      <w:r>
        <w:rPr>
          <w:b/>
        </w:rPr>
        <w:t>Document identifier: wsj1204-001</w:t>
      </w:r>
    </w:p>
    <w:p>
      <w:r>
        <w:rPr>
          <w:color w:val="310106"/>
        </w:rPr>
        <w:t>Společnost Citizens First Bancorp. Inc.</w:t>
      </w:r>
      <w:r>
        <w:t xml:space="preserve"> uvedla, že souhlasí </w:t>
      </w:r>
      <w:r>
        <w:rPr>
          <w:color w:val="04640D"/>
        </w:rPr>
        <w:t xml:space="preserve">s koupí </w:t>
      </w:r>
      <w:r>
        <w:rPr>
          <w:color w:val="FEFB0A"/>
        </w:rPr>
        <w:t xml:space="preserve">společnosti Lakeland First Financial Group Inc., bankovní holdingové společnosti se sídlem v Succasunně </w:t>
      </w:r>
      <w:r>
        <w:rPr>
          <w:color w:val="FB5514"/>
        </w:rPr>
        <w:t>ve státě New Jersey</w:t>
      </w:r>
      <w:r>
        <w:rPr>
          <w:color w:val="04640D"/>
        </w:rPr>
        <w:t>, přibližně za 50.6 milionu dolarů v hotovosti a v akciích</w:t>
      </w:r>
      <w:r>
        <w:t xml:space="preserve">. </w:t>
      </w:r>
      <w:r>
        <w:rPr>
          <w:color w:val="310106"/>
        </w:rPr>
        <w:t xml:space="preserve">Společnost Citizens First, </w:t>
      </w:r>
      <w:r>
        <w:rPr>
          <w:color w:val="E115C0"/>
        </w:rPr>
        <w:t>která</w:t>
      </w:r>
      <w:r>
        <w:rPr>
          <w:color w:val="310106"/>
        </w:rPr>
        <w:t xml:space="preserve"> ovládá banku Citizens First National Bank a má ústředí v Glen Rocku </w:t>
      </w:r>
      <w:r>
        <w:rPr>
          <w:color w:val="00587F"/>
        </w:rPr>
        <w:t>ve státě New Jersey</w:t>
      </w:r>
      <w:r>
        <w:t xml:space="preserve">, zaplatí </w:t>
      </w:r>
      <w:r>
        <w:rPr>
          <w:color w:val="0BC582"/>
        </w:rPr>
        <w:t xml:space="preserve">za mateřskou společnost </w:t>
      </w:r>
      <w:r>
        <w:rPr>
          <w:color w:val="FEB8C8"/>
        </w:rPr>
        <w:t>banky Lakeland Savings Bank</w:t>
      </w:r>
      <w:r>
        <w:t xml:space="preserve"> maximálně 40 % v hotovosti a zbytek uhradí v konvertibilních prioritních akciích s likvidační hodnotou 18 dolarů za akcii. </w:t>
      </w:r>
      <w:r>
        <w:rPr>
          <w:color w:val="9E8317"/>
        </w:rPr>
        <w:t xml:space="preserve">Akcionáři </w:t>
      </w:r>
      <w:r>
        <w:rPr>
          <w:color w:val="01190F"/>
        </w:rPr>
        <w:t>banky Lakeland</w:t>
      </w:r>
      <w:r>
        <w:t xml:space="preserve"> budou mít možnost žádat buď cenné papíry, nebo hotovost. Z konvertibilních prioritních akcií budou vyplaceny </w:t>
      </w:r>
      <w:r>
        <w:rPr>
          <w:color w:val="847D81"/>
        </w:rPr>
        <w:t xml:space="preserve">dividendy 7875 %, </w:t>
      </w:r>
      <w:r>
        <w:rPr>
          <w:color w:val="58018B"/>
        </w:rPr>
        <w:t>které</w:t>
      </w:r>
      <w:r>
        <w:rPr>
          <w:color w:val="847D81"/>
        </w:rPr>
        <w:t xml:space="preserve"> budou směnitelné na akcie </w:t>
      </w:r>
      <w:r>
        <w:rPr>
          <w:color w:val="B70639"/>
        </w:rPr>
        <w:t>společnosti Citizens First</w:t>
      </w:r>
      <w:r>
        <w:rPr>
          <w:color w:val="847D81"/>
        </w:rPr>
        <w:t xml:space="preserve"> v poměru rovnajícím se 20 % nad průměrnou cenou akcií při uzavření za 20 denní období předcházející dokončení </w:t>
      </w:r>
      <w:r>
        <w:rPr>
          <w:color w:val="703B01"/>
        </w:rPr>
        <w:t>transakce</w:t>
      </w:r>
      <w:r>
        <w:t>. Dohoda musí být schválena regulačními úřady a akcionáři.</w:t>
      </w:r>
    </w:p>
    <w:p>
      <w:r>
        <w:rPr>
          <w:b/>
        </w:rPr>
        <w:t>Document number 907</w:t>
      </w:r>
    </w:p>
    <w:p>
      <w:r>
        <w:rPr>
          <w:b/>
        </w:rPr>
        <w:t>Document identifier: wsj1205-001</w:t>
      </w:r>
    </w:p>
    <w:p>
      <w:r>
        <w:rPr>
          <w:color w:val="310106"/>
        </w:rPr>
        <w:t>Společnost Color Systems Technology Inc. z Los Angeles</w:t>
      </w:r>
      <w:r>
        <w:t xml:space="preserve"> uvedla, že </w:t>
      </w:r>
      <w:r>
        <w:rPr>
          <w:color w:val="04640D"/>
        </w:rPr>
        <w:t>její</w:t>
      </w:r>
      <w:r>
        <w:rPr>
          <w:color w:val="FEFB0A"/>
        </w:rPr>
        <w:t xml:space="preserve"> hlavní věřitel, společnost General Electric Pension Trust</w:t>
      </w:r>
      <w:r>
        <w:t xml:space="preserve">, souhlasila s převodem dlužné částky ve výši 11.8 milionu dolarů na 25 % plně diletovaných kmenových akcií </w:t>
      </w:r>
      <w:r>
        <w:rPr>
          <w:color w:val="310106"/>
        </w:rPr>
        <w:t>společnosti Color Systems</w:t>
      </w:r>
      <w:r>
        <w:t xml:space="preserve">. </w:t>
      </w:r>
      <w:r>
        <w:rPr>
          <w:color w:val="FB5514"/>
        </w:rPr>
        <w:t>Tato dohoda</w:t>
      </w:r>
      <w:r>
        <w:t xml:space="preserve"> rovněž vyžaduje, aby </w:t>
      </w:r>
      <w:r>
        <w:rPr>
          <w:color w:val="FEFB0A"/>
        </w:rPr>
        <w:t>společnost General Electric Pension, jednotka společnosti General Electric Co.</w:t>
      </w:r>
      <w:r>
        <w:t xml:space="preserve">, obdržela až 10 % plně diletovaných kmenových akcií </w:t>
      </w:r>
      <w:r>
        <w:rPr>
          <w:color w:val="310106"/>
        </w:rPr>
        <w:t>společnosti Color Systems</w:t>
      </w:r>
      <w:r>
        <w:t xml:space="preserve"> v závislosti na výnosu z prodeje </w:t>
      </w:r>
      <w:r>
        <w:rPr>
          <w:color w:val="E115C0"/>
        </w:rPr>
        <w:t>společnosti AEI Film Library</w:t>
      </w:r>
      <w:r>
        <w:t xml:space="preserve"> a </w:t>
      </w:r>
      <w:r>
        <w:rPr>
          <w:color w:val="FEFB0A"/>
        </w:rPr>
        <w:t>jejích</w:t>
      </w:r>
      <w:r>
        <w:t xml:space="preserve"> pohledávkách. </w:t>
      </w:r>
      <w:r>
        <w:rPr>
          <w:color w:val="FEFB0A"/>
        </w:rPr>
        <w:t>Společnost General Electric Pension</w:t>
      </w:r>
      <w:r>
        <w:t xml:space="preserve"> získala minulý měsíc kontrolu </w:t>
      </w:r>
      <w:r>
        <w:rPr>
          <w:color w:val="E115C0"/>
        </w:rPr>
        <w:t>nad společností AEI Film Library s 85 filmovými právy</w:t>
      </w:r>
      <w:r>
        <w:t xml:space="preserve"> poté, co </w:t>
      </w:r>
      <w:r>
        <w:rPr>
          <w:color w:val="310106"/>
        </w:rPr>
        <w:t>společnost Color Systems</w:t>
      </w:r>
      <w:r>
        <w:t xml:space="preserve"> nesplnila závazky půjčky. </w:t>
      </w:r>
      <w:r>
        <w:rPr>
          <w:color w:val="FB5514"/>
        </w:rPr>
        <w:t>Dohoda</w:t>
      </w:r>
      <w:r>
        <w:t xml:space="preserve"> závisí na schopnosti </w:t>
      </w:r>
      <w:r>
        <w:rPr>
          <w:color w:val="310106"/>
        </w:rPr>
        <w:t>společnosti Color Systems</w:t>
      </w:r>
      <w:r>
        <w:t xml:space="preserve"> získat podobné koncese i od ostatních věřitelů. Prezident Buddy Young řekl, že </w:t>
      </w:r>
      <w:r>
        <w:rPr>
          <w:color w:val="310106"/>
        </w:rPr>
        <w:t>společnost</w:t>
      </w:r>
      <w:r>
        <w:t xml:space="preserve"> očekává, že jednání s ostatními věřiteli završí do 60 dnů. </w:t>
      </w:r>
      <w:r>
        <w:rPr>
          <w:color w:val="310106"/>
        </w:rPr>
        <w:t xml:space="preserve">Společnost Color Systems, </w:t>
      </w:r>
      <w:r>
        <w:rPr>
          <w:color w:val="00587F"/>
        </w:rPr>
        <w:t>která</w:t>
      </w:r>
      <w:r>
        <w:rPr>
          <w:color w:val="310106"/>
        </w:rPr>
        <w:t xml:space="preserve"> převádí černobílé filmy na barevné videokazety</w:t>
      </w:r>
      <w:r>
        <w:t xml:space="preserve">, oznámila ztrátu ve výši 7.1 milionu dolarů, neboli 1.32 dolaru na akcii, při příjmech ve výši 10.6 milionu dolarů za fiskální rok končící 30. června. </w:t>
      </w:r>
      <w:r>
        <w:rPr>
          <w:color w:val="310106"/>
        </w:rPr>
        <w:t>Její</w:t>
      </w:r>
      <w:r>
        <w:t xml:space="preserve"> akcie včera při kompozitním obchodování na Americké burze cenných papírů klesly o 12.5 centu na 2125 dolaru.</w:t>
      </w:r>
    </w:p>
    <w:p>
      <w:r>
        <w:rPr>
          <w:b/>
        </w:rPr>
        <w:t>Document number 908</w:t>
      </w:r>
    </w:p>
    <w:p>
      <w:r>
        <w:rPr>
          <w:b/>
        </w:rPr>
        <w:t>Document identifier: wsj1206-001</w:t>
      </w:r>
    </w:p>
    <w:p>
      <w:r>
        <w:t xml:space="preserve">Vedle několikamiliardového obchodu </w:t>
      </w:r>
      <w:r>
        <w:rPr>
          <w:color w:val="310106"/>
        </w:rPr>
        <w:t>společnosti Kohlberg Kravis Roberts (KKR</w:t>
      </w:r>
      <w:r>
        <w:t xml:space="preserve">) týkajícího se společnosti RJR Nabisco je </w:t>
      </w:r>
      <w:r>
        <w:rPr>
          <w:color w:val="04640D"/>
        </w:rPr>
        <w:t>společnost SCI Television</w:t>
      </w:r>
      <w:r>
        <w:t xml:space="preserve"> jen malá ryba. Avšak problémy </w:t>
      </w:r>
      <w:r>
        <w:rPr>
          <w:color w:val="04640D"/>
        </w:rPr>
        <w:t>společnosti SCI TV</w:t>
      </w:r>
      <w:r>
        <w:t xml:space="preserve"> jsou klasickým příběhem excesů s akvizicemi na dluh v 80. letech, především příběhem her na odprodej aktiv. </w:t>
      </w:r>
      <w:r>
        <w:rPr>
          <w:color w:val="04640D"/>
        </w:rPr>
        <w:t xml:space="preserve">Společnost SCI TV, </w:t>
      </w:r>
      <w:r>
        <w:rPr>
          <w:color w:val="FEFB0A"/>
        </w:rPr>
        <w:t>která</w:t>
      </w:r>
      <w:r>
        <w:rPr>
          <w:color w:val="04640D"/>
        </w:rPr>
        <w:t xml:space="preserve"> v nejbližších dnech očekává spuštění plánu na restrukturalizaci </w:t>
      </w:r>
      <w:r>
        <w:rPr>
          <w:color w:val="FB5514"/>
        </w:rPr>
        <w:t>dluhu ve výši 1.3 miliardy dolarů</w:t>
      </w:r>
      <w:r>
        <w:t xml:space="preserve">, není jen </w:t>
      </w:r>
      <w:r>
        <w:rPr>
          <w:color w:val="E115C0"/>
        </w:rPr>
        <w:t xml:space="preserve">dalším případem akvizice na dluh, </w:t>
      </w:r>
      <w:r>
        <w:rPr>
          <w:color w:val="00587F"/>
        </w:rPr>
        <w:t>jenž</w:t>
      </w:r>
      <w:r>
        <w:rPr>
          <w:color w:val="E115C0"/>
        </w:rPr>
        <w:t xml:space="preserve"> se po nakumulování dluhu nezdařil - ačkoli právě to </w:t>
      </w:r>
      <w:r>
        <w:rPr>
          <w:color w:val="0BC582"/>
        </w:rPr>
        <w:t>tato společnost</w:t>
      </w:r>
      <w:r>
        <w:rPr>
          <w:color w:val="E115C0"/>
        </w:rPr>
        <w:t xml:space="preserve"> udělala</w:t>
      </w:r>
      <w:r>
        <w:t xml:space="preserve">. </w:t>
      </w:r>
      <w:r>
        <w:rPr>
          <w:color w:val="04640D"/>
        </w:rPr>
        <w:t>Tato společnost provozující kabelové a televizní vysílání</w:t>
      </w:r>
      <w:r>
        <w:t xml:space="preserve"> byla akvizicí na dluh </w:t>
      </w:r>
      <w:r>
        <w:rPr>
          <w:color w:val="FEB8C8"/>
        </w:rPr>
        <w:t xml:space="preserve">jiné společnosti, </w:t>
      </w:r>
      <w:r>
        <w:rPr>
          <w:color w:val="9E8317"/>
        </w:rPr>
        <w:t>která</w:t>
      </w:r>
      <w:r>
        <w:rPr>
          <w:color w:val="FEB8C8"/>
        </w:rPr>
        <w:t xml:space="preserve"> byla sama akvizicí na dluh, čili souborem </w:t>
      </w:r>
      <w:r>
        <w:rPr>
          <w:color w:val="01190F"/>
        </w:rPr>
        <w:t xml:space="preserve">aktiv, </w:t>
      </w:r>
      <w:r>
        <w:rPr>
          <w:color w:val="847D81"/>
        </w:rPr>
        <w:t>která</w:t>
      </w:r>
      <w:r>
        <w:rPr>
          <w:color w:val="58018B"/>
        </w:rPr>
        <w:t xml:space="preserve"> byla skoupena nadvakrát</w:t>
      </w:r>
      <w:r>
        <w:rPr>
          <w:color w:val="01190F"/>
        </w:rPr>
        <w:t xml:space="preserve">, </w:t>
      </w:r>
      <w:r>
        <w:rPr>
          <w:color w:val="58018B"/>
        </w:rPr>
        <w:t>což</w:t>
      </w:r>
      <w:r>
        <w:rPr>
          <w:color w:val="01190F"/>
        </w:rPr>
        <w:t xml:space="preserve"> </w:t>
      </w:r>
      <w:r>
        <w:rPr>
          <w:color w:val="B70639"/>
        </w:rPr>
        <w:t>v roce 1987</w:t>
      </w:r>
      <w:r>
        <w:rPr>
          <w:color w:val="01190F"/>
        </w:rPr>
        <w:t xml:space="preserve"> umožnilo </w:t>
      </w:r>
      <w:r>
        <w:rPr>
          <w:color w:val="703B01"/>
        </w:rPr>
        <w:t>králi výkupů spolehlivých akcií Henrymu Kravisovi</w:t>
      </w:r>
      <w:r>
        <w:rPr>
          <w:color w:val="01190F"/>
        </w:rPr>
        <w:t xml:space="preserve"> vytáhnout </w:t>
      </w:r>
      <w:r>
        <w:rPr>
          <w:color w:val="F7F1DF"/>
        </w:rPr>
        <w:t>ze společnosti</w:t>
      </w:r>
      <w:r>
        <w:rPr>
          <w:color w:val="01190F"/>
        </w:rPr>
        <w:t xml:space="preserve"> více než 1 miliardu v hotovosti</w:t>
      </w:r>
      <w:r>
        <w:t xml:space="preserve">. Skoupení </w:t>
      </w:r>
      <w:r>
        <w:rPr>
          <w:color w:val="04640D"/>
        </w:rPr>
        <w:t>společnosti SCI TV</w:t>
      </w:r>
      <w:r>
        <w:t xml:space="preserve"> bylo </w:t>
      </w:r>
      <w:r>
        <w:rPr>
          <w:color w:val="118B8A"/>
        </w:rPr>
        <w:t>pro Kravise</w:t>
      </w:r>
      <w:r>
        <w:rPr>
          <w:color w:val="4AFEFA"/>
        </w:rPr>
        <w:t xml:space="preserve"> a investory </w:t>
      </w:r>
      <w:r>
        <w:rPr>
          <w:color w:val="FCB164"/>
        </w:rPr>
        <w:t>partnerské společnosti KKR</w:t>
      </w:r>
      <w:r>
        <w:t xml:space="preserve"> esem v rukávě. Jenže držitelům rizikových obligací </w:t>
      </w:r>
      <w:r>
        <w:rPr>
          <w:color w:val="04640D"/>
        </w:rPr>
        <w:t>společnosti SCI TV</w:t>
      </w:r>
      <w:r>
        <w:t xml:space="preserve"> </w:t>
      </w:r>
      <w:r>
        <w:rPr>
          <w:color w:val="796EE6"/>
        </w:rPr>
        <w:t xml:space="preserve">včetně několika hráčů těžkého kalibru, </w:t>
      </w:r>
      <w:r>
        <w:rPr>
          <w:color w:val="000D2C"/>
        </w:rPr>
        <w:t>které</w:t>
      </w:r>
      <w:r>
        <w:rPr>
          <w:color w:val="796EE6"/>
        </w:rPr>
        <w:t xml:space="preserve"> by </w:t>
      </w:r>
      <w:r>
        <w:rPr>
          <w:color w:val="53495F"/>
        </w:rPr>
        <w:t>společnost KKR</w:t>
      </w:r>
      <w:r>
        <w:rPr>
          <w:color w:val="796EE6"/>
        </w:rPr>
        <w:t xml:space="preserve"> mohla potřebovat pro financování budoucích obchodů</w:t>
      </w:r>
      <w:r>
        <w:t xml:space="preserve">, například společností Kemper Financial Services, First Executive, Columbia Savings &amp; Loan a Prudential Insurance Co. of America, zůstaly obligace na krku. </w:t>
      </w:r>
      <w:r>
        <w:rPr>
          <w:color w:val="F95475"/>
        </w:rPr>
        <w:t>Někteří držitelé rizikových obligací</w:t>
      </w:r>
      <w:r>
        <w:t xml:space="preserve"> prý zvažují podání žaloby </w:t>
      </w:r>
      <w:r>
        <w:rPr>
          <w:color w:val="310106"/>
        </w:rPr>
        <w:t>na společnost KKR</w:t>
      </w:r>
      <w:r>
        <w:t xml:space="preserve">, nebo </w:t>
      </w:r>
      <w:r>
        <w:rPr>
          <w:color w:val="61FC03"/>
        </w:rPr>
        <w:t xml:space="preserve">kroky, </w:t>
      </w:r>
      <w:r>
        <w:rPr>
          <w:color w:val="5D9608"/>
        </w:rPr>
        <w:t>kterými</w:t>
      </w:r>
      <w:r>
        <w:rPr>
          <w:color w:val="61FC03"/>
        </w:rPr>
        <w:t xml:space="preserve"> by dostali </w:t>
      </w:r>
      <w:r>
        <w:rPr>
          <w:color w:val="DE98FD"/>
        </w:rPr>
        <w:t>společnost SCI TV</w:t>
      </w:r>
      <w:r>
        <w:rPr>
          <w:color w:val="61FC03"/>
        </w:rPr>
        <w:t xml:space="preserve"> </w:t>
      </w:r>
      <w:r>
        <w:rPr>
          <w:color w:val="98A088"/>
        </w:rPr>
        <w:t>před konkurzní soud</w:t>
      </w:r>
      <w:r>
        <w:t xml:space="preserve">. I </w:t>
      </w:r>
      <w:r>
        <w:rPr>
          <w:color w:val="4F584E"/>
        </w:rPr>
        <w:t xml:space="preserve">majoritní partner </w:t>
      </w:r>
      <w:r>
        <w:rPr>
          <w:color w:val="248AD0"/>
        </w:rPr>
        <w:t>společnosti KKR</w:t>
      </w:r>
      <w:r>
        <w:rPr>
          <w:color w:val="4F584E"/>
        </w:rPr>
        <w:t xml:space="preserve"> při skupování </w:t>
      </w:r>
      <w:r>
        <w:rPr>
          <w:color w:val="5C5300"/>
        </w:rPr>
        <w:t>společnosti SCI TV</w:t>
      </w:r>
      <w:r>
        <w:rPr>
          <w:color w:val="4F584E"/>
        </w:rPr>
        <w:t>, podnikatel George Gillett z Nashville ve státu Tennessee</w:t>
      </w:r>
      <w:r>
        <w:t xml:space="preserve">, je prý rovněž velmi sklíčený. Šest televizních stanic </w:t>
      </w:r>
      <w:r>
        <w:rPr>
          <w:color w:val="04640D"/>
        </w:rPr>
        <w:t>společnosti SCI TV</w:t>
      </w:r>
      <w:r>
        <w:t xml:space="preserve"> bývalo součástí </w:t>
      </w:r>
      <w:r>
        <w:rPr>
          <w:color w:val="9F6551"/>
        </w:rPr>
        <w:t>společnosti Storer Communications</w:t>
      </w:r>
      <w:r>
        <w:t xml:space="preserve">. </w:t>
      </w:r>
      <w:r>
        <w:rPr>
          <w:color w:val="310106"/>
        </w:rPr>
        <w:t>Společnost KKR</w:t>
      </w:r>
      <w:r>
        <w:t xml:space="preserve"> po skoupení v roce 1985 přivedla </w:t>
      </w:r>
      <w:r>
        <w:rPr>
          <w:color w:val="04640D"/>
        </w:rPr>
        <w:t>tuto televizní a kabelovou společnost</w:t>
      </w:r>
      <w:r>
        <w:t xml:space="preserve"> do dluhů a později s tučným ziskem prodala kabelovou televizi </w:t>
      </w:r>
      <w:r>
        <w:rPr>
          <w:color w:val="9F6551"/>
        </w:rPr>
        <w:t>společnosti Storer</w:t>
      </w:r>
      <w:r>
        <w:t xml:space="preserve">. </w:t>
      </w:r>
      <w:r>
        <w:rPr>
          <w:color w:val="BCFEC6"/>
        </w:rPr>
        <w:t>V roce 1987</w:t>
      </w:r>
      <w:r>
        <w:t xml:space="preserve"> </w:t>
      </w:r>
      <w:r>
        <w:rPr>
          <w:color w:val="310106"/>
        </w:rPr>
        <w:t>společnost KKR</w:t>
      </w:r>
      <w:r>
        <w:t xml:space="preserve"> zadlužila </w:t>
      </w:r>
      <w:r>
        <w:rPr>
          <w:color w:val="932C70"/>
        </w:rPr>
        <w:t xml:space="preserve">televizní stanice </w:t>
      </w:r>
      <w:r>
        <w:rPr>
          <w:color w:val="2B1B04"/>
        </w:rPr>
        <w:t>společnosti Storer</w:t>
      </w:r>
      <w:r>
        <w:t xml:space="preserve"> podruhé a prodala </w:t>
      </w:r>
      <w:r>
        <w:rPr>
          <w:color w:val="932C70"/>
        </w:rPr>
        <w:t>je</w:t>
      </w:r>
      <w:r>
        <w:t xml:space="preserve"> za 1.3 miliardy dolarů </w:t>
      </w:r>
      <w:r>
        <w:rPr>
          <w:color w:val="B5AFC4"/>
        </w:rPr>
        <w:t xml:space="preserve">novému subjektu, </w:t>
      </w:r>
      <w:r>
        <w:rPr>
          <w:color w:val="D4C67A"/>
        </w:rPr>
        <w:t>jenž</w:t>
      </w:r>
      <w:r>
        <w:rPr>
          <w:color w:val="B5AFC4"/>
        </w:rPr>
        <w:t xml:space="preserve"> byl ze 45 % vlastněn </w:t>
      </w:r>
      <w:r>
        <w:rPr>
          <w:color w:val="AE7AA1"/>
        </w:rPr>
        <w:t>společností KKR</w:t>
      </w:r>
      <w:r>
        <w:rPr>
          <w:color w:val="B5AFC4"/>
        </w:rPr>
        <w:t xml:space="preserve"> a z 55 % </w:t>
      </w:r>
      <w:r>
        <w:rPr>
          <w:color w:val="C2A393"/>
        </w:rPr>
        <w:t xml:space="preserve">společností Gillett Corp., </w:t>
      </w:r>
      <w:r>
        <w:rPr>
          <w:color w:val="0232FD"/>
        </w:rPr>
        <w:t>která</w:t>
      </w:r>
      <w:r>
        <w:rPr>
          <w:color w:val="C2A393"/>
        </w:rPr>
        <w:t xml:space="preserve"> nyní stanice SCI TV provozuje</w:t>
      </w:r>
      <w:r>
        <w:t xml:space="preserve">. </w:t>
      </w:r>
      <w:r>
        <w:rPr>
          <w:color w:val="6A3A35"/>
        </w:rPr>
        <w:t xml:space="preserve">V této druhé akvizici na dluh </w:t>
      </w:r>
      <w:r>
        <w:rPr>
          <w:color w:val="BA6801"/>
        </w:rPr>
        <w:t>si</w:t>
      </w:r>
      <w:r>
        <w:rPr>
          <w:color w:val="6A3A35"/>
        </w:rPr>
        <w:t xml:space="preserve"> </w:t>
      </w:r>
      <w:r>
        <w:rPr>
          <w:color w:val="BA6801"/>
        </w:rPr>
        <w:t>společnost KKR</w:t>
      </w:r>
      <w:r>
        <w:rPr>
          <w:color w:val="6A3A35"/>
        </w:rPr>
        <w:t xml:space="preserve"> jednou rukou vybrala </w:t>
      </w:r>
      <w:r>
        <w:rPr>
          <w:color w:val="168E5C"/>
        </w:rPr>
        <w:t>hotovost přesahující 1 miliardu dolarů</w:t>
      </w:r>
      <w:r>
        <w:rPr>
          <w:color w:val="6A3A35"/>
        </w:rPr>
        <w:t xml:space="preserve"> z aktiv </w:t>
      </w:r>
      <w:r>
        <w:rPr>
          <w:color w:val="16C0D0"/>
        </w:rPr>
        <w:t>televizní společnosti</w:t>
      </w:r>
      <w:r>
        <w:t xml:space="preserve"> a přesunula </w:t>
      </w:r>
      <w:r>
        <w:rPr>
          <w:color w:val="C62100"/>
        </w:rPr>
        <w:t>ji</w:t>
      </w:r>
      <w:r>
        <w:t xml:space="preserve"> do kabelové televize </w:t>
      </w:r>
      <w:r>
        <w:rPr>
          <w:color w:val="9F6551"/>
        </w:rPr>
        <w:t>společnosti Storer</w:t>
      </w:r>
      <w:r>
        <w:t xml:space="preserve">, </w:t>
      </w:r>
      <w:r>
        <w:rPr>
          <w:color w:val="014347"/>
        </w:rPr>
        <w:t>čímž</w:t>
      </w:r>
      <w:r>
        <w:t xml:space="preserve"> zvýšila </w:t>
      </w:r>
      <w:r>
        <w:rPr>
          <w:color w:val="9F6551"/>
        </w:rPr>
        <w:t>její</w:t>
      </w:r>
      <w:r>
        <w:t xml:space="preserve"> hodnotu při prodeji v roce 1988. (</w:t>
      </w:r>
      <w:r>
        <w:rPr>
          <w:color w:val="9F6551"/>
        </w:rPr>
        <w:t>Společnost Storer</w:t>
      </w:r>
      <w:r>
        <w:t xml:space="preserve"> </w:t>
      </w:r>
      <w:r>
        <w:rPr>
          <w:color w:val="9F6551"/>
        </w:rPr>
        <w:t>si</w:t>
      </w:r>
      <w:r>
        <w:t xml:space="preserve"> rovněž vybrala 125 milionů dolarů v méně významných dluhopisech </w:t>
      </w:r>
      <w:r>
        <w:rPr>
          <w:color w:val="04640D"/>
        </w:rPr>
        <w:t>společnosti SCI TV</w:t>
      </w:r>
      <w:r>
        <w:t xml:space="preserve"> jako částečnou platbu za aktiva </w:t>
      </w:r>
      <w:r>
        <w:rPr>
          <w:color w:val="9F6551"/>
        </w:rPr>
        <w:t>televizní společnosti</w:t>
      </w:r>
      <w:r>
        <w:t xml:space="preserve">.) Druhou rukou vložila </w:t>
      </w:r>
      <w:r>
        <w:rPr>
          <w:color w:val="310106"/>
        </w:rPr>
        <w:t>společnost KKR</w:t>
      </w:r>
      <w:r>
        <w:t xml:space="preserve"> zpět </w:t>
      </w:r>
      <w:r>
        <w:rPr>
          <w:color w:val="04640D"/>
        </w:rPr>
        <w:t>do společnosti SCI TV</w:t>
      </w:r>
      <w:r>
        <w:t xml:space="preserve"> méně než 10 % </w:t>
      </w:r>
      <w:r>
        <w:rPr>
          <w:color w:val="233809"/>
        </w:rPr>
        <w:t xml:space="preserve">hotovosti, </w:t>
      </w:r>
      <w:r>
        <w:rPr>
          <w:color w:val="42083B"/>
        </w:rPr>
        <w:t>kterou</w:t>
      </w:r>
      <w:r>
        <w:rPr>
          <w:color w:val="233809"/>
        </w:rPr>
        <w:t xml:space="preserve"> si </w:t>
      </w:r>
      <w:r>
        <w:rPr>
          <w:color w:val="82785D"/>
        </w:rPr>
        <w:t>odtud</w:t>
      </w:r>
      <w:r>
        <w:rPr>
          <w:color w:val="233809"/>
        </w:rPr>
        <w:t xml:space="preserve"> vzala</w:t>
      </w:r>
      <w:r>
        <w:t xml:space="preserve">, a nakoupila kmenové a prioritní akcie </w:t>
      </w:r>
      <w:r>
        <w:rPr>
          <w:color w:val="04640D"/>
        </w:rPr>
        <w:t>společnosti SCI TV</w:t>
      </w:r>
      <w:r>
        <w:t xml:space="preserve">. Takže zatímco dnes má </w:t>
      </w:r>
      <w:r>
        <w:rPr>
          <w:color w:val="310106"/>
        </w:rPr>
        <w:t>společnost KKR</w:t>
      </w:r>
      <w:r>
        <w:t xml:space="preserve"> odhadem 250 milionů dolarů utopených </w:t>
      </w:r>
      <w:r>
        <w:rPr>
          <w:color w:val="04640D"/>
        </w:rPr>
        <w:t>v nyní nejisté společnosti SCI TV</w:t>
      </w:r>
      <w:r>
        <w:t xml:space="preserve"> včetně kmenového kapitálu a dluhu, </w:t>
      </w:r>
      <w:r>
        <w:rPr>
          <w:color w:val="310106"/>
        </w:rPr>
        <w:t>společnost získaná akvizicí na dluh</w:t>
      </w:r>
      <w:r>
        <w:t xml:space="preserve"> zůstává i nadále vpředu o 1 miliardu dolarů </w:t>
      </w:r>
      <w:r>
        <w:rPr>
          <w:color w:val="023087"/>
        </w:rPr>
        <w:t xml:space="preserve">před skoupením </w:t>
      </w:r>
      <w:r>
        <w:rPr>
          <w:color w:val="B7DAD2"/>
        </w:rPr>
        <w:t>společnosti SCI TV</w:t>
      </w:r>
      <w:r>
        <w:rPr>
          <w:color w:val="023087"/>
        </w:rPr>
        <w:t xml:space="preserve"> </w:t>
      </w:r>
      <w:r>
        <w:rPr>
          <w:color w:val="196956"/>
        </w:rPr>
        <w:t xml:space="preserve">po vyzvednutí </w:t>
      </w:r>
      <w:r>
        <w:rPr>
          <w:color w:val="8C41BB"/>
        </w:rPr>
        <w:t>hotovosti</w:t>
      </w:r>
      <w:r>
        <w:t xml:space="preserve">. </w:t>
      </w:r>
      <w:r>
        <w:rPr>
          <w:color w:val="9F6551"/>
        </w:rPr>
        <w:t>U společnosti Storer</w:t>
      </w:r>
      <w:r>
        <w:t xml:space="preserve"> jako celku </w:t>
      </w:r>
      <w:r>
        <w:rPr>
          <w:color w:val="310106"/>
        </w:rPr>
        <w:t>si</w:t>
      </w:r>
      <w:r>
        <w:t xml:space="preserve"> </w:t>
      </w:r>
      <w:r>
        <w:rPr>
          <w:color w:val="310106"/>
        </w:rPr>
        <w:t xml:space="preserve">společnost KKR </w:t>
      </w:r>
      <w:r>
        <w:rPr>
          <w:color w:val="ECEDFE"/>
        </w:rPr>
        <w:t xml:space="preserve">za tři roky, </w:t>
      </w:r>
      <w:r>
        <w:rPr>
          <w:color w:val="2B2D32"/>
        </w:rPr>
        <w:t>po něž</w:t>
      </w:r>
      <w:r>
        <w:rPr>
          <w:color w:val="ECEDFE"/>
        </w:rPr>
        <w:t xml:space="preserve"> </w:t>
      </w:r>
      <w:r>
        <w:rPr>
          <w:color w:val="94C661"/>
        </w:rPr>
        <w:t>společnost Storer</w:t>
      </w:r>
      <w:r>
        <w:rPr>
          <w:color w:val="ECEDFE"/>
        </w:rPr>
        <w:t xml:space="preserve"> vlastnila</w:t>
      </w:r>
      <w:r>
        <w:t xml:space="preserve">, připsala na </w:t>
      </w:r>
      <w:r>
        <w:rPr>
          <w:color w:val="310106"/>
        </w:rPr>
        <w:t>své</w:t>
      </w:r>
      <w:r>
        <w:t xml:space="preserve"> konto souhrnný roční výnos ve výši 60 %. Mezitím </w:t>
      </w:r>
      <w:r>
        <w:rPr>
          <w:color w:val="4F584E"/>
        </w:rPr>
        <w:t>G. Gillett</w:t>
      </w:r>
      <w:r>
        <w:t xml:space="preserve"> riskuje ztrátu veškerých </w:t>
      </w:r>
      <w:r>
        <w:rPr>
          <w:color w:val="4F584E"/>
        </w:rPr>
        <w:t>svých</w:t>
      </w:r>
      <w:r>
        <w:t xml:space="preserve"> investic ve výši asi 100 milionů dolarů do kmenového jmění </w:t>
      </w:r>
      <w:r>
        <w:rPr>
          <w:color w:val="04640D"/>
        </w:rPr>
        <w:t>společnosti SCI TV</w:t>
      </w:r>
      <w:r>
        <w:t xml:space="preserve">, pokud </w:t>
      </w:r>
      <w:r>
        <w:rPr>
          <w:color w:val="04640D"/>
        </w:rPr>
        <w:t>společnost</w:t>
      </w:r>
      <w:r>
        <w:t xml:space="preserve"> nebude moci být restrukturována. Z celkového pohledu je </w:t>
      </w:r>
      <w:r>
        <w:rPr>
          <w:color w:val="F8907D"/>
        </w:rPr>
        <w:t xml:space="preserve">holdingová společnost </w:t>
      </w:r>
      <w:r>
        <w:rPr>
          <w:color w:val="895E6B"/>
        </w:rPr>
        <w:t>Georgea Gilletta</w:t>
      </w:r>
      <w:r>
        <w:rPr>
          <w:color w:val="F8907D"/>
        </w:rPr>
        <w:t>, Gillett Holdings</w:t>
      </w:r>
      <w:r>
        <w:t xml:space="preserve">, silně zadlužena, a kromě </w:t>
      </w:r>
      <w:r>
        <w:rPr>
          <w:color w:val="F8907D"/>
        </w:rPr>
        <w:t>svých</w:t>
      </w:r>
      <w:r>
        <w:t xml:space="preserve"> rekreačních středisek ve Vail Mountain si nevede příliš dobře. Televizní odvětví mělo v posledních letech těžké časy a analytici říkají, že pokud by </w:t>
      </w:r>
      <w:r>
        <w:rPr>
          <w:color w:val="04640D"/>
        </w:rPr>
        <w:t>společnost SCI TV</w:t>
      </w:r>
      <w:r>
        <w:t xml:space="preserve"> měla být teď zlikvidována, mohla by vynést o 30 % méně než </w:t>
      </w:r>
      <w:r>
        <w:rPr>
          <w:color w:val="023087"/>
        </w:rPr>
        <w:t xml:space="preserve">při </w:t>
      </w:r>
      <w:r>
        <w:rPr>
          <w:color w:val="B7DAD2"/>
        </w:rPr>
        <w:t>svém</w:t>
      </w:r>
      <w:r>
        <w:rPr>
          <w:color w:val="023087"/>
        </w:rPr>
        <w:t xml:space="preserve"> skoupení </w:t>
      </w:r>
      <w:r>
        <w:rPr>
          <w:color w:val="788E95"/>
        </w:rPr>
        <w:t>v roce 1987</w:t>
      </w:r>
      <w:r>
        <w:t xml:space="preserve">, </w:t>
      </w:r>
      <w:r>
        <w:rPr>
          <w:color w:val="FB6AB8"/>
        </w:rPr>
        <w:t>což</w:t>
      </w:r>
      <w:r>
        <w:t xml:space="preserve"> by zničilo většinu držitelů rizikových obligací </w:t>
      </w:r>
      <w:r>
        <w:rPr>
          <w:color w:val="04640D"/>
        </w:rPr>
        <w:t>společnosti</w:t>
      </w:r>
      <w:r>
        <w:t xml:space="preserve"> i </w:t>
      </w:r>
      <w:r>
        <w:rPr>
          <w:color w:val="04640D"/>
        </w:rPr>
        <w:t>její</w:t>
      </w:r>
      <w:r>
        <w:t xml:space="preserve"> akcionáře. </w:t>
      </w:r>
      <w:r>
        <w:rPr>
          <w:color w:val="04640D"/>
        </w:rPr>
        <w:t>Společnost SCI TV</w:t>
      </w:r>
      <w:r>
        <w:t xml:space="preserve"> zatím stěží dokáže splácet </w:t>
      </w:r>
      <w:r>
        <w:rPr>
          <w:color w:val="04640D"/>
        </w:rPr>
        <w:t>svůj</w:t>
      </w:r>
      <w:r>
        <w:t xml:space="preserve"> účet za úroky z hotovosti, a chce-li se vyhnout </w:t>
      </w:r>
      <w:r>
        <w:rPr>
          <w:color w:val="576094"/>
        </w:rPr>
        <w:t>konkurznímu soudu</w:t>
      </w:r>
      <w:r>
        <w:t xml:space="preserve">, musí rychle přepracovat časový plán u řady bankovních půjček a </w:t>
      </w:r>
      <w:r>
        <w:rPr>
          <w:color w:val="DB1474"/>
        </w:rPr>
        <w:t xml:space="preserve">rizikových obligací, </w:t>
      </w:r>
      <w:r>
        <w:rPr>
          <w:color w:val="8489AE"/>
        </w:rPr>
        <w:t>které</w:t>
      </w:r>
      <w:r>
        <w:rPr>
          <w:color w:val="DB1474"/>
        </w:rPr>
        <w:t xml:space="preserve"> jsou již splatné</w:t>
      </w:r>
      <w:r>
        <w:t xml:space="preserve">. Diskreční dny pro platbu účtů </w:t>
      </w:r>
      <w:r>
        <w:rPr>
          <w:color w:val="04640D"/>
        </w:rPr>
        <w:t>společnosti SCI TV</w:t>
      </w:r>
      <w:r>
        <w:t xml:space="preserve"> vyprší 16. listopadu. </w:t>
      </w:r>
      <w:r>
        <w:rPr>
          <w:color w:val="860E04"/>
        </w:rPr>
        <w:t>Mezi věřiteli</w:t>
      </w:r>
      <w:r>
        <w:t xml:space="preserve"> nyní v tichosti koluje </w:t>
      </w:r>
      <w:r>
        <w:rPr>
          <w:color w:val="FBC206"/>
        </w:rPr>
        <w:t xml:space="preserve">předběžný plán na restrukturalizaci </w:t>
      </w:r>
      <w:r>
        <w:rPr>
          <w:color w:val="6EAB9B"/>
        </w:rPr>
        <w:t>dluhu</w:t>
      </w:r>
      <w:r>
        <w:t xml:space="preserve">. Jednání "začala konstruktivně, </w:t>
      </w:r>
      <w:r>
        <w:rPr>
          <w:color w:val="F2CDFE"/>
        </w:rPr>
        <w:t>což</w:t>
      </w:r>
      <w:r>
        <w:t xml:space="preserve"> však neznamená, že se </w:t>
      </w:r>
      <w:r>
        <w:rPr>
          <w:color w:val="645341"/>
        </w:rPr>
        <w:t>nám</w:t>
      </w:r>
      <w:r>
        <w:t xml:space="preserve"> </w:t>
      </w:r>
      <w:r>
        <w:rPr>
          <w:color w:val="FBC206"/>
        </w:rPr>
        <w:t>tato konkrétní nabídka</w:t>
      </w:r>
      <w:r>
        <w:t xml:space="preserve"> líbí", říká Wilbur Ross </w:t>
      </w:r>
      <w:r>
        <w:rPr>
          <w:color w:val="645341"/>
        </w:rPr>
        <w:t>ze společnosti Rothschild Inc.</w:t>
      </w:r>
      <w:r>
        <w:t xml:space="preserve">, poradce držitelů rizikových obligací </w:t>
      </w:r>
      <w:r>
        <w:rPr>
          <w:color w:val="04640D"/>
        </w:rPr>
        <w:t>společnosti SCI TV</w:t>
      </w:r>
      <w:r>
        <w:t xml:space="preserve">. Žádný hlavní aktér jednání týkajících se </w:t>
      </w:r>
      <w:r>
        <w:rPr>
          <w:color w:val="04640D"/>
        </w:rPr>
        <w:t>společnosti SCI TV</w:t>
      </w:r>
      <w:r>
        <w:t xml:space="preserve"> veřejně nevystoupí. Je však jasné, že </w:t>
      </w:r>
      <w:r>
        <w:rPr>
          <w:color w:val="760035"/>
        </w:rPr>
        <w:t>Henry Kravis</w:t>
      </w:r>
      <w:r>
        <w:t xml:space="preserve"> je zklamán tím, že se </w:t>
      </w:r>
      <w:r>
        <w:rPr>
          <w:color w:val="4F584E"/>
        </w:rPr>
        <w:t>G. Gillettovi</w:t>
      </w:r>
      <w:r>
        <w:t xml:space="preserve"> nepodařilo </w:t>
      </w:r>
      <w:r>
        <w:rPr>
          <w:color w:val="023087"/>
        </w:rPr>
        <w:t>po skoupení</w:t>
      </w:r>
      <w:r>
        <w:t xml:space="preserve"> zvýšit provozní zisk </w:t>
      </w:r>
      <w:r>
        <w:rPr>
          <w:color w:val="04640D"/>
        </w:rPr>
        <w:t>společnosti SCI TV</w:t>
      </w:r>
      <w:r>
        <w:t xml:space="preserve">. </w:t>
      </w:r>
      <w:r>
        <w:rPr>
          <w:color w:val="760035"/>
        </w:rPr>
        <w:t>Kravis</w:t>
      </w:r>
      <w:r>
        <w:t xml:space="preserve"> si evidentně myslí, že </w:t>
      </w:r>
      <w:r>
        <w:rPr>
          <w:color w:val="04640D"/>
        </w:rPr>
        <w:t>společnost SCI TV</w:t>
      </w:r>
      <w:r>
        <w:t xml:space="preserve"> dokáže přežít, pokud </w:t>
      </w:r>
      <w:r>
        <w:rPr>
          <w:color w:val="04640D"/>
        </w:rPr>
        <w:t>jí</w:t>
      </w:r>
      <w:r>
        <w:t xml:space="preserve"> </w:t>
      </w:r>
      <w:r>
        <w:rPr>
          <w:color w:val="647A41"/>
        </w:rPr>
        <w:t>věřitelé</w:t>
      </w:r>
      <w:r>
        <w:t xml:space="preserve"> prodlouží dobu splatnosti </w:t>
      </w:r>
      <w:r>
        <w:rPr>
          <w:color w:val="496E76"/>
        </w:rPr>
        <w:t>dluhu</w:t>
      </w:r>
      <w:r>
        <w:t xml:space="preserve"> </w:t>
      </w:r>
      <w:r>
        <w:rPr>
          <w:color w:val="E3F894"/>
        </w:rPr>
        <w:t xml:space="preserve">do doby, než </w:t>
      </w:r>
      <w:r>
        <w:rPr>
          <w:color w:val="F9D7CD"/>
        </w:rPr>
        <w:t>televizní stanice</w:t>
      </w:r>
      <w:r>
        <w:rPr>
          <w:color w:val="E3F894"/>
        </w:rPr>
        <w:t xml:space="preserve"> opět zvýší </w:t>
      </w:r>
      <w:r>
        <w:rPr>
          <w:color w:val="F9D7CD"/>
        </w:rPr>
        <w:t>svou</w:t>
      </w:r>
      <w:r>
        <w:rPr>
          <w:color w:val="E3F894"/>
        </w:rPr>
        <w:t xml:space="preserve"> hodnotu</w:t>
      </w:r>
      <w:r>
        <w:t xml:space="preserve">, </w:t>
      </w:r>
      <w:r>
        <w:rPr>
          <w:color w:val="E3F894"/>
        </w:rPr>
        <w:t>čímž</w:t>
      </w:r>
      <w:r>
        <w:t xml:space="preserve"> umožní </w:t>
      </w:r>
      <w:r>
        <w:rPr>
          <w:color w:val="04640D"/>
        </w:rPr>
        <w:t>společnosti SCI TV</w:t>
      </w:r>
      <w:r>
        <w:t xml:space="preserve"> prodat aktiva, aby splatila </w:t>
      </w:r>
      <w:r>
        <w:rPr>
          <w:color w:val="496E76"/>
        </w:rPr>
        <w:t>dluh</w:t>
      </w:r>
      <w:r>
        <w:t xml:space="preserve">. </w:t>
      </w:r>
      <w:r>
        <w:rPr>
          <w:color w:val="4F584E"/>
        </w:rPr>
        <w:t>Gillett</w:t>
      </w:r>
      <w:r>
        <w:t xml:space="preserve"> je prý pyšný na výsledky provozu </w:t>
      </w:r>
      <w:r>
        <w:rPr>
          <w:color w:val="04640D"/>
        </w:rPr>
        <w:t>televize</w:t>
      </w:r>
      <w:r>
        <w:t xml:space="preserve">, zvýšil hodnocení některých stanic a přivedl k úspěchu detroitskou stanici. A </w:t>
      </w:r>
      <w:r>
        <w:rPr>
          <w:color w:val="876128"/>
        </w:rPr>
        <w:t>držitelé rizikových obligací</w:t>
      </w:r>
      <w:r>
        <w:t xml:space="preserve"> zjišťují, že být na druhé straně obchodu uskutečňovaného </w:t>
      </w:r>
      <w:r>
        <w:rPr>
          <w:color w:val="310106"/>
        </w:rPr>
        <w:t>společností KKR</w:t>
      </w:r>
      <w:r>
        <w:t xml:space="preserve"> může být chyba. Dluhopisy </w:t>
      </w:r>
      <w:r>
        <w:rPr>
          <w:color w:val="04640D"/>
        </w:rPr>
        <w:t>společnosti SCI TV</w:t>
      </w:r>
      <w:r>
        <w:t xml:space="preserve"> jsou nyní </w:t>
      </w:r>
      <w:r>
        <w:rPr>
          <w:color w:val="A1A711"/>
        </w:rPr>
        <w:t xml:space="preserve">podle newyorské společnosti R. D. Smith &amp; Co., </w:t>
      </w:r>
      <w:r>
        <w:rPr>
          <w:color w:val="01FB92"/>
        </w:rPr>
        <w:t>která</w:t>
      </w:r>
      <w:r>
        <w:rPr>
          <w:color w:val="A1A711"/>
        </w:rPr>
        <w:t xml:space="preserve"> obchoduje s cennými papíry ve špatném stavu</w:t>
      </w:r>
      <w:r>
        <w:t xml:space="preserve">, kotovány v cenovém rozmezí od pouhých pěti centů po 60 centů na dolar. </w:t>
      </w:r>
      <w:r>
        <w:rPr>
          <w:color w:val="FD0F31"/>
        </w:rPr>
        <w:t xml:space="preserve">Lidé, </w:t>
      </w:r>
      <w:r>
        <w:rPr>
          <w:color w:val="BE8485"/>
        </w:rPr>
        <w:t>kteří</w:t>
      </w:r>
      <w:r>
        <w:rPr>
          <w:color w:val="FD0F31"/>
        </w:rPr>
        <w:t xml:space="preserve"> viděli </w:t>
      </w:r>
      <w:r>
        <w:rPr>
          <w:color w:val="C660FB"/>
        </w:rPr>
        <w:t xml:space="preserve">plán restrukturalizace </w:t>
      </w:r>
      <w:r>
        <w:rPr>
          <w:color w:val="120104"/>
        </w:rPr>
        <w:t>společnosti SCI TV</w:t>
      </w:r>
      <w:r>
        <w:t xml:space="preserve">, uvádějí, že nabízí ústupky </w:t>
      </w:r>
      <w:r>
        <w:rPr>
          <w:color w:val="D48958"/>
        </w:rPr>
        <w:t>ze strany</w:t>
      </w:r>
      <w:r>
        <w:rPr>
          <w:color w:val="05AEE8"/>
        </w:rPr>
        <w:t xml:space="preserve"> společnosti KKR</w:t>
      </w:r>
      <w:r>
        <w:rPr>
          <w:color w:val="C3C1BE"/>
        </w:rPr>
        <w:t xml:space="preserve"> a </w:t>
      </w:r>
      <w:r>
        <w:rPr>
          <w:color w:val="9F98F8"/>
        </w:rPr>
        <w:t>společnosti Gillett Corp</w:t>
      </w:r>
      <w:r>
        <w:t xml:space="preserve">. </w:t>
      </w:r>
      <w:r>
        <w:rPr>
          <w:color w:val="1167D9"/>
        </w:rPr>
        <w:t>Obě společnosti</w:t>
      </w:r>
      <w:r>
        <w:rPr>
          <w:color w:val="D19012"/>
        </w:rPr>
        <w:t xml:space="preserve"> by </w:t>
      </w:r>
      <w:r>
        <w:rPr>
          <w:color w:val="B7D802"/>
        </w:rPr>
        <w:t xml:space="preserve">držitelům rizikových obligací </w:t>
      </w:r>
      <w:r>
        <w:rPr>
          <w:color w:val="826392"/>
        </w:rPr>
        <w:t>společnosti SCI TV</w:t>
      </w:r>
      <w:r>
        <w:rPr>
          <w:color w:val="B7D802"/>
        </w:rPr>
        <w:t xml:space="preserve"> ve výši 488 milionů dolarů</w:t>
      </w:r>
      <w:r>
        <w:rPr>
          <w:color w:val="D19012"/>
        </w:rPr>
        <w:t xml:space="preserve"> poskytly část </w:t>
      </w:r>
      <w:r>
        <w:rPr>
          <w:color w:val="5E7A6A"/>
        </w:rPr>
        <w:t xml:space="preserve">společného základního jmění </w:t>
      </w:r>
      <w:r>
        <w:rPr>
          <w:color w:val="B29869"/>
        </w:rPr>
        <w:t>ve společnosti SCI TV</w:t>
      </w:r>
      <w:r>
        <w:rPr>
          <w:color w:val="D19012"/>
        </w:rPr>
        <w:t xml:space="preserve"> ve výši 50 milionů dolarů </w:t>
      </w:r>
      <w:r>
        <w:rPr>
          <w:color w:val="1D0051"/>
        </w:rPr>
        <w:t xml:space="preserve">jako útěchu, </w:t>
      </w:r>
      <w:r>
        <w:rPr>
          <w:color w:val="8BE7FC"/>
        </w:rPr>
        <w:t>která</w:t>
      </w:r>
      <w:r>
        <w:rPr>
          <w:color w:val="1D0051"/>
        </w:rPr>
        <w:t xml:space="preserve"> by </w:t>
      </w:r>
      <w:r>
        <w:rPr>
          <w:color w:val="76E0C1"/>
        </w:rPr>
        <w:t>je</w:t>
      </w:r>
      <w:r>
        <w:rPr>
          <w:color w:val="1D0051"/>
        </w:rPr>
        <w:t xml:space="preserve"> měla přesvědčit, aby</w:t>
      </w:r>
      <w:r>
        <w:t xml:space="preserve"> přijali </w:t>
      </w:r>
      <w:r>
        <w:rPr>
          <w:color w:val="BACFA7"/>
        </w:rPr>
        <w:t xml:space="preserve">nové obligace, </w:t>
      </w:r>
      <w:r>
        <w:rPr>
          <w:color w:val="11BA09"/>
        </w:rPr>
        <w:t>jež</w:t>
      </w:r>
      <w:r>
        <w:rPr>
          <w:color w:val="BACFA7"/>
        </w:rPr>
        <w:t xml:space="preserve"> by mohly snížit hodnotu </w:t>
      </w:r>
      <w:r>
        <w:rPr>
          <w:color w:val="462C36"/>
        </w:rPr>
        <w:t>jejich</w:t>
      </w:r>
      <w:r>
        <w:rPr>
          <w:color w:val="BACFA7"/>
        </w:rPr>
        <w:t xml:space="preserve"> požadavků </w:t>
      </w:r>
      <w:r>
        <w:rPr>
          <w:color w:val="65407D"/>
        </w:rPr>
        <w:t>vůči společnosti</w:t>
      </w:r>
      <w:r>
        <w:t xml:space="preserve">. </w:t>
      </w:r>
      <w:r>
        <w:rPr>
          <w:color w:val="491803"/>
        </w:rPr>
        <w:t xml:space="preserve">Někteří bojovní držitelé rizikových obligací </w:t>
      </w:r>
      <w:r>
        <w:rPr>
          <w:color w:val="F5D2A8"/>
        </w:rPr>
        <w:t>společnosti SCI TV</w:t>
      </w:r>
      <w:r>
        <w:t xml:space="preserve"> však říkají, že </w:t>
      </w:r>
      <w:r>
        <w:rPr>
          <w:color w:val="03422C"/>
        </w:rPr>
        <w:t>to</w:t>
      </w:r>
      <w:r>
        <w:t xml:space="preserve"> nestačí. Tvrdí, že </w:t>
      </w:r>
      <w:r>
        <w:rPr>
          <w:color w:val="72A46E"/>
        </w:rPr>
        <w:t xml:space="preserve">základní jmění </w:t>
      </w:r>
      <w:r>
        <w:rPr>
          <w:color w:val="128EAC"/>
        </w:rPr>
        <w:t>společnosti SCI TV</w:t>
      </w:r>
      <w:r>
        <w:t xml:space="preserve"> už nemá žádnou hodnotu. Dodávají, že </w:t>
      </w:r>
      <w:r>
        <w:rPr>
          <w:color w:val="47545E"/>
        </w:rPr>
        <w:t xml:space="preserve">když se </w:t>
      </w:r>
      <w:r>
        <w:rPr>
          <w:color w:val="B95C69"/>
        </w:rPr>
        <w:t>společnost KKR</w:t>
      </w:r>
      <w:r>
        <w:rPr>
          <w:color w:val="47545E"/>
        </w:rPr>
        <w:t xml:space="preserve"> vzdá </w:t>
      </w:r>
      <w:r>
        <w:rPr>
          <w:color w:val="A14D12"/>
        </w:rPr>
        <w:t>základního jmění</w:t>
      </w:r>
      <w:r>
        <w:t xml:space="preserve">, nebude </w:t>
      </w:r>
      <w:r>
        <w:rPr>
          <w:color w:val="310106"/>
        </w:rPr>
        <w:t>ji</w:t>
      </w:r>
      <w:r>
        <w:t xml:space="preserve"> </w:t>
      </w:r>
      <w:r>
        <w:rPr>
          <w:color w:val="47545E"/>
        </w:rPr>
        <w:t>to</w:t>
      </w:r>
      <w:r>
        <w:t xml:space="preserve"> nic stát, jelikož už měla </w:t>
      </w:r>
      <w:r>
        <w:rPr>
          <w:color w:val="C4C8FA"/>
        </w:rPr>
        <w:t xml:space="preserve">velmi vysoký zisk v hotovosti ze skoupení, </w:t>
      </w:r>
      <w:r>
        <w:rPr>
          <w:color w:val="372A55"/>
        </w:rPr>
        <w:t>který</w:t>
      </w:r>
      <w:r>
        <w:rPr>
          <w:color w:val="C4C8FA"/>
        </w:rPr>
        <w:t xml:space="preserve"> navíc </w:t>
      </w:r>
      <w:r>
        <w:rPr>
          <w:color w:val="3F3610"/>
        </w:rPr>
        <w:t>podle nich</w:t>
      </w:r>
      <w:r>
        <w:rPr>
          <w:color w:val="C4C8FA"/>
        </w:rPr>
        <w:t xml:space="preserve"> přispěl k současným problémům </w:t>
      </w:r>
      <w:r>
        <w:rPr>
          <w:color w:val="D3A2C6"/>
        </w:rPr>
        <w:t>společnosti SCI TV</w:t>
      </w:r>
      <w:r>
        <w:t xml:space="preserve">. Společnost Kemper, největší držitel prioritních dluhopisů </w:t>
      </w:r>
      <w:r>
        <w:rPr>
          <w:color w:val="04640D"/>
        </w:rPr>
        <w:t>společnosti SCI TV</w:t>
      </w:r>
      <w:r>
        <w:t xml:space="preserve">, odmítl účast ve výboru držitelů dluhopisů a zvažuje prý právní cestu. </w:t>
      </w:r>
      <w:r>
        <w:rPr>
          <w:color w:val="719FFA"/>
        </w:rPr>
        <w:t>Někteří držitelé rizikových obligací</w:t>
      </w:r>
      <w:r>
        <w:t xml:space="preserve"> chtějí kvůli ochraně </w:t>
      </w:r>
      <w:r>
        <w:rPr>
          <w:color w:val="719FFA"/>
        </w:rPr>
        <w:t>svých</w:t>
      </w:r>
      <w:r>
        <w:t xml:space="preserve"> nároků, aby </w:t>
      </w:r>
      <w:r>
        <w:rPr>
          <w:color w:val="310106"/>
        </w:rPr>
        <w:t>společnost KKR</w:t>
      </w:r>
      <w:r>
        <w:t xml:space="preserve"> a patrně i </w:t>
      </w:r>
      <w:r>
        <w:rPr>
          <w:color w:val="4F584E"/>
        </w:rPr>
        <w:t>George Gillett</w:t>
      </w:r>
      <w:r>
        <w:t xml:space="preserve"> vložili </w:t>
      </w:r>
      <w:r>
        <w:rPr>
          <w:color w:val="04640D"/>
        </w:rPr>
        <w:t>do společnosti SCI TV</w:t>
      </w:r>
      <w:r>
        <w:t xml:space="preserve"> </w:t>
      </w:r>
      <w:r>
        <w:rPr>
          <w:color w:val="0D841A"/>
        </w:rPr>
        <w:t>další finance, asi 50 milionů dolarů či více</w:t>
      </w:r>
      <w:r>
        <w:t xml:space="preserve">. </w:t>
      </w:r>
      <w:r>
        <w:rPr>
          <w:color w:val="4C5B32"/>
        </w:rPr>
        <w:t xml:space="preserve">Jeden investiční bankéř, </w:t>
      </w:r>
      <w:r>
        <w:rPr>
          <w:color w:val="9DB3B7"/>
        </w:rPr>
        <w:t>který</w:t>
      </w:r>
      <w:r>
        <w:rPr>
          <w:color w:val="4C5B32"/>
        </w:rPr>
        <w:t xml:space="preserve"> se na jednání nepodílí</w:t>
      </w:r>
      <w:r>
        <w:t xml:space="preserve">, uvádí, že </w:t>
      </w:r>
      <w:r>
        <w:rPr>
          <w:color w:val="04640D"/>
        </w:rPr>
        <w:t>společnost SCI TV</w:t>
      </w:r>
      <w:r>
        <w:t xml:space="preserve"> potřebuje přinejmenším 50 milionů dolarů nového vlastního kapitálu, aby přežila. </w:t>
      </w:r>
      <w:r>
        <w:rPr>
          <w:color w:val="B14F8F"/>
        </w:rPr>
        <w:t>Držitelé rizikových obligací</w:t>
      </w:r>
      <w:r>
        <w:t xml:space="preserve"> uvádějí, že mají v ruce hůl </w:t>
      </w:r>
      <w:r>
        <w:rPr>
          <w:color w:val="310106"/>
        </w:rPr>
        <w:t>proti společnosti KKR</w:t>
      </w:r>
      <w:r>
        <w:t xml:space="preserve">: "Hrozba bankrotu je legitimní prostředek", jak získat peníze </w:t>
      </w:r>
      <w:r>
        <w:rPr>
          <w:color w:val="310106"/>
        </w:rPr>
        <w:t>od společnosti KKR</w:t>
      </w:r>
      <w:r>
        <w:t xml:space="preserve">, říká </w:t>
      </w:r>
      <w:r>
        <w:rPr>
          <w:color w:val="747103"/>
        </w:rPr>
        <w:t xml:space="preserve">jeden velký držitel </w:t>
      </w:r>
      <w:r>
        <w:rPr>
          <w:color w:val="9F816D"/>
        </w:rPr>
        <w:t>společnosti SCI TV</w:t>
      </w:r>
      <w:r>
        <w:t xml:space="preserve">. </w:t>
      </w:r>
      <w:r>
        <w:rPr>
          <w:color w:val="310106"/>
        </w:rPr>
        <w:t>V případě společnosti KKR</w:t>
      </w:r>
      <w:r>
        <w:t xml:space="preserve"> by se mohlo jednat o první zásadní soudní řízení na základě zákona o konkurzu, dodává. Velký případ </w:t>
      </w:r>
      <w:r>
        <w:rPr>
          <w:color w:val="576094"/>
        </w:rPr>
        <w:t>před konkurzním soudem</w:t>
      </w:r>
      <w:r>
        <w:t xml:space="preserve"> by mohl poškodit jméno </w:t>
      </w:r>
      <w:r>
        <w:rPr>
          <w:color w:val="310106"/>
        </w:rPr>
        <w:t>společnosti KKR</w:t>
      </w:r>
      <w:r>
        <w:t xml:space="preserve"> a poskytnout novou munici pro kritiky akvizic na dluh ve Washingtonu i jinde. Jiní však uvádějí, že </w:t>
      </w:r>
      <w:r>
        <w:rPr>
          <w:color w:val="D26A5B"/>
        </w:rPr>
        <w:t>držitelé rizikových obligací</w:t>
      </w:r>
      <w:r>
        <w:t xml:space="preserve"> tím, že přimějí </w:t>
      </w:r>
      <w:r>
        <w:rPr>
          <w:color w:val="04640D"/>
        </w:rPr>
        <w:t>společnost SCI TV</w:t>
      </w:r>
      <w:r>
        <w:t xml:space="preserve"> k soudnímu řízení </w:t>
      </w:r>
      <w:r>
        <w:rPr>
          <w:color w:val="576094"/>
        </w:rPr>
        <w:t>u konkurzního soudu</w:t>
      </w:r>
      <w:r>
        <w:t xml:space="preserve">, nic nezískají. </w:t>
      </w:r>
      <w:r>
        <w:rPr>
          <w:color w:val="8B934B"/>
        </w:rPr>
        <w:t>Společnost KKR</w:t>
      </w:r>
      <w:r>
        <w:rPr>
          <w:color w:val="F98500"/>
        </w:rPr>
        <w:t xml:space="preserve"> nekontroluje </w:t>
      </w:r>
      <w:r>
        <w:rPr>
          <w:color w:val="002935"/>
        </w:rPr>
        <w:t>společnost SCI TV</w:t>
      </w:r>
      <w:r>
        <w:t xml:space="preserve">, </w:t>
      </w:r>
      <w:r>
        <w:rPr>
          <w:color w:val="F98500"/>
        </w:rPr>
        <w:t>což</w:t>
      </w:r>
      <w:r>
        <w:t xml:space="preserve"> je pro investice </w:t>
      </w:r>
      <w:r>
        <w:rPr>
          <w:color w:val="310106"/>
        </w:rPr>
        <w:t>společnosti KKR</w:t>
      </w:r>
      <w:r>
        <w:t xml:space="preserve"> neobvyklé - zjevně má mnohem hlouběji do kapes než </w:t>
      </w:r>
      <w:r>
        <w:rPr>
          <w:color w:val="4F584E"/>
        </w:rPr>
        <w:t>George Gillett</w:t>
      </w:r>
      <w:r>
        <w:t xml:space="preserve">. Odborníci na konkurzy uvádějí, že nedávno, </w:t>
      </w:r>
      <w:r>
        <w:rPr>
          <w:color w:val="D7F3FE"/>
        </w:rPr>
        <w:t xml:space="preserve">když </w:t>
      </w:r>
      <w:r>
        <w:rPr>
          <w:color w:val="FCB899"/>
        </w:rPr>
        <w:t>společnost KKR</w:t>
      </w:r>
      <w:r>
        <w:rPr>
          <w:color w:val="D7F3FE"/>
        </w:rPr>
        <w:t xml:space="preserve"> restrukturovala </w:t>
      </w:r>
      <w:r>
        <w:rPr>
          <w:color w:val="1C0720"/>
        </w:rPr>
        <w:t>hroutící se společnost Seaman Furniture</w:t>
      </w:r>
      <w:r>
        <w:t xml:space="preserve">, </w:t>
      </w:r>
      <w:r>
        <w:rPr>
          <w:color w:val="D7F3FE"/>
        </w:rPr>
        <w:t>což</w:t>
      </w:r>
      <w:r>
        <w:t xml:space="preserve"> </w:t>
      </w:r>
      <w:r>
        <w:rPr>
          <w:color w:val="310106"/>
        </w:rPr>
        <w:t>jí</w:t>
      </w:r>
      <w:r>
        <w:t xml:space="preserve"> přineslo zdvojnásobení podílu na základním jmění, zavedl </w:t>
      </w:r>
      <w:r>
        <w:rPr>
          <w:color w:val="760035"/>
        </w:rPr>
        <w:t>Kravis</w:t>
      </w:r>
      <w:r>
        <w:t xml:space="preserve"> precedens pro vklad nových financí do špatné akvizice na dluh. Jenže </w:t>
      </w:r>
      <w:r>
        <w:rPr>
          <w:color w:val="6B5F61"/>
        </w:rPr>
        <w:t>v případě společnosti Seaman</w:t>
      </w:r>
      <w:r>
        <w:t xml:space="preserve"> se </w:t>
      </w:r>
      <w:r>
        <w:rPr>
          <w:color w:val="310106"/>
        </w:rPr>
        <w:t>společnost KKR</w:t>
      </w:r>
      <w:r>
        <w:t xml:space="preserve"> pouze pokoušela o záchranu </w:t>
      </w:r>
      <w:r>
        <w:rPr>
          <w:color w:val="310106"/>
        </w:rPr>
        <w:t>své</w:t>
      </w:r>
      <w:r>
        <w:t xml:space="preserve"> původní investice, říká konkurzní investor James Rubin z newyorské společnosti Sass Lamle Rubin. </w:t>
      </w:r>
      <w:r>
        <w:rPr>
          <w:color w:val="310106"/>
        </w:rPr>
        <w:t>Společnost KKR</w:t>
      </w:r>
      <w:r>
        <w:t xml:space="preserve"> naopak </w:t>
      </w:r>
      <w:r>
        <w:rPr>
          <w:color w:val="04640D"/>
        </w:rPr>
        <w:t>na společnosti SCI TV</w:t>
      </w:r>
      <w:r>
        <w:t xml:space="preserve"> již patrně vydělala maximum peněz, </w:t>
      </w:r>
      <w:r>
        <w:rPr>
          <w:color w:val="F98A9D"/>
        </w:rPr>
        <w:t>které</w:t>
      </w:r>
      <w:r>
        <w:t xml:space="preserve"> mohla. A </w:t>
      </w:r>
      <w:r>
        <w:rPr>
          <w:color w:val="9B72C2"/>
        </w:rPr>
        <w:t xml:space="preserve">lidé, </w:t>
      </w:r>
      <w:r>
        <w:rPr>
          <w:color w:val="A6919D"/>
        </w:rPr>
        <w:t>kteří</w:t>
      </w:r>
      <w:r>
        <w:rPr>
          <w:color w:val="9B72C2"/>
        </w:rPr>
        <w:t xml:space="preserve"> znají </w:t>
      </w:r>
      <w:r>
        <w:rPr>
          <w:color w:val="2C3729"/>
        </w:rPr>
        <w:t>H. Kravise</w:t>
      </w:r>
      <w:r>
        <w:t xml:space="preserve">, uvádějí, že s dalším přísunem peněz </w:t>
      </w:r>
      <w:r>
        <w:rPr>
          <w:color w:val="04640D"/>
        </w:rPr>
        <w:t>do společnosti SCI TV</w:t>
      </w:r>
      <w:r>
        <w:t xml:space="preserve"> nijak nechvátá.</w:t>
      </w:r>
    </w:p>
    <w:p>
      <w:r>
        <w:rPr>
          <w:b/>
        </w:rPr>
        <w:t>Document number 909</w:t>
      </w:r>
    </w:p>
    <w:p>
      <w:r>
        <w:rPr>
          <w:b/>
        </w:rPr>
        <w:t>Document identifier: wsj1207-001</w:t>
      </w:r>
    </w:p>
    <w:p>
      <w:r>
        <w:rPr>
          <w:color w:val="310106"/>
        </w:rPr>
        <w:t>Společnost Rubbermaid Inc.</w:t>
      </w:r>
      <w:r>
        <w:t xml:space="preserve"> v reakci na silný nárůst příjmů zvýšila </w:t>
      </w:r>
      <w:r>
        <w:rPr>
          <w:color w:val="310106"/>
        </w:rPr>
        <w:t>své</w:t>
      </w:r>
      <w:r>
        <w:t xml:space="preserve"> čtvrtletní dividendy o 18 % z 11 centů na 13 centů za akcii. </w:t>
      </w:r>
      <w:r>
        <w:rPr>
          <w:color w:val="310106"/>
        </w:rPr>
        <w:t>Tento výrobce produktů pro domácnost</w:t>
      </w:r>
      <w:r>
        <w:t xml:space="preserve"> uvedl, že nové dividendy z akcií registrovaných k 10. listopadu jsou splatné k 1. prosinci. </w:t>
      </w:r>
      <w:r>
        <w:rPr>
          <w:color w:val="04640D"/>
        </w:rPr>
        <w:t xml:space="preserve">Správní rada </w:t>
      </w:r>
      <w:r>
        <w:rPr>
          <w:color w:val="FEFB0A"/>
        </w:rPr>
        <w:t>společnosti</w:t>
      </w:r>
      <w:r>
        <w:t xml:space="preserve"> dále přijala návrh na změnu </w:t>
      </w:r>
      <w:r>
        <w:rPr>
          <w:color w:val="FB5514"/>
        </w:rPr>
        <w:t>plánu práv akcionářů z roku 1986</w:t>
      </w:r>
      <w:r>
        <w:t xml:space="preserve">, aby více ochránila </w:t>
      </w:r>
      <w:r>
        <w:rPr>
          <w:color w:val="310106"/>
        </w:rPr>
        <w:t>společnost</w:t>
      </w:r>
      <w:r>
        <w:t xml:space="preserve"> před převzetím. </w:t>
      </w:r>
      <w:r>
        <w:rPr>
          <w:color w:val="E115C0"/>
        </w:rPr>
        <w:t xml:space="preserve">Zástupci </w:t>
      </w:r>
      <w:r>
        <w:rPr>
          <w:color w:val="00587F"/>
        </w:rPr>
        <w:t>společnosti Rubbermaid</w:t>
      </w:r>
      <w:r>
        <w:t xml:space="preserve"> řekli, že </w:t>
      </w:r>
      <w:r>
        <w:rPr>
          <w:color w:val="E115C0"/>
        </w:rPr>
        <w:t>si</w:t>
      </w:r>
      <w:r>
        <w:t xml:space="preserve"> nejsou vědomi žádné snahy o převzetí </w:t>
      </w:r>
      <w:r>
        <w:rPr>
          <w:color w:val="310106"/>
        </w:rPr>
        <w:t>společnosti</w:t>
      </w:r>
      <w:r>
        <w:t xml:space="preserve">, avšak domnívají se, že </w:t>
      </w:r>
      <w:r>
        <w:rPr>
          <w:color w:val="FB5514"/>
        </w:rPr>
        <w:t>akcionářský plán</w:t>
      </w:r>
      <w:r>
        <w:t xml:space="preserve"> musí být posílen. "</w:t>
      </w:r>
      <w:r>
        <w:rPr>
          <w:color w:val="04640D"/>
        </w:rPr>
        <w:t>Rada</w:t>
      </w:r>
      <w:r>
        <w:t xml:space="preserve"> opakovaně uvedla, že by </w:t>
      </w:r>
      <w:r>
        <w:rPr>
          <w:color w:val="310106"/>
        </w:rPr>
        <w:t>společnost Rubbermaid</w:t>
      </w:r>
      <w:r>
        <w:t xml:space="preserve"> měla být nezávislá," uvedl </w:t>
      </w:r>
      <w:r>
        <w:rPr>
          <w:color w:val="0BC582"/>
        </w:rPr>
        <w:t xml:space="preserve">Walter W. Williams, prezident </w:t>
      </w:r>
      <w:r>
        <w:rPr>
          <w:color w:val="FEB8C8"/>
        </w:rPr>
        <w:t>společnosti Rubbermaid</w:t>
      </w:r>
      <w:r>
        <w:t xml:space="preserve">. Některé změny plánu byly jen drobnými úpravami, nejzávažnější však představovaly úpravu stanovující, že pokud </w:t>
      </w:r>
      <w:r>
        <w:rPr>
          <w:color w:val="9E8317"/>
        </w:rPr>
        <w:t>jakýkoli investor</w:t>
      </w:r>
      <w:r>
        <w:t xml:space="preserve"> získá 25 % či více hlasovacích cenných papírů </w:t>
      </w:r>
      <w:r>
        <w:rPr>
          <w:color w:val="310106"/>
        </w:rPr>
        <w:t>společnosti Rubbermaid</w:t>
      </w:r>
      <w:r>
        <w:t xml:space="preserve">, </w:t>
      </w:r>
      <w:r>
        <w:rPr>
          <w:color w:val="01190F"/>
        </w:rPr>
        <w:t>každé právo držené jinými</w:t>
      </w:r>
      <w:r>
        <w:t xml:space="preserve"> by opravňovalo </w:t>
      </w:r>
      <w:r>
        <w:rPr>
          <w:color w:val="847D81"/>
        </w:rPr>
        <w:t>tyto držitele</w:t>
      </w:r>
      <w:r>
        <w:t xml:space="preserve"> ke koupi akcií </w:t>
      </w:r>
      <w:r>
        <w:rPr>
          <w:color w:val="310106"/>
        </w:rPr>
        <w:t>společnosti Rubbermaid</w:t>
      </w:r>
      <w:r>
        <w:t xml:space="preserve"> s tržní hodnotou o objemu rovném dvojnásobku </w:t>
      </w:r>
      <w:r>
        <w:rPr>
          <w:color w:val="58018B"/>
        </w:rPr>
        <w:t xml:space="preserve">uplatněné ceny </w:t>
      </w:r>
      <w:r>
        <w:rPr>
          <w:color w:val="B70639"/>
        </w:rPr>
        <w:t>práva</w:t>
      </w:r>
      <w:r>
        <w:t xml:space="preserve">. </w:t>
      </w:r>
      <w:r>
        <w:rPr>
          <w:color w:val="0BC582"/>
        </w:rPr>
        <w:t>Walter Williams</w:t>
      </w:r>
      <w:r>
        <w:t xml:space="preserve"> řekl, že </w:t>
      </w:r>
      <w:r>
        <w:rPr>
          <w:color w:val="58018B"/>
        </w:rPr>
        <w:t>uplatňovaná cena</w:t>
      </w:r>
      <w:r>
        <w:t xml:space="preserve"> je </w:t>
      </w:r>
      <w:r>
        <w:rPr>
          <w:color w:val="703B01"/>
        </w:rPr>
        <w:t>125 dolarů</w:t>
      </w:r>
      <w:r>
        <w:t xml:space="preserve">, </w:t>
      </w:r>
      <w:r>
        <w:rPr>
          <w:color w:val="703B01"/>
        </w:rPr>
        <w:t>což</w:t>
      </w:r>
      <w:r>
        <w:t xml:space="preserve"> znamená, že by </w:t>
      </w:r>
      <w:r>
        <w:rPr>
          <w:color w:val="F7F1DF"/>
        </w:rPr>
        <w:t>držitelé</w:t>
      </w:r>
      <w:r>
        <w:t xml:space="preserve"> měli právo koupit akcie </w:t>
      </w:r>
      <w:r>
        <w:rPr>
          <w:color w:val="310106"/>
        </w:rPr>
        <w:t>společnosti Rubbermaid</w:t>
      </w:r>
      <w:r>
        <w:t xml:space="preserve"> v hodnotě 250 dolarů za poloviční cenu, </w:t>
      </w:r>
      <w:r>
        <w:rPr>
          <w:color w:val="118B8A"/>
        </w:rPr>
        <w:t>čímž</w:t>
      </w:r>
      <w:r>
        <w:t xml:space="preserve"> by rozředili 25% podíl </w:t>
      </w:r>
      <w:r>
        <w:rPr>
          <w:color w:val="9E8317"/>
        </w:rPr>
        <w:t>investora</w:t>
      </w:r>
      <w:r>
        <w:t xml:space="preserve">. </w:t>
      </w:r>
      <w:r>
        <w:rPr>
          <w:color w:val="310106"/>
        </w:rPr>
        <w:t>Společnost Rubbermaid</w:t>
      </w:r>
      <w:r>
        <w:t xml:space="preserve"> za třetí čtvrtletí vydělala </w:t>
      </w:r>
      <w:r>
        <w:rPr>
          <w:color w:val="4AFEFA"/>
        </w:rPr>
        <w:t>32.6 milionu dolarů, neboli 44 centů na akcii</w:t>
      </w:r>
      <w:r>
        <w:t xml:space="preserve">, </w:t>
      </w:r>
      <w:r>
        <w:rPr>
          <w:color w:val="4AFEFA"/>
        </w:rPr>
        <w:t>což</w:t>
      </w:r>
      <w:r>
        <w:t xml:space="preserve"> je nárůst o 16 % z 28.1 milionu dolarů, čili 38 centů na akcii, v předešlém roce. Prodej se zvýšil o 9.7 % na 351.5 milionu dolarů z 320.4 milionu dolarů. Akcie </w:t>
      </w:r>
      <w:r>
        <w:rPr>
          <w:color w:val="310106"/>
        </w:rPr>
        <w:t>společnosti Rubbermaid</w:t>
      </w:r>
      <w:r>
        <w:t xml:space="preserve"> včera při kompozitním obchodování na Newyorské burze cenných papírů uzavřely </w:t>
      </w:r>
      <w:r>
        <w:rPr>
          <w:color w:val="FCB164"/>
        </w:rPr>
        <w:t>na 33875 dolaru</w:t>
      </w:r>
      <w:r>
        <w:t xml:space="preserve">, </w:t>
      </w:r>
      <w:r>
        <w:rPr>
          <w:color w:val="FCB164"/>
        </w:rPr>
        <w:t>což</w:t>
      </w:r>
      <w:r>
        <w:t xml:space="preserve"> je snížení o 12.5 centu.</w:t>
      </w:r>
    </w:p>
    <w:p>
      <w:r>
        <w:rPr>
          <w:b/>
        </w:rPr>
        <w:t>Document number 910</w:t>
      </w:r>
    </w:p>
    <w:p>
      <w:r>
        <w:rPr>
          <w:b/>
        </w:rPr>
        <w:t>Document identifier: wsj1208-001</w:t>
      </w:r>
    </w:p>
    <w:p>
      <w:r>
        <w:rPr>
          <w:color w:val="310106"/>
        </w:rPr>
        <w:t>Burza cenných papírů</w:t>
      </w:r>
      <w:r>
        <w:rPr>
          <w:color w:val="04640D"/>
        </w:rPr>
        <w:t xml:space="preserve"> pokračovala v úžasné jízdě, jelikož </w:t>
      </w:r>
      <w:r>
        <w:rPr>
          <w:color w:val="FEFB0A"/>
        </w:rPr>
        <w:t>UAL, mateřská společnost United Airlines</w:t>
      </w:r>
      <w:r>
        <w:rPr>
          <w:color w:val="04640D"/>
        </w:rPr>
        <w:t>, znovu dovedla akcie k závratnému propadu a odpoledne k návratu na výsluní</w:t>
      </w:r>
      <w:r>
        <w:t xml:space="preserve">. Na konci </w:t>
      </w:r>
      <w:r>
        <w:rPr>
          <w:color w:val="04640D"/>
        </w:rPr>
        <w:t>toho všeho</w:t>
      </w:r>
      <w:r>
        <w:t xml:space="preserve"> uzavřel </w:t>
      </w:r>
      <w:r>
        <w:rPr>
          <w:color w:val="FB5514"/>
        </w:rPr>
        <w:t>Dow Jonesův průmyslový index</w:t>
      </w:r>
      <w:r>
        <w:t xml:space="preserve"> o 3.69 níž na 2659.22. V jednom okamžiku včera ráno klesl </w:t>
      </w:r>
      <w:r>
        <w:rPr>
          <w:color w:val="FB5514"/>
        </w:rPr>
        <w:t>index</w:t>
      </w:r>
      <w:r>
        <w:t xml:space="preserve"> dokonce o 80.53 bodů. Objem NYSE byl 237960000 akcií. </w:t>
      </w:r>
      <w:r>
        <w:rPr>
          <w:color w:val="E115C0"/>
        </w:rPr>
        <w:t>Klesající emise</w:t>
      </w:r>
      <w:r>
        <w:t xml:space="preserve"> zavalily </w:t>
      </w:r>
      <w:r>
        <w:rPr>
          <w:color w:val="E115C0"/>
        </w:rPr>
        <w:t>své</w:t>
      </w:r>
      <w:r>
        <w:t xml:space="preserve"> stoupající protivníky 1222 ku 382. Včerejší rozprodej a obnova byly ráznou připomínkou toho, že 11 dní </w:t>
      </w:r>
      <w:r>
        <w:rPr>
          <w:color w:val="00587F"/>
        </w:rPr>
        <w:t>po propadu o 190 bodů 13. v pátek</w:t>
      </w:r>
      <w:r>
        <w:t xml:space="preserve"> má </w:t>
      </w:r>
      <w:r>
        <w:rPr>
          <w:color w:val="0BC582"/>
        </w:rPr>
        <w:t>burza</w:t>
      </w:r>
      <w:r>
        <w:t xml:space="preserve"> stále pocuchané nervy. Spekulace o převzetí akcií a programové obchodování s termínovými obchody smýkaly </w:t>
      </w:r>
      <w:r>
        <w:rPr>
          <w:color w:val="FB5514"/>
        </w:rPr>
        <w:t>indexem</w:t>
      </w:r>
      <w:r>
        <w:t xml:space="preserve"> v širokém rozmezí. A na obzoru je ještě více nestálostí. "</w:t>
      </w:r>
      <w:r>
        <w:rPr>
          <w:color w:val="FEB8C8"/>
        </w:rPr>
        <w:t>13. říjen</w:t>
      </w:r>
      <w:r>
        <w:t xml:space="preserve"> nám poškodil a vyhřezl nervy," řekl </w:t>
      </w:r>
      <w:r>
        <w:rPr>
          <w:color w:val="9E8317"/>
        </w:rPr>
        <w:t>Jack Solomon, technický analytik pro společnost Bear Stearns</w:t>
      </w:r>
      <w:r>
        <w:t xml:space="preserve">. "Lidé mají strach a jsou přecitlivělí. Prst každého je o centimetr blíž ke knoflíku. Ještě nikdy jsem neměl </w:t>
      </w:r>
      <w:r>
        <w:rPr>
          <w:color w:val="01190F"/>
        </w:rPr>
        <w:t>tolik telefonů jako dneska ráno</w:t>
      </w:r>
      <w:r>
        <w:t xml:space="preserve">. Nestálost s námi zůstane." </w:t>
      </w:r>
      <w:r>
        <w:rPr>
          <w:color w:val="847D81"/>
        </w:rPr>
        <w:t>Dow Jonesův průmyslový index</w:t>
      </w:r>
      <w:r>
        <w:rPr>
          <w:color w:val="58018B"/>
        </w:rPr>
        <w:t xml:space="preserve"> klesl asi o 80 bodů krátce přes hodinu poté, co zazněl zahajovací zvon</w:t>
      </w:r>
      <w:r>
        <w:t xml:space="preserve">. Pro řadu lidí </w:t>
      </w:r>
      <w:r>
        <w:rPr>
          <w:color w:val="58018B"/>
        </w:rPr>
        <w:t>to</w:t>
      </w:r>
      <w:r>
        <w:t xml:space="preserve"> začalo vypadat jako opakování </w:t>
      </w:r>
      <w:r>
        <w:rPr>
          <w:color w:val="FEB8C8"/>
        </w:rPr>
        <w:t>13. října</w:t>
      </w:r>
      <w:r>
        <w:t xml:space="preserve">. </w:t>
      </w:r>
      <w:r>
        <w:rPr>
          <w:color w:val="B70639"/>
        </w:rPr>
        <w:t xml:space="preserve">Při klesání akcií a burzovního indexu termínových obchodů byl dosažen </w:t>
      </w:r>
      <w:r>
        <w:rPr>
          <w:color w:val="703B01"/>
        </w:rPr>
        <w:t>limit</w:t>
      </w:r>
      <w:r>
        <w:rPr>
          <w:color w:val="B70639"/>
        </w:rPr>
        <w:t xml:space="preserve"> při obchodování v </w:t>
      </w:r>
      <w:r>
        <w:rPr>
          <w:color w:val="F7F1DF"/>
        </w:rPr>
        <w:t>S&amp;P 500 parketu burzovních obchodů s termínovými cennými papíry</w:t>
      </w:r>
      <w:r>
        <w:t xml:space="preserve">.. Na základě reformy o pádu </w:t>
      </w:r>
      <w:r>
        <w:rPr>
          <w:color w:val="0BC582"/>
        </w:rPr>
        <w:t>na burze po roce 1987</w:t>
      </w:r>
      <w:r>
        <w:t xml:space="preserve"> Chicagská obchodní burza nepovolí pokles prosincových termínových obchodů S&amp;P hlouběji než o 12 bodů za půl hodiny. </w:t>
      </w:r>
      <w:r>
        <w:rPr>
          <w:color w:val="B70639"/>
        </w:rPr>
        <w:t>To</w:t>
      </w:r>
      <w:r>
        <w:t xml:space="preserve"> </w:t>
      </w:r>
      <w:r>
        <w:rPr>
          <w:color w:val="0BC582"/>
        </w:rPr>
        <w:t>na newyorské burze</w:t>
      </w:r>
      <w:r>
        <w:t xml:space="preserve"> vyvolalo krátké období zděšeného prodávání akcií. V klíčovém momentu však </w:t>
      </w:r>
      <w:r>
        <w:rPr>
          <w:color w:val="118B8A"/>
        </w:rPr>
        <w:t xml:space="preserve">arbitrážní obchodníci </w:t>
      </w:r>
      <w:r>
        <w:rPr>
          <w:color w:val="4AFEFA"/>
        </w:rPr>
        <w:t>burzovního indexu</w:t>
      </w:r>
      <w:r>
        <w:t xml:space="preserve"> ukázali </w:t>
      </w:r>
      <w:r>
        <w:rPr>
          <w:color w:val="118B8A"/>
        </w:rPr>
        <w:t>svou</w:t>
      </w:r>
      <w:r>
        <w:t xml:space="preserve"> moc a autoritu. Nakoupili stovky termínových obchodů </w:t>
      </w:r>
      <w:r>
        <w:rPr>
          <w:color w:val="FCB164"/>
        </w:rPr>
        <w:t>S&amp;P</w:t>
      </w:r>
      <w:r>
        <w:t xml:space="preserve">, když </w:t>
      </w:r>
      <w:r>
        <w:rPr>
          <w:color w:val="796EE6"/>
        </w:rPr>
        <w:t>to</w:t>
      </w:r>
      <w:r>
        <w:t xml:space="preserve"> trh nejvíce potřeboval. </w:t>
      </w:r>
      <w:r>
        <w:rPr>
          <w:color w:val="000D2C"/>
        </w:rPr>
        <w:t xml:space="preserve">Přibližně v 10:40 hodin amerického východního času zasáhlo </w:t>
      </w:r>
      <w:r>
        <w:rPr>
          <w:color w:val="53495F"/>
        </w:rPr>
        <w:t>S&amp;P parket</w:t>
      </w:r>
      <w:r>
        <w:rPr>
          <w:color w:val="000D2C"/>
        </w:rPr>
        <w:t xml:space="preserve"> současně </w:t>
      </w:r>
      <w:r>
        <w:rPr>
          <w:color w:val="F95475"/>
        </w:rPr>
        <w:t>několik příkazů k velkým koupím</w:t>
      </w:r>
      <w:r>
        <w:t xml:space="preserve">, </w:t>
      </w:r>
      <w:r>
        <w:rPr>
          <w:color w:val="000D2C"/>
        </w:rPr>
        <w:t>čímž</w:t>
      </w:r>
      <w:r>
        <w:t xml:space="preserve"> se termínové obchody zvýšily </w:t>
      </w:r>
      <w:r>
        <w:rPr>
          <w:color w:val="61FC03"/>
        </w:rPr>
        <w:t>nad obchodovaný limit</w:t>
      </w:r>
      <w:r>
        <w:t xml:space="preserve"> a nakonec dosáhly </w:t>
      </w:r>
      <w:r>
        <w:rPr>
          <w:color w:val="5D9608"/>
        </w:rPr>
        <w:t xml:space="preserve">rozmezí, </w:t>
      </w:r>
      <w:r>
        <w:rPr>
          <w:color w:val="DE98FD"/>
        </w:rPr>
        <w:t>jenž</w:t>
      </w:r>
      <w:r>
        <w:rPr>
          <w:color w:val="5D9608"/>
        </w:rPr>
        <w:t xml:space="preserve"> spustilo počítačem řízený program pro nakupování akcií</w:t>
      </w:r>
      <w:r>
        <w:t xml:space="preserve">. "Je naprosto zřejmé, že </w:t>
      </w:r>
      <w:r>
        <w:rPr>
          <w:color w:val="98A088"/>
        </w:rPr>
        <w:t>tyto příkazy ke koupi</w:t>
      </w:r>
      <w:r>
        <w:t xml:space="preserve"> pocházely </w:t>
      </w:r>
      <w:r>
        <w:rPr>
          <w:color w:val="4F584E"/>
        </w:rPr>
        <w:t xml:space="preserve">od lidí, </w:t>
      </w:r>
      <w:r>
        <w:rPr>
          <w:color w:val="248AD0"/>
        </w:rPr>
        <w:t>kteří</w:t>
      </w:r>
      <w:r>
        <w:rPr>
          <w:color w:val="4F584E"/>
        </w:rPr>
        <w:t xml:space="preserve"> chtěli mít </w:t>
      </w:r>
      <w:r>
        <w:rPr>
          <w:color w:val="248AD0"/>
        </w:rPr>
        <w:t>své</w:t>
      </w:r>
      <w:r>
        <w:rPr>
          <w:color w:val="4F584E"/>
        </w:rPr>
        <w:t xml:space="preserve"> procento škody pojištěné</w:t>
      </w:r>
      <w:r>
        <w:t>," řekl jeden obchodník s termínovými obchody z Chicaga. "</w:t>
      </w:r>
      <w:r>
        <w:rPr>
          <w:color w:val="4F584E"/>
        </w:rPr>
        <w:t>Tito lidé</w:t>
      </w:r>
      <w:r>
        <w:t xml:space="preserve"> chtěli udělat </w:t>
      </w:r>
      <w:r>
        <w:rPr>
          <w:color w:val="5C5300"/>
        </w:rPr>
        <w:t xml:space="preserve">něco, </w:t>
      </w:r>
      <w:r>
        <w:rPr>
          <w:color w:val="9F6551"/>
        </w:rPr>
        <w:t>čím</w:t>
      </w:r>
      <w:r>
        <w:rPr>
          <w:color w:val="5C5300"/>
        </w:rPr>
        <w:t xml:space="preserve"> by dali najevo </w:t>
      </w:r>
      <w:r>
        <w:rPr>
          <w:color w:val="BCFEC6"/>
        </w:rPr>
        <w:t>svou</w:t>
      </w:r>
      <w:r>
        <w:rPr>
          <w:color w:val="5C5300"/>
        </w:rPr>
        <w:t xml:space="preserve"> moc</w:t>
      </w:r>
      <w:r>
        <w:t xml:space="preserve">." Obchodníci uvedli, že hlavními silami za kupováním termínových obchodů byly v klíčovém bodě </w:t>
      </w:r>
      <w:r>
        <w:rPr>
          <w:color w:val="932C70"/>
        </w:rPr>
        <w:t>Goldman Sachs</w:t>
      </w:r>
      <w:r>
        <w:t xml:space="preserve">, </w:t>
      </w:r>
      <w:r>
        <w:rPr>
          <w:color w:val="2B1B04"/>
        </w:rPr>
        <w:t>Shearson Lehman Hutton</w:t>
      </w:r>
      <w:r>
        <w:t xml:space="preserve"> a </w:t>
      </w:r>
      <w:r>
        <w:rPr>
          <w:color w:val="B5AFC4"/>
        </w:rPr>
        <w:t>Salomon Brothers</w:t>
      </w:r>
      <w:r>
        <w:t xml:space="preserve">. </w:t>
      </w:r>
      <w:r>
        <w:rPr>
          <w:color w:val="2B1B04"/>
        </w:rPr>
        <w:t>Shearson Lehman Hutton</w:t>
      </w:r>
      <w:r>
        <w:t xml:space="preserve"> se odmítl vyjádřit. </w:t>
      </w:r>
      <w:r>
        <w:rPr>
          <w:color w:val="D4C67A"/>
        </w:rPr>
        <w:t xml:space="preserve">Zástupci </w:t>
      </w:r>
      <w:r>
        <w:rPr>
          <w:color w:val="AE7AA1"/>
        </w:rPr>
        <w:t>Goldman Sachs</w:t>
      </w:r>
      <w:r>
        <w:rPr>
          <w:color w:val="D4C67A"/>
        </w:rPr>
        <w:t xml:space="preserve"> a </w:t>
      </w:r>
      <w:r>
        <w:rPr>
          <w:color w:val="C2A393"/>
        </w:rPr>
        <w:t>Salomon Brothers</w:t>
      </w:r>
      <w:r>
        <w:t xml:space="preserve"> nebyli zastiženi, aby se vyjádřili. Propad ze včerejšího rána byl stejně jako </w:t>
      </w:r>
      <w:r>
        <w:rPr>
          <w:color w:val="00587F"/>
        </w:rPr>
        <w:t xml:space="preserve">masakr </w:t>
      </w:r>
      <w:r>
        <w:rPr>
          <w:color w:val="0232FD"/>
        </w:rPr>
        <w:t>13. října</w:t>
      </w:r>
      <w:r>
        <w:t xml:space="preserve"> vyvolán špatnými zprávami pro spekulanty v UAL. Prohlášení UAL </w:t>
      </w:r>
      <w:r>
        <w:rPr>
          <w:color w:val="6A3A35"/>
        </w:rPr>
        <w:t>po pondělním uzavření trhu</w:t>
      </w:r>
      <w:r>
        <w:t xml:space="preserve"> naznačilo, </w:t>
      </w:r>
      <w:r>
        <w:rPr>
          <w:color w:val="BA6801"/>
        </w:rPr>
        <w:t xml:space="preserve">že </w:t>
      </w:r>
      <w:r>
        <w:rPr>
          <w:color w:val="168E5C"/>
        </w:rPr>
        <w:t xml:space="preserve">správní rada </w:t>
      </w:r>
      <w:r>
        <w:rPr>
          <w:color w:val="16C0D0"/>
        </w:rPr>
        <w:t>této letecké dopravní společnosti</w:t>
      </w:r>
      <w:r>
        <w:rPr>
          <w:color w:val="BA6801"/>
        </w:rPr>
        <w:t xml:space="preserve"> chce, aby</w:t>
      </w:r>
      <w:r>
        <w:t xml:space="preserve"> </w:t>
      </w:r>
      <w:r>
        <w:rPr>
          <w:color w:val="C62100"/>
        </w:rPr>
        <w:t xml:space="preserve">byla </w:t>
      </w:r>
      <w:r>
        <w:rPr>
          <w:color w:val="014347"/>
        </w:rPr>
        <w:t>společnost</w:t>
      </w:r>
      <w:r>
        <w:rPr>
          <w:color w:val="C62100"/>
        </w:rPr>
        <w:t xml:space="preserve"> nezávislá</w:t>
      </w:r>
      <w:r>
        <w:t xml:space="preserve">, </w:t>
      </w:r>
      <w:r>
        <w:rPr>
          <w:color w:val="233809"/>
        </w:rPr>
        <w:t>čímž</w:t>
      </w:r>
      <w:r>
        <w:t xml:space="preserve"> účinně snižuje naděje na okamžitý výkup. Pět minut před otevřením </w:t>
      </w:r>
      <w:r>
        <w:rPr>
          <w:color w:val="0BC582"/>
        </w:rPr>
        <w:t>newyorské burzy</w:t>
      </w:r>
      <w:r>
        <w:t xml:space="preserve"> probleskla předběžná cena pro UAL - </w:t>
      </w:r>
      <w:r>
        <w:rPr>
          <w:color w:val="42083B"/>
        </w:rPr>
        <w:t>něco mezi 135 a 155</w:t>
      </w:r>
      <w:r>
        <w:t xml:space="preserve">, </w:t>
      </w:r>
      <w:r>
        <w:rPr>
          <w:color w:val="42083B"/>
        </w:rPr>
        <w:t>což</w:t>
      </w:r>
      <w:r>
        <w:t xml:space="preserve"> je </w:t>
      </w:r>
      <w:r>
        <w:rPr>
          <w:color w:val="6A3A35"/>
        </w:rPr>
        <w:t>po pondělním uzavření</w:t>
      </w:r>
      <w:r>
        <w:t xml:space="preserve"> ztráta až 43 dolarů za akcii. UAL nakonec zahájila obchodování v 10:08 hodin </w:t>
      </w:r>
      <w:r>
        <w:rPr>
          <w:color w:val="82785D"/>
        </w:rPr>
        <w:t>na 150</w:t>
      </w:r>
      <w:r>
        <w:t xml:space="preserve">, </w:t>
      </w:r>
      <w:r>
        <w:rPr>
          <w:color w:val="82785D"/>
        </w:rPr>
        <w:t>což</w:t>
      </w:r>
      <w:r>
        <w:t xml:space="preserve"> je pokles o 28 dolarů. Obchodníci </w:t>
      </w:r>
      <w:r>
        <w:rPr>
          <w:color w:val="023087"/>
        </w:rPr>
        <w:t>v burzovní hale</w:t>
      </w:r>
      <w:r>
        <w:t xml:space="preserve"> řekli, že </w:t>
      </w:r>
      <w:r>
        <w:rPr>
          <w:color w:val="B7DAD2"/>
        </w:rPr>
        <w:t xml:space="preserve">kolem stanoviště odborníka </w:t>
      </w:r>
      <w:r>
        <w:rPr>
          <w:color w:val="196956"/>
        </w:rPr>
        <w:t>newyorské burzy</w:t>
      </w:r>
      <w:r>
        <w:rPr>
          <w:color w:val="B7DAD2"/>
        </w:rPr>
        <w:t xml:space="preserve">, </w:t>
      </w:r>
      <w:r>
        <w:rPr>
          <w:color w:val="8C41BB"/>
        </w:rPr>
        <w:t>kde</w:t>
      </w:r>
      <w:r>
        <w:rPr>
          <w:color w:val="B7DAD2"/>
        </w:rPr>
        <w:t xml:space="preserve"> obchoduje UAL</w:t>
      </w:r>
      <w:r>
        <w:t xml:space="preserve">, byl velký dav. "Byla </w:t>
      </w:r>
      <w:r>
        <w:rPr>
          <w:color w:val="B7DAD2"/>
        </w:rPr>
        <w:t>tam</w:t>
      </w:r>
      <w:r>
        <w:t xml:space="preserve"> kypící masa lidí," uvedl </w:t>
      </w:r>
      <w:r>
        <w:rPr>
          <w:color w:val="ECEDFE"/>
        </w:rPr>
        <w:t xml:space="preserve">jeden obchodník </w:t>
      </w:r>
      <w:r>
        <w:rPr>
          <w:color w:val="2B2D32"/>
        </w:rPr>
        <w:t>v burzovní hale</w:t>
      </w:r>
      <w:r>
        <w:t xml:space="preserve">. "Pak nastala rozsáhlá likvidace akcií </w:t>
      </w:r>
      <w:r>
        <w:rPr>
          <w:color w:val="0BC582"/>
        </w:rPr>
        <w:t>napříč burzou</w:t>
      </w:r>
      <w:r>
        <w:t xml:space="preserve">, dodal. </w:t>
      </w:r>
      <w:r>
        <w:rPr>
          <w:color w:val="94C661"/>
        </w:rPr>
        <w:t xml:space="preserve">Spekulanti zabývající se převzetím - </w:t>
      </w:r>
      <w:r>
        <w:rPr>
          <w:color w:val="F8907D"/>
        </w:rPr>
        <w:t>kteří</w:t>
      </w:r>
      <w:r>
        <w:rPr>
          <w:color w:val="94C661"/>
        </w:rPr>
        <w:t xml:space="preserve"> již ohledně UAL zaznamenali rekordní ztrátu odhadovanou na více než 700 milionů dolarů</w:t>
      </w:r>
      <w:r>
        <w:t xml:space="preserve"> - začali prodávat další akcie a termínové obchody </w:t>
      </w:r>
      <w:r>
        <w:rPr>
          <w:color w:val="FCB164"/>
        </w:rPr>
        <w:t>S&amp;P</w:t>
      </w:r>
      <w:r>
        <w:t xml:space="preserve"> v úsilí pojistit </w:t>
      </w:r>
      <w:r>
        <w:rPr>
          <w:color w:val="94C661"/>
        </w:rPr>
        <w:t>se</w:t>
      </w:r>
      <w:r>
        <w:t xml:space="preserve"> proti další krvavé lázni UAL. Krátce po zahájení obchodování UAL </w:t>
      </w:r>
      <w:r>
        <w:rPr>
          <w:color w:val="895E6B"/>
        </w:rPr>
        <w:t>programoví obchodníci</w:t>
      </w:r>
      <w:r>
        <w:t xml:space="preserve"> začali prodávat akcie </w:t>
      </w:r>
      <w:r>
        <w:rPr>
          <w:color w:val="788E95"/>
        </w:rPr>
        <w:t>na základě indexu Hlavního trhu (MMI</w:t>
      </w:r>
      <w:r>
        <w:t xml:space="preserve">)a </w:t>
      </w:r>
      <w:r>
        <w:rPr>
          <w:color w:val="FCB164"/>
        </w:rPr>
        <w:t>S&amp;P 500</w:t>
      </w:r>
      <w:r>
        <w:t xml:space="preserve">. </w:t>
      </w:r>
      <w:r>
        <w:rPr>
          <w:color w:val="788E95"/>
        </w:rPr>
        <w:t>Dvaceti akciový index Hlavního trhu (MMI</w:t>
      </w:r>
      <w:r>
        <w:t xml:space="preserve">) kopíruje </w:t>
      </w:r>
      <w:r>
        <w:rPr>
          <w:color w:val="FB5514"/>
        </w:rPr>
        <w:t>Dow Jonesův průmyslový index</w:t>
      </w:r>
      <w:r>
        <w:t xml:space="preserve">. Do 10:30 hodin klesl </w:t>
      </w:r>
      <w:r>
        <w:rPr>
          <w:color w:val="FB5514"/>
        </w:rPr>
        <w:t>průmyslový index</w:t>
      </w:r>
      <w:r>
        <w:t xml:space="preserve"> o 62.70. Všech 20 akcií </w:t>
      </w:r>
      <w:r>
        <w:rPr>
          <w:color w:val="788E95"/>
        </w:rPr>
        <w:t>Indexu Hlavního trhu</w:t>
      </w:r>
      <w:r>
        <w:t xml:space="preserve"> kromě Exxonu, General Motors a Sears klesly o 1 dolar až 2 dolary. </w:t>
      </w:r>
      <w:r>
        <w:rPr>
          <w:color w:val="FB6AB8"/>
        </w:rPr>
        <w:t xml:space="preserve">V 10:33 hodin, </w:t>
      </w:r>
      <w:r>
        <w:rPr>
          <w:color w:val="576094"/>
        </w:rPr>
        <w:t>kdy</w:t>
      </w:r>
      <w:r>
        <w:rPr>
          <w:color w:val="FB6AB8"/>
        </w:rPr>
        <w:t xml:space="preserve"> S&amp;P 500 prosincová smlouva o termínových obchodech na základě síly prodejních programů zaznamenala zhroucení o 12 bodů</w:t>
      </w:r>
      <w:r>
        <w:t xml:space="preserve">, bylo obchodování s termínovými obchody S&amp;P zastaveno a programové obchodování </w:t>
      </w:r>
      <w:r>
        <w:rPr>
          <w:color w:val="0BC582"/>
        </w:rPr>
        <w:t>na newyorské burze</w:t>
      </w:r>
      <w:r>
        <w:t xml:space="preserve"> bylo nasměrováno </w:t>
      </w:r>
      <w:r>
        <w:rPr>
          <w:color w:val="DB1474"/>
        </w:rPr>
        <w:t xml:space="preserve">do speciálního počítače, </w:t>
      </w:r>
      <w:r>
        <w:rPr>
          <w:color w:val="8489AE"/>
        </w:rPr>
        <w:t>který</w:t>
      </w:r>
      <w:r>
        <w:rPr>
          <w:color w:val="DB1474"/>
        </w:rPr>
        <w:t xml:space="preserve"> sleduje pasivní bilance příkazů</w:t>
      </w:r>
      <w:r>
        <w:t xml:space="preserve">. Na základě pravidel přijatých Chicagskou obchodní komisí nemůže smlouva o termínových obchodech klesnout </w:t>
      </w:r>
      <w:r>
        <w:rPr>
          <w:color w:val="61FC03"/>
        </w:rPr>
        <w:t>pod daný limit</w:t>
      </w:r>
      <w:r>
        <w:t xml:space="preserve">, avšak kupující mohou kupovat termínové obchody. Do tohoto okamžiku </w:t>
      </w:r>
      <w:r>
        <w:rPr>
          <w:color w:val="860E04"/>
        </w:rPr>
        <w:t>Dow Jonesovy průmyslové indexy</w:t>
      </w:r>
      <w:r>
        <w:t xml:space="preserve"> propadly o 75.41 bodů a klesaly. Zastavení obchodování termínových obchodů </w:t>
      </w:r>
      <w:r>
        <w:rPr>
          <w:color w:val="FCB164"/>
        </w:rPr>
        <w:t>S&amp;P 500</w:t>
      </w:r>
      <w:r>
        <w:t xml:space="preserve"> podnítilo prodávání a zmatek, tvrdí řada obchodníků. </w:t>
      </w:r>
      <w:r>
        <w:rPr>
          <w:color w:val="FBC206"/>
        </w:rPr>
        <w:t>Jak se však po</w:t>
      </w:r>
      <w:r>
        <w:t xml:space="preserve"> §§ </w:t>
      </w:r>
      <w:r>
        <w:rPr>
          <w:color w:val="6EAB9B"/>
        </w:rPr>
        <w:t>S&amp;P parketu</w:t>
      </w:r>
      <w:r>
        <w:rPr>
          <w:color w:val="F2CDFE"/>
        </w:rPr>
        <w:t xml:space="preserve"> začal šířit strach, zasáhly velké makléřské firmy a agresivně kupovaly termínové obchody</w:t>
      </w:r>
      <w:r>
        <w:t xml:space="preserve">. "Byl </w:t>
      </w:r>
      <w:r>
        <w:rPr>
          <w:color w:val="645341"/>
        </w:rPr>
        <w:t>to</w:t>
      </w:r>
      <w:r>
        <w:t xml:space="preserve"> fofr," řekl jeden obchodník s termínovými obchody. Během pěti minut se </w:t>
      </w:r>
      <w:r>
        <w:rPr>
          <w:color w:val="860E04"/>
        </w:rPr>
        <w:t>průmyslové indexy</w:t>
      </w:r>
      <w:r>
        <w:t xml:space="preserve"> vyšplhaly nahoru téměř o 30 bodů. </w:t>
      </w:r>
      <w:r>
        <w:rPr>
          <w:color w:val="645341"/>
        </w:rPr>
        <w:t>Rozsáhlé nakupování termínových obchodů</w:t>
      </w:r>
      <w:r>
        <w:t xml:space="preserve"> spustilo </w:t>
      </w:r>
      <w:r>
        <w:rPr>
          <w:color w:val="760035"/>
        </w:rPr>
        <w:t xml:space="preserve">kupní programy </w:t>
      </w:r>
      <w:r>
        <w:rPr>
          <w:color w:val="647A41"/>
        </w:rPr>
        <w:t>burzovního indexu</w:t>
      </w:r>
      <w:r>
        <w:rPr>
          <w:color w:val="760035"/>
        </w:rPr>
        <w:t xml:space="preserve">, </w:t>
      </w:r>
      <w:r>
        <w:rPr>
          <w:color w:val="496E76"/>
        </w:rPr>
        <w:t>které</w:t>
      </w:r>
      <w:r>
        <w:rPr>
          <w:color w:val="760035"/>
        </w:rPr>
        <w:t xml:space="preserve"> nakonec v 11 hodin ohraničily snížení </w:t>
      </w:r>
      <w:r>
        <w:rPr>
          <w:color w:val="E3F894"/>
        </w:rPr>
        <w:t>průmyslových indexů</w:t>
      </w:r>
      <w:r>
        <w:rPr>
          <w:color w:val="760035"/>
        </w:rPr>
        <w:t xml:space="preserve"> na 31 bodech</w:t>
      </w:r>
      <w:r>
        <w:t xml:space="preserve">. Obchodníci uvedli, že </w:t>
      </w:r>
      <w:r>
        <w:rPr>
          <w:color w:val="645341"/>
        </w:rPr>
        <w:t>nakupování termínových obchodů</w:t>
      </w:r>
      <w:r>
        <w:t xml:space="preserve"> bylo programovými obchodníky přesně vypočítáno. </w:t>
      </w:r>
      <w:r>
        <w:rPr>
          <w:color w:val="F9D7CD"/>
        </w:rPr>
        <w:t>Tyto firmy</w:t>
      </w:r>
      <w:r>
        <w:t xml:space="preserve"> prodávaly akcie </w:t>
      </w:r>
      <w:r>
        <w:rPr>
          <w:color w:val="876128"/>
        </w:rPr>
        <w:t>v průběhu velkého dopoledního poklesu</w:t>
      </w:r>
      <w:r>
        <w:t xml:space="preserve">, avšak poté, co uviděly rychlost </w:t>
      </w:r>
      <w:r>
        <w:rPr>
          <w:color w:val="876128"/>
        </w:rPr>
        <w:t>propadu trhu</w:t>
      </w:r>
      <w:r>
        <w:t xml:space="preserve">, se ohledně </w:t>
      </w:r>
      <w:r>
        <w:rPr>
          <w:color w:val="F9D7CD"/>
        </w:rPr>
        <w:t>svých</w:t>
      </w:r>
      <w:r>
        <w:t xml:space="preserve"> kompenzačních koupí termínových obchodů držely zpátky, dokud termínové obchody S&amp;P nedosáhly </w:t>
      </w:r>
      <w:r>
        <w:rPr>
          <w:color w:val="61FC03"/>
        </w:rPr>
        <w:t>obchodního limitu</w:t>
      </w:r>
      <w:r>
        <w:t xml:space="preserve">. </w:t>
      </w:r>
      <w:r>
        <w:rPr>
          <w:color w:val="A1A711"/>
        </w:rPr>
        <w:t>Poté dokončily druhou stranu obchodu nakupováním termínových obchodů</w:t>
      </w:r>
      <w:r>
        <w:t xml:space="preserve">, </w:t>
      </w:r>
      <w:r>
        <w:rPr>
          <w:color w:val="A1A711"/>
        </w:rPr>
        <w:t>což</w:t>
      </w:r>
      <w:r>
        <w:t xml:space="preserve"> prudce zastavilo </w:t>
      </w:r>
      <w:r>
        <w:rPr>
          <w:color w:val="876128"/>
        </w:rPr>
        <w:t xml:space="preserve">propad </w:t>
      </w:r>
      <w:r>
        <w:rPr>
          <w:color w:val="01FB92"/>
        </w:rPr>
        <w:t>burzy</w:t>
      </w:r>
      <w:r>
        <w:t xml:space="preserve">, jelikož </w:t>
      </w:r>
      <w:r>
        <w:rPr>
          <w:color w:val="FD0F31"/>
        </w:rPr>
        <w:t>obchodníci</w:t>
      </w:r>
      <w:r>
        <w:t xml:space="preserve"> začali kupovat akcie. Od té chvíle se </w:t>
      </w:r>
      <w:r>
        <w:rPr>
          <w:color w:val="860E04"/>
        </w:rPr>
        <w:t>průmyslové indexy</w:t>
      </w:r>
      <w:r>
        <w:t xml:space="preserve"> držely na ztrátě 40 až 50 bodů. </w:t>
      </w:r>
      <w:r>
        <w:rPr>
          <w:color w:val="BE8485"/>
        </w:rPr>
        <w:t>Poté při večerním obchodování zasáhly trh stotisícové kupní příkazy na akcie UAL včetně příkazu na 200000 akcií prostřednictvím Bear Stearns</w:t>
      </w:r>
      <w:r>
        <w:t xml:space="preserve">, </w:t>
      </w:r>
      <w:r>
        <w:rPr>
          <w:color w:val="BE8485"/>
        </w:rPr>
        <w:t>což</w:t>
      </w:r>
      <w:r>
        <w:t xml:space="preserve"> patrně podnítilo pozdní nárůst ceny UAL. </w:t>
      </w:r>
      <w:r>
        <w:rPr>
          <w:color w:val="C660FB"/>
        </w:rPr>
        <w:t>PaineWebber</w:t>
      </w:r>
      <w:r>
        <w:t xml:space="preserve"> téměř souběžně zahájil velmi zjevný kupní program na desítky </w:t>
      </w:r>
      <w:r>
        <w:rPr>
          <w:color w:val="120104"/>
        </w:rPr>
        <w:t>akcií</w:t>
      </w:r>
      <w:r>
        <w:t xml:space="preserve">. Smíšené nakupování postrčilo </w:t>
      </w:r>
      <w:r>
        <w:rPr>
          <w:color w:val="FB5514"/>
        </w:rPr>
        <w:t>průmyslový index</w:t>
      </w:r>
      <w:r>
        <w:t xml:space="preserve"> k malému zisku, než uzavřel s mírnou ztrátou. Některým obchodujícím institucím se </w:t>
      </w:r>
      <w:r>
        <w:rPr>
          <w:color w:val="D48958"/>
        </w:rPr>
        <w:t>tato divoká jízda</w:t>
      </w:r>
      <w:r>
        <w:t xml:space="preserve"> moc líbila. "Je </w:t>
      </w:r>
      <w:r>
        <w:rPr>
          <w:color w:val="D48958"/>
        </w:rPr>
        <w:t>to</w:t>
      </w:r>
      <w:r>
        <w:t xml:space="preserve"> zábava," prohlásila </w:t>
      </w:r>
      <w:r>
        <w:rPr>
          <w:color w:val="05AEE8"/>
        </w:rPr>
        <w:t>Susan Del Signoreová, vedoucí obchodnice s kmenovým jměním u společnosti Travelers Investment Management Co</w:t>
      </w:r>
      <w:r>
        <w:t xml:space="preserve">. Řekla, že využila </w:t>
      </w:r>
      <w:r>
        <w:rPr>
          <w:color w:val="D48958"/>
        </w:rPr>
        <w:t>prudkých výkyvů trhu při rozprodeji</w:t>
      </w:r>
      <w:r>
        <w:t xml:space="preserve"> k levné koupi akcií. Když se trh vzchopil, </w:t>
      </w:r>
      <w:r>
        <w:rPr>
          <w:color w:val="05AEE8"/>
        </w:rPr>
        <w:t>Susan Del Signoreová</w:t>
      </w:r>
      <w:r>
        <w:t xml:space="preserve"> ve velkém prodala </w:t>
      </w:r>
      <w:r>
        <w:rPr>
          <w:color w:val="C3C1BE"/>
        </w:rPr>
        <w:t xml:space="preserve">akcie, </w:t>
      </w:r>
      <w:r>
        <w:rPr>
          <w:color w:val="9F98F8"/>
        </w:rPr>
        <w:t>kterých</w:t>
      </w:r>
      <w:r>
        <w:rPr>
          <w:color w:val="C3C1BE"/>
        </w:rPr>
        <w:t xml:space="preserve"> se chtěla zbavit</w:t>
      </w:r>
      <w:r>
        <w:t xml:space="preserve">. Naopak obchodníci riskující peníze při správě velkých balíků akcií byli otřeseni. "Tenhle trh </w:t>
      </w:r>
      <w:r>
        <w:rPr>
          <w:color w:val="1167D9"/>
        </w:rPr>
        <w:t>mi</w:t>
      </w:r>
      <w:r>
        <w:t xml:space="preserve"> ukrajuje mládí," řekl </w:t>
      </w:r>
      <w:r>
        <w:rPr>
          <w:color w:val="1167D9"/>
        </w:rPr>
        <w:t>Chung Lew, vedoucí obchodník s kmenovým jměním u společnosti Kleinwort Benson North America Inc</w:t>
      </w:r>
      <w:r>
        <w:t>. "</w:t>
      </w:r>
      <w:r>
        <w:rPr>
          <w:color w:val="D19012"/>
        </w:rPr>
        <w:t>Důvěryhodnost</w:t>
      </w:r>
      <w:r>
        <w:t xml:space="preserve"> se zdá být nedosažitelná. Ale myslím si, že ztrácíme důvěryhodnost kvůli tomu, že když </w:t>
      </w:r>
      <w:r>
        <w:rPr>
          <w:color w:val="B7D802"/>
        </w:rPr>
        <w:t>trh</w:t>
      </w:r>
      <w:r>
        <w:t xml:space="preserve"> tohle udělá, nepůsobí dojmem rozumné investice. Když však tohle všechno přehlédnete, pořád je to krásný trh pro investování." </w:t>
      </w:r>
      <w:r>
        <w:rPr>
          <w:color w:val="826392"/>
        </w:rPr>
        <w:t xml:space="preserve">Obchodníci připisovali vzchopení řady akcií </w:t>
      </w:r>
      <w:r>
        <w:rPr>
          <w:color w:val="5E7A6A"/>
        </w:rPr>
        <w:t xml:space="preserve">japonskému kupnímu programu, </w:t>
      </w:r>
      <w:r>
        <w:rPr>
          <w:color w:val="B29869"/>
        </w:rPr>
        <w:t>který</w:t>
      </w:r>
      <w:r>
        <w:rPr>
          <w:color w:val="5E7A6A"/>
        </w:rPr>
        <w:t xml:space="preserve"> uskutečnil </w:t>
      </w:r>
      <w:r>
        <w:rPr>
          <w:color w:val="1D0051"/>
        </w:rPr>
        <w:t>PaineWebber</w:t>
      </w:r>
      <w:r>
        <w:rPr>
          <w:color w:val="5E7A6A"/>
        </w:rPr>
        <w:t xml:space="preserve"> coby součást posunu v rámci strategie portfolia</w:t>
      </w:r>
      <w:r>
        <w:rPr>
          <w:color w:val="826392"/>
        </w:rPr>
        <w:t>, jak uvádí Dow Jones Professional Investor Report</w:t>
      </w:r>
      <w:r>
        <w:t xml:space="preserve">. </w:t>
      </w:r>
      <w:r>
        <w:rPr>
          <w:color w:val="8BE7FC"/>
        </w:rPr>
        <w:t>Dow Jonesův index</w:t>
      </w:r>
      <w:r>
        <w:rPr>
          <w:color w:val="76E0C1"/>
        </w:rPr>
        <w:t xml:space="preserve"> se vyšplhal o 5 3/4 na 41 při skutečně velkém objemu 786100 akcií</w:t>
      </w:r>
      <w:r>
        <w:t xml:space="preserve">. Analytici uvedli, že </w:t>
      </w:r>
      <w:r>
        <w:rPr>
          <w:color w:val="76E0C1"/>
        </w:rPr>
        <w:t>za tímto nárůstem</w:t>
      </w:r>
      <w:r>
        <w:t xml:space="preserve"> stojí velký japonský příkaz ke koupi. Mluvčí </w:t>
      </w:r>
      <w:r>
        <w:rPr>
          <w:color w:val="FB5514"/>
        </w:rPr>
        <w:t>za Dow Jonesův průmyslový index</w:t>
      </w:r>
      <w:r>
        <w:t xml:space="preserve"> uvedl, že nedošlo </w:t>
      </w:r>
      <w:r>
        <w:rPr>
          <w:color w:val="BACFA7"/>
        </w:rPr>
        <w:t>k žádnému vývoji v korporacích (</w:t>
      </w:r>
      <w:r>
        <w:t xml:space="preserve">ve velkých společnostech), </w:t>
      </w:r>
      <w:r>
        <w:rPr>
          <w:color w:val="11BA09"/>
        </w:rPr>
        <w:t>který</w:t>
      </w:r>
      <w:r>
        <w:rPr>
          <w:color w:val="462C36"/>
        </w:rPr>
        <w:t xml:space="preserve"> by se </w:t>
      </w:r>
      <w:r>
        <w:rPr>
          <w:color w:val="65407D"/>
        </w:rPr>
        <w:t>o tuto aktivitu</w:t>
      </w:r>
      <w:r>
        <w:rPr>
          <w:color w:val="462C36"/>
        </w:rPr>
        <w:t xml:space="preserve"> zasloužil</w:t>
      </w:r>
      <w:r>
        <w:t xml:space="preserve">. </w:t>
      </w:r>
      <w:r>
        <w:rPr>
          <w:color w:val="491803"/>
        </w:rPr>
        <w:t xml:space="preserve">Mezi další emise, </w:t>
      </w:r>
      <w:r>
        <w:rPr>
          <w:color w:val="F5D2A8"/>
        </w:rPr>
        <w:t>které</w:t>
      </w:r>
      <w:r>
        <w:rPr>
          <w:color w:val="491803"/>
        </w:rPr>
        <w:t xml:space="preserve"> prý byly zahrnuty </w:t>
      </w:r>
      <w:r>
        <w:rPr>
          <w:color w:val="03422C"/>
        </w:rPr>
        <w:t>do kupního programu</w:t>
      </w:r>
      <w:r>
        <w:t xml:space="preserve">, patřily </w:t>
      </w:r>
      <w:r>
        <w:rPr>
          <w:color w:val="72A46E"/>
        </w:rPr>
        <w:t xml:space="preserve">Procter &amp; Gamble, </w:t>
      </w:r>
      <w:r>
        <w:rPr>
          <w:color w:val="128EAC"/>
        </w:rPr>
        <w:t>který</w:t>
      </w:r>
      <w:r>
        <w:rPr>
          <w:color w:val="72A46E"/>
        </w:rPr>
        <w:t xml:space="preserve"> vzrostl o 2 7/8 na 133 1/2</w:t>
      </w:r>
      <w:r>
        <w:t xml:space="preserve">; </w:t>
      </w:r>
      <w:r>
        <w:rPr>
          <w:color w:val="47545E"/>
        </w:rPr>
        <w:t xml:space="preserve">Atlantic Richfield, </w:t>
      </w:r>
      <w:r>
        <w:rPr>
          <w:color w:val="B95C69"/>
        </w:rPr>
        <w:t>který</w:t>
      </w:r>
      <w:r>
        <w:rPr>
          <w:color w:val="47545E"/>
        </w:rPr>
        <w:t xml:space="preserve"> získal 2 a dosáhl 103 3/4</w:t>
      </w:r>
      <w:r>
        <w:t xml:space="preserve">, a </w:t>
      </w:r>
      <w:r>
        <w:rPr>
          <w:color w:val="A14D12"/>
        </w:rPr>
        <w:t xml:space="preserve">Rockwell International, </w:t>
      </w:r>
      <w:r>
        <w:rPr>
          <w:color w:val="C4C8FA"/>
        </w:rPr>
        <w:t>který</w:t>
      </w:r>
      <w:r>
        <w:rPr>
          <w:color w:val="A14D12"/>
        </w:rPr>
        <w:t xml:space="preserve"> poskočil o 2 3/4 na 27 1/8</w:t>
      </w:r>
      <w:r>
        <w:t xml:space="preserve">. </w:t>
      </w:r>
      <w:r>
        <w:rPr>
          <w:color w:val="C660FB"/>
        </w:rPr>
        <w:t>PaineWebber</w:t>
      </w:r>
      <w:r>
        <w:t xml:space="preserve"> se odmítl vyjádřit. UAL ukončil </w:t>
      </w:r>
      <w:r>
        <w:rPr>
          <w:color w:val="372A55"/>
        </w:rPr>
        <w:t>na 170</w:t>
      </w:r>
      <w:r>
        <w:t xml:space="preserve">, </w:t>
      </w:r>
      <w:r>
        <w:rPr>
          <w:color w:val="372A55"/>
        </w:rPr>
        <w:t>což</w:t>
      </w:r>
      <w:r>
        <w:t xml:space="preserve"> je snížení o 8 3/8. Akcie dalších leteckých dopravních společností klesly v reakci na rozhodnutí </w:t>
      </w:r>
      <w:r>
        <w:rPr>
          <w:color w:val="3F3610"/>
        </w:rPr>
        <w:t>správní rady UAL</w:t>
      </w:r>
      <w:r>
        <w:t xml:space="preserve"> o udržení prozatímní nezávislosti, </w:t>
      </w:r>
      <w:r>
        <w:rPr>
          <w:color w:val="D3A2C6"/>
        </w:rPr>
        <w:t xml:space="preserve">včetně skupiny USAir Group, </w:t>
      </w:r>
      <w:r>
        <w:rPr>
          <w:color w:val="719FFA"/>
        </w:rPr>
        <w:t>která</w:t>
      </w:r>
      <w:r>
        <w:rPr>
          <w:color w:val="D3A2C6"/>
        </w:rPr>
        <w:t xml:space="preserve"> nezávisle oznámila ztrátu </w:t>
      </w:r>
      <w:r>
        <w:rPr>
          <w:color w:val="0D841A"/>
        </w:rPr>
        <w:t>za třetí čtvrtletí</w:t>
      </w:r>
      <w:r>
        <w:rPr>
          <w:color w:val="D3A2C6"/>
        </w:rPr>
        <w:t xml:space="preserve"> ve výši 1.86 dolarů za akcii ve srovnání se ziskem v loňském roce</w:t>
      </w:r>
      <w:r>
        <w:t xml:space="preserve">. </w:t>
      </w:r>
      <w:r>
        <w:rPr>
          <w:color w:val="D3A2C6"/>
        </w:rPr>
        <w:t>USAir</w:t>
      </w:r>
      <w:r>
        <w:t xml:space="preserve"> propadla o 2 1/2 na 40. AMR, mateřská společnost American Airlines, propadla o 1 3/4 na 68 7/8 při 2.3 milionu akcií, Delta Air Lines klesla o 1 1/2 na 66, Southwest Airlines sklouzla o 3/4 na 24 1/4 a Midway Airlines poklesla o 1/4 na 14 7/8. </w:t>
      </w:r>
      <w:r>
        <w:rPr>
          <w:color w:val="4C5B32"/>
        </w:rPr>
        <w:t xml:space="preserve">Společnost Texas Air, </w:t>
      </w:r>
      <w:r>
        <w:rPr>
          <w:color w:val="9DB3B7"/>
        </w:rPr>
        <w:t>která</w:t>
      </w:r>
      <w:r>
        <w:rPr>
          <w:color w:val="4C5B32"/>
        </w:rPr>
        <w:t xml:space="preserve"> vlastní kontinentální a východní letecké linky</w:t>
      </w:r>
      <w:r>
        <w:t xml:space="preserve">, </w:t>
      </w:r>
      <w:r>
        <w:rPr>
          <w:color w:val="B14F8F"/>
        </w:rPr>
        <w:t>na americké burze</w:t>
      </w:r>
      <w:r>
        <w:t xml:space="preserve"> propadla o 3/8 na 13 1/8. Akcie kovů rovněž byly obzvlášť slabé, jelikož se na skupinu navalily obavy ohledně výhledu na výdělek cyklických společností. Společnost Aluminum Co. of America propadla o 1 1/2 na 70 1/4, Phelps Dodge klesla o 4 na 59 7/8, Asarco přišla o 1 3/8 a skončila na 31 3/4, Reynolds Metals sklouzla o 1 3/8 na 50 3/8, Amax klesl o 1 1/8 na 21 5/8 a společnost Cyprus Minerals sklouzla o 2 na 26 3/4. Výjimkou byla </w:t>
      </w:r>
      <w:r>
        <w:rPr>
          <w:color w:val="747103"/>
        </w:rPr>
        <w:t>společnost Alcan Aluminium</w:t>
      </w:r>
      <w:r>
        <w:t xml:space="preserve">, jelikož posílila o 1 3/8 na 23 při dvou milionech akcií. </w:t>
      </w:r>
      <w:r>
        <w:rPr>
          <w:color w:val="9F816D"/>
        </w:rPr>
        <w:t>Společnost Goodyear Tire &amp; Rubber</w:t>
      </w:r>
      <w:r>
        <w:t xml:space="preserve"> prudce klesla o 2 7/8 na 43 7/8. </w:t>
      </w:r>
      <w:r>
        <w:rPr>
          <w:color w:val="D26A5B"/>
        </w:rPr>
        <w:t>Její</w:t>
      </w:r>
      <w:r>
        <w:rPr>
          <w:color w:val="8B934B"/>
        </w:rPr>
        <w:t xml:space="preserve"> výdělky </w:t>
      </w:r>
      <w:r>
        <w:rPr>
          <w:color w:val="F98500"/>
        </w:rPr>
        <w:t>za třetí čtvrtletí</w:t>
      </w:r>
      <w:r>
        <w:t xml:space="preserve"> byly vyšší než loni, avšak nenaplnily očekávání. </w:t>
      </w:r>
      <w:r>
        <w:rPr>
          <w:color w:val="002935"/>
        </w:rPr>
        <w:t xml:space="preserve">Další akcie </w:t>
      </w:r>
      <w:r>
        <w:rPr>
          <w:color w:val="D7F3FE"/>
        </w:rPr>
        <w:t>v rámci průmyslového indexu</w:t>
      </w:r>
      <w:r>
        <w:rPr>
          <w:color w:val="002935"/>
        </w:rPr>
        <w:t xml:space="preserve">, </w:t>
      </w:r>
      <w:r>
        <w:rPr>
          <w:color w:val="FCB899"/>
        </w:rPr>
        <w:t>kterým</w:t>
      </w:r>
      <w:r>
        <w:rPr>
          <w:color w:val="002935"/>
        </w:rPr>
        <w:t xml:space="preserve"> se nepodařilo vytěžit ze vzchopení trhu</w:t>
      </w:r>
      <w:r>
        <w:t xml:space="preserve">, zahrnovaly </w:t>
      </w:r>
      <w:r>
        <w:rPr>
          <w:color w:val="1C0720"/>
        </w:rPr>
        <w:t xml:space="preserve">společnost United Technologies, </w:t>
      </w:r>
      <w:r>
        <w:rPr>
          <w:color w:val="6B5F61"/>
        </w:rPr>
        <w:t>jež</w:t>
      </w:r>
      <w:r>
        <w:rPr>
          <w:color w:val="1C0720"/>
        </w:rPr>
        <w:t xml:space="preserve"> propadla o 1 na 53 5/8, a </w:t>
      </w:r>
      <w:r>
        <w:rPr>
          <w:color w:val="F98A9D"/>
        </w:rPr>
        <w:t xml:space="preserve">Bethle hem Steel, </w:t>
      </w:r>
      <w:r>
        <w:rPr>
          <w:color w:val="9B72C2"/>
        </w:rPr>
        <w:t>která</w:t>
      </w:r>
      <w:r>
        <w:rPr>
          <w:color w:val="F98A9D"/>
        </w:rPr>
        <w:t xml:space="preserve"> klesla o 1 na 16 7/8</w:t>
      </w:r>
      <w:r>
        <w:t xml:space="preserve">. </w:t>
      </w:r>
      <w:r>
        <w:rPr>
          <w:color w:val="A6919D"/>
        </w:rPr>
        <w:t>BankAmerica</w:t>
      </w:r>
      <w:r>
        <w:t xml:space="preserve"> klesla o 1 1/4 na 29 1/2 při 2.3 milionech akcií </w:t>
      </w:r>
      <w:r>
        <w:rPr>
          <w:color w:val="2C3729"/>
        </w:rPr>
        <w:t xml:space="preserve">uprostřed zpráv o tom, že zemětřesení z minulého týdne v sanfranciské oblasti způsobilo strukturní škody </w:t>
      </w:r>
      <w:r>
        <w:rPr>
          <w:color w:val="D7C70B"/>
        </w:rPr>
        <w:t xml:space="preserve">na budově </w:t>
      </w:r>
      <w:r>
        <w:rPr>
          <w:color w:val="9F9992"/>
        </w:rPr>
        <w:t>jejího</w:t>
      </w:r>
      <w:r>
        <w:rPr>
          <w:color w:val="D7C70B"/>
        </w:rPr>
        <w:t xml:space="preserve"> ústředí</w:t>
      </w:r>
      <w:r>
        <w:t xml:space="preserve">. </w:t>
      </w:r>
      <w:r>
        <w:rPr>
          <w:color w:val="A6919D"/>
        </w:rPr>
        <w:t>Společnost</w:t>
      </w:r>
      <w:r>
        <w:t xml:space="preserve"> </w:t>
      </w:r>
      <w:r>
        <w:rPr>
          <w:color w:val="2C3729"/>
        </w:rPr>
        <w:t>tyto zprávy</w:t>
      </w:r>
      <w:r>
        <w:t xml:space="preserve"> odmítla a poznamenala, že </w:t>
      </w:r>
      <w:r>
        <w:rPr>
          <w:color w:val="EFFBD0"/>
        </w:rPr>
        <w:t>budovu</w:t>
      </w:r>
      <w:r>
        <w:t xml:space="preserve"> nevlastní. Výrazně postižené byly i akcie kalifornských záložen. Společnost Great Western Financial klesla o 1 1/8 na 20 1/2 při 1.6 milionech akcií, Golden West Financial propadla o 1 1/4 na 28 1/2 a H.F. Ahmanson sklouzla o 5/8 na 21 1/4. </w:t>
      </w:r>
      <w:r>
        <w:rPr>
          <w:color w:val="FDE2F1"/>
        </w:rPr>
        <w:t>HomeFed</w:t>
      </w:r>
      <w:r>
        <w:t xml:space="preserve"> prudce propadla o 3 5/8 na 38 1/2; </w:t>
      </w:r>
      <w:r>
        <w:rPr>
          <w:color w:val="923A52"/>
        </w:rPr>
        <w:t>její</w:t>
      </w:r>
      <w:r>
        <w:rPr>
          <w:color w:val="5140A7"/>
        </w:rPr>
        <w:t xml:space="preserve"> výdělky </w:t>
      </w:r>
      <w:r>
        <w:rPr>
          <w:color w:val="BC14FD"/>
        </w:rPr>
        <w:t>za třetí čtvrtletí</w:t>
      </w:r>
      <w:r>
        <w:t xml:space="preserve"> byly nižší než loni. </w:t>
      </w:r>
      <w:r>
        <w:rPr>
          <w:color w:val="6D706C"/>
        </w:rPr>
        <w:t>Golden Valley Microwave Foods</w:t>
      </w:r>
      <w:r>
        <w:t xml:space="preserve"> sklouzla o 3 5/8 na 31 3/4 po varování, že </w:t>
      </w:r>
      <w:r>
        <w:rPr>
          <w:color w:val="6D706C"/>
        </w:rPr>
        <w:t>její</w:t>
      </w:r>
      <w:r>
        <w:t xml:space="preserve"> výsledky za čtvrté čtvrtletí by mohly být poškozeny "některými poměrně rozsáhlými mezinárodními kupními výdaji." Obchodování vztahující se k dividendám rozšířilo objem dvou emisí: </w:t>
      </w:r>
      <w:r>
        <w:rPr>
          <w:color w:val="0007C4"/>
        </w:rPr>
        <w:t xml:space="preserve">společnosti Security Pacific, </w:t>
      </w:r>
      <w:r>
        <w:rPr>
          <w:color w:val="C6A62F"/>
        </w:rPr>
        <w:t>která</w:t>
      </w:r>
      <w:r>
        <w:rPr>
          <w:color w:val="0007C4"/>
        </w:rPr>
        <w:t xml:space="preserve"> propadla o 7/8 na 44 1/2, a ve výsledku se na nejaktivnějším seznamu </w:t>
      </w:r>
      <w:r>
        <w:rPr>
          <w:color w:val="000C14"/>
        </w:rPr>
        <w:t>newyorské burzy</w:t>
      </w:r>
      <w:r>
        <w:rPr>
          <w:color w:val="0007C4"/>
        </w:rPr>
        <w:t xml:space="preserve"> objevil kombinovaný objem 14.8 milionů akcií</w:t>
      </w:r>
      <w:r>
        <w:t xml:space="preserve">, a </w:t>
      </w:r>
      <w:r>
        <w:rPr>
          <w:color w:val="904431"/>
        </w:rPr>
        <w:t xml:space="preserve">společnost Nipsco Industries, </w:t>
      </w:r>
      <w:r>
        <w:rPr>
          <w:color w:val="600013"/>
        </w:rPr>
        <w:t>která</w:t>
      </w:r>
      <w:r>
        <w:rPr>
          <w:color w:val="904431"/>
        </w:rPr>
        <w:t xml:space="preserve"> sklouzla o 3/8 na 17 3/8 při 4.4 milionech akcií</w:t>
      </w:r>
      <w:r>
        <w:t xml:space="preserve">. Oboje akcie mají přibližně 5% výnosy dividend a ve středu dividendy vyprší. </w:t>
      </w:r>
      <w:r>
        <w:rPr>
          <w:color w:val="1C1B08"/>
        </w:rPr>
        <w:t>Kellogg</w:t>
      </w:r>
      <w:r>
        <w:t xml:space="preserve"> posílil o 4 1/4 na 75. </w:t>
      </w:r>
      <w:r>
        <w:rPr>
          <w:color w:val="693955"/>
        </w:rPr>
        <w:t>Společnost Donaldson, Lufkin &amp; Jenrette</w:t>
      </w:r>
      <w:r>
        <w:t xml:space="preserve"> zařadila tyto akcie na </w:t>
      </w:r>
      <w:r>
        <w:rPr>
          <w:color w:val="693955"/>
        </w:rPr>
        <w:t>svůj</w:t>
      </w:r>
      <w:r>
        <w:t xml:space="preserve"> seznam doporučených emisí. </w:t>
      </w:r>
      <w:r>
        <w:rPr>
          <w:color w:val="1C1B08"/>
        </w:rPr>
        <w:t>Společnost</w:t>
      </w:r>
      <w:r>
        <w:t xml:space="preserve"> poznamenala, že </w:t>
      </w:r>
      <w:r>
        <w:rPr>
          <w:color w:val="1C1B08"/>
        </w:rPr>
        <w:t>její</w:t>
      </w:r>
      <w:r>
        <w:t xml:space="preserve"> výsledky </w:t>
      </w:r>
      <w:r>
        <w:rPr>
          <w:color w:val="5E7C99"/>
        </w:rPr>
        <w:t>za třetí čtvrtletí</w:t>
      </w:r>
      <w:r>
        <w:t xml:space="preserve"> by měly být uvedeny ve druhé polovině týdne nebo na začátku příštího týdne. Společnost Vista Chemical stoupla o 1 3/8 na 38 5/8 poté, co </w:t>
      </w:r>
      <w:r>
        <w:rPr>
          <w:color w:val="6C6E82"/>
        </w:rPr>
        <w:t>Bear Stearns</w:t>
      </w:r>
      <w:r>
        <w:t xml:space="preserve"> přidal tyto akcie na nákupní seznam </w:t>
      </w:r>
      <w:r>
        <w:rPr>
          <w:color w:val="6C6E82"/>
        </w:rPr>
        <w:t>firmy</w:t>
      </w:r>
      <w:r>
        <w:t xml:space="preserve">, citujíc nedávné oslabení cen. </w:t>
      </w:r>
      <w:r>
        <w:rPr>
          <w:color w:val="D0AFB3"/>
        </w:rPr>
        <w:t>Georgia Gulf, další výrobce komoditních chemických látek</w:t>
      </w:r>
      <w:r>
        <w:t xml:space="preserve">, posílil o 2 na 49 1/2; </w:t>
      </w:r>
      <w:r>
        <w:rPr>
          <w:color w:val="493B36"/>
        </w:rPr>
        <w:t xml:space="preserve">dallaský investor Harold Simmons, </w:t>
      </w:r>
      <w:r>
        <w:rPr>
          <w:color w:val="AC93CE"/>
        </w:rPr>
        <w:t>který</w:t>
      </w:r>
      <w:r>
        <w:rPr>
          <w:color w:val="493B36"/>
        </w:rPr>
        <w:t xml:space="preserve"> vlastní asi 10 % </w:t>
      </w:r>
      <w:r>
        <w:rPr>
          <w:color w:val="C4BA9C"/>
        </w:rPr>
        <w:t>jeho</w:t>
      </w:r>
      <w:r>
        <w:rPr>
          <w:color w:val="493B36"/>
        </w:rPr>
        <w:t xml:space="preserve"> akcií</w:t>
      </w:r>
      <w:r>
        <w:t xml:space="preserve">, uvedl, že </w:t>
      </w:r>
      <w:r>
        <w:rPr>
          <w:color w:val="493B36"/>
        </w:rPr>
        <w:t>svůj</w:t>
      </w:r>
      <w:r>
        <w:t xml:space="preserve"> podíl nezvýšil. </w:t>
      </w:r>
      <w:r>
        <w:rPr>
          <w:color w:val="09C4B8"/>
        </w:rPr>
        <w:t>Společnost Norfolk Southern</w:t>
      </w:r>
      <w:r>
        <w:t xml:space="preserve"> stoupla o 1 1/8 na 37 7/8. </w:t>
      </w:r>
      <w:r>
        <w:rPr>
          <w:color w:val="3F3610"/>
        </w:rPr>
        <w:t xml:space="preserve">Správní rada </w:t>
      </w:r>
      <w:r>
        <w:rPr>
          <w:color w:val="69A5B8"/>
        </w:rPr>
        <w:t>společnosti</w:t>
      </w:r>
      <w:r>
        <w:t xml:space="preserve"> schválila zpětnou koupi až 45 milionů kmenových akcií, čili asi 26 % </w:t>
      </w:r>
      <w:r>
        <w:rPr>
          <w:color w:val="09C4B8"/>
        </w:rPr>
        <w:t>jejích</w:t>
      </w:r>
      <w:r>
        <w:t xml:space="preserve"> akcií v oběhu, do konce roku 1992. </w:t>
      </w:r>
      <w:r>
        <w:rPr>
          <w:color w:val="374869"/>
        </w:rPr>
        <w:t>Airborne Freight</w:t>
      </w:r>
      <w:r>
        <w:t xml:space="preserve"> vyšplhala o 1 1/8 na 38 1/2. </w:t>
      </w:r>
      <w:r>
        <w:rPr>
          <w:color w:val="374869"/>
        </w:rPr>
        <w:t>Její</w:t>
      </w:r>
      <w:r>
        <w:t xml:space="preserve"> výdělky </w:t>
      </w:r>
      <w:r>
        <w:rPr>
          <w:color w:val="5E7C99"/>
        </w:rPr>
        <w:t>za třetí čtvrtletí</w:t>
      </w:r>
      <w:r>
        <w:t xml:space="preserve"> se oproti loňskému roku více než zdvojnásobily a překročily očekávání analytiků. </w:t>
      </w:r>
      <w:r>
        <w:rPr>
          <w:color w:val="F868ED"/>
        </w:rPr>
        <w:t xml:space="preserve">John Harland, </w:t>
      </w:r>
      <w:r>
        <w:rPr>
          <w:color w:val="E70850"/>
        </w:rPr>
        <w:t>který</w:t>
      </w:r>
      <w:r>
        <w:rPr>
          <w:color w:val="F868ED"/>
        </w:rPr>
        <w:t xml:space="preserve"> po středečním uzavření nahradí American Medical International na </w:t>
      </w:r>
      <w:r>
        <w:rPr>
          <w:color w:val="C04841"/>
        </w:rPr>
        <w:t>S&amp;P 500</w:t>
      </w:r>
      <w:r>
        <w:t xml:space="preserve">, posílil o 5/8 na 24 1/8. Index tržní hodnoty </w:t>
      </w:r>
      <w:r>
        <w:rPr>
          <w:color w:val="B14F8F"/>
        </w:rPr>
        <w:t>na americké burze</w:t>
      </w:r>
      <w:r>
        <w:t xml:space="preserve"> (Amex)klesl o 3.10 na 376.36. Objem dosáhl celkového počtu 14560000 akcií.</w:t>
      </w:r>
    </w:p>
    <w:p>
      <w:r>
        <w:rPr>
          <w:b/>
        </w:rPr>
        <w:t>Document number 911</w:t>
      </w:r>
    </w:p>
    <w:p>
      <w:r>
        <w:rPr>
          <w:b/>
        </w:rPr>
        <w:t>Document identifier: wsj1209-001</w:t>
      </w:r>
    </w:p>
    <w:p>
      <w:r>
        <w:rPr>
          <w:color w:val="310106"/>
        </w:rPr>
        <w:t>SPOLEČNOST GANNETT Co.</w:t>
      </w:r>
      <w:r>
        <w:rPr>
          <w:color w:val="04640D"/>
        </w:rPr>
        <w:t xml:space="preserve"> zvýšila </w:t>
      </w:r>
      <w:r>
        <w:rPr>
          <w:color w:val="310106"/>
        </w:rPr>
        <w:t>své</w:t>
      </w:r>
      <w:r>
        <w:rPr>
          <w:color w:val="04640D"/>
        </w:rPr>
        <w:t xml:space="preserve"> čtvrtletní dividendy o 11 % z 27 centů na 30 centů za akcii se splatností k 2. lednu 1990 z akcií registrovaných k 8. prosinci 1989</w:t>
      </w:r>
      <w:r>
        <w:t xml:space="preserve">. </w:t>
      </w:r>
      <w:r>
        <w:rPr>
          <w:color w:val="04640D"/>
        </w:rPr>
        <w:t>Tento krok</w:t>
      </w:r>
      <w:r>
        <w:t xml:space="preserve"> zvýší roční dividendy z 1.08 dolaru na 1.20 dolaru za akcii. Jedná se </w:t>
      </w:r>
      <w:r>
        <w:rPr>
          <w:color w:val="FEFB0A"/>
        </w:rPr>
        <w:t xml:space="preserve">o již 22. rok, </w:t>
      </w:r>
      <w:r>
        <w:rPr>
          <w:color w:val="FB5514"/>
        </w:rPr>
        <w:t>v němž</w:t>
      </w:r>
      <w:r>
        <w:rPr>
          <w:color w:val="FEFB0A"/>
        </w:rPr>
        <w:t xml:space="preserve"> </w:t>
      </w:r>
      <w:r>
        <w:rPr>
          <w:color w:val="E115C0"/>
        </w:rPr>
        <w:t>tato washingtonská mediální společnost</w:t>
      </w:r>
      <w:r>
        <w:rPr>
          <w:color w:val="FEFB0A"/>
        </w:rPr>
        <w:t xml:space="preserve"> zvýšila dividendy</w:t>
      </w:r>
      <w:r>
        <w:t xml:space="preserve">. Příjmy </w:t>
      </w:r>
      <w:r>
        <w:rPr>
          <w:color w:val="00587F"/>
        </w:rPr>
        <w:t>společnosti Gannett</w:t>
      </w:r>
      <w:r>
        <w:t xml:space="preserve"> se za třetí čtvrtletí zvýšily oproti danému období v loňském roce o 11 % ze 47 centů na 52 centů za akcii. Tržby se zvýšily o 2.9 % z 804.3 milionu dolarů na 827.9 milionu dolarů. </w:t>
      </w:r>
      <w:r>
        <w:rPr>
          <w:color w:val="00587F"/>
        </w:rPr>
        <w:t>Společnost Gannett</w:t>
      </w:r>
      <w:r>
        <w:t xml:space="preserve"> má 161 milionů akcií v oběhu.</w:t>
      </w:r>
    </w:p>
    <w:p>
      <w:r>
        <w:rPr>
          <w:b/>
        </w:rPr>
        <w:t>Document number 912</w:t>
      </w:r>
    </w:p>
    <w:p>
      <w:r>
        <w:rPr>
          <w:b/>
        </w:rPr>
        <w:t>Document identifier: wsj1210-001</w:t>
      </w:r>
    </w:p>
    <w:p>
      <w:r>
        <w:rPr>
          <w:color w:val="310106"/>
        </w:rPr>
        <w:t>Společnost Fireman's Fund Corp.</w:t>
      </w:r>
      <w:r>
        <w:t xml:space="preserve"> uvedla, že </w:t>
      </w:r>
      <w:r>
        <w:rPr>
          <w:color w:val="310106"/>
        </w:rPr>
        <w:t>její</w:t>
      </w:r>
      <w:r>
        <w:t xml:space="preserve"> čistý příjem </w:t>
      </w:r>
      <w:r>
        <w:rPr>
          <w:color w:val="04640D"/>
        </w:rPr>
        <w:t>za třetí čtvrtletí</w:t>
      </w:r>
      <w:r>
        <w:t xml:space="preserve"> v důsledku pustošivých sil </w:t>
      </w:r>
      <w:r>
        <w:rPr>
          <w:color w:val="FEFB0A"/>
        </w:rPr>
        <w:t>hurikánu Hugo</w:t>
      </w:r>
      <w:r>
        <w:t xml:space="preserve"> a zvýšení rezerv na právní výdaje prudce klesl o 85 % na 7.2 milionu dolarů oproti loňským 49.1 milionu dolarů, neboli 99 centům na akcii. Výplata přednostních dividend vyústila </w:t>
      </w:r>
      <w:r>
        <w:rPr>
          <w:color w:val="04640D"/>
        </w:rPr>
        <w:t>v posledním čtvrtletí</w:t>
      </w:r>
      <w:r>
        <w:t xml:space="preserve"> v čistou ztrátu pěti centů na akcii. Příjmy se zvýšily o 3.4 % na 904 milionů dolarů z 874 milionů dolarů </w:t>
      </w:r>
      <w:r>
        <w:rPr>
          <w:color w:val="FB5514"/>
        </w:rPr>
        <w:t>v loňském třetím čtvrtletí</w:t>
      </w:r>
      <w:r>
        <w:t xml:space="preserve">. </w:t>
      </w:r>
      <w:r>
        <w:rPr>
          <w:color w:val="310106"/>
        </w:rPr>
        <w:t>Společnost Fireman's</w:t>
      </w:r>
      <w:r>
        <w:t xml:space="preserve"> uzavřela při kompozitním obchodování na Newyorské burze cenných papírů </w:t>
      </w:r>
      <w:r>
        <w:rPr>
          <w:color w:val="E115C0"/>
        </w:rPr>
        <w:t>na 35.50 dolaru na akcii</w:t>
      </w:r>
      <w:r>
        <w:t xml:space="preserve">, </w:t>
      </w:r>
      <w:r>
        <w:rPr>
          <w:color w:val="E115C0"/>
        </w:rPr>
        <w:t>což</w:t>
      </w:r>
      <w:r>
        <w:t xml:space="preserve"> je pokles o 50 centů. </w:t>
      </w:r>
      <w:r>
        <w:rPr>
          <w:color w:val="00587F"/>
        </w:rPr>
        <w:t xml:space="preserve">Dopad zemětřesení v San Francisku 17. října, </w:t>
      </w:r>
      <w:r>
        <w:rPr>
          <w:color w:val="0BC582"/>
        </w:rPr>
        <w:t>který</w:t>
      </w:r>
      <w:r>
        <w:rPr>
          <w:color w:val="00587F"/>
        </w:rPr>
        <w:t xml:space="preserve"> se odrazí ve čtvrtém čtvrtletí</w:t>
      </w:r>
      <w:r>
        <w:rPr>
          <w:color w:val="FEB8C8"/>
        </w:rPr>
        <w:t>, by podle očekávání neměl přesáhnout 50 milionů dolarů po zdanění</w:t>
      </w:r>
      <w:r>
        <w:t xml:space="preserve">, dodala </w:t>
      </w:r>
      <w:r>
        <w:rPr>
          <w:color w:val="310106"/>
        </w:rPr>
        <w:t>společnost</w:t>
      </w:r>
      <w:r>
        <w:t xml:space="preserve">. </w:t>
      </w:r>
      <w:r>
        <w:rPr>
          <w:color w:val="310106"/>
        </w:rPr>
        <w:t>Tato pojišťovací společnost</w:t>
      </w:r>
      <w:r>
        <w:t xml:space="preserve"> uvedla, že </w:t>
      </w:r>
      <w:r>
        <w:rPr>
          <w:color w:val="9E8317"/>
        </w:rPr>
        <w:t>v daných devíti měsících</w:t>
      </w:r>
      <w:r>
        <w:t xml:space="preserve"> </w:t>
      </w:r>
      <w:r>
        <w:rPr>
          <w:color w:val="310106"/>
        </w:rPr>
        <w:t>její</w:t>
      </w:r>
      <w:r>
        <w:t xml:space="preserve"> čistý zisk klesl o 46 % na 88.8 milionu dolarů, neboli 1.54 dolaru na akcii, ze 164 milionů dolarů, neboli 3.16 centu na akcii, </w:t>
      </w:r>
      <w:r>
        <w:rPr>
          <w:color w:val="01190F"/>
        </w:rPr>
        <w:t>v minulém roce</w:t>
      </w:r>
      <w:r>
        <w:t xml:space="preserve">. Příjmy klesly o 7 % na 2.6 miliardy dolarů z 2.8 miliardy dolarů </w:t>
      </w:r>
      <w:r>
        <w:rPr>
          <w:color w:val="01190F"/>
        </w:rPr>
        <w:t>v předešlém roce</w:t>
      </w:r>
      <w:r>
        <w:t xml:space="preserve">. Přidružené společnosti Fireman's Fund sjednávající pojištění majetkové odpovědnosti oznámily </w:t>
      </w:r>
      <w:r>
        <w:rPr>
          <w:color w:val="9E8317"/>
        </w:rPr>
        <w:t>za daných devět měsíců</w:t>
      </w:r>
      <w:r>
        <w:t xml:space="preserve"> kombinovaný rizikový koeficient </w:t>
      </w:r>
      <w:r>
        <w:rPr>
          <w:color w:val="847D81"/>
        </w:rPr>
        <w:t>ve výši 120.7 %</w:t>
      </w:r>
      <w:r>
        <w:t xml:space="preserve">, </w:t>
      </w:r>
      <w:r>
        <w:rPr>
          <w:color w:val="847D81"/>
        </w:rPr>
        <w:t>což</w:t>
      </w:r>
      <w:r>
        <w:t xml:space="preserve"> je zvýšení ze 108.4 % za stejné období </w:t>
      </w:r>
      <w:r>
        <w:rPr>
          <w:color w:val="01190F"/>
        </w:rPr>
        <w:t>minulého roku</w:t>
      </w:r>
      <w:r>
        <w:t xml:space="preserve">. </w:t>
      </w:r>
      <w:r>
        <w:rPr>
          <w:color w:val="FEFB0A"/>
        </w:rPr>
        <w:t>Hurikán Hugo</w:t>
      </w:r>
      <w:r>
        <w:t xml:space="preserve"> způsobil </w:t>
      </w:r>
      <w:r>
        <w:rPr>
          <w:color w:val="04640D"/>
        </w:rPr>
        <w:t>ve třetím čtvrtletí</w:t>
      </w:r>
      <w:r>
        <w:t xml:space="preserve"> ztrátu přibližně ve výši 36 milionů dolarů před zdaněním, vypočítanou bez zajišťovacího regresu. </w:t>
      </w:r>
      <w:r>
        <w:rPr>
          <w:color w:val="310106"/>
        </w:rPr>
        <w:t>Společnost</w:t>
      </w:r>
      <w:r>
        <w:t xml:space="preserve"> uvedla, </w:t>
      </w:r>
      <w:r>
        <w:rPr>
          <w:color w:val="58018B"/>
        </w:rPr>
        <w:t>že došlo k dalšímu zvýšení ztráty a rezerv na výdaje ve výši 71 milionů dolarů</w:t>
      </w:r>
      <w:r>
        <w:t xml:space="preserve">, </w:t>
      </w:r>
      <w:r>
        <w:rPr>
          <w:color w:val="58018B"/>
        </w:rPr>
        <w:t>což</w:t>
      </w:r>
      <w:r>
        <w:t xml:space="preserve"> vzhledem k předchozím obdobím odráží "vyšší nežli předpokládaný" nárůst právních výdajů týkajících se pojistných událostí. V důsledku vypršení Smlouvy o kvótovém zajištění náhrad škod státem dosáhlo čisté pojistné </w:t>
      </w:r>
      <w:r>
        <w:rPr>
          <w:color w:val="04640D"/>
        </w:rPr>
        <w:t>za třetí čtvrtletí</w:t>
      </w:r>
      <w:r>
        <w:t xml:space="preserve"> </w:t>
      </w:r>
      <w:r>
        <w:rPr>
          <w:color w:val="B70639"/>
        </w:rPr>
        <w:t>742 milionů dolarů</w:t>
      </w:r>
      <w:r>
        <w:t xml:space="preserve">, </w:t>
      </w:r>
      <w:r>
        <w:rPr>
          <w:color w:val="B70639"/>
        </w:rPr>
        <w:t>což</w:t>
      </w:r>
      <w:r>
        <w:t xml:space="preserve"> je zvýšení o 9.6 % ze 677 milionů dolarů </w:t>
      </w:r>
      <w:r>
        <w:rPr>
          <w:color w:val="FB5514"/>
        </w:rPr>
        <w:t>v loňském čtvrtletí</w:t>
      </w:r>
      <w:r>
        <w:t xml:space="preserve">. V důsledku uzavírání menšího počtu pojistných smluv za paušální ceny klesly čisté pojistky uzavřené do 30. září o 5 % na 2.1 miliardy dolarů ze 2.2 miliardy dolarů </w:t>
      </w:r>
      <w:r>
        <w:rPr>
          <w:color w:val="01190F"/>
        </w:rPr>
        <w:t>z předchozího roku</w:t>
      </w:r>
      <w:r>
        <w:t xml:space="preserve">, uvedla </w:t>
      </w:r>
      <w:r>
        <w:rPr>
          <w:color w:val="310106"/>
        </w:rPr>
        <w:t>společnost</w:t>
      </w:r>
      <w:r>
        <w:t xml:space="preserve">. Výsledky </w:t>
      </w:r>
      <w:r>
        <w:rPr>
          <w:color w:val="703B01"/>
        </w:rPr>
        <w:t>za</w:t>
      </w:r>
      <w:r>
        <w:rPr>
          <w:color w:val="04640D"/>
        </w:rPr>
        <w:t xml:space="preserve"> třetí čtvrtletí</w:t>
      </w:r>
      <w:r>
        <w:t xml:space="preserve"> a </w:t>
      </w:r>
      <w:r>
        <w:rPr>
          <w:color w:val="F7F1DF"/>
        </w:rPr>
        <w:t>prvních devět měsíců</w:t>
      </w:r>
      <w:r>
        <w:t xml:space="preserve"> nezahrnují provize z výnosů </w:t>
      </w:r>
      <w:r>
        <w:rPr>
          <w:color w:val="118B8A"/>
        </w:rPr>
        <w:t xml:space="preserve">z pojistek, </w:t>
      </w:r>
      <w:r>
        <w:rPr>
          <w:color w:val="4AFEFA"/>
        </w:rPr>
        <w:t>jež</w:t>
      </w:r>
      <w:r>
        <w:rPr>
          <w:color w:val="118B8A"/>
        </w:rPr>
        <w:t xml:space="preserve"> by mohly být nařízeny </w:t>
      </w:r>
      <w:r>
        <w:rPr>
          <w:color w:val="FCB164"/>
        </w:rPr>
        <w:t>kalifornským ministerstvem pro pojištění</w:t>
      </w:r>
      <w:r>
        <w:rPr>
          <w:color w:val="118B8A"/>
        </w:rPr>
        <w:t xml:space="preserve"> na základě Návrhu č. 103</w:t>
      </w:r>
      <w:r>
        <w:t xml:space="preserve">. </w:t>
      </w:r>
      <w:r>
        <w:rPr>
          <w:color w:val="310106"/>
        </w:rPr>
        <w:t>Společnost Fireman's Fund</w:t>
      </w:r>
      <w:r>
        <w:t xml:space="preserve"> uvedla, </w:t>
      </w:r>
      <w:r>
        <w:rPr>
          <w:color w:val="796EE6"/>
        </w:rPr>
        <w:t>že zažádala o osvobození od tohoto postupného snižování sazby</w:t>
      </w:r>
      <w:r>
        <w:t xml:space="preserve"> a má v úmyslu hájit </w:t>
      </w:r>
      <w:r>
        <w:rPr>
          <w:color w:val="000D2C"/>
        </w:rPr>
        <w:t>svou</w:t>
      </w:r>
      <w:r>
        <w:rPr>
          <w:color w:val="796EE6"/>
        </w:rPr>
        <w:t xml:space="preserve"> žádost</w:t>
      </w:r>
      <w:r>
        <w:t xml:space="preserve"> při slyšení </w:t>
      </w:r>
      <w:r>
        <w:rPr>
          <w:color w:val="53495F"/>
        </w:rPr>
        <w:t>na ministerstvu</w:t>
      </w:r>
      <w:r>
        <w:t>.</w:t>
      </w:r>
    </w:p>
    <w:p>
      <w:r>
        <w:rPr>
          <w:b/>
        </w:rPr>
        <w:t>Document number 913</w:t>
      </w:r>
    </w:p>
    <w:p>
      <w:r>
        <w:rPr>
          <w:b/>
        </w:rPr>
        <w:t>Document identifier: wsj1211-001</w:t>
      </w:r>
    </w:p>
    <w:p>
      <w:r>
        <w:rPr>
          <w:color w:val="310106"/>
        </w:rPr>
        <w:t>SPOLEČNOST CONTROL DATA Corp.</w:t>
      </w:r>
      <w:r>
        <w:t xml:space="preserve"> uvedla, </w:t>
      </w:r>
      <w:r>
        <w:rPr>
          <w:color w:val="04640D"/>
        </w:rPr>
        <w:t xml:space="preserve">že ze </w:t>
      </w:r>
      <w:r>
        <w:rPr>
          <w:color w:val="FEFB0A"/>
        </w:rPr>
        <w:t>svých</w:t>
      </w:r>
      <w:r>
        <w:rPr>
          <w:color w:val="04640D"/>
        </w:rPr>
        <w:t xml:space="preserve"> 12 3/4% prioritních poukázek splatných 15. června 1991 nabízí ke koupi poukázky ve výši 154.2 milionu dolarů za nominální hodnotu včetně úroků ke dni koupě 8. prosince</w:t>
      </w:r>
      <w:r>
        <w:t xml:space="preserve">. </w:t>
      </w:r>
      <w:r>
        <w:rPr>
          <w:color w:val="310106"/>
        </w:rPr>
        <w:t>Tento minneapoliský koncern zabývající se počítačovými systémy a službami</w:t>
      </w:r>
      <w:r>
        <w:t xml:space="preserve"> uvedl, že </w:t>
      </w:r>
      <w:r>
        <w:rPr>
          <w:color w:val="04640D"/>
        </w:rPr>
        <w:t>nabídka</w:t>
      </w:r>
      <w:r>
        <w:t xml:space="preserve"> je požadována v rámci smlouvy o prioritních poukázkách </w:t>
      </w:r>
      <w:r>
        <w:rPr>
          <w:color w:val="FB5514"/>
        </w:rPr>
        <w:t xml:space="preserve">v důsledku nedávného prodeje, </w:t>
      </w:r>
      <w:r>
        <w:rPr>
          <w:color w:val="E115C0"/>
        </w:rPr>
        <w:t>kdy</w:t>
      </w:r>
      <w:r>
        <w:rPr>
          <w:color w:val="FB5514"/>
        </w:rPr>
        <w:t xml:space="preserve"> </w:t>
      </w:r>
      <w:r>
        <w:rPr>
          <w:color w:val="00587F"/>
        </w:rPr>
        <w:t>společnost Control Data</w:t>
      </w:r>
      <w:r>
        <w:rPr>
          <w:color w:val="FB5514"/>
        </w:rPr>
        <w:t xml:space="preserve"> prodala </w:t>
      </w:r>
      <w:r>
        <w:rPr>
          <w:color w:val="00587F"/>
        </w:rPr>
        <w:t>svou</w:t>
      </w:r>
      <w:r>
        <w:rPr>
          <w:color w:val="FB5514"/>
        </w:rPr>
        <w:t xml:space="preserve"> přidruženou pobočku zabývající se diskovými mechanikami, společnost Imprimis, společnosti Seagate Technology Inc</w:t>
      </w:r>
      <w:r>
        <w:t>.</w:t>
      </w:r>
    </w:p>
    <w:p>
      <w:r>
        <w:rPr>
          <w:b/>
        </w:rPr>
        <w:t>Document number 914</w:t>
      </w:r>
    </w:p>
    <w:p>
      <w:r>
        <w:rPr>
          <w:b/>
        </w:rPr>
        <w:t>Document identifier: wsj1212-001</w:t>
      </w:r>
    </w:p>
    <w:p>
      <w:r>
        <w:t xml:space="preserve">Dětská hra Dnes se na burze hrálo velmi pomalu, prodávalo a kupovalo se o polovinu méně; místo aby obchodovali jako medvědi a býci, chovali se jako medvíďata a telata. - George O. Ludcke. Polický trik Od kandidátů jsem se naučila jednu věc, techniku vskutku zručnou: Pokud na otázku nelze odpovědět, rázně odpověz </w:t>
      </w:r>
      <w:r>
        <w:rPr>
          <w:color w:val="310106"/>
        </w:rPr>
        <w:t xml:space="preserve">na otázku, </w:t>
      </w:r>
      <w:r>
        <w:rPr>
          <w:color w:val="04640D"/>
        </w:rPr>
        <w:t>která</w:t>
      </w:r>
      <w:r>
        <w:rPr>
          <w:color w:val="310106"/>
        </w:rPr>
        <w:t xml:space="preserve"> nepadla</w:t>
      </w:r>
      <w:r>
        <w:t xml:space="preserve">! - </w:t>
      </w:r>
      <w:r>
        <w:rPr>
          <w:color w:val="FEFB0A"/>
        </w:rPr>
        <w:t>Mimi Kay</w:t>
      </w:r>
      <w:r>
        <w:t>. Vyhlídka Potřebujeme co nejdříve zřídit orbitální stanici - pro případ, že bychom si chtěli odskočit nadýchnout se čerstvého vzduchu. - Ivern Ball.</w:t>
      </w:r>
    </w:p>
    <w:p>
      <w:r>
        <w:rPr>
          <w:b/>
        </w:rPr>
        <w:t>Document number 915</w:t>
      </w:r>
    </w:p>
    <w:p>
      <w:r>
        <w:rPr>
          <w:b/>
        </w:rPr>
        <w:t>Document identifier: wsj1213-001</w:t>
      </w:r>
    </w:p>
    <w:p>
      <w:r>
        <w:rPr>
          <w:color w:val="310106"/>
        </w:rPr>
        <w:t>Státní dluhopisy</w:t>
      </w:r>
      <w:r>
        <w:t xml:space="preserve"> po rozdrcení nestabilní burzou uzavřely výše. Avšak rizikové obligace narazily vícekrát. Dopoledne zprostředkovatelé burzovních obchodů s obligacemi uvedli, že obchodovaný objem je rozsáhlý, jelikož se </w:t>
      </w:r>
      <w:r>
        <w:rPr>
          <w:color w:val="04640D"/>
        </w:rPr>
        <w:t>velcí institucionální investoři</w:t>
      </w:r>
      <w:r>
        <w:t xml:space="preserve"> drali o koupi dlouhodobých státních dluhopisů na základě spekulace, že </w:t>
      </w:r>
      <w:r>
        <w:rPr>
          <w:color w:val="FEFB0A"/>
        </w:rPr>
        <w:t xml:space="preserve">nestabilita </w:t>
      </w:r>
      <w:r>
        <w:rPr>
          <w:color w:val="FB5514"/>
        </w:rPr>
        <w:t>burzy</w:t>
      </w:r>
      <w:r>
        <w:t xml:space="preserve"> povede k zotavení trhu "</w:t>
      </w:r>
      <w:r>
        <w:rPr>
          <w:color w:val="E115C0"/>
        </w:rPr>
        <w:t>útěkem ke kvalitě</w:t>
      </w:r>
      <w:r>
        <w:t xml:space="preserve">". </w:t>
      </w:r>
      <w:r>
        <w:rPr>
          <w:color w:val="E115C0"/>
        </w:rPr>
        <w:t>To</w:t>
      </w:r>
      <w:r>
        <w:t xml:space="preserve"> se stává, když se nervózní burzovní investoři zbavují kmenového jmění a nakupují </w:t>
      </w:r>
      <w:r>
        <w:rPr>
          <w:color w:val="00587F"/>
        </w:rPr>
        <w:t xml:space="preserve">státní dluhopisy, </w:t>
      </w:r>
      <w:r>
        <w:rPr>
          <w:color w:val="0BC582"/>
        </w:rPr>
        <w:t>které</w:t>
      </w:r>
      <w:r>
        <w:rPr>
          <w:color w:val="00587F"/>
        </w:rPr>
        <w:t xml:space="preserve"> mají vyšší kvalitu, takže jsou považovány za bezpečné</w:t>
      </w:r>
      <w:r>
        <w:t xml:space="preserve">. "Některé maloobchodní transakce, například komerční banky nebo penzijní fondy, chtěly chytit vítr předtím, než bude pozdě," říká Sung Won Sohn, vedoucí ekonom společnosti Norwest Corp. v Minneapolisu. V jednom okamžiku se propadl </w:t>
      </w:r>
      <w:r>
        <w:rPr>
          <w:color w:val="FEB8C8"/>
        </w:rPr>
        <w:t>Dow Jonesův průmyslový index</w:t>
      </w:r>
      <w:r>
        <w:t xml:space="preserve"> o 80 bodů </w:t>
      </w:r>
      <w:r>
        <w:rPr>
          <w:color w:val="9E8317"/>
        </w:rPr>
        <w:t xml:space="preserve">po zprávě, že se </w:t>
      </w:r>
      <w:r>
        <w:rPr>
          <w:color w:val="01190F"/>
        </w:rPr>
        <w:t>společnost UAL Corp.</w:t>
      </w:r>
      <w:r>
        <w:rPr>
          <w:color w:val="9E8317"/>
        </w:rPr>
        <w:t xml:space="preserve"> rozhodla zůstat nezávislá</w:t>
      </w:r>
      <w:r>
        <w:t xml:space="preserve">. Ceny státních dluhopisů zareagovaly prudkým vzestupem o 1 1/8 bodů, čili asi o 11.25 dolarů za každou jmenovitou částku v hodnotě 1000 dolarů. Zisky ze státních dluhopisů se ale zmenšily, jelikož </w:t>
      </w:r>
      <w:r>
        <w:rPr>
          <w:color w:val="847D81"/>
        </w:rPr>
        <w:t>cenné papíry</w:t>
      </w:r>
      <w:r>
        <w:t xml:space="preserve"> docílily částečného zotavení. </w:t>
      </w:r>
      <w:r>
        <w:rPr>
          <w:color w:val="FEB8C8"/>
        </w:rPr>
        <w:t>Průmyslový index</w:t>
      </w:r>
      <w:r>
        <w:t xml:space="preserve"> skončil </w:t>
      </w:r>
      <w:r>
        <w:rPr>
          <w:color w:val="58018B"/>
        </w:rPr>
        <w:t>na 2659.22</w:t>
      </w:r>
      <w:r>
        <w:t xml:space="preserve">, </w:t>
      </w:r>
      <w:r>
        <w:rPr>
          <w:color w:val="58018B"/>
        </w:rPr>
        <w:t>což</w:t>
      </w:r>
      <w:r>
        <w:t xml:space="preserve"> je pokles o 3.69 bodů. </w:t>
      </w:r>
      <w:r>
        <w:rPr>
          <w:color w:val="B70639"/>
        </w:rPr>
        <w:t>Ekonomové</w:t>
      </w:r>
      <w:r>
        <w:t xml:space="preserve"> uvedli, že síla trhu s obligacemi je rovněž známkou očekávání investorů, že </w:t>
      </w:r>
      <w:r>
        <w:rPr>
          <w:color w:val="703B01"/>
        </w:rPr>
        <w:t>Federální ústřední banka</w:t>
      </w:r>
      <w:r>
        <w:t xml:space="preserve"> sníží úrokové sazby </w:t>
      </w:r>
      <w:r>
        <w:rPr>
          <w:color w:val="F7F1DF"/>
        </w:rPr>
        <w:t>na základě sílících důkazů o tom, že se ekonomika zpomaluje</w:t>
      </w:r>
      <w:r>
        <w:t xml:space="preserve">. Zatímco neočekávají, že </w:t>
      </w:r>
      <w:r>
        <w:rPr>
          <w:color w:val="703B01"/>
        </w:rPr>
        <w:t>ústřední banka</w:t>
      </w:r>
      <w:r>
        <w:t xml:space="preserve"> zareaguje ihned, uvádějí, že se půda pro snižování sazeb připravuje. Například včera Ministerstvo obchodu oznámilo, že nové příkazy na zboží dlouhodobé spotřeby klesly o 0.1 %, zatímco celonárodní výrobci aut oznámili za polovinu října bezvýrazný prodej. 30 letý státní dluhopis uzavřel více než o 1/4 bodu výše. Komunální obligace, hypotéční obligace a obligace investiční jakosti společností se zvýšily o 1/8 až 1/2 bodu. Vysoce výnosné a vysoce rizikové obligace se propadly na začátku burzovního dne o 1/4 až 1/2 bodu </w:t>
      </w:r>
      <w:r>
        <w:rPr>
          <w:color w:val="118B8A"/>
        </w:rPr>
        <w:t>spolu s burzou</w:t>
      </w:r>
      <w:r>
        <w:t xml:space="preserve"> a už se nevzchopily. Podle jednoho obchodníka společnosti Drexel Burnham Lambert Inc. nejhůře dopadly </w:t>
      </w:r>
      <w:r>
        <w:rPr>
          <w:color w:val="4AFEFA"/>
        </w:rPr>
        <w:t xml:space="preserve">ty rizikové obligace, </w:t>
      </w:r>
      <w:r>
        <w:rPr>
          <w:color w:val="FCB164"/>
        </w:rPr>
        <w:t>které</w:t>
      </w:r>
      <w:r>
        <w:rPr>
          <w:color w:val="4AFEFA"/>
        </w:rPr>
        <w:t xml:space="preserve"> vydala </w:t>
      </w:r>
      <w:r>
        <w:rPr>
          <w:color w:val="796EE6"/>
        </w:rPr>
        <w:t>společnost RJR Holdings Capital Corp.</w:t>
      </w:r>
      <w:r>
        <w:rPr>
          <w:color w:val="4AFEFA"/>
        </w:rPr>
        <w:t xml:space="preserve"> a </w:t>
      </w:r>
      <w:r>
        <w:rPr>
          <w:color w:val="FCB164"/>
        </w:rPr>
        <w:t>které</w:t>
      </w:r>
      <w:r>
        <w:rPr>
          <w:color w:val="4AFEFA"/>
        </w:rPr>
        <w:t xml:space="preserve"> se prodávají nejsnáze</w:t>
      </w:r>
      <w:r>
        <w:t xml:space="preserve">. 14.70% obligace </w:t>
      </w:r>
      <w:r>
        <w:rPr>
          <w:color w:val="000D2C"/>
        </w:rPr>
        <w:t>společnosti RJR</w:t>
      </w:r>
      <w:r>
        <w:t xml:space="preserve"> splatné v roce 2007 se propadly o 2 1/2 bodu. Obchodní aktivita na rizikovém trhu byla nápadně slabá, jelikož zprostředkovatelé burzovních obchodů nenašli dostatek </w:t>
      </w:r>
      <w:r>
        <w:rPr>
          <w:color w:val="53495F"/>
        </w:rPr>
        <w:t>kupců</w:t>
      </w:r>
      <w:r>
        <w:t xml:space="preserve"> pro vyrovnání prodejců. "</w:t>
      </w:r>
      <w:r>
        <w:rPr>
          <w:color w:val="F95475"/>
        </w:rPr>
        <w:t xml:space="preserve">Zatímco </w:t>
      </w:r>
      <w:r>
        <w:rPr>
          <w:color w:val="61FC03"/>
        </w:rPr>
        <w:t>burza</w:t>
      </w:r>
      <w:r>
        <w:rPr>
          <w:color w:val="F95475"/>
        </w:rPr>
        <w:t xml:space="preserve"> upadala</w:t>
      </w:r>
      <w:r>
        <w:t xml:space="preserve">, </w:t>
      </w:r>
      <w:r>
        <w:rPr>
          <w:color w:val="5D9608"/>
        </w:rPr>
        <w:t>většina [držitelů rizikových obligací</w:t>
      </w:r>
      <w:r>
        <w:t xml:space="preserve">] </w:t>
      </w:r>
      <w:r>
        <w:rPr>
          <w:color w:val="F95475"/>
        </w:rPr>
        <w:t>tomu</w:t>
      </w:r>
      <w:r>
        <w:t xml:space="preserve"> jen přihlížela a nevěděla, co má dělat," řekl Paul Suckow, ředitel cenných papírů s fixním příjmem u společnosti Oppenheimer Management Corp. "Jako kdyby člověk jel po dálnici a pozoroval havárii. Každý se zvědavě rozhlížel." Nervozitě rizikového trhu dodala </w:t>
      </w:r>
      <w:r>
        <w:rPr>
          <w:color w:val="DE98FD"/>
        </w:rPr>
        <w:t xml:space="preserve">zpráva o tom, že </w:t>
      </w:r>
      <w:r>
        <w:rPr>
          <w:color w:val="98A088"/>
        </w:rPr>
        <w:t>společnost Donaldson, Lufkin &amp; Jenrette Securities Corp.</w:t>
      </w:r>
      <w:r>
        <w:rPr>
          <w:color w:val="DE98FD"/>
        </w:rPr>
        <w:t xml:space="preserve"> má potíže se sestavením </w:t>
      </w:r>
      <w:r>
        <w:rPr>
          <w:color w:val="4F584E"/>
        </w:rPr>
        <w:t xml:space="preserve">nabídky na </w:t>
      </w:r>
      <w:r>
        <w:rPr>
          <w:color w:val="248AD0"/>
        </w:rPr>
        <w:t>TW Food Services Inc.</w:t>
      </w:r>
      <w:r>
        <w:rPr>
          <w:color w:val="4F584E"/>
        </w:rPr>
        <w:t xml:space="preserve"> ve výši 1.6 miliardy dolarů</w:t>
      </w:r>
      <w:r>
        <w:rPr>
          <w:color w:val="DE98FD"/>
        </w:rPr>
        <w:t xml:space="preserve">, a </w:t>
      </w:r>
      <w:r>
        <w:rPr>
          <w:color w:val="4F584E"/>
        </w:rPr>
        <w:t>emisi</w:t>
      </w:r>
      <w:r>
        <w:rPr>
          <w:color w:val="DE98FD"/>
        </w:rPr>
        <w:t xml:space="preserve"> odloží, nebo dokonce zruší</w:t>
      </w:r>
      <w:r>
        <w:t xml:space="preserve">. TW je největší provozovatel společnosti Hardee's, restaurace s rychlým občerstvením, a provozuje několik dalších potravinových řetězců. </w:t>
      </w:r>
      <w:r>
        <w:rPr>
          <w:color w:val="5C5300"/>
        </w:rPr>
        <w:t>Donaldson Lufkin</w:t>
      </w:r>
      <w:r>
        <w:t xml:space="preserve"> se odmítl vyjádřit. Úvěroví analytici uvedli, že </w:t>
      </w:r>
      <w:r>
        <w:rPr>
          <w:color w:val="9F6551"/>
        </w:rPr>
        <w:t>investoři</w:t>
      </w:r>
      <w:r>
        <w:t xml:space="preserve"> jsou </w:t>
      </w:r>
      <w:r>
        <w:rPr>
          <w:color w:val="BCFEC6"/>
        </w:rPr>
        <w:t>ohledně emise</w:t>
      </w:r>
      <w:r>
        <w:t xml:space="preserve"> nervózní, jelikož říkají, že schopnost </w:t>
      </w:r>
      <w:r>
        <w:rPr>
          <w:color w:val="5C5300"/>
        </w:rPr>
        <w:t>společnosti</w:t>
      </w:r>
      <w:r>
        <w:t xml:space="preserve"> uhradit dlužné splátky závisí na příliš mnoha proměnných včetně prodeje jmění a potřeby zatížit hypotékou majetek, aby se snížila část stávajícího dluhu. </w:t>
      </w:r>
      <w:r>
        <w:rPr>
          <w:color w:val="BCFEC6"/>
        </w:rPr>
        <w:t>Nabídka na TW</w:t>
      </w:r>
      <w:r>
        <w:t xml:space="preserve"> rovněž zahrnuje cenné papíry s odloženou splatností úroků a </w:t>
      </w:r>
      <w:r>
        <w:rPr>
          <w:color w:val="932C70"/>
        </w:rPr>
        <w:t xml:space="preserve">cenné papíry plateb možných v naturáliích, </w:t>
      </w:r>
      <w:r>
        <w:rPr>
          <w:color w:val="2B1B04"/>
        </w:rPr>
        <w:t>které</w:t>
      </w:r>
      <w:r>
        <w:rPr>
          <w:color w:val="932C70"/>
        </w:rPr>
        <w:t xml:space="preserve"> v současné době nejsou populární</w:t>
      </w:r>
      <w:r>
        <w:t xml:space="preserve">. Mezitím se investoři včera obrátili zády </w:t>
      </w:r>
      <w:r>
        <w:rPr>
          <w:color w:val="B5AFC4"/>
        </w:rPr>
        <w:t xml:space="preserve">k prodeji nových dvouletých státních pokladních poukázek </w:t>
      </w:r>
      <w:r>
        <w:rPr>
          <w:color w:val="D4C67A"/>
        </w:rPr>
        <w:t>ministerstva financí</w:t>
      </w:r>
      <w:r>
        <w:rPr>
          <w:color w:val="B5AFC4"/>
        </w:rPr>
        <w:t xml:space="preserve"> ve výši 10 miliard dolarů</w:t>
      </w:r>
      <w:r>
        <w:t xml:space="preserve">. "Není příliš překvapující, že </w:t>
      </w:r>
      <w:r>
        <w:rPr>
          <w:color w:val="B5AFC4"/>
        </w:rPr>
        <w:t>aukce</w:t>
      </w:r>
      <w:r>
        <w:t xml:space="preserve"> byla vzhledem k nestabilitě trhu s obligacemi kvůli akciím neslaná nemastná," řekl Robert T. McGee, starší viceprezident společnosti Tokai Bank Ltd. "</w:t>
      </w:r>
      <w:r>
        <w:rPr>
          <w:color w:val="AE7AA1"/>
        </w:rPr>
        <w:t>Lidé</w:t>
      </w:r>
      <w:r>
        <w:t xml:space="preserve"> hledají mimo nabídku, aby snížili úrokové sazby, ale rovněž se obávají, aby nebyli zasaženi </w:t>
      </w:r>
      <w:r>
        <w:rPr>
          <w:color w:val="FEFB0A"/>
        </w:rPr>
        <w:t xml:space="preserve">nestabilitou </w:t>
      </w:r>
      <w:r>
        <w:rPr>
          <w:color w:val="FB5514"/>
        </w:rPr>
        <w:t>burzy</w:t>
      </w:r>
      <w:r>
        <w:t xml:space="preserve">." Cena nových dvouletých státních pokladních poukázek byla stanovena s cílem dosáhnout </w:t>
      </w:r>
      <w:r>
        <w:rPr>
          <w:color w:val="C2A393"/>
        </w:rPr>
        <w:t>průměrného výnosu 7.74 %</w:t>
      </w:r>
      <w:r>
        <w:t xml:space="preserve">. Je </w:t>
      </w:r>
      <w:r>
        <w:rPr>
          <w:color w:val="C2A393"/>
        </w:rPr>
        <w:t>to</w:t>
      </w:r>
      <w:r>
        <w:t xml:space="preserve"> více než </w:t>
      </w:r>
      <w:r>
        <w:rPr>
          <w:color w:val="0232FD"/>
        </w:rPr>
        <w:t xml:space="preserve">průměrný výnos 7.71 % až 7.73 %, </w:t>
      </w:r>
      <w:r>
        <w:rPr>
          <w:color w:val="6A3A35"/>
        </w:rPr>
        <w:t>který</w:t>
      </w:r>
      <w:r>
        <w:rPr>
          <w:color w:val="0232FD"/>
        </w:rPr>
        <w:t xml:space="preserve"> obchodníci očekávali</w:t>
      </w:r>
      <w:r>
        <w:t xml:space="preserve">. Pro hypotetické obchodování </w:t>
      </w:r>
      <w:r>
        <w:rPr>
          <w:color w:val="BA6801"/>
        </w:rPr>
        <w:t xml:space="preserve">s cennými papíry, </w:t>
      </w:r>
      <w:r>
        <w:rPr>
          <w:color w:val="168E5C"/>
        </w:rPr>
        <w:t>které</w:t>
      </w:r>
      <w:r>
        <w:rPr>
          <w:color w:val="BA6801"/>
        </w:rPr>
        <w:t xml:space="preserve"> budou emitovány v budoucnosti</w:t>
      </w:r>
      <w:r>
        <w:t xml:space="preserve">, byly pokladní poukázky stanoveny </w:t>
      </w:r>
      <w:r>
        <w:rPr>
          <w:color w:val="16C0D0"/>
        </w:rPr>
        <w:t xml:space="preserve">na ceně, </w:t>
      </w:r>
      <w:r>
        <w:rPr>
          <w:color w:val="C62100"/>
        </w:rPr>
        <w:t>která</w:t>
      </w:r>
      <w:r>
        <w:rPr>
          <w:color w:val="16C0D0"/>
        </w:rPr>
        <w:t xml:space="preserve"> měla vynést zisk 7.78 %</w:t>
      </w:r>
      <w:r>
        <w:t xml:space="preserve">. Stagnující poptávku dokazuje i </w:t>
      </w:r>
      <w:r>
        <w:rPr>
          <w:color w:val="014347"/>
        </w:rPr>
        <w:t xml:space="preserve">slabý poměr nabídky vůči pokrytí poptávky 2.41 ku 1, </w:t>
      </w:r>
      <w:r>
        <w:rPr>
          <w:color w:val="233809"/>
        </w:rPr>
        <w:t>který</w:t>
      </w:r>
      <w:r>
        <w:rPr>
          <w:color w:val="014347"/>
        </w:rPr>
        <w:t xml:space="preserve"> byl nižší než průměrný poměr 2.79 ku 1 na posledních 12 podobných aukcích</w:t>
      </w:r>
      <w:r>
        <w:t xml:space="preserve">. </w:t>
      </w:r>
      <w:r>
        <w:rPr>
          <w:color w:val="014347"/>
        </w:rPr>
        <w:t xml:space="preserve">Tento poměr odrážející </w:t>
      </w:r>
      <w:r>
        <w:rPr>
          <w:color w:val="42083B"/>
        </w:rPr>
        <w:t xml:space="preserve">počet nabídek, </w:t>
      </w:r>
      <w:r>
        <w:rPr>
          <w:color w:val="82785D"/>
        </w:rPr>
        <w:t>který</w:t>
      </w:r>
      <w:r>
        <w:rPr>
          <w:color w:val="42083B"/>
        </w:rPr>
        <w:t xml:space="preserve"> </w:t>
      </w:r>
      <w:r>
        <w:rPr>
          <w:color w:val="023087"/>
        </w:rPr>
        <w:t>Ministerstvo financí</w:t>
      </w:r>
      <w:r>
        <w:rPr>
          <w:color w:val="42083B"/>
        </w:rPr>
        <w:t xml:space="preserve"> obdrží za každou přijatou nabídku</w:t>
      </w:r>
      <w:r>
        <w:t xml:space="preserve">, se užívá k posuzování poptávky investorů. Zprostředkovatelé burzovních obchodů uvedli, že se </w:t>
      </w:r>
      <w:r>
        <w:rPr>
          <w:color w:val="B7DAD2"/>
        </w:rPr>
        <w:t>hráči</w:t>
      </w:r>
      <w:r>
        <w:t xml:space="preserve"> drží od prodeje platebních poukázek dál, jelikož se obávají, že by ceny v dané chvíli </w:t>
      </w:r>
      <w:r>
        <w:rPr>
          <w:color w:val="B5AFC4"/>
        </w:rPr>
        <w:t>na aukci</w:t>
      </w:r>
      <w:r>
        <w:t xml:space="preserve"> mohly klesnout, kdyby </w:t>
      </w:r>
      <w:r>
        <w:rPr>
          <w:color w:val="196956"/>
        </w:rPr>
        <w:t>burza</w:t>
      </w:r>
      <w:r>
        <w:rPr>
          <w:color w:val="8C41BB"/>
        </w:rPr>
        <w:t xml:space="preserve"> zaznamenala zotavení</w:t>
      </w:r>
      <w:r>
        <w:t xml:space="preserve">, </w:t>
      </w:r>
      <w:r>
        <w:rPr>
          <w:color w:val="8C41BB"/>
        </w:rPr>
        <w:t>což</w:t>
      </w:r>
      <w:r>
        <w:t xml:space="preserve"> se ve skutečnosti opravdu stalo. </w:t>
      </w:r>
      <w:r>
        <w:rPr>
          <w:color w:val="ECEDFE"/>
        </w:rPr>
        <w:t xml:space="preserve">Individuální a japonská účast </w:t>
      </w:r>
      <w:r>
        <w:rPr>
          <w:color w:val="2B2D32"/>
        </w:rPr>
        <w:t>na aukci</w:t>
      </w:r>
      <w:r>
        <w:t xml:space="preserve"> podle zprostředkovatelů přinesla zklamání. "Zájem </w:t>
      </w:r>
      <w:r>
        <w:rPr>
          <w:color w:val="94C661"/>
        </w:rPr>
        <w:t>japonských investorů</w:t>
      </w:r>
      <w:r>
        <w:t xml:space="preserve"> byl omezený," řekl </w:t>
      </w:r>
      <w:r>
        <w:rPr>
          <w:color w:val="F8907D"/>
        </w:rPr>
        <w:t>Michael Moran, vedoucí ekonom společnosti Daiwa Securities America Inc</w:t>
      </w:r>
      <w:r>
        <w:t xml:space="preserve">. "Tradičně nejsou při aukcích dvouletých platebních poukázek aktivní, ale dnešní účast by mohla být považována za slabší než obvykle." </w:t>
      </w:r>
      <w:r>
        <w:rPr>
          <w:color w:val="F8907D"/>
        </w:rPr>
        <w:t>Michael Moran</w:t>
      </w:r>
      <w:r>
        <w:t xml:space="preserve"> však dodal, že </w:t>
      </w:r>
      <w:r>
        <w:rPr>
          <w:color w:val="895E6B"/>
        </w:rPr>
        <w:t>Japonci</w:t>
      </w:r>
      <w:r>
        <w:t xml:space="preserve"> celkově pohlížejí na americký trh s obligacemi jako na pozitivní, jelikož očekávají, že dolar zůstane silný a úrokové sazby budou klesat. Řekl, že "možná s nákupem čekají </w:t>
      </w:r>
      <w:r>
        <w:rPr>
          <w:color w:val="788E95"/>
        </w:rPr>
        <w:t xml:space="preserve">na (čtvrtletní) refundaci" vládního dluhu, </w:t>
      </w:r>
      <w:r>
        <w:rPr>
          <w:color w:val="FB6AB8"/>
        </w:rPr>
        <w:t>kterou</w:t>
      </w:r>
      <w:r>
        <w:rPr>
          <w:color w:val="788E95"/>
        </w:rPr>
        <w:t xml:space="preserve"> příští měsíc uskuteční </w:t>
      </w:r>
      <w:r>
        <w:rPr>
          <w:color w:val="576094"/>
        </w:rPr>
        <w:t>Ministerstvo financí</w:t>
      </w:r>
      <w:r>
        <w:t xml:space="preserve">. Obchodník jedné japonské firmy odhaduje, že Japonci koupí maximálně 10 % dvouletých platebních poukázek. Státní, vládní cenné papíry Dnešní investoři se zaměří na dlouho očekávanou aukci </w:t>
      </w:r>
      <w:r>
        <w:rPr>
          <w:color w:val="DB1474"/>
        </w:rPr>
        <w:t xml:space="preserve">30 letých dluhopisů v hodnotě 4.5 miliard dolarů </w:t>
      </w:r>
      <w:r>
        <w:rPr>
          <w:color w:val="8489AE"/>
        </w:rPr>
        <w:t>společností Resolution Funding Corp</w:t>
      </w:r>
      <w:r>
        <w:t xml:space="preserve">. </w:t>
      </w:r>
      <w:r>
        <w:rPr>
          <w:color w:val="860E04"/>
        </w:rPr>
        <w:t xml:space="preserve">Úvodní nabídka </w:t>
      </w:r>
      <w:r>
        <w:rPr>
          <w:color w:val="FBC206"/>
        </w:rPr>
        <w:t xml:space="preserve">na dluhopisy </w:t>
      </w:r>
      <w:r>
        <w:rPr>
          <w:color w:val="6EAB9B"/>
        </w:rPr>
        <w:t xml:space="preserve">nové vládní agentury, </w:t>
      </w:r>
      <w:r>
        <w:rPr>
          <w:color w:val="F2CDFE"/>
        </w:rPr>
        <w:t>která</w:t>
      </w:r>
      <w:r>
        <w:rPr>
          <w:color w:val="6EAB9B"/>
        </w:rPr>
        <w:t xml:space="preserve"> byla vytvořena s cílem pomoci zachránit problémové záložny státu</w:t>
      </w:r>
      <w:r>
        <w:rPr>
          <w:color w:val="860E04"/>
        </w:rPr>
        <w:t>, se podle očekávání nesetká s velkou poptávkou</w:t>
      </w:r>
      <w:r>
        <w:t xml:space="preserve">. Nepříliš výnosná odměna za srovnatelné státní dluhopisy a nedostatek likvidity sráží úsilí </w:t>
      </w:r>
      <w:r>
        <w:rPr>
          <w:color w:val="645341"/>
        </w:rPr>
        <w:t>zprostředkovatelů</w:t>
      </w:r>
      <w:r>
        <w:t xml:space="preserve"> podnítit zájem o tzv. dodatečné dluhopisy. Pro hypotetické obchodování </w:t>
      </w:r>
      <w:r>
        <w:rPr>
          <w:color w:val="760035"/>
        </w:rPr>
        <w:t xml:space="preserve">s cennými papíry, </w:t>
      </w:r>
      <w:r>
        <w:rPr>
          <w:color w:val="647A41"/>
        </w:rPr>
        <w:t>které</w:t>
      </w:r>
      <w:r>
        <w:rPr>
          <w:color w:val="760035"/>
        </w:rPr>
        <w:t xml:space="preserve"> budou emitovány v budoucnosti</w:t>
      </w:r>
      <w:r>
        <w:t xml:space="preserve">, byly </w:t>
      </w:r>
      <w:r>
        <w:rPr>
          <w:color w:val="DB1474"/>
        </w:rPr>
        <w:t>dluhopisy Resolution Funding Corp.</w:t>
      </w:r>
      <w:r>
        <w:t xml:space="preserve"> uváděny na ceně s výnosem 8.17 %. Včera odpoledne byl standardizovaný 30 letý dluhopis uváděn ve výši 102 18/32 s výnosem 7.89 %, ve srovnání s 102 9/32 s výnosem 7.93 % </w:t>
      </w:r>
      <w:r>
        <w:rPr>
          <w:color w:val="496E76"/>
        </w:rPr>
        <w:t>v pondělí</w:t>
      </w:r>
      <w:r>
        <w:t xml:space="preserve">. Poslední 10 letá platební poukázka byla uváděna na 100 22/32 s výnosem 7.88 %, ve srovnání s 100 17/32 s výnosem 7.9 %. Krátkodobé sazby se nezměnily, případně mírně poklesly. Diskontní sazba tříměsíčních státních pokladničních poukázek byla uváděna na 7.52 se ziskem rovnajícím se zisku </w:t>
      </w:r>
      <w:r>
        <w:rPr>
          <w:color w:val="DB1474"/>
        </w:rPr>
        <w:t>za dluhopis</w:t>
      </w:r>
      <w:r>
        <w:t xml:space="preserve"> 7.75 %, zatímco sazba šestiměsíčních státních pokladničních poukázek byla uváděna na 7.47 % se ziskem 7.85 %. Sazby se stanovují na základě rozdílu mezi kupní cenou a jmenovitou hodnotou. Takže vyšší nabídky snižují </w:t>
      </w:r>
      <w:r>
        <w:rPr>
          <w:color w:val="E3F894"/>
        </w:rPr>
        <w:t>návratnost pro investora</w:t>
      </w:r>
      <w:r>
        <w:t xml:space="preserve">, zatímco nižší nabídky </w:t>
      </w:r>
      <w:r>
        <w:rPr>
          <w:color w:val="E3F894"/>
        </w:rPr>
        <w:t>ji</w:t>
      </w:r>
      <w:r>
        <w:t xml:space="preserve"> zvyšují. Firemní emise </w:t>
      </w:r>
      <w:r>
        <w:rPr>
          <w:color w:val="F9D7CD"/>
        </w:rPr>
        <w:t>Několik firem vydávajících spolehlivé akcie</w:t>
      </w:r>
      <w:r>
        <w:t xml:space="preserve"> včera vstoupilo na trh s novými emisemi, aby využily klesající úrokové sazby. Za tři největší nabídky učiněné společnostmi Exxon Capital Corp., Xerox Corp. a Citicorp se zaručily skupiny vedené společností Salomon Brothers Inc. </w:t>
      </w:r>
      <w:r>
        <w:rPr>
          <w:color w:val="876128"/>
        </w:rPr>
        <w:t xml:space="preserve">Společnost Exxon Capital, </w:t>
      </w:r>
      <w:r>
        <w:rPr>
          <w:color w:val="A1A711"/>
        </w:rPr>
        <w:t>o níž</w:t>
      </w:r>
      <w:r>
        <w:rPr>
          <w:color w:val="876128"/>
        </w:rPr>
        <w:t xml:space="preserve"> dlouho kolují zvěsti, že je potenciálním emitentem dluhu</w:t>
      </w:r>
      <w:r>
        <w:t xml:space="preserve">, nabídla 10 leté platební poukázky v hodnotě 200 milionů dolarů o ceně se ziskem 8.31 %. Společnost Citicorp vydala sedmileté platební poukázky v hodnotě 200 milionů dolarů o ceně s výnosem 8.82 % a společnost Xerox stanovila cenu šestiletých platebních poukázek v hodnotě 150 milionů dolarů s výnosem 8.85 %. </w:t>
      </w:r>
      <w:r>
        <w:rPr>
          <w:color w:val="01FB92"/>
        </w:rPr>
        <w:t>Společnost International Business Machines Corp.</w:t>
      </w:r>
      <w:r>
        <w:t xml:space="preserve"> mezitím vydláždila cestu pro návštěvu kreditních trhů tak, že u Vládní komise pro regulaci prodeje cenných papírů podala postupnou registraci na 800 milionů dolarů nového dluhu. Jedná se o zvýšení </w:t>
      </w:r>
      <w:r>
        <w:rPr>
          <w:color w:val="FD0F31"/>
        </w:rPr>
        <w:t xml:space="preserve">stávající registrace IBM, na </w:t>
      </w:r>
      <w:r>
        <w:rPr>
          <w:color w:val="BE8485"/>
        </w:rPr>
        <w:t>jejímž</w:t>
      </w:r>
      <w:r>
        <w:rPr>
          <w:color w:val="FD0F31"/>
        </w:rPr>
        <w:t xml:space="preserve"> základě je možno vydat dlužné cenné papíry v hodnotě 200 milionů dolarů</w:t>
      </w:r>
      <w:r>
        <w:t xml:space="preserve">. V sekundárním obchodování skončily obligace investiční jakosti společností o 1/8 až 1/4 výše. Komunální obligace Aktivně obchodované komunální obligace skončily v živém obchodování o 1/4 až 1/2 bodu výše navzdory záplavě nových nabídek. 7.20% emise 2018 Správy dálnic státu New Jersey skončila o 1/4 bodu silnější na nabídce 98 1/2 se ziskem 7.32 %. Obchodníci uvedli, že komunální obligace byly podpořeny vlivy zahrnujícími stoupání emisních cen státních dluhopisů. Komunální obligace rovněž lákaly kupce, jelikož </w:t>
      </w:r>
      <w:r>
        <w:rPr>
          <w:color w:val="118B8A"/>
        </w:rPr>
        <w:t>burza</w:t>
      </w:r>
      <w:r>
        <w:t xml:space="preserve"> zůstává nejistá, tvrdí obchodníci. Především měla však nadějnou vyhlídku </w:t>
      </w:r>
      <w:r>
        <w:rPr>
          <w:color w:val="C660FB"/>
        </w:rPr>
        <w:t xml:space="preserve">včerejší nová nabídka, </w:t>
      </w:r>
      <w:r>
        <w:rPr>
          <w:color w:val="120104"/>
        </w:rPr>
        <w:t>která</w:t>
      </w:r>
      <w:r>
        <w:rPr>
          <w:color w:val="C660FB"/>
        </w:rPr>
        <w:t xml:space="preserve"> podpořila komunální obligace</w:t>
      </w:r>
      <w:r>
        <w:t xml:space="preserve">, uvedli někteří obchodníci. Mezi nové emise patřily </w:t>
      </w:r>
      <w:r>
        <w:rPr>
          <w:color w:val="D48958"/>
        </w:rPr>
        <w:t>všeobecné obligace autorizované zástavním dlužníkem státu Massachusetts v hodnotě 230 milionů dolarů</w:t>
      </w:r>
      <w:r>
        <w:t xml:space="preserve">. </w:t>
      </w:r>
      <w:r>
        <w:rPr>
          <w:color w:val="D48958"/>
        </w:rPr>
        <w:t>Dluhopisy</w:t>
      </w:r>
      <w:r>
        <w:t xml:space="preserve"> získala skupina Goldman, Sachs &amp; Co. s reálnou úrokovou mírou 7.17 %. </w:t>
      </w:r>
      <w:r>
        <w:rPr>
          <w:color w:val="D48958"/>
        </w:rPr>
        <w:t>Jejich</w:t>
      </w:r>
      <w:r>
        <w:t xml:space="preserve"> cena byla stanovena na zisk 6.00 % v roce 1990 až 7.20 % v roce 2009. Massachusettská dohoda měla při pozdním obchodování neprodaný zůstatek 84.3 milionů dolarů, řekl ručitel. Hypoteční cenné papíry, cenné papíry zajištěné majetkem Hypoteční cenné papíry po hektickém burzovním dni získaly 3/32 až 9/32 bodu, s 8 % cennými papíry </w:t>
      </w:r>
      <w:r>
        <w:rPr>
          <w:color w:val="05AEE8"/>
        </w:rPr>
        <w:t>Vládní národní hypoteční asociace</w:t>
      </w:r>
      <w:r>
        <w:t xml:space="preserve"> jako pohotovostní rezervou. </w:t>
      </w:r>
      <w:r>
        <w:rPr>
          <w:color w:val="C3C1BE"/>
        </w:rPr>
        <w:t xml:space="preserve">Emise </w:t>
      </w:r>
      <w:r>
        <w:rPr>
          <w:color w:val="9F98F8"/>
        </w:rPr>
        <w:t>společnosti Ginnie Mae</w:t>
      </w:r>
      <w:r>
        <w:t xml:space="preserve"> se uprostřed hovoru o rozsáhlých nákupech cenných papírů institučními investory zvýšila. Derivační trhy zůstaly aktivní při ocenění </w:t>
      </w:r>
      <w:r>
        <w:rPr>
          <w:color w:val="C3C1BE"/>
        </w:rPr>
        <w:t>nové emise</w:t>
      </w:r>
      <w:r>
        <w:t xml:space="preserve"> a kolovaly zvěsti o dalších nabídkách v nadcházejících dnech. </w:t>
      </w:r>
      <w:r>
        <w:rPr>
          <w:color w:val="1167D9"/>
        </w:rPr>
        <w:t>Společnost Federal Home Loan Mortgage Corp.</w:t>
      </w:r>
      <w:r>
        <w:t xml:space="preserve"> vydala cenné papíry REMIC v hodnotě 500 milionů dolarů zajištěné 8 1/2% cennými papíry. Na trhu cenných papírů zajištěných majetkem byla po silné instituční poptávce objemově zvýšena </w:t>
      </w:r>
      <w:r>
        <w:rPr>
          <w:color w:val="D19012"/>
        </w:rPr>
        <w:t xml:space="preserve">velká nabídka cenných papírů týkajících se půjček automobilů </w:t>
      </w:r>
      <w:r>
        <w:rPr>
          <w:color w:val="B7D802"/>
        </w:rPr>
        <w:t>od společnosti Ford Motor Credit Corp</w:t>
      </w:r>
      <w:r>
        <w:t xml:space="preserve">. </w:t>
      </w:r>
      <w:r>
        <w:rPr>
          <w:color w:val="D19012"/>
        </w:rPr>
        <w:t xml:space="preserve">Dohoda </w:t>
      </w:r>
      <w:r>
        <w:rPr>
          <w:color w:val="B7D802"/>
        </w:rPr>
        <w:t>jednotky Ford Motor Co.</w:t>
      </w:r>
      <w:r>
        <w:rPr>
          <w:color w:val="D19012"/>
        </w:rPr>
        <w:t xml:space="preserve"> oceněná </w:t>
      </w:r>
      <w:r>
        <w:rPr>
          <w:color w:val="826392"/>
        </w:rPr>
        <w:t>v pondělí</w:t>
      </w:r>
      <w:r>
        <w:t xml:space="preserve"> byla zvýšena ze 2.58 miliard dolarů na 3.05 miliard dolarů. Mezi hlavními emisemi skončily </w:t>
      </w:r>
      <w:r>
        <w:rPr>
          <w:color w:val="5E7A6A"/>
        </w:rPr>
        <w:t xml:space="preserve">9% cenné papíry </w:t>
      </w:r>
      <w:r>
        <w:rPr>
          <w:color w:val="B29869"/>
        </w:rPr>
        <w:t>Ginnie Mae</w:t>
      </w:r>
      <w:r>
        <w:rPr>
          <w:color w:val="5E7A6A"/>
        </w:rPr>
        <w:t xml:space="preserve"> z listopadové dodávky</w:t>
      </w:r>
      <w:r>
        <w:t xml:space="preserve"> </w:t>
      </w:r>
      <w:r>
        <w:rPr>
          <w:color w:val="1D0051"/>
        </w:rPr>
        <w:t>na 98 15/32</w:t>
      </w:r>
      <w:r>
        <w:t xml:space="preserve">, </w:t>
      </w:r>
      <w:r>
        <w:rPr>
          <w:color w:val="1D0051"/>
        </w:rPr>
        <w:t>což</w:t>
      </w:r>
      <w:r>
        <w:t xml:space="preserve"> je nárůst o 5/32, poté co se dotkly brzkého maxima 98 27/32; 8% cenné papíry docílily 94 5/32, </w:t>
      </w:r>
      <w:r>
        <w:rPr>
          <w:color w:val="8BE7FC"/>
        </w:rPr>
        <w:t>což</w:t>
      </w:r>
      <w:r>
        <w:t xml:space="preserve"> je nárůst o 9/32; 9 1/2% cenné papíry byly </w:t>
      </w:r>
      <w:r>
        <w:rPr>
          <w:color w:val="76E0C1"/>
        </w:rPr>
        <w:t>na 100 15/32</w:t>
      </w:r>
      <w:r>
        <w:t xml:space="preserve">, </w:t>
      </w:r>
      <w:r>
        <w:rPr>
          <w:color w:val="76E0C1"/>
        </w:rPr>
        <w:t>což</w:t>
      </w:r>
      <w:r>
        <w:t xml:space="preserve"> je nárůst o 4/32 a </w:t>
      </w:r>
      <w:r>
        <w:rPr>
          <w:color w:val="BACFA7"/>
        </w:rPr>
        <w:t>10% cenné papíry</w:t>
      </w:r>
      <w:r>
        <w:t xml:space="preserve"> byly </w:t>
      </w:r>
      <w:r>
        <w:rPr>
          <w:color w:val="11BA09"/>
        </w:rPr>
        <w:t>na 102 11/32</w:t>
      </w:r>
      <w:r>
        <w:t xml:space="preserve">, </w:t>
      </w:r>
      <w:r>
        <w:rPr>
          <w:color w:val="11BA09"/>
        </w:rPr>
        <w:t>což</w:t>
      </w:r>
      <w:r>
        <w:t xml:space="preserve"> je zvýšení o 3/32. 9% cenné papíry </w:t>
      </w:r>
      <w:r>
        <w:rPr>
          <w:color w:val="1167D9"/>
        </w:rPr>
        <w:t>Freddie Mac</w:t>
      </w:r>
      <w:r>
        <w:t xml:space="preserve"> byly </w:t>
      </w:r>
      <w:r>
        <w:rPr>
          <w:color w:val="462C36"/>
        </w:rPr>
        <w:t>na 97 21/32</w:t>
      </w:r>
      <w:r>
        <w:t xml:space="preserve">, </w:t>
      </w:r>
      <w:r>
        <w:rPr>
          <w:color w:val="462C36"/>
        </w:rPr>
        <w:t>což</w:t>
      </w:r>
      <w:r>
        <w:t xml:space="preserve"> je zvýšení o 5/32. </w:t>
      </w:r>
      <w:r>
        <w:rPr>
          <w:color w:val="5E7A6A"/>
        </w:rPr>
        <w:t xml:space="preserve">9% emise </w:t>
      </w:r>
      <w:r>
        <w:rPr>
          <w:color w:val="B29869"/>
        </w:rPr>
        <w:t>Ginnie Mae</w:t>
      </w:r>
      <w:r>
        <w:t xml:space="preserve"> vynášela 9.34 % v rámci předpokladu o průměrném životnosti 12 let, jelikož se rozpětí nad 10 letou státní platební poukázkou drželo na 1.46 procentního bodu. Zahraniční dluhopisy Eurodolarový trh s dluhopisy se probudil k životu v pozdních hodinách evropského burzovního dne poté, co prudce klesl </w:t>
      </w:r>
      <w:r>
        <w:rPr>
          <w:color w:val="FEB8C8"/>
        </w:rPr>
        <w:t>Dow Jonesův průmyslový index</w:t>
      </w:r>
      <w:r>
        <w:t xml:space="preserve">. Eurodolarové dluhopisy často bývají vydávány zahraničními korporacemi, avšak jistina s úroky jsou placeny v dolarech. Dluhopisy včera uzavřely kolem 1/2 bodu výše. Ceny evropských státních dluhopisů rovněž stouply, zatímco americké akcie klesly. Západoněmecká 7% emise splatná v říjnu 1999 stoupla o 0.13 bodu na 99.93 s výnosem 7.01 %, zatímco 6 3/4% emise splatná v červenci 1994 stoupla o 0.05 na 97.70 s výnosem 7.33 %. Britský 11 3/4% státní dluhopis splatný 2003/2007 stoupl o 17/32 na 112 6/32 s výnosem 10.05 %, zatímco 12% platební poukázky splatné v roce 1995 stouply o 11/32 na 104 2/32 s výnosem 10.93 %. V Japonsku ceny státních dluhopisů klesly. 4.6% dluhopis číslo 111, splatný v roce 1998 skončil na obrazovkách makléřů </w:t>
      </w:r>
      <w:r>
        <w:rPr>
          <w:color w:val="65407D"/>
        </w:rPr>
        <w:t>na 95.22, což</w:t>
      </w:r>
      <w:r>
        <w:t xml:space="preserve"> je pokles o 0.17 bodu, </w:t>
      </w:r>
      <w:r>
        <w:rPr>
          <w:color w:val="491803"/>
        </w:rPr>
        <w:t>s výnosem 5.41 %</w:t>
      </w:r>
      <w:r>
        <w:t>.</w:t>
      </w:r>
    </w:p>
    <w:p>
      <w:r>
        <w:rPr>
          <w:b/>
        </w:rPr>
        <w:t>Document number 916</w:t>
      </w:r>
    </w:p>
    <w:p>
      <w:r>
        <w:rPr>
          <w:b/>
        </w:rPr>
        <w:t>Document identifier: wsj1214-001</w:t>
      </w:r>
    </w:p>
    <w:p>
      <w:r>
        <w:rPr>
          <w:color w:val="310106"/>
        </w:rPr>
        <w:t>SPOLEČNOST BSB BANCORP Inc. se sídlem v Binghamtonu ve státě New York</w:t>
      </w:r>
      <w:r>
        <w:t xml:space="preserve"> uvedla, </w:t>
      </w:r>
      <w:r>
        <w:rPr>
          <w:color w:val="04640D"/>
        </w:rPr>
        <w:t>že zvýšila pravidelné čtvrtletní dividendy o 50 % z 10 na 15 centů za akcii</w:t>
      </w:r>
      <w:r>
        <w:t xml:space="preserve">. Dividendy jsou splatné 10. prosince z akcií registrovaných k 24. listopadu. </w:t>
      </w:r>
      <w:r>
        <w:rPr>
          <w:color w:val="04640D"/>
        </w:rPr>
        <w:t>Tento krok</w:t>
      </w:r>
      <w:r>
        <w:t xml:space="preserve"> byl učiněn v důsledku zvýšené ziskovosti </w:t>
      </w:r>
      <w:r>
        <w:rPr>
          <w:color w:val="310106"/>
        </w:rPr>
        <w:t>této bankovní holdingové společnosti</w:t>
      </w:r>
      <w:r>
        <w:t xml:space="preserve">, uvedli zástupci </w:t>
      </w:r>
      <w:r>
        <w:rPr>
          <w:color w:val="310106"/>
        </w:rPr>
        <w:t>společnosti</w:t>
      </w:r>
      <w:r>
        <w:t xml:space="preserve">. </w:t>
      </w:r>
      <w:r>
        <w:rPr>
          <w:color w:val="310106"/>
        </w:rPr>
        <w:t>Společnost BSB</w:t>
      </w:r>
      <w:r>
        <w:t xml:space="preserve"> dosáhla za třetí čtvrtletí </w:t>
      </w:r>
      <w:r>
        <w:rPr>
          <w:color w:val="FEFB0A"/>
        </w:rPr>
        <w:t xml:space="preserve">zisku ve výši </w:t>
      </w:r>
      <w:r>
        <w:rPr>
          <w:color w:val="FB5514"/>
        </w:rPr>
        <w:t>2 milionů dolarů</w:t>
      </w:r>
      <w:r>
        <w:rPr>
          <w:color w:val="FEFB0A"/>
        </w:rPr>
        <w:t xml:space="preserve">, </w:t>
      </w:r>
      <w:r>
        <w:rPr>
          <w:color w:val="FB5514"/>
        </w:rPr>
        <w:t>což</w:t>
      </w:r>
      <w:r>
        <w:rPr>
          <w:color w:val="FEFB0A"/>
        </w:rPr>
        <w:t xml:space="preserve"> je zvýšení z loňských 1.8 milionu dolarů</w:t>
      </w:r>
      <w:r>
        <w:t xml:space="preserve">. Ve včerejším celostátním mimoburzovním obchodování uzavřela </w:t>
      </w:r>
      <w:r>
        <w:rPr>
          <w:color w:val="310106"/>
        </w:rPr>
        <w:t>společnost BSB</w:t>
      </w:r>
      <w:r>
        <w:t xml:space="preserve"> </w:t>
      </w:r>
      <w:r>
        <w:rPr>
          <w:color w:val="E115C0"/>
        </w:rPr>
        <w:t>na 17.50 dolaru</w:t>
      </w:r>
      <w:r>
        <w:t xml:space="preserve">, </w:t>
      </w:r>
      <w:r>
        <w:rPr>
          <w:color w:val="E115C0"/>
        </w:rPr>
        <w:t>což</w:t>
      </w:r>
      <w:r>
        <w:t xml:space="preserve"> je zvýšení o 12.5 centu. </w:t>
      </w:r>
      <w:r>
        <w:rPr>
          <w:color w:val="310106"/>
        </w:rPr>
        <w:t>Společnost BSB</w:t>
      </w:r>
      <w:r>
        <w:t xml:space="preserve"> má 3.1 milionu akcií v oběhu.</w:t>
      </w:r>
    </w:p>
    <w:p>
      <w:r>
        <w:rPr>
          <w:b/>
        </w:rPr>
        <w:t>Document number 917</w:t>
      </w:r>
    </w:p>
    <w:p>
      <w:r>
        <w:rPr>
          <w:b/>
        </w:rPr>
        <w:t>Document identifier: wsj1215-001</w:t>
      </w:r>
    </w:p>
    <w:p>
      <w:r>
        <w:rPr>
          <w:color w:val="310106"/>
        </w:rPr>
        <w:t xml:space="preserve">Správní rada </w:t>
      </w:r>
      <w:r>
        <w:rPr>
          <w:color w:val="04640D"/>
        </w:rPr>
        <w:t>společnosti Staar Surgical Co.</w:t>
      </w:r>
      <w:r>
        <w:t xml:space="preserve"> uvedla, že odvolala </w:t>
      </w:r>
      <w:r>
        <w:rPr>
          <w:color w:val="FEFB0A"/>
        </w:rPr>
        <w:t>Thomase R. Waggonera</w:t>
      </w:r>
      <w:r>
        <w:t xml:space="preserve"> z pozice prezidenta a výkonného ředitele a jmenovala </w:t>
      </w:r>
      <w:r>
        <w:rPr>
          <w:color w:val="FB5514"/>
        </w:rPr>
        <w:t>Johna R. Wolfa, bývalého výkonného viceprezidenta pro prodej a marketing</w:t>
      </w:r>
      <w:r>
        <w:t xml:space="preserve">, prezidentem a výkonným ředitelem. </w:t>
      </w:r>
      <w:r>
        <w:rPr>
          <w:color w:val="FEFB0A"/>
        </w:rPr>
        <w:t>Waggoner</w:t>
      </w:r>
      <w:r>
        <w:t xml:space="preserve"> byl ve sporu </w:t>
      </w:r>
      <w:r>
        <w:rPr>
          <w:color w:val="310106"/>
        </w:rPr>
        <w:t>se správní radou</w:t>
      </w:r>
      <w:r>
        <w:t xml:space="preserve"> </w:t>
      </w:r>
      <w:r>
        <w:rPr>
          <w:color w:val="E115C0"/>
        </w:rPr>
        <w:t xml:space="preserve">od srpna, </w:t>
      </w:r>
      <w:r>
        <w:rPr>
          <w:color w:val="00587F"/>
        </w:rPr>
        <w:t>kdy</w:t>
      </w:r>
      <w:r>
        <w:rPr>
          <w:color w:val="E115C0"/>
        </w:rPr>
        <w:t xml:space="preserve"> se zbavil </w:t>
      </w:r>
      <w:r>
        <w:rPr>
          <w:color w:val="0BC582"/>
        </w:rPr>
        <w:t xml:space="preserve">všech členů </w:t>
      </w:r>
      <w:r>
        <w:rPr>
          <w:color w:val="FEB8C8"/>
        </w:rPr>
        <w:t>představenstva</w:t>
      </w:r>
      <w:r>
        <w:t xml:space="preserve">. </w:t>
      </w:r>
      <w:r>
        <w:rPr>
          <w:color w:val="9E8317"/>
        </w:rPr>
        <w:t>Ti</w:t>
      </w:r>
      <w:r>
        <w:t xml:space="preserve"> později uvedli, že </w:t>
      </w:r>
      <w:r>
        <w:rPr>
          <w:color w:val="FEFB0A"/>
        </w:rPr>
        <w:t>mu</w:t>
      </w:r>
      <w:r>
        <w:t xml:space="preserve"> dali výpověď, a </w:t>
      </w:r>
      <w:r>
        <w:rPr>
          <w:color w:val="01190F"/>
        </w:rPr>
        <w:t xml:space="preserve">dva členové </w:t>
      </w:r>
      <w:r>
        <w:rPr>
          <w:color w:val="847D81"/>
        </w:rPr>
        <w:t>představenstva</w:t>
      </w:r>
      <w:r>
        <w:t xml:space="preserve"> se pokusili dostat </w:t>
      </w:r>
      <w:r>
        <w:rPr>
          <w:color w:val="58018B"/>
        </w:rPr>
        <w:t>společnost</w:t>
      </w:r>
      <w:r>
        <w:t xml:space="preserve"> pod ochranu zákona o konkurzu. Federální soudce toto podání podle kapitoly 11 zamítl. </w:t>
      </w:r>
      <w:r>
        <w:rPr>
          <w:color w:val="B70639"/>
        </w:rPr>
        <w:t xml:space="preserve">V posledním prohlášení </w:t>
      </w:r>
      <w:r>
        <w:rPr>
          <w:color w:val="703B01"/>
        </w:rPr>
        <w:t>společnosti</w:t>
      </w:r>
      <w:r>
        <w:t xml:space="preserve"> se uvádí, že </w:t>
      </w:r>
      <w:r>
        <w:rPr>
          <w:color w:val="FEFB0A"/>
        </w:rPr>
        <w:t>Waggoner</w:t>
      </w:r>
      <w:r>
        <w:t xml:space="preserve"> zůstane ředitelem </w:t>
      </w:r>
      <w:r>
        <w:rPr>
          <w:color w:val="F7F1DF"/>
        </w:rPr>
        <w:t>společnosti Staar</w:t>
      </w:r>
      <w:r>
        <w:rPr>
          <w:color w:val="58018B"/>
        </w:rPr>
        <w:t>, výrobce potřeb pro drobné chirurgické výkony</w:t>
      </w:r>
      <w:r>
        <w:t xml:space="preserve">. </w:t>
      </w:r>
      <w:r>
        <w:rPr>
          <w:color w:val="118B8A"/>
        </w:rPr>
        <w:t>Wolf</w:t>
      </w:r>
      <w:r>
        <w:rPr>
          <w:color w:val="4AFEFA"/>
        </w:rPr>
        <w:t xml:space="preserve"> a další členové </w:t>
      </w:r>
      <w:r>
        <w:rPr>
          <w:color w:val="FCB164"/>
        </w:rPr>
        <w:t>rady</w:t>
      </w:r>
      <w:r>
        <w:t xml:space="preserve"> se </w:t>
      </w:r>
      <w:r>
        <w:rPr>
          <w:color w:val="B70639"/>
        </w:rPr>
        <w:t>k prohlášení</w:t>
      </w:r>
      <w:r>
        <w:t xml:space="preserve"> odmítli vyjádřit. </w:t>
      </w:r>
      <w:r>
        <w:rPr>
          <w:color w:val="FEFB0A"/>
        </w:rPr>
        <w:t>Waggoner</w:t>
      </w:r>
      <w:r>
        <w:t xml:space="preserve"> nebyl k zastižení. </w:t>
      </w:r>
      <w:r>
        <w:rPr>
          <w:color w:val="310106"/>
        </w:rPr>
        <w:t xml:space="preserve">Správní rada </w:t>
      </w:r>
      <w:r>
        <w:rPr>
          <w:color w:val="796EE6"/>
        </w:rPr>
        <w:t>společnosti Staar</w:t>
      </w:r>
      <w:r>
        <w:t xml:space="preserve"> rovněž uvedla, že Ford rezignoval na pozici ředitele a že </w:t>
      </w:r>
      <w:r>
        <w:rPr>
          <w:color w:val="FB5514"/>
        </w:rPr>
        <w:t>Wolf</w:t>
      </w:r>
      <w:r>
        <w:t xml:space="preserve"> byl jmenován členem </w:t>
      </w:r>
      <w:r>
        <w:rPr>
          <w:color w:val="310106"/>
        </w:rPr>
        <w:t>správní rady</w:t>
      </w:r>
      <w:r>
        <w:t>.</w:t>
      </w:r>
    </w:p>
    <w:p>
      <w:r>
        <w:rPr>
          <w:b/>
        </w:rPr>
        <w:t>Document number 918</w:t>
      </w:r>
    </w:p>
    <w:p>
      <w:r>
        <w:rPr>
          <w:b/>
        </w:rPr>
        <w:t>Document identifier: wsj1216-001</w:t>
      </w:r>
    </w:p>
    <w:p>
      <w:r>
        <w:rPr>
          <w:color w:val="310106"/>
        </w:rPr>
        <w:t>VÝCHODONĚMECKÝ PŘEDSTAVITEL KRENZ</w:t>
      </w:r>
      <w:r>
        <w:t xml:space="preserve"> VAROVAL před dalšími protesty na podporu demokracie. Poté, co byl </w:t>
      </w:r>
      <w:r>
        <w:rPr>
          <w:color w:val="310106"/>
        </w:rPr>
        <w:t>Krenz</w:t>
      </w:r>
      <w:r>
        <w:t xml:space="preserve"> legislativně potvrzen ve funkci vůdce komunistické strany, uvedl, že by demonstrace požadující demokratické svobody mohly způsobit "zhoršení situace nebo konfrontaci". Rovněž opětovně potvrdil věrnost </w:t>
      </w:r>
      <w:r>
        <w:rPr>
          <w:color w:val="04640D"/>
        </w:rPr>
        <w:t>Východního Německa</w:t>
      </w:r>
      <w:r>
        <w:t xml:space="preserve"> komunistické nauce. Po </w:t>
      </w:r>
      <w:r>
        <w:rPr>
          <w:color w:val="310106"/>
        </w:rPr>
        <w:t>jeho</w:t>
      </w:r>
      <w:r>
        <w:t xml:space="preserve"> projevu však vyšlo do ulic </w:t>
      </w:r>
      <w:r>
        <w:rPr>
          <w:color w:val="FEFB0A"/>
        </w:rPr>
        <w:t>Východního Berlína</w:t>
      </w:r>
      <w:r>
        <w:t xml:space="preserve"> </w:t>
      </w:r>
      <w:r>
        <w:rPr>
          <w:color w:val="FB5514"/>
        </w:rPr>
        <w:t>přibližně 12000 lidí</w:t>
      </w:r>
      <w:r>
        <w:t xml:space="preserve">, aby proti </w:t>
      </w:r>
      <w:r>
        <w:rPr>
          <w:color w:val="310106"/>
        </w:rPr>
        <w:t>jeho</w:t>
      </w:r>
      <w:r>
        <w:t xml:space="preserve"> zvolení protestovali. </w:t>
      </w:r>
      <w:r>
        <w:rPr>
          <w:color w:val="E115C0"/>
        </w:rPr>
        <w:t xml:space="preserve">Při tajném hlasování hlasovalo 26 členů </w:t>
      </w:r>
      <w:r>
        <w:rPr>
          <w:color w:val="00587F"/>
        </w:rPr>
        <w:t>500 členného parlamentu</w:t>
      </w:r>
      <w:r>
        <w:rPr>
          <w:color w:val="E115C0"/>
        </w:rPr>
        <w:t xml:space="preserve"> </w:t>
      </w:r>
      <w:r>
        <w:rPr>
          <w:color w:val="0BC582"/>
        </w:rPr>
        <w:t>proti Krenzovi</w:t>
      </w:r>
      <w:r>
        <w:t xml:space="preserve">, </w:t>
      </w:r>
      <w:r>
        <w:rPr>
          <w:color w:val="E115C0"/>
        </w:rPr>
        <w:t>což</w:t>
      </w:r>
      <w:r>
        <w:t xml:space="preserve"> je </w:t>
      </w:r>
      <w:r>
        <w:rPr>
          <w:color w:val="FEB8C8"/>
        </w:rPr>
        <w:t xml:space="preserve">krok, </w:t>
      </w:r>
      <w:r>
        <w:rPr>
          <w:color w:val="9E8317"/>
        </w:rPr>
        <w:t>jaký</w:t>
      </w:r>
      <w:r>
        <w:rPr>
          <w:color w:val="FEB8C8"/>
        </w:rPr>
        <w:t xml:space="preserve"> dosud za 40 letou historii </w:t>
      </w:r>
      <w:r>
        <w:rPr>
          <w:color w:val="01190F"/>
        </w:rPr>
        <w:t>tohoto státu</w:t>
      </w:r>
      <w:r>
        <w:rPr>
          <w:color w:val="FEB8C8"/>
        </w:rPr>
        <w:t xml:space="preserve"> nebyl učiněn</w:t>
      </w:r>
      <w:r>
        <w:t xml:space="preserve">. Vedoucí představitelé </w:t>
      </w:r>
      <w:r>
        <w:rPr>
          <w:color w:val="FEFB0A"/>
        </w:rPr>
        <w:t>ve Východním Berlíně</w:t>
      </w:r>
      <w:r>
        <w:t xml:space="preserve"> v reakci na stížnosti opozičních skupin připustili, že </w:t>
      </w:r>
      <w:r>
        <w:rPr>
          <w:color w:val="847D81"/>
        </w:rPr>
        <w:t>policie</w:t>
      </w:r>
      <w:r>
        <w:t xml:space="preserve"> tento měsíc při rozhánění protestantů reagovala přehnaně. </w:t>
      </w:r>
      <w:r>
        <w:rPr>
          <w:color w:val="58018B"/>
        </w:rPr>
        <w:t>Soudce v protiiránském sporu</w:t>
      </w:r>
      <w:r>
        <w:t xml:space="preserve"> souhlasil s tím, aby bylo </w:t>
      </w:r>
      <w:r>
        <w:rPr>
          <w:color w:val="B70639"/>
        </w:rPr>
        <w:t>Poindexterovi</w:t>
      </w:r>
      <w:r>
        <w:t xml:space="preserve"> povoleno předložit u soudu </w:t>
      </w:r>
      <w:r>
        <w:rPr>
          <w:color w:val="703B01"/>
        </w:rPr>
        <w:t>osobní spisy bývalého prezidenta Reagana</w:t>
      </w:r>
      <w:r>
        <w:t xml:space="preserve">, neboť rozhodl, že existuje dostatek důkazů, že jsou </w:t>
      </w:r>
      <w:r>
        <w:rPr>
          <w:color w:val="703B01"/>
        </w:rPr>
        <w:t>tyto údaje</w:t>
      </w:r>
      <w:r>
        <w:t xml:space="preserve"> důležité pro obhajobu. </w:t>
      </w:r>
      <w:r>
        <w:rPr>
          <w:color w:val="58018B"/>
        </w:rPr>
        <w:t>Soudce</w:t>
      </w:r>
      <w:r>
        <w:t xml:space="preserve"> však zamítl žádost </w:t>
      </w:r>
      <w:r>
        <w:rPr>
          <w:color w:val="B70639"/>
        </w:rPr>
        <w:t xml:space="preserve">bývalého poradce pro národní bezpečnost, </w:t>
      </w:r>
      <w:r>
        <w:rPr>
          <w:color w:val="F7F1DF"/>
        </w:rPr>
        <w:t>který</w:t>
      </w:r>
      <w:r>
        <w:rPr>
          <w:color w:val="B70639"/>
        </w:rPr>
        <w:t xml:space="preserve"> čelí pěti trestním obviněním</w:t>
      </w:r>
      <w:r>
        <w:t xml:space="preserve">, aby byly </w:t>
      </w:r>
      <w:r>
        <w:rPr>
          <w:color w:val="703B01"/>
        </w:rPr>
        <w:t>dokumenty</w:t>
      </w:r>
      <w:r>
        <w:t xml:space="preserve"> vyžádány přímo od Bushe. Představitelé sanfranciské oblasti Bay Area uvedli, že </w:t>
      </w:r>
      <w:r>
        <w:rPr>
          <w:color w:val="118B8A"/>
        </w:rPr>
        <w:t>po zemětřesení z minulého týdne</w:t>
      </w:r>
      <w:r>
        <w:t xml:space="preserve"> zůstává nadále devět lidí nezvěstných. Počet obětí </w:t>
      </w:r>
      <w:r>
        <w:rPr>
          <w:color w:val="118B8A"/>
        </w:rPr>
        <w:t>zemětřesení</w:t>
      </w:r>
      <w:r>
        <w:t xml:space="preserve"> stoupl na 63. Sněmovna mezitím schválila pomoc ve výši 2.85 miliardy dolarů pro obnovu </w:t>
      </w:r>
      <w:r>
        <w:rPr>
          <w:color w:val="118B8A"/>
        </w:rPr>
        <w:t>po zemětřesení</w:t>
      </w:r>
      <w:r>
        <w:t xml:space="preserve"> a hurikánu Hugo, přičemž se </w:t>
      </w:r>
      <w:r>
        <w:rPr>
          <w:color w:val="4AFEFA"/>
        </w:rPr>
        <w:t>zákonodárci</w:t>
      </w:r>
      <w:r>
        <w:t xml:space="preserve"> rozhodli pro dočasné zvýšení daně z obratu. Představitelé </w:t>
      </w:r>
      <w:r>
        <w:rPr>
          <w:color w:val="FCB164"/>
        </w:rPr>
        <w:t>Spojených států</w:t>
      </w:r>
      <w:r>
        <w:t xml:space="preserve"> vyjádřili pochyby ohledně úsilí </w:t>
      </w:r>
      <w:r>
        <w:rPr>
          <w:color w:val="796EE6"/>
        </w:rPr>
        <w:t>Izraele</w:t>
      </w:r>
      <w:r>
        <w:t xml:space="preserve"> prokázat, že Organizace pro osvobození Palestiny i nadále provozuje terorismus. </w:t>
      </w:r>
      <w:r>
        <w:rPr>
          <w:color w:val="796EE6"/>
        </w:rPr>
        <w:t>Izrael</w:t>
      </w:r>
      <w:r>
        <w:t xml:space="preserve"> poskytl Ministerstvu zahraničí seznam </w:t>
      </w:r>
      <w:r>
        <w:rPr>
          <w:color w:val="000D2C"/>
        </w:rPr>
        <w:t>nedávných domnělých teroristických akcí připisovaných silám ovládaným Arafatem</w:t>
      </w:r>
      <w:r>
        <w:t xml:space="preserve">, avšak </w:t>
      </w:r>
      <w:r>
        <w:rPr>
          <w:color w:val="FCB164"/>
        </w:rPr>
        <w:t>Spojené státy</w:t>
      </w:r>
      <w:r>
        <w:t xml:space="preserve"> uvedly, že nejsou přesvědčeny o tom, že by </w:t>
      </w:r>
      <w:r>
        <w:rPr>
          <w:color w:val="000D2C"/>
        </w:rPr>
        <w:t>tyto činy</w:t>
      </w:r>
      <w:r>
        <w:t xml:space="preserve"> byly teroristické. </w:t>
      </w:r>
      <w:r>
        <w:rPr>
          <w:color w:val="53495F"/>
        </w:rPr>
        <w:t>Televizní kazatel Jim Bakker</w:t>
      </w:r>
      <w:r>
        <w:t xml:space="preserve"> byl odsouzen ke 45 letům vězení a k pokutě ve výši 500000 dolarů za finanční podvody vůči stoupencům </w:t>
      </w:r>
      <w:r>
        <w:rPr>
          <w:color w:val="53495F"/>
        </w:rPr>
        <w:t>svého</w:t>
      </w:r>
      <w:r>
        <w:t xml:space="preserve"> kněžského úřadu. </w:t>
      </w:r>
      <w:r>
        <w:rPr>
          <w:color w:val="53495F"/>
        </w:rPr>
        <w:t xml:space="preserve">Bakker, </w:t>
      </w:r>
      <w:r>
        <w:rPr>
          <w:color w:val="F95475"/>
        </w:rPr>
        <w:t>který</w:t>
      </w:r>
      <w:r>
        <w:rPr>
          <w:color w:val="53495F"/>
        </w:rPr>
        <w:t xml:space="preserve"> byl okamžitě vzat do vazby</w:t>
      </w:r>
      <w:r>
        <w:t xml:space="preserve">, byl 5. října usvědčen federálním soudem v Charlotte v Severní Karolíně z podvodu a spiknutí za účelem použití více než 3.7 milionu dolarů z fondu </w:t>
      </w:r>
      <w:r>
        <w:rPr>
          <w:color w:val="53495F"/>
        </w:rPr>
        <w:t>svého</w:t>
      </w:r>
      <w:r>
        <w:t xml:space="preserve"> úřadu pro osobní potřebu. </w:t>
      </w:r>
      <w:r>
        <w:rPr>
          <w:color w:val="61FC03"/>
        </w:rPr>
        <w:t xml:space="preserve">Zákonodárci </w:t>
      </w:r>
      <w:r>
        <w:rPr>
          <w:color w:val="5D9608"/>
        </w:rPr>
        <w:t>v Moskvě</w:t>
      </w:r>
      <w:r>
        <w:rPr>
          <w:color w:val="61FC03"/>
        </w:rPr>
        <w:t xml:space="preserve"> hlasovali proti 100 zaručeným místům komunistické strany v sovětském kongresu</w:t>
      </w:r>
      <w:r>
        <w:t xml:space="preserve">, </w:t>
      </w:r>
      <w:r>
        <w:rPr>
          <w:color w:val="61FC03"/>
        </w:rPr>
        <w:t>což</w:t>
      </w:r>
      <w:r>
        <w:t xml:space="preserve"> znamená, že </w:t>
      </w:r>
      <w:r>
        <w:rPr>
          <w:color w:val="DE98FD"/>
        </w:rPr>
        <w:t>Gorbačov</w:t>
      </w:r>
      <w:r>
        <w:t xml:space="preserve"> a </w:t>
      </w:r>
      <w:r>
        <w:rPr>
          <w:color w:val="DE98FD"/>
        </w:rPr>
        <w:t>jeho</w:t>
      </w:r>
      <w:r>
        <w:t xml:space="preserve"> spolupracovníci budou možná muset čelit voličům. Ve Varšavě uskutečnil </w:t>
      </w:r>
      <w:r>
        <w:rPr>
          <w:color w:val="98A088"/>
        </w:rPr>
        <w:t>Ševarnadze</w:t>
      </w:r>
      <w:r>
        <w:t xml:space="preserve"> </w:t>
      </w:r>
      <w:r>
        <w:rPr>
          <w:color w:val="98A088"/>
        </w:rPr>
        <w:t>své</w:t>
      </w:r>
      <w:r>
        <w:t xml:space="preserve"> první rozhovory s vládou Solidarity a slíbil zachovat dodávky pohonných hmot. </w:t>
      </w:r>
      <w:r>
        <w:rPr>
          <w:color w:val="98A088"/>
        </w:rPr>
        <w:t>Polský premiér</w:t>
      </w:r>
      <w:r>
        <w:t xml:space="preserve"> má v příštím měsíci navštívit </w:t>
      </w:r>
      <w:r>
        <w:rPr>
          <w:color w:val="4F584E"/>
        </w:rPr>
        <w:t>Moskvu</w:t>
      </w:r>
      <w:r>
        <w:t xml:space="preserve">. </w:t>
      </w:r>
      <w:r>
        <w:rPr>
          <w:color w:val="248AD0"/>
        </w:rPr>
        <w:t>Arabská liga</w:t>
      </w:r>
      <w:r>
        <w:t xml:space="preserve"> přislíbila souhlas s úplným stažením </w:t>
      </w:r>
      <w:r>
        <w:rPr>
          <w:color w:val="5C5300"/>
        </w:rPr>
        <w:t>syrských vojsk</w:t>
      </w:r>
      <w:r>
        <w:t xml:space="preserve"> </w:t>
      </w:r>
      <w:r>
        <w:rPr>
          <w:color w:val="9F6551"/>
        </w:rPr>
        <w:t xml:space="preserve">z Libanonu, </w:t>
      </w:r>
      <w:r>
        <w:rPr>
          <w:color w:val="BCFEC6"/>
        </w:rPr>
        <w:t>kde</w:t>
      </w:r>
      <w:r>
        <w:rPr>
          <w:color w:val="9F6551"/>
        </w:rPr>
        <w:t xml:space="preserve"> se </w:t>
      </w:r>
      <w:r>
        <w:rPr>
          <w:color w:val="932C70"/>
        </w:rPr>
        <w:t>přibližně 70000 lidí</w:t>
      </w:r>
      <w:r>
        <w:rPr>
          <w:color w:val="9F6551"/>
        </w:rPr>
        <w:t xml:space="preserve"> vydalo k úřadu </w:t>
      </w:r>
      <w:r>
        <w:rPr>
          <w:color w:val="2B1B04"/>
        </w:rPr>
        <w:t>křesťanského vůdce Aouna</w:t>
      </w:r>
      <w:r>
        <w:rPr>
          <w:color w:val="9F6551"/>
        </w:rPr>
        <w:t>, aby</w:t>
      </w:r>
      <w:r>
        <w:t xml:space="preserve"> podpořili </w:t>
      </w:r>
      <w:r>
        <w:rPr>
          <w:color w:val="B5AFC4"/>
        </w:rPr>
        <w:t>jeho</w:t>
      </w:r>
      <w:r>
        <w:t xml:space="preserve"> odmítnutí </w:t>
      </w:r>
      <w:r>
        <w:rPr>
          <w:color w:val="D4C67A"/>
        </w:rPr>
        <w:t>mírového plánu, schváleného v neděli libanonskými zákonodárnými orgány</w:t>
      </w:r>
      <w:r>
        <w:t xml:space="preserve">. </w:t>
      </w:r>
      <w:r>
        <w:rPr>
          <w:color w:val="D4C67A"/>
        </w:rPr>
        <w:t>Plán</w:t>
      </w:r>
      <w:r>
        <w:t xml:space="preserve"> postrádal časový plán stažení </w:t>
      </w:r>
      <w:r>
        <w:rPr>
          <w:color w:val="5C5300"/>
        </w:rPr>
        <w:t>vojsk</w:t>
      </w:r>
      <w:r>
        <w:t xml:space="preserve">. </w:t>
      </w:r>
      <w:r>
        <w:rPr>
          <w:color w:val="AE7AA1"/>
        </w:rPr>
        <w:t>Proiránští únosci</w:t>
      </w:r>
      <w:r>
        <w:t xml:space="preserve"> obnovili nabídku vyměnit </w:t>
      </w:r>
      <w:r>
        <w:rPr>
          <w:color w:val="C2A393"/>
        </w:rPr>
        <w:t>své</w:t>
      </w:r>
      <w:r>
        <w:rPr>
          <w:color w:val="0232FD"/>
        </w:rPr>
        <w:t xml:space="preserve"> zajatce </w:t>
      </w:r>
      <w:r>
        <w:rPr>
          <w:color w:val="6A3A35"/>
        </w:rPr>
        <w:t>v Libanonu</w:t>
      </w:r>
      <w:r>
        <w:t xml:space="preserve"> za alespoň 15 šíitských muslimských soudruhů vězněných v Kuvajtu. Oznámení </w:t>
      </w:r>
      <w:r>
        <w:rPr>
          <w:color w:val="BA6801"/>
        </w:rPr>
        <w:t xml:space="preserve">Islámského džihádu, </w:t>
      </w:r>
      <w:r>
        <w:rPr>
          <w:color w:val="168E5C"/>
        </w:rPr>
        <w:t>který</w:t>
      </w:r>
      <w:r>
        <w:rPr>
          <w:color w:val="BA6801"/>
        </w:rPr>
        <w:t xml:space="preserve"> drží přinejmenším dvě americká rukojmí</w:t>
      </w:r>
      <w:r>
        <w:t xml:space="preserve">, bylo doplněno fotografií </w:t>
      </w:r>
      <w:r>
        <w:rPr>
          <w:color w:val="16C0D0"/>
        </w:rPr>
        <w:t xml:space="preserve">dopisovatele společnosti Associated Press Terryho Andersona, </w:t>
      </w:r>
      <w:r>
        <w:rPr>
          <w:color w:val="C62100"/>
        </w:rPr>
        <w:t>který</w:t>
      </w:r>
      <w:r>
        <w:rPr>
          <w:color w:val="16C0D0"/>
        </w:rPr>
        <w:t xml:space="preserve"> je </w:t>
      </w:r>
      <w:r>
        <w:rPr>
          <w:color w:val="014347"/>
        </w:rPr>
        <w:t>z 18 západních rukojmí</w:t>
      </w:r>
      <w:r>
        <w:rPr>
          <w:color w:val="16C0D0"/>
        </w:rPr>
        <w:t xml:space="preserve"> držen nejdéle</w:t>
      </w:r>
      <w:r>
        <w:t xml:space="preserve">. </w:t>
      </w:r>
      <w:r>
        <w:rPr>
          <w:color w:val="233809"/>
        </w:rPr>
        <w:t>Ministerstvo financí</w:t>
      </w:r>
      <w:r>
        <w:t xml:space="preserve"> uvedlo, </w:t>
      </w:r>
      <w:r>
        <w:rPr>
          <w:color w:val="42083B"/>
        </w:rPr>
        <w:t xml:space="preserve">že </w:t>
      </w:r>
      <w:r>
        <w:rPr>
          <w:color w:val="82785D"/>
        </w:rPr>
        <w:t>spořitelní a úvěrová sdružení</w:t>
      </w:r>
      <w:r>
        <w:rPr>
          <w:color w:val="42083B"/>
        </w:rPr>
        <w:t xml:space="preserve"> odmítají poskytnout hypoteční půjčku dvakrát častěji černochům než bělochům</w:t>
      </w:r>
      <w:r>
        <w:t xml:space="preserve">. </w:t>
      </w:r>
      <w:r>
        <w:rPr>
          <w:color w:val="023087"/>
        </w:rPr>
        <w:t xml:space="preserve">Úřad pro dohled nad spořitelnami </w:t>
      </w:r>
      <w:r>
        <w:rPr>
          <w:color w:val="B7DAD2"/>
        </w:rPr>
        <w:t>Ministerstva financí</w:t>
      </w:r>
      <w:r>
        <w:t xml:space="preserve"> uvedl, že </w:t>
      </w:r>
      <w:r>
        <w:rPr>
          <w:color w:val="42083B"/>
        </w:rPr>
        <w:t>to</w:t>
      </w:r>
      <w:r>
        <w:t xml:space="preserve"> nutně neznamená, že by </w:t>
      </w:r>
      <w:r>
        <w:rPr>
          <w:color w:val="196956"/>
        </w:rPr>
        <w:t>spořitelní a úvěrová sdružení</w:t>
      </w:r>
      <w:r>
        <w:t xml:space="preserve"> byla předpojatá, avšak připustil, že nemá údaje o žadatelích, aby mohl určit, proč jsou černoši častěji odmítáni. Pohotovostní jednotky prohledávaly </w:t>
      </w:r>
      <w:r>
        <w:rPr>
          <w:color w:val="8C41BB"/>
        </w:rPr>
        <w:t xml:space="preserve">spálené rumiště </w:t>
      </w:r>
      <w:r>
        <w:rPr>
          <w:color w:val="ECEDFE"/>
        </w:rPr>
        <w:t xml:space="preserve">závodu na výrobu plastů </w:t>
      </w:r>
      <w:r>
        <w:rPr>
          <w:color w:val="2B2D32"/>
        </w:rPr>
        <w:t>společnosti Phillips Petroleum Co.</w:t>
      </w:r>
      <w:r>
        <w:rPr>
          <w:color w:val="ECEDFE"/>
        </w:rPr>
        <w:t xml:space="preserve"> nedaleko Pasadeny v Texasu, </w:t>
      </w:r>
      <w:r>
        <w:rPr>
          <w:color w:val="94C661"/>
        </w:rPr>
        <w:t>kde</w:t>
      </w:r>
      <w:r>
        <w:rPr>
          <w:color w:val="ECEDFE"/>
        </w:rPr>
        <w:t xml:space="preserve"> v pondělí </w:t>
      </w:r>
      <w:r>
        <w:rPr>
          <w:color w:val="F8907D"/>
        </w:rPr>
        <w:t>série výbuchů</w:t>
      </w:r>
      <w:r>
        <w:rPr>
          <w:color w:val="ECEDFE"/>
        </w:rPr>
        <w:t xml:space="preserve"> zabila nejméně dva lidi a zranila 124 osob</w:t>
      </w:r>
      <w:r>
        <w:t xml:space="preserve">. Zástupci </w:t>
      </w:r>
      <w:r>
        <w:rPr>
          <w:color w:val="895E6B"/>
        </w:rPr>
        <w:t>společnosti</w:t>
      </w:r>
      <w:r>
        <w:t xml:space="preserve"> uvedli, že se pohřešuje </w:t>
      </w:r>
      <w:r>
        <w:rPr>
          <w:color w:val="788E95"/>
        </w:rPr>
        <w:t>22 pracovníků</w:t>
      </w:r>
      <w:r>
        <w:t xml:space="preserve"> a předpokládá se, že jsou mrtví. Bezpečnostní úřady nezjistily přímo </w:t>
      </w:r>
      <w:r>
        <w:rPr>
          <w:color w:val="8C41BB"/>
        </w:rPr>
        <w:t>na místě</w:t>
      </w:r>
      <w:r>
        <w:t xml:space="preserve"> příčinu </w:t>
      </w:r>
      <w:r>
        <w:rPr>
          <w:color w:val="FB6AB8"/>
        </w:rPr>
        <w:t>výbuchů</w:t>
      </w:r>
      <w:r>
        <w:t xml:space="preserve">. </w:t>
      </w:r>
      <w:r>
        <w:rPr>
          <w:color w:val="576094"/>
        </w:rPr>
        <w:t>Ministři obrany NATO</w:t>
      </w:r>
      <w:r>
        <w:t xml:space="preserve"> zahájili v Portugalsku dvoudenní zasedání, aby posoudili další potřebu jaderných zbraní </w:t>
      </w:r>
      <w:r>
        <w:rPr>
          <w:color w:val="DB1474"/>
        </w:rPr>
        <w:t>aliance</w:t>
      </w:r>
      <w:r>
        <w:t xml:space="preserve"> v období sníženého napětí mezi Východem a Západem. </w:t>
      </w:r>
      <w:r>
        <w:rPr>
          <w:color w:val="576094"/>
        </w:rPr>
        <w:t>Ministři</w:t>
      </w:r>
      <w:r>
        <w:t xml:space="preserve"> </w:t>
      </w:r>
      <w:r>
        <w:rPr>
          <w:color w:val="576094"/>
        </w:rPr>
        <w:t>si</w:t>
      </w:r>
      <w:r>
        <w:t xml:space="preserve"> objednali studii o strategické roli jaderných zbraní v západní Evropě, až se ve východním bloku sníží množství sovětských konvenčních zbraní. </w:t>
      </w:r>
      <w:r>
        <w:rPr>
          <w:color w:val="8489AE"/>
        </w:rPr>
        <w:t>Ministerstvo spravedlnosti</w:t>
      </w:r>
      <w:r>
        <w:t xml:space="preserve"> se usilovně snažilo snížit význam </w:t>
      </w:r>
      <w:r>
        <w:rPr>
          <w:color w:val="860E04"/>
        </w:rPr>
        <w:t>revidovaných směrnic týkajících se trestního řízení</w:t>
      </w:r>
      <w:r>
        <w:t xml:space="preserve"> na základě federálního zákona o podvodném jednání. </w:t>
      </w:r>
      <w:r>
        <w:rPr>
          <w:color w:val="860E04"/>
        </w:rPr>
        <w:t xml:space="preserve">Tyto směrnice, </w:t>
      </w:r>
      <w:r>
        <w:rPr>
          <w:color w:val="FBC206"/>
        </w:rPr>
        <w:t>které</w:t>
      </w:r>
      <w:r>
        <w:rPr>
          <w:color w:val="860E04"/>
        </w:rPr>
        <w:t xml:space="preserve"> </w:t>
      </w:r>
      <w:r>
        <w:rPr>
          <w:color w:val="6EAB9B"/>
        </w:rPr>
        <w:t>žalobcům</w:t>
      </w:r>
      <w:r>
        <w:rPr>
          <w:color w:val="860E04"/>
        </w:rPr>
        <w:t xml:space="preserve"> brání ve vydávání soudních příkazů na zabavení majetku obžalovaných ještě před soudním řízením</w:t>
      </w:r>
      <w:r>
        <w:t xml:space="preserve">, byly poprvé zveřejněny tento týden. Úmrtí: </w:t>
      </w:r>
      <w:r>
        <w:rPr>
          <w:color w:val="F2CDFE"/>
        </w:rPr>
        <w:t>S. Clark Beise, 91 let, bývalý prezident a výkonný ředitel Americké banky NT&amp;SA</w:t>
      </w:r>
      <w:r>
        <w:t>, zemřel v sobotu v Hillsboru v Kalifornii.</w:t>
      </w:r>
    </w:p>
    <w:p>
      <w:r>
        <w:rPr>
          <w:b/>
        </w:rPr>
        <w:t>Document number 919</w:t>
      </w:r>
    </w:p>
    <w:p>
      <w:r>
        <w:rPr>
          <w:b/>
        </w:rPr>
        <w:t>Document identifier: wsj1217-001</w:t>
      </w:r>
    </w:p>
    <w:p>
      <w:r>
        <w:t xml:space="preserve">CENY AKCIÍ SE DIVOCE houpaly, neboť trh reagoval </w:t>
      </w:r>
      <w:r>
        <w:rPr>
          <w:color w:val="310106"/>
        </w:rPr>
        <w:t xml:space="preserve">na úvodní propad akcií </w:t>
      </w:r>
      <w:r>
        <w:rPr>
          <w:color w:val="04640D"/>
        </w:rPr>
        <w:t>společnosti UAL</w:t>
      </w:r>
      <w:r>
        <w:rPr>
          <w:color w:val="310106"/>
        </w:rPr>
        <w:t xml:space="preserve">, </w:t>
      </w:r>
      <w:r>
        <w:rPr>
          <w:color w:val="FEFB0A"/>
        </w:rPr>
        <w:t>po němž</w:t>
      </w:r>
      <w:r>
        <w:rPr>
          <w:color w:val="310106"/>
        </w:rPr>
        <w:t xml:space="preserve"> v odpoledních hodinách následovalo prudké zvýšení</w:t>
      </w:r>
      <w:r>
        <w:t xml:space="preserve">. </w:t>
      </w:r>
      <w:r>
        <w:rPr>
          <w:color w:val="FB5514"/>
        </w:rPr>
        <w:t xml:space="preserve">Dow-Jonesův index akcií průmyslových společností, </w:t>
      </w:r>
      <w:r>
        <w:rPr>
          <w:color w:val="E115C0"/>
        </w:rPr>
        <w:t>který</w:t>
      </w:r>
      <w:r>
        <w:rPr>
          <w:color w:val="FB5514"/>
        </w:rPr>
        <w:t xml:space="preserve"> dopoledne klesl o více než 80 bodů</w:t>
      </w:r>
      <w:r>
        <w:t xml:space="preserve">, uzavřel se snížením o 3.69 na 2659.22. Ceny obligací v reakci na výprodej akcií náhle stouply, poté se při odpoledním zotavení poněkud zklidnily. </w:t>
      </w:r>
      <w:r>
        <w:rPr>
          <w:color w:val="00587F"/>
        </w:rPr>
        <w:t>Dolar</w:t>
      </w:r>
      <w:r>
        <w:t xml:space="preserve"> skončil se ztrátou. Akcie </w:t>
      </w:r>
      <w:r>
        <w:rPr>
          <w:color w:val="0BC582"/>
        </w:rPr>
        <w:t>společnosti UAL</w:t>
      </w:r>
      <w:r>
        <w:t xml:space="preserve"> získaly zpět většinu </w:t>
      </w:r>
      <w:r>
        <w:rPr>
          <w:color w:val="310106"/>
        </w:rPr>
        <w:t>předchozí ztráty</w:t>
      </w:r>
      <w:r>
        <w:t xml:space="preserve"> na základě spekulací, že by jeden či více investorů mohlo zpochybnit rozhodnutí </w:t>
      </w:r>
      <w:r>
        <w:rPr>
          <w:color w:val="0BC582"/>
        </w:rPr>
        <w:t>této letecké dopravní společnosti</w:t>
      </w:r>
      <w:r>
        <w:t xml:space="preserve"> zůstat nezávislou. Po propadu o 33 dolarů na 145 dolarů, pak akcie uzavíraly o 8375 dolaru níže na 170 dolarech. </w:t>
      </w:r>
      <w:r>
        <w:rPr>
          <w:color w:val="FEB8C8"/>
        </w:rPr>
        <w:t>Společnost Ford</w:t>
      </w:r>
      <w:r>
        <w:rPr>
          <w:color w:val="9E8317"/>
        </w:rPr>
        <w:t xml:space="preserve"> možná bude chtít získat </w:t>
      </w:r>
      <w:r>
        <w:rPr>
          <w:color w:val="01190F"/>
        </w:rPr>
        <w:t>celou společnost Jaguar</w:t>
      </w:r>
      <w:r>
        <w:t xml:space="preserve">, </w:t>
      </w:r>
      <w:r>
        <w:rPr>
          <w:color w:val="9E8317"/>
        </w:rPr>
        <w:t>čímž</w:t>
      </w:r>
      <w:r>
        <w:t xml:space="preserve"> vytvoří podmínky pro možnou nabídkovou válku </w:t>
      </w:r>
      <w:r>
        <w:rPr>
          <w:color w:val="847D81"/>
        </w:rPr>
        <w:t>se společností GM</w:t>
      </w:r>
      <w:r>
        <w:t xml:space="preserve">. </w:t>
      </w:r>
      <w:r>
        <w:rPr>
          <w:color w:val="58018B"/>
        </w:rPr>
        <w:t>Společnost Jaguar</w:t>
      </w:r>
      <w:r>
        <w:rPr>
          <w:color w:val="B70639"/>
        </w:rPr>
        <w:t xml:space="preserve"> jednala </w:t>
      </w:r>
      <w:r>
        <w:rPr>
          <w:color w:val="703B01"/>
        </w:rPr>
        <w:t>o spojenectví</w:t>
      </w:r>
      <w:r>
        <w:rPr>
          <w:color w:val="B70639"/>
        </w:rPr>
        <w:t xml:space="preserve"> </w:t>
      </w:r>
      <w:r>
        <w:rPr>
          <w:color w:val="F7F1DF"/>
        </w:rPr>
        <w:t>se společností GM</w:t>
      </w:r>
      <w:r>
        <w:t xml:space="preserve">, avšak kroky </w:t>
      </w:r>
      <w:r>
        <w:rPr>
          <w:color w:val="118B8A"/>
        </w:rPr>
        <w:t>společnosti Ford</w:t>
      </w:r>
      <w:r>
        <w:t xml:space="preserve"> by mohly </w:t>
      </w:r>
      <w:r>
        <w:rPr>
          <w:color w:val="B70639"/>
        </w:rPr>
        <w:t>tato vyjednávání</w:t>
      </w:r>
      <w:r>
        <w:t xml:space="preserve"> zmařit. Prodej osobních a nákladních vozů klesl v polovině října o 20.5 %, neboť američtí výrobci platili cenu za vysoké pobídky na začátku roku. </w:t>
      </w:r>
      <w:r>
        <w:rPr>
          <w:color w:val="847D81"/>
        </w:rPr>
        <w:t>Společnost General Motors</w:t>
      </w:r>
      <w:r>
        <w:t xml:space="preserve"> je i nadále nejsilnější. Objednávky zboží dlouhodobé spotřeby klesly v září o 0.1 %, a odrážejí tak po prudkém nárůstu počtu objednávek na nové modely </w:t>
      </w:r>
      <w:r>
        <w:rPr>
          <w:color w:val="4AFEFA"/>
        </w:rPr>
        <w:t>roku 1990</w:t>
      </w:r>
      <w:r>
        <w:t xml:space="preserve"> oslabení poptávky po automobilech. Kromě přepravních položek se objednávky zvýšily o 1.8 %. </w:t>
      </w:r>
      <w:r>
        <w:rPr>
          <w:color w:val="FCB164"/>
        </w:rPr>
        <w:t xml:space="preserve">Správní rada </w:t>
      </w:r>
      <w:r>
        <w:rPr>
          <w:color w:val="796EE6"/>
        </w:rPr>
        <w:t>společnosti Norfolk Southern</w:t>
      </w:r>
      <w:r>
        <w:t xml:space="preserve"> schválila </w:t>
      </w:r>
      <w:r>
        <w:rPr>
          <w:color w:val="000D2C"/>
        </w:rPr>
        <w:t xml:space="preserve">zpětnou koupi až 45 milionů </w:t>
      </w:r>
      <w:r>
        <w:rPr>
          <w:color w:val="53495F"/>
        </w:rPr>
        <w:t>svých</w:t>
      </w:r>
      <w:r>
        <w:rPr>
          <w:color w:val="F95475"/>
        </w:rPr>
        <w:t xml:space="preserve"> akcií</w:t>
      </w:r>
      <w:r>
        <w:rPr>
          <w:color w:val="000D2C"/>
        </w:rPr>
        <w:t xml:space="preserve"> v hodnotě převyšující částku 1.7 miliardy dolarů</w:t>
      </w:r>
      <w:r>
        <w:t xml:space="preserve">. </w:t>
      </w:r>
      <w:r>
        <w:rPr>
          <w:color w:val="000D2C"/>
        </w:rPr>
        <w:t>Toto zpětné odkoupení</w:t>
      </w:r>
      <w:r>
        <w:t xml:space="preserve"> spolu s dřívějším odkupem sníží počet akcií v oběhu </w:t>
      </w:r>
      <w:r>
        <w:rPr>
          <w:color w:val="61FC03"/>
        </w:rPr>
        <w:t>této společnosti</w:t>
      </w:r>
      <w:r>
        <w:t xml:space="preserve"> o více než 26 %. </w:t>
      </w:r>
      <w:r>
        <w:rPr>
          <w:color w:val="5D9608"/>
        </w:rPr>
        <w:t>Společnost PS New Hampshire</w:t>
      </w:r>
      <w:r>
        <w:rPr>
          <w:color w:val="DE98FD"/>
        </w:rPr>
        <w:t xml:space="preserve"> obdržela vylepšenou nabídku ve výši 2.25 miliardy dolarů od společnosti Northeast Utilities</w:t>
      </w:r>
      <w:r>
        <w:t xml:space="preserve">, </w:t>
      </w:r>
      <w:r>
        <w:rPr>
          <w:color w:val="DE98FD"/>
        </w:rPr>
        <w:t>což</w:t>
      </w:r>
      <w:r>
        <w:t xml:space="preserve"> patrně urychlí nové kolo nabídek </w:t>
      </w:r>
      <w:r>
        <w:rPr>
          <w:color w:val="98A088"/>
        </w:rPr>
        <w:t>na tento podnik</w:t>
      </w:r>
      <w:r>
        <w:t xml:space="preserve">. </w:t>
      </w:r>
      <w:r>
        <w:rPr>
          <w:color w:val="4F584E"/>
        </w:rPr>
        <w:t>Výkonní pracovníci společnosti GE</w:t>
      </w:r>
      <w:r>
        <w:t xml:space="preserve"> byli státními zástupci obviněni z toho, že v roce 1985 poskytovali Pentagonu "zavádějící a nepravdivé" údaje, aby zakryli "dlouhodobé podvodné" metody účtování. </w:t>
      </w:r>
      <w:r>
        <w:rPr>
          <w:color w:val="248AD0"/>
        </w:rPr>
        <w:t>Společnost Texaco</w:t>
      </w:r>
      <w:r>
        <w:t xml:space="preserve"> uvedla, že </w:t>
      </w:r>
      <w:r>
        <w:rPr>
          <w:color w:val="248AD0"/>
        </w:rPr>
        <w:t>její</w:t>
      </w:r>
      <w:r>
        <w:t xml:space="preserve"> zisk </w:t>
      </w:r>
      <w:r>
        <w:rPr>
          <w:color w:val="5C5300"/>
        </w:rPr>
        <w:t>za čtvrtletí</w:t>
      </w:r>
      <w:r>
        <w:t xml:space="preserve"> stoupl o 11 %, částečně díky rozsáhlé restrukturalizaci. Společnost Sun oznámila zisk. Společnosti Mobil, Shell a Chevron zaznamenaly pokles. </w:t>
      </w:r>
      <w:r>
        <w:rPr>
          <w:color w:val="9F6551"/>
        </w:rPr>
        <w:t>Společnost Mobil</w:t>
      </w:r>
      <w:r>
        <w:t xml:space="preserve"> se připravuje na radikální snížení </w:t>
      </w:r>
      <w:r>
        <w:rPr>
          <w:color w:val="BCFEC6"/>
        </w:rPr>
        <w:t>svých</w:t>
      </w:r>
      <w:r>
        <w:rPr>
          <w:color w:val="932C70"/>
        </w:rPr>
        <w:t xml:space="preserve"> pracovníků</w:t>
      </w:r>
      <w:r>
        <w:t xml:space="preserve"> ve Spojených státech, a to patrně již příští měsíc, uvedly zdroje. </w:t>
      </w:r>
      <w:r>
        <w:rPr>
          <w:color w:val="2B1B04"/>
        </w:rPr>
        <w:t>Společnost Sears</w:t>
      </w:r>
      <w:r>
        <w:t xml:space="preserve"> oznámila 16% pokles zisku </w:t>
      </w:r>
      <w:r>
        <w:rPr>
          <w:color w:val="5C5300"/>
        </w:rPr>
        <w:t>za třetí čtvrtletí</w:t>
      </w:r>
      <w:r>
        <w:t xml:space="preserve">, neboť </w:t>
      </w:r>
      <w:r>
        <w:rPr>
          <w:color w:val="2B1B04"/>
        </w:rPr>
        <w:t>její</w:t>
      </w:r>
      <w:r>
        <w:t xml:space="preserve"> americké maloobchodní provozy zaznamenaly po více než pěti letech poprvé ztrátu. Výsledky ukazují, že </w:t>
      </w:r>
      <w:r>
        <w:rPr>
          <w:color w:val="2B1B04"/>
        </w:rPr>
        <w:t>společnost Sears</w:t>
      </w:r>
      <w:r>
        <w:t xml:space="preserve"> bojuje o získání kupujících. </w:t>
      </w:r>
      <w:r>
        <w:rPr>
          <w:color w:val="B5AFC4"/>
        </w:rPr>
        <w:t>Společnost Digital Equipment</w:t>
      </w:r>
      <w:r>
        <w:t xml:space="preserve"> představila </w:t>
      </w:r>
      <w:r>
        <w:rPr>
          <w:color w:val="D4C67A"/>
        </w:rPr>
        <w:t>své</w:t>
      </w:r>
      <w:r>
        <w:rPr>
          <w:color w:val="AE7AA1"/>
        </w:rPr>
        <w:t xml:space="preserve"> první sálové počítače, </w:t>
      </w:r>
      <w:r>
        <w:rPr>
          <w:color w:val="C2A393"/>
        </w:rPr>
        <w:t>s nimiž</w:t>
      </w:r>
      <w:r>
        <w:rPr>
          <w:color w:val="AE7AA1"/>
        </w:rPr>
        <w:t xml:space="preserve"> míří na největší trh </w:t>
      </w:r>
      <w:r>
        <w:rPr>
          <w:color w:val="0232FD"/>
        </w:rPr>
        <w:t>společnosti IBM</w:t>
      </w:r>
      <w:r>
        <w:t xml:space="preserve">, a vyzývá tak </w:t>
      </w:r>
      <w:r>
        <w:rPr>
          <w:color w:val="6A3A35"/>
        </w:rPr>
        <w:t>svého</w:t>
      </w:r>
      <w:r>
        <w:rPr>
          <w:color w:val="BA6801"/>
        </w:rPr>
        <w:t xml:space="preserve"> největšího soupeře v oboru</w:t>
      </w:r>
      <w:r>
        <w:t xml:space="preserve">. </w:t>
      </w:r>
      <w:r>
        <w:rPr>
          <w:color w:val="168E5C"/>
        </w:rPr>
        <w:t>Společnost Cray Research</w:t>
      </w:r>
      <w:r>
        <w:rPr>
          <w:color w:val="16C0D0"/>
        </w:rPr>
        <w:t xml:space="preserve"> očekává, že prodej superpočítačů bude </w:t>
      </w:r>
      <w:r>
        <w:rPr>
          <w:color w:val="C62100"/>
        </w:rPr>
        <w:t>příští rok</w:t>
      </w:r>
      <w:r>
        <w:rPr>
          <w:color w:val="16C0D0"/>
        </w:rPr>
        <w:t xml:space="preserve"> chabý</w:t>
      </w:r>
      <w:r>
        <w:t xml:space="preserve">, </w:t>
      </w:r>
      <w:r>
        <w:rPr>
          <w:color w:val="16C0D0"/>
        </w:rPr>
        <w:t>což</w:t>
      </w:r>
      <w:r>
        <w:t xml:space="preserve"> je nejnovější z řady předchozích negativních oznámení učiněných </w:t>
      </w:r>
      <w:r>
        <w:rPr>
          <w:color w:val="014347"/>
        </w:rPr>
        <w:t>touto společností</w:t>
      </w:r>
      <w:r>
        <w:t xml:space="preserve">. Počet akcií prodaných nakrátko se na mimoburzovním trhu Nasdaq za měsíc končící 13. října zvýšil o 6 %. </w:t>
      </w:r>
      <w:r>
        <w:rPr>
          <w:color w:val="233809"/>
        </w:rPr>
        <w:t>Společnost Salomon</w:t>
      </w:r>
      <w:r>
        <w:t xml:space="preserve"> oznámila </w:t>
      </w:r>
      <w:r>
        <w:rPr>
          <w:color w:val="42083B"/>
        </w:rPr>
        <w:t xml:space="preserve">nečekaně vysoký čtvrtletní zisk, </w:t>
      </w:r>
      <w:r>
        <w:rPr>
          <w:color w:val="82785D"/>
        </w:rPr>
        <w:t>kterému</w:t>
      </w:r>
      <w:r>
        <w:rPr>
          <w:color w:val="42083B"/>
        </w:rPr>
        <w:t xml:space="preserve"> napomohlo obchodování s cennými papíry a aktivity investičního bankovnictví</w:t>
      </w:r>
      <w:r>
        <w:t xml:space="preserve">. </w:t>
      </w:r>
      <w:r>
        <w:rPr>
          <w:color w:val="023087"/>
        </w:rPr>
        <w:t xml:space="preserve">Zisk </w:t>
      </w:r>
      <w:r>
        <w:rPr>
          <w:color w:val="B7DAD2"/>
        </w:rPr>
        <w:t>společnosti Procter &amp; Gamble</w:t>
      </w:r>
      <w:r>
        <w:rPr>
          <w:color w:val="023087"/>
        </w:rPr>
        <w:t xml:space="preserve"> vzrostl </w:t>
      </w:r>
      <w:r>
        <w:rPr>
          <w:color w:val="196956"/>
        </w:rPr>
        <w:t>za poslední fiskální čtvrtletí</w:t>
      </w:r>
      <w:r>
        <w:rPr>
          <w:color w:val="023087"/>
        </w:rPr>
        <w:t xml:space="preserve"> o 38 %</w:t>
      </w:r>
      <w:r>
        <w:t xml:space="preserve">, </w:t>
      </w:r>
      <w:r>
        <w:rPr>
          <w:color w:val="023087"/>
        </w:rPr>
        <w:t>k čemuž</w:t>
      </w:r>
      <w:r>
        <w:t xml:space="preserve"> přispěl zisk z právního vyrovnání a pokračující růst </w:t>
      </w:r>
      <w:r>
        <w:rPr>
          <w:color w:val="8C41BB"/>
        </w:rPr>
        <w:t>společnosti</w:t>
      </w:r>
      <w:r>
        <w:t xml:space="preserve"> v zahraničí. </w:t>
      </w:r>
      <w:r>
        <w:rPr>
          <w:color w:val="ECEDFE"/>
        </w:rPr>
        <w:t>Zisk společnosti Goodyear</w:t>
      </w:r>
      <w:r>
        <w:t xml:space="preserve"> </w:t>
      </w:r>
      <w:r>
        <w:rPr>
          <w:color w:val="5C5300"/>
        </w:rPr>
        <w:t>za toto čtvrtletí</w:t>
      </w:r>
      <w:r>
        <w:t xml:space="preserve"> stoupl o 11 %, zejména díky vyšším provozním výsledkům v odvětví výroby pneumatik. Burzy - Akcie: objem 237960000 akcií. </w:t>
      </w:r>
      <w:r>
        <w:rPr>
          <w:color w:val="FB5514"/>
        </w:rPr>
        <w:t>Dow-Jonesův index akcií průmyslových společností</w:t>
      </w:r>
      <w:r>
        <w:t xml:space="preserve"> 2659.22, pokles o 3.69; dopravních společností 1210.70, pokles o 25.96; elektrárenských a plynárenských společností 215.04, pokles o 0.31. Obligace: index Shearson Lehman Hutton Treasury 3425.22, zvýšení Komodity: Dow-Jonesův index termínových obchodů 129.24, snížení o 0.25; spotový index 130.76, snížení o 0.88. </w:t>
      </w:r>
      <w:r>
        <w:rPr>
          <w:color w:val="00587F"/>
        </w:rPr>
        <w:t>Dolar</w:t>
      </w:r>
      <w:r>
        <w:t>: 141.45 jenu, snížení o 0.45; 18355 marky, snížení o 115.</w:t>
      </w:r>
    </w:p>
    <w:p>
      <w:r>
        <w:rPr>
          <w:b/>
        </w:rPr>
        <w:t>Document number 920</w:t>
      </w:r>
    </w:p>
    <w:p>
      <w:r>
        <w:rPr>
          <w:b/>
        </w:rPr>
        <w:t>Document identifier: wsj1218-001</w:t>
      </w:r>
    </w:p>
    <w:p>
      <w:r>
        <w:rPr>
          <w:color w:val="310106"/>
        </w:rPr>
        <w:t xml:space="preserve">Genetická chyba zjištěná </w:t>
      </w:r>
      <w:r>
        <w:rPr>
          <w:color w:val="04640D"/>
        </w:rPr>
        <w:t>u třídenního zárodku</w:t>
      </w:r>
      <w:r>
        <w:t xml:space="preserve"> </w:t>
      </w:r>
      <w:r>
        <w:rPr>
          <w:color w:val="FEFB0A"/>
        </w:rPr>
        <w:t>VÝZKUMNÍCI</w:t>
      </w:r>
      <w:r>
        <w:t xml:space="preserve"> zjistili </w:t>
      </w:r>
      <w:r>
        <w:rPr>
          <w:color w:val="310106"/>
        </w:rPr>
        <w:t xml:space="preserve">genetickou chybu </w:t>
      </w:r>
      <w:r>
        <w:rPr>
          <w:color w:val="04640D"/>
        </w:rPr>
        <w:t>u třídenního embrya myši</w:t>
      </w:r>
      <w:r>
        <w:t xml:space="preserve"> </w:t>
      </w:r>
      <w:r>
        <w:rPr>
          <w:color w:val="FB5514"/>
        </w:rPr>
        <w:t xml:space="preserve">v experimentu, </w:t>
      </w:r>
      <w:r>
        <w:rPr>
          <w:color w:val="E115C0"/>
        </w:rPr>
        <w:t>který</w:t>
      </w:r>
      <w:r>
        <w:rPr>
          <w:color w:val="FB5514"/>
        </w:rPr>
        <w:t xml:space="preserve"> lze přímo aplikovat na lidi</w:t>
      </w:r>
      <w:r>
        <w:t xml:space="preserve">. Prenatální zjišťování genetických chyb již v šestém týdnu těhotenství se v současné době stává čím dál běžnější. </w:t>
      </w:r>
      <w:r>
        <w:rPr>
          <w:color w:val="FB5514"/>
        </w:rPr>
        <w:t xml:space="preserve">Experiment </w:t>
      </w:r>
      <w:r>
        <w:rPr>
          <w:color w:val="00587F"/>
        </w:rPr>
        <w:t>s myší</w:t>
      </w:r>
      <w:r>
        <w:rPr>
          <w:color w:val="FB5514"/>
        </w:rPr>
        <w:t xml:space="preserve"> v laboratoři Lékařské výzkumné rady v Londýně</w:t>
      </w:r>
      <w:r>
        <w:t xml:space="preserve"> však ukazuje, že genetické chyby mohou být při použití nové americké metody kopírování genů odhaleny již tři dny po početí. </w:t>
      </w:r>
      <w:r>
        <w:rPr>
          <w:color w:val="FB5514"/>
        </w:rPr>
        <w:t xml:space="preserve">Zmíněný experiment, </w:t>
      </w:r>
      <w:r>
        <w:rPr>
          <w:color w:val="E115C0"/>
        </w:rPr>
        <w:t>který</w:t>
      </w:r>
      <w:r>
        <w:rPr>
          <w:color w:val="FB5514"/>
        </w:rPr>
        <w:t xml:space="preserve"> je aplikovatelný na řadu genetických poruch</w:t>
      </w:r>
      <w:r>
        <w:t xml:space="preserve">, zahrnoval beta-thalassémii, závažnou chudokrevnost vzniklou v důsledku chybějícího genu pro hemoglobin. Jedná se </w:t>
      </w:r>
      <w:r>
        <w:rPr>
          <w:color w:val="0BC582"/>
        </w:rPr>
        <w:t xml:space="preserve">o vrozenou lidskou poruchu, </w:t>
      </w:r>
      <w:r>
        <w:rPr>
          <w:color w:val="FEB8C8"/>
        </w:rPr>
        <w:t>která</w:t>
      </w:r>
      <w:r>
        <w:rPr>
          <w:color w:val="0BC582"/>
        </w:rPr>
        <w:t xml:space="preserve"> byla u myší zdvojnásobena</w:t>
      </w:r>
      <w:r>
        <w:t xml:space="preserve">. </w:t>
      </w:r>
      <w:r>
        <w:rPr>
          <w:color w:val="FB5514"/>
        </w:rPr>
        <w:t>V rámci experimentu</w:t>
      </w:r>
      <w:r>
        <w:t xml:space="preserve"> byly spářeny myši s chybným genem. Za tři dny, dříve než se </w:t>
      </w:r>
      <w:r>
        <w:rPr>
          <w:color w:val="9E8317"/>
        </w:rPr>
        <w:t>nový zárodek</w:t>
      </w:r>
      <w:r>
        <w:t xml:space="preserve"> uhnízdil v děloze, byl z myší samice vyplaven. </w:t>
      </w:r>
      <w:r>
        <w:rPr>
          <w:color w:val="9E8317"/>
        </w:rPr>
        <w:t>Embryo</w:t>
      </w:r>
      <w:r>
        <w:t xml:space="preserve"> se zatím vyvinulo pouze do shluku osmi totožných buněk. Byla vyjmuta </w:t>
      </w:r>
      <w:r>
        <w:rPr>
          <w:color w:val="01190F"/>
        </w:rPr>
        <w:t>jedna buňka</w:t>
      </w:r>
      <w:r>
        <w:t xml:space="preserve"> a </w:t>
      </w:r>
      <w:r>
        <w:rPr>
          <w:color w:val="01190F"/>
        </w:rPr>
        <w:t>z ní</w:t>
      </w:r>
      <w:r>
        <w:t xml:space="preserve"> byla extrahována kyselina DNA. </w:t>
      </w:r>
      <w:r>
        <w:rPr>
          <w:color w:val="847D81"/>
        </w:rPr>
        <w:t xml:space="preserve">Za použití nové metody vyvinuté společností Cetus Corp., nazývané polymerázová řetězová reakce, </w:t>
      </w:r>
      <w:r>
        <w:rPr>
          <w:color w:val="58018B"/>
        </w:rPr>
        <w:t>vědci</w:t>
      </w:r>
      <w:r>
        <w:rPr>
          <w:color w:val="847D81"/>
        </w:rPr>
        <w:t xml:space="preserve"> záhy vyprodukovali miliony kopií </w:t>
      </w:r>
      <w:r>
        <w:rPr>
          <w:color w:val="B70639"/>
        </w:rPr>
        <w:t>toho úseku DNA</w:t>
      </w:r>
      <w:r>
        <w:rPr>
          <w:color w:val="847D81"/>
        </w:rPr>
        <w:t xml:space="preserve">, </w:t>
      </w:r>
      <w:r>
        <w:rPr>
          <w:color w:val="B70639"/>
        </w:rPr>
        <w:t>který</w:t>
      </w:r>
      <w:r>
        <w:rPr>
          <w:color w:val="847D81"/>
        </w:rPr>
        <w:t xml:space="preserve"> obvykle obsahuje gen pro hemoglobin</w:t>
      </w:r>
      <w:r>
        <w:t xml:space="preserve">, </w:t>
      </w:r>
      <w:r>
        <w:rPr>
          <w:color w:val="847D81"/>
        </w:rPr>
        <w:t>čímž</w:t>
      </w:r>
      <w:r>
        <w:t xml:space="preserve"> získali dostatečný počet </w:t>
      </w:r>
      <w:r>
        <w:rPr>
          <w:color w:val="703B01"/>
        </w:rPr>
        <w:t>kopií</w:t>
      </w:r>
      <w:r>
        <w:t xml:space="preserve"> k testování. Genetická zkouška ukázala, že chybí právě gen pro hemoglobin, uvádějí </w:t>
      </w:r>
      <w:r>
        <w:rPr>
          <w:color w:val="FEFB0A"/>
        </w:rPr>
        <w:t>výzkumníci</w:t>
      </w:r>
      <w:r>
        <w:t xml:space="preserve"> v lékařském časopisu Lancet. V tomto příspěvku dva molekulární biologové navrhují, že by tato diagnostika embrya mohla být prováděna </w:t>
      </w:r>
      <w:r>
        <w:rPr>
          <w:color w:val="F7F1DF"/>
        </w:rPr>
        <w:t xml:space="preserve">u párů, </w:t>
      </w:r>
      <w:r>
        <w:rPr>
          <w:color w:val="118B8A"/>
        </w:rPr>
        <w:t>u nichž</w:t>
      </w:r>
      <w:r>
        <w:rPr>
          <w:color w:val="F7F1DF"/>
        </w:rPr>
        <w:t xml:space="preserve"> hrozí vysoké riziko přenosu genetické chyby na dítě</w:t>
      </w:r>
      <w:r>
        <w:t xml:space="preserve">. Například </w:t>
      </w:r>
      <w:r>
        <w:rPr>
          <w:color w:val="4AFEFA"/>
        </w:rPr>
        <w:t xml:space="preserve">u neplodných párů, </w:t>
      </w:r>
      <w:r>
        <w:rPr>
          <w:color w:val="FCB164"/>
        </w:rPr>
        <w:t>kdy</w:t>
      </w:r>
      <w:r>
        <w:rPr>
          <w:color w:val="4AFEFA"/>
        </w:rPr>
        <w:t xml:space="preserve"> je vajíčko ženy oplodněno ve zkumavce</w:t>
      </w:r>
      <w:r>
        <w:t xml:space="preserve">, obvykle bývá najednou oplodněno několik vajíček. Když se oplodněná vajíčka rozdělí na osm buněk, na genetickou chybu může být z každého embrya testována jedna buňka. Zdravé embryo pak bude vybráno pro implantaci a poškozená embrya budou vyřazena. Nebo u jiných párů může být </w:t>
      </w:r>
      <w:r>
        <w:rPr>
          <w:color w:val="796EE6"/>
        </w:rPr>
        <w:t>embryo</w:t>
      </w:r>
      <w:r>
        <w:t xml:space="preserve"> tři dny po oplození dočasně vyjmuto a otestováno, když bude zdravé, vrátí se zpět, když ne, bude vyřazeno. Z kvasinek léky na spojování </w:t>
      </w:r>
      <w:r>
        <w:rPr>
          <w:color w:val="000D2C"/>
        </w:rPr>
        <w:t>genů</w:t>
      </w:r>
      <w:r>
        <w:t xml:space="preserve"> </w:t>
      </w:r>
      <w:r>
        <w:rPr>
          <w:color w:val="53495F"/>
        </w:rPr>
        <w:t>NAFTAŘSKÁ SPOLEČNOST</w:t>
      </w:r>
      <w:r>
        <w:t xml:space="preserve"> našla v mikroskopickém světě kvasinek vedlejší produkt. </w:t>
      </w:r>
      <w:r>
        <w:rPr>
          <w:color w:val="F95475"/>
        </w:rPr>
        <w:t xml:space="preserve">Na začátku 70. let, </w:t>
      </w:r>
      <w:r>
        <w:rPr>
          <w:color w:val="61FC03"/>
        </w:rPr>
        <w:t>kdy</w:t>
      </w:r>
      <w:r>
        <w:rPr>
          <w:color w:val="F95475"/>
        </w:rPr>
        <w:t xml:space="preserve"> byla hlavní obavou "světová potravinová krize</w:t>
      </w:r>
      <w:r>
        <w:t xml:space="preserve">", začala </w:t>
      </w:r>
      <w:r>
        <w:rPr>
          <w:color w:val="53495F"/>
        </w:rPr>
        <w:t>společnost Phillips Petroleum Co.</w:t>
      </w:r>
      <w:r>
        <w:t>, podobně jako několik dalších velkých společností, vyvíjet "</w:t>
      </w:r>
      <w:r>
        <w:rPr>
          <w:color w:val="5D9608"/>
        </w:rPr>
        <w:t>jednobuněčnou bílkovinu", stravitelnou bílkovinu produkovanou mikroby živícími se nestravitelnými látkami</w:t>
      </w:r>
      <w:r>
        <w:t xml:space="preserve">. </w:t>
      </w:r>
      <w:r>
        <w:rPr>
          <w:color w:val="53495F"/>
        </w:rPr>
        <w:t>Společnost Phillips</w:t>
      </w:r>
      <w:r>
        <w:t xml:space="preserve"> objevila a zdokonalila </w:t>
      </w:r>
      <w:r>
        <w:rPr>
          <w:color w:val="DE98FD"/>
        </w:rPr>
        <w:t xml:space="preserve">jeden druh kvasinek, "Pichia pastoris", </w:t>
      </w:r>
      <w:r>
        <w:rPr>
          <w:color w:val="98A088"/>
        </w:rPr>
        <w:t>které</w:t>
      </w:r>
      <w:r>
        <w:rPr>
          <w:color w:val="DE98FD"/>
        </w:rPr>
        <w:t xml:space="preserve"> produkovaly bílkovinu z alkoholu derivovaného ze zemního plynu</w:t>
      </w:r>
      <w:r>
        <w:t xml:space="preserve">. Rovněž dokázaly přeměnit na stravitelnou bílkovinu glukózu ze zemědělských odpadních látek. Jednobuněčná bílkovina nikdy neměla úspěch a většina společností podobný výzkum opustila. </w:t>
      </w:r>
      <w:r>
        <w:rPr>
          <w:color w:val="53495F"/>
        </w:rPr>
        <w:t>Společnost Phillips</w:t>
      </w:r>
      <w:r>
        <w:t xml:space="preserve"> však vytrvala a povolala </w:t>
      </w:r>
      <w:r>
        <w:rPr>
          <w:color w:val="4F584E"/>
        </w:rPr>
        <w:t>vědce ze Salk Institute</w:t>
      </w:r>
      <w:r>
        <w:t xml:space="preserve">. </w:t>
      </w:r>
      <w:r>
        <w:rPr>
          <w:color w:val="4F584E"/>
        </w:rPr>
        <w:t>Ti</w:t>
      </w:r>
      <w:r>
        <w:t xml:space="preserve"> přeměnili tyto kvasinky na producenty geneticky řízených léků. Podobně jako bakterie využívané genetickými inženýry mohou tyto kvasinky přijímat </w:t>
      </w:r>
      <w:r>
        <w:rPr>
          <w:color w:val="248AD0"/>
        </w:rPr>
        <w:t>lidské geny</w:t>
      </w:r>
      <w:r>
        <w:t xml:space="preserve"> a chrlit </w:t>
      </w:r>
      <w:r>
        <w:rPr>
          <w:color w:val="5C5300"/>
        </w:rPr>
        <w:t>lidské bílkoviny</w:t>
      </w:r>
      <w:r>
        <w:t xml:space="preserve"> pro lékařské účely. </w:t>
      </w:r>
      <w:r>
        <w:rPr>
          <w:color w:val="9F6551"/>
        </w:rPr>
        <w:t>Genetický aparát kvasinek</w:t>
      </w:r>
      <w:r>
        <w:t xml:space="preserve"> však více připomíná genetický aparát živočichů než bakterií. Proto se </w:t>
      </w:r>
      <w:r>
        <w:rPr>
          <w:color w:val="BCFEC6"/>
        </w:rPr>
        <w:t>lidským bílkovinám</w:t>
      </w:r>
      <w:r>
        <w:t xml:space="preserve"> podobají z molekulárního hlediska spíše bílkoviny vyrobené z těchto kvasinek než obdobné bílkoviny z bakterií. </w:t>
      </w:r>
      <w:r>
        <w:rPr>
          <w:color w:val="53495F"/>
        </w:rPr>
        <w:t>Naftařská společnost</w:t>
      </w:r>
      <w:r>
        <w:t xml:space="preserve"> tvrdí, že </w:t>
      </w:r>
      <w:r>
        <w:rPr>
          <w:color w:val="53495F"/>
        </w:rPr>
        <w:t>její</w:t>
      </w:r>
      <w:r>
        <w:t xml:space="preserve"> metoda založená na kvasinkách je při vysoce objemové produkci geneticky řízených léků rovněž lepší, než je metoda bakteriální. </w:t>
      </w:r>
      <w:r>
        <w:rPr>
          <w:color w:val="932C70"/>
        </w:rPr>
        <w:t>Společnost Chiron Corp., biotechnologická firma z Emeryvilleu v Kalifornii</w:t>
      </w:r>
      <w:r>
        <w:t xml:space="preserve">, zjišťuje, zda se kvasinky </w:t>
      </w:r>
      <w:r>
        <w:rPr>
          <w:color w:val="53495F"/>
        </w:rPr>
        <w:t>společnosti Phillips</w:t>
      </w:r>
      <w:r>
        <w:t xml:space="preserve"> dají využít pro </w:t>
      </w:r>
      <w:r>
        <w:rPr>
          <w:color w:val="932C70"/>
        </w:rPr>
        <w:t>její</w:t>
      </w:r>
      <w:r>
        <w:t xml:space="preserve"> výrobu geneticky řízených lidských bílkovin. Nakukování do tepen z vnějšku těla VIZUALIZACE CÉV bez nutnosti zavádění katétrů do těla se může stát výsledkem výzkumu </w:t>
      </w:r>
      <w:r>
        <w:rPr>
          <w:color w:val="2B1B04"/>
        </w:rPr>
        <w:t>laboratoří AT&amp;T Bell</w:t>
      </w:r>
      <w:r>
        <w:t xml:space="preserve">. Mrtvice, infarkt, bolesti nohou (intermitentní klaudikace) a další problémy vyplývají z ucpávání tepen usazeninami bohatými na cholesterol. V současné době zjišťují </w:t>
      </w:r>
      <w:r>
        <w:rPr>
          <w:color w:val="B5AFC4"/>
        </w:rPr>
        <w:t>lékaři</w:t>
      </w:r>
      <w:r>
        <w:t xml:space="preserve"> to, jak vážně je </w:t>
      </w:r>
      <w:r>
        <w:rPr>
          <w:color w:val="D4C67A"/>
        </w:rPr>
        <w:t>tepna</w:t>
      </w:r>
      <w:r>
        <w:t xml:space="preserve"> ucpaná, vsunutím tenkého katétru </w:t>
      </w:r>
      <w:r>
        <w:rPr>
          <w:color w:val="D4C67A"/>
        </w:rPr>
        <w:t>do tepny</w:t>
      </w:r>
      <w:r>
        <w:t xml:space="preserve"> a vstříknutím </w:t>
      </w:r>
      <w:r>
        <w:rPr>
          <w:color w:val="AE7AA1"/>
        </w:rPr>
        <w:t xml:space="preserve">tekutiny, </w:t>
      </w:r>
      <w:r>
        <w:rPr>
          <w:color w:val="C2A393"/>
        </w:rPr>
        <w:t>která</w:t>
      </w:r>
      <w:r>
        <w:rPr>
          <w:color w:val="AE7AA1"/>
        </w:rPr>
        <w:t xml:space="preserve"> tepny zviditelní na rentgenu</w:t>
      </w:r>
      <w:r>
        <w:t xml:space="preserve">. </w:t>
      </w:r>
      <w:r>
        <w:rPr>
          <w:color w:val="0232FD"/>
        </w:rPr>
        <w:t>Neinvazivní metodu</w:t>
      </w:r>
      <w:r>
        <w:t xml:space="preserve"> nyní zkoumá biofyzik Lynn Jelinski </w:t>
      </w:r>
      <w:r>
        <w:rPr>
          <w:color w:val="6A3A35"/>
        </w:rPr>
        <w:t>z jednotky společnosti AT&amp;T</w:t>
      </w:r>
      <w:r>
        <w:t xml:space="preserve">. </w:t>
      </w:r>
      <w:r>
        <w:rPr>
          <w:color w:val="0232FD"/>
        </w:rPr>
        <w:t>Tato metoda</w:t>
      </w:r>
      <w:r>
        <w:t xml:space="preserve"> spočívá ve skutečnosti, že </w:t>
      </w:r>
      <w:r>
        <w:rPr>
          <w:color w:val="BA6801"/>
        </w:rPr>
        <w:t>určité atomy</w:t>
      </w:r>
      <w:r>
        <w:t xml:space="preserve">, jsou-li vystaveny působení silného magnetického pole, vysílají zjistitelné signály. Stejný jev je využíván </w:t>
      </w:r>
      <w:r>
        <w:rPr>
          <w:color w:val="168E5C"/>
        </w:rPr>
        <w:t xml:space="preserve">u nových skenerů MRI (zobrazení magnetickou rezonancí), </w:t>
      </w:r>
      <w:r>
        <w:rPr>
          <w:color w:val="16C0D0"/>
        </w:rPr>
        <w:t>které</w:t>
      </w:r>
      <w:r>
        <w:rPr>
          <w:color w:val="168E5C"/>
        </w:rPr>
        <w:t xml:space="preserve"> jsou používány v nemocnicích namísto rentgenových snímků</w:t>
      </w:r>
      <w:r>
        <w:t xml:space="preserve">. Při experimentech </w:t>
      </w:r>
      <w:r>
        <w:rPr>
          <w:color w:val="2B1B04"/>
        </w:rPr>
        <w:t xml:space="preserve">v laboratořích </w:t>
      </w:r>
      <w:r>
        <w:rPr>
          <w:color w:val="C62100"/>
        </w:rPr>
        <w:t>společnosti Bell</w:t>
      </w:r>
      <w:r>
        <w:t xml:space="preserve"> přístroj typu MRI, sladěný se srdečním tepem prostřednictvím elektrokardiogramu, v rychlém sledu zapíná a vypíná magnetické pole podle toho, jak krev proudí skrze určitý bod v cévě. Rychlé záblesky zpětných signálů z nabuzených atomů vodíku v krvi podávají "přerušovaný" obraz cév naplněných krví (podobně jako pohyb tanečníků na diskotéce při záblescích stroboskopického osvětlení). </w:t>
      </w:r>
      <w:r>
        <w:rPr>
          <w:color w:val="014347"/>
        </w:rPr>
        <w:t>Vědci</w:t>
      </w:r>
      <w:r>
        <w:t xml:space="preserve"> experimentují s drobnými krčními tepnami u krys. Dokázali již změřit nepatrné pohyby stěny tepny, když tlukoucí srdce zvyšuje a snižuje tlak protékající krve, </w:t>
      </w:r>
      <w:r>
        <w:rPr>
          <w:color w:val="233809"/>
        </w:rPr>
        <w:t>což</w:t>
      </w:r>
      <w:r>
        <w:t xml:space="preserve"> je u tak drobných cév poprvé, uvádí se ve vědeckém časopise Nature. Nyní provádějí pokusy s měřením toku krve. Největší naděje se týkají toho, že by tato metoda mohla odhalovat nemocné cévy. Drobnosti TESTY NA 2800 let starých mumiích pocházejících z Chile naznačují, </w:t>
      </w:r>
      <w:r>
        <w:rPr>
          <w:color w:val="42083B"/>
        </w:rPr>
        <w:t>že tehdejší lesní požáry neprodukovaly dioxiny ani dibenzofurany</w:t>
      </w:r>
      <w:r>
        <w:t xml:space="preserve">, </w:t>
      </w:r>
      <w:r>
        <w:rPr>
          <w:color w:val="42083B"/>
        </w:rPr>
        <w:t>což</w:t>
      </w:r>
      <w:r>
        <w:t xml:space="preserve"> protiřečí teorii, že tyto dvě současné znečišťující látky pocházejí z pálení dříví, uvádí společnost General Electric Co. v časopise Environmental Science &amp; Technology... Téměř 40 % schizofreniků má oproti méně než 10 % schizofreniček narušený čichový smysl, uvádí časopis American Journal of Psychiatry.</w:t>
      </w:r>
    </w:p>
    <w:p>
      <w:r>
        <w:rPr>
          <w:b/>
        </w:rPr>
        <w:t>Document number 921</w:t>
      </w:r>
    </w:p>
    <w:p>
      <w:r>
        <w:rPr>
          <w:b/>
        </w:rPr>
        <w:t>Document identifier: wsj1219-001</w:t>
      </w:r>
    </w:p>
    <w:p>
      <w:r>
        <w:rPr>
          <w:color w:val="310106"/>
        </w:rPr>
        <w:t>Ministerstvo spravedlnosti</w:t>
      </w:r>
      <w:r>
        <w:t xml:space="preserve"> uvedlo, že podalo </w:t>
      </w:r>
      <w:r>
        <w:rPr>
          <w:color w:val="04640D"/>
        </w:rPr>
        <w:t>žalobu</w:t>
      </w:r>
      <w:r>
        <w:t xml:space="preserve"> s cílem získat </w:t>
      </w:r>
      <w:r>
        <w:rPr>
          <w:color w:val="FEFB0A"/>
        </w:rPr>
        <w:t xml:space="preserve">od jednotky </w:t>
      </w:r>
      <w:r>
        <w:rPr>
          <w:color w:val="FB5514"/>
        </w:rPr>
        <w:t>společnosti Meredith Corp.</w:t>
      </w:r>
      <w:r>
        <w:t xml:space="preserve"> více než 7.7 milionu dolarů na základě obvinění, že </w:t>
      </w:r>
      <w:r>
        <w:rPr>
          <w:color w:val="FEFB0A"/>
        </w:rPr>
        <w:t>společnost</w:t>
      </w:r>
      <w:r>
        <w:t xml:space="preserve"> zpronevěřila vládní finance </w:t>
      </w:r>
      <w:r>
        <w:rPr>
          <w:color w:val="E115C0"/>
        </w:rPr>
        <w:t>v rámci smlouvy o poskytování relokačních služeb pro státní zaměstnance</w:t>
      </w:r>
      <w:r>
        <w:t xml:space="preserve">. </w:t>
      </w:r>
      <w:r>
        <w:rPr>
          <w:color w:val="04640D"/>
        </w:rPr>
        <w:t xml:space="preserve">V žalobě podané </w:t>
      </w:r>
      <w:r>
        <w:rPr>
          <w:color w:val="00587F"/>
        </w:rPr>
        <w:t xml:space="preserve">u federálního soudu první instance v Des Moines ve státě Iowa, </w:t>
      </w:r>
      <w:r>
        <w:rPr>
          <w:color w:val="0BC582"/>
        </w:rPr>
        <w:t>kde</w:t>
      </w:r>
      <w:r>
        <w:rPr>
          <w:color w:val="00587F"/>
        </w:rPr>
        <w:t xml:space="preserve"> má </w:t>
      </w:r>
      <w:r>
        <w:rPr>
          <w:color w:val="FEB8C8"/>
        </w:rPr>
        <w:t>společnost Meredith</w:t>
      </w:r>
      <w:r>
        <w:rPr>
          <w:color w:val="00587F"/>
        </w:rPr>
        <w:t xml:space="preserve"> sídlo</w:t>
      </w:r>
      <w:r>
        <w:t xml:space="preserve">, se udává, že </w:t>
      </w:r>
      <w:r>
        <w:rPr>
          <w:color w:val="FEFB0A"/>
        </w:rPr>
        <w:t xml:space="preserve">diverzifikovaná jednotka relokačních služeb </w:t>
      </w:r>
      <w:r>
        <w:rPr>
          <w:color w:val="FB5514"/>
        </w:rPr>
        <w:t>této mediální společnosti</w:t>
      </w:r>
      <w:r>
        <w:t xml:space="preserve"> podvedla </w:t>
      </w:r>
      <w:r>
        <w:rPr>
          <w:color w:val="9E8317"/>
        </w:rPr>
        <w:t>vládu</w:t>
      </w:r>
      <w:r>
        <w:t xml:space="preserve">, jelikož chybně uváděla hodnotu domů vládních zaměstnanců. </w:t>
      </w:r>
      <w:r>
        <w:rPr>
          <w:color w:val="E115C0"/>
        </w:rPr>
        <w:t>Vládní kontrakt</w:t>
      </w:r>
      <w:r>
        <w:t xml:space="preserve"> požadoval, aby </w:t>
      </w:r>
      <w:r>
        <w:rPr>
          <w:color w:val="FEFB0A"/>
        </w:rPr>
        <w:t>společnost Meredith Relocation Corp.</w:t>
      </w:r>
      <w:r>
        <w:t xml:space="preserve"> odkupovala domy zaměstnanců na základě nezávislých odhadů. </w:t>
      </w:r>
      <w:r>
        <w:rPr>
          <w:color w:val="310106"/>
        </w:rPr>
        <w:t>Ministerstvo spravedlnosti</w:t>
      </w:r>
      <w:r>
        <w:t xml:space="preserve"> tvrdí, že </w:t>
      </w:r>
      <w:r>
        <w:rPr>
          <w:color w:val="FEFB0A"/>
        </w:rPr>
        <w:t>společnost</w:t>
      </w:r>
      <w:r>
        <w:t xml:space="preserve"> "různými způsoby falšovala údaje" s cílem snížit odhadní cenu domů zaměstnanců. </w:t>
      </w:r>
      <w:r>
        <w:rPr>
          <w:color w:val="310106"/>
        </w:rPr>
        <w:t>Ministerstvo</w:t>
      </w:r>
      <w:r>
        <w:t xml:space="preserve"> při soudním řízením usiluje o navrácení 7.7 milionu dolarů </w:t>
      </w:r>
      <w:r>
        <w:rPr>
          <w:color w:val="01190F"/>
        </w:rPr>
        <w:t xml:space="preserve">za náklady, </w:t>
      </w:r>
      <w:r>
        <w:rPr>
          <w:color w:val="847D81"/>
        </w:rPr>
        <w:t>které</w:t>
      </w:r>
      <w:r>
        <w:rPr>
          <w:color w:val="01190F"/>
        </w:rPr>
        <w:t xml:space="preserve"> vznikly poté, co </w:t>
      </w:r>
      <w:r>
        <w:rPr>
          <w:color w:val="58018B"/>
        </w:rPr>
        <w:t>vláda</w:t>
      </w:r>
      <w:r>
        <w:rPr>
          <w:color w:val="01190F"/>
        </w:rPr>
        <w:t xml:space="preserve"> vypověděla </w:t>
      </w:r>
      <w:r>
        <w:rPr>
          <w:color w:val="B70639"/>
        </w:rPr>
        <w:t xml:space="preserve">smlouvu </w:t>
      </w:r>
      <w:r>
        <w:rPr>
          <w:color w:val="703B01"/>
        </w:rPr>
        <w:t>se společností Meredith Relocation</w:t>
      </w:r>
      <w:r>
        <w:rPr>
          <w:color w:val="01190F"/>
        </w:rPr>
        <w:t xml:space="preserve"> a požadovala nové smlouvy náhradou za původní</w:t>
      </w:r>
      <w:r>
        <w:t xml:space="preserve">. </w:t>
      </w:r>
      <w:r>
        <w:rPr>
          <w:color w:val="310106"/>
        </w:rPr>
        <w:t>Ministerstvo</w:t>
      </w:r>
      <w:r>
        <w:t xml:space="preserve"> rovněž uvádí, že usiluje o "trojnásobek náhrady </w:t>
      </w:r>
      <w:r>
        <w:rPr>
          <w:color w:val="F7F1DF"/>
        </w:rPr>
        <w:t xml:space="preserve">škod způsobených </w:t>
      </w:r>
      <w:r>
        <w:rPr>
          <w:color w:val="118B8A"/>
        </w:rPr>
        <w:t>vládě</w:t>
      </w:r>
      <w:r>
        <w:rPr>
          <w:color w:val="F7F1DF"/>
        </w:rPr>
        <w:t xml:space="preserve">, </w:t>
      </w:r>
      <w:r>
        <w:rPr>
          <w:color w:val="4AFEFA"/>
        </w:rPr>
        <w:t>které</w:t>
      </w:r>
      <w:r>
        <w:rPr>
          <w:color w:val="F7F1DF"/>
        </w:rPr>
        <w:t xml:space="preserve"> dosud nebyly přesně stanoveny</w:t>
      </w:r>
      <w:r>
        <w:t xml:space="preserve">, plus penále". Zástupci </w:t>
      </w:r>
      <w:r>
        <w:rPr>
          <w:color w:val="FCB164"/>
        </w:rPr>
        <w:t>společnosti Meredith</w:t>
      </w:r>
      <w:r>
        <w:t xml:space="preserve"> se </w:t>
      </w:r>
      <w:r>
        <w:rPr>
          <w:color w:val="04640D"/>
        </w:rPr>
        <w:t>k žalobě</w:t>
      </w:r>
      <w:r>
        <w:t xml:space="preserve"> v dané chvíli nevyjádřili.</w:t>
      </w:r>
    </w:p>
    <w:p>
      <w:r>
        <w:rPr>
          <w:b/>
        </w:rPr>
        <w:t>Document number 922</w:t>
      </w:r>
    </w:p>
    <w:p>
      <w:r>
        <w:rPr>
          <w:b/>
        </w:rPr>
        <w:t>Document identifier: wsj1220-001</w:t>
      </w:r>
    </w:p>
    <w:p>
      <w:r>
        <w:rPr>
          <w:color w:val="310106"/>
        </w:rPr>
        <w:t>Londýnská společnost Lloyd's</w:t>
      </w:r>
      <w:r>
        <w:t xml:space="preserve"> uvedla, že hodlá zakročit proti možnosti </w:t>
      </w:r>
      <w:r>
        <w:rPr>
          <w:color w:val="04640D"/>
        </w:rPr>
        <w:t>pojistných syndikátů</w:t>
      </w:r>
      <w:r>
        <w:t xml:space="preserve"> ponechávat </w:t>
      </w:r>
      <w:r>
        <w:rPr>
          <w:color w:val="04640D"/>
        </w:rPr>
        <w:t>své</w:t>
      </w:r>
      <w:r>
        <w:t xml:space="preserve"> roční vyúčtování otevřené déle než obvyklé tři roky. </w:t>
      </w:r>
      <w:r>
        <w:rPr>
          <w:color w:val="FEFB0A"/>
        </w:rPr>
        <w:t xml:space="preserve">Pojistné syndikáty </w:t>
      </w:r>
      <w:r>
        <w:rPr>
          <w:color w:val="FB5514"/>
        </w:rPr>
        <w:t>společnosti Lloyd's, největšího světového trhu s pojištěním</w:t>
      </w:r>
      <w:r>
        <w:t xml:space="preserve">, obvykle neuzavírají </w:t>
      </w:r>
      <w:r>
        <w:rPr>
          <w:color w:val="FEFB0A"/>
        </w:rPr>
        <w:t>své</w:t>
      </w:r>
      <w:r>
        <w:t xml:space="preserve"> vyúčtování po dobu tří let, aby mohly vzít v úvahu uplatnění nároků a soudní spory. Pokud se uplatnění nároků nebo soudní spory protáhnou za vymezené období, mohou syndikáty prodloužit termín pro uzavření vyúčtování. </w:t>
      </w:r>
      <w:r>
        <w:rPr>
          <w:color w:val="310106"/>
        </w:rPr>
        <w:t>Společnost Lloyd's</w:t>
      </w:r>
      <w:r>
        <w:t xml:space="preserve"> uvedla, že v současné době má 68 syndikátů z přibližně 360 syndikátů na trhu otevřeno celkem 115 účetních let. </w:t>
      </w:r>
      <w:r>
        <w:rPr>
          <w:color w:val="E115C0"/>
        </w:rPr>
        <w:t>Metodu neuzavírání ročního účetnictví</w:t>
      </w:r>
      <w:r>
        <w:t xml:space="preserve"> uznává "v široké míře </w:t>
      </w:r>
      <w:r>
        <w:rPr>
          <w:color w:val="310106"/>
        </w:rPr>
        <w:t>u společnosti Lloyd's</w:t>
      </w:r>
      <w:r>
        <w:t xml:space="preserve"> jako vážný problém" </w:t>
      </w:r>
      <w:r>
        <w:rPr>
          <w:color w:val="00587F"/>
        </w:rPr>
        <w:t xml:space="preserve">31329 členských investorů, </w:t>
      </w:r>
      <w:r>
        <w:rPr>
          <w:color w:val="0BC582"/>
        </w:rPr>
        <w:t>kteří</w:t>
      </w:r>
      <w:r>
        <w:rPr>
          <w:color w:val="00587F"/>
        </w:rPr>
        <w:t xml:space="preserve"> </w:t>
      </w:r>
      <w:r>
        <w:rPr>
          <w:color w:val="0BC582"/>
        </w:rPr>
        <w:t>si</w:t>
      </w:r>
      <w:r>
        <w:rPr>
          <w:color w:val="00587F"/>
        </w:rPr>
        <w:t xml:space="preserve"> </w:t>
      </w:r>
      <w:r>
        <w:rPr>
          <w:color w:val="FEB8C8"/>
        </w:rPr>
        <w:t>u společnosti Lloyd's</w:t>
      </w:r>
      <w:r>
        <w:rPr>
          <w:color w:val="00587F"/>
        </w:rPr>
        <w:t xml:space="preserve"> sjednávají pojištění výměnou za příjmy z pojistného a investic</w:t>
      </w:r>
      <w:r>
        <w:t xml:space="preserve">, uvedla </w:t>
      </w:r>
      <w:r>
        <w:rPr>
          <w:color w:val="310106"/>
        </w:rPr>
        <w:t>společnost Lloyd's</w:t>
      </w:r>
      <w:r>
        <w:t xml:space="preserve">. </w:t>
      </w:r>
      <w:r>
        <w:rPr>
          <w:color w:val="9E8317"/>
        </w:rPr>
        <w:t>Tato metoda</w:t>
      </w:r>
      <w:r>
        <w:rPr>
          <w:color w:val="01190F"/>
        </w:rPr>
        <w:t xml:space="preserve"> vyvolává "značnou nejistotu", jelikož </w:t>
      </w:r>
      <w:r>
        <w:rPr>
          <w:color w:val="847D81"/>
        </w:rPr>
        <w:t>si</w:t>
      </w:r>
      <w:r>
        <w:rPr>
          <w:color w:val="01190F"/>
        </w:rPr>
        <w:t xml:space="preserve"> </w:t>
      </w:r>
      <w:r>
        <w:rPr>
          <w:color w:val="847D81"/>
        </w:rPr>
        <w:t>investor</w:t>
      </w:r>
      <w:r>
        <w:rPr>
          <w:color w:val="01190F"/>
        </w:rPr>
        <w:t xml:space="preserve"> nemůže být jist </w:t>
      </w:r>
      <w:r>
        <w:rPr>
          <w:color w:val="847D81"/>
        </w:rPr>
        <w:t>svou</w:t>
      </w:r>
      <w:r>
        <w:rPr>
          <w:color w:val="01190F"/>
        </w:rPr>
        <w:t xml:space="preserve"> individuální odpovědností</w:t>
      </w:r>
      <w:r>
        <w:t xml:space="preserve">, uvedla </w:t>
      </w:r>
      <w:r>
        <w:rPr>
          <w:color w:val="310106"/>
        </w:rPr>
        <w:t>společnost Lloyd's</w:t>
      </w:r>
      <w:r>
        <w:t xml:space="preserve">. </w:t>
      </w:r>
      <w:r>
        <w:rPr>
          <w:color w:val="01190F"/>
        </w:rPr>
        <w:t>V důsledku toho</w:t>
      </w:r>
      <w:r>
        <w:t xml:space="preserve"> plánuje </w:t>
      </w:r>
      <w:r>
        <w:rPr>
          <w:color w:val="58018B"/>
        </w:rPr>
        <w:t>pojišťovací trh</w:t>
      </w:r>
      <w:r>
        <w:t xml:space="preserve"> </w:t>
      </w:r>
      <w:r>
        <w:rPr>
          <w:color w:val="B70639"/>
        </w:rPr>
        <w:t>nová opatření</w:t>
      </w:r>
      <w:r>
        <w:t xml:space="preserve">, aby omezil </w:t>
      </w:r>
      <w:r>
        <w:rPr>
          <w:color w:val="703B01"/>
        </w:rPr>
        <w:t>představitelům syndikátů</w:t>
      </w:r>
      <w:r>
        <w:t xml:space="preserve"> možnost ponechávat roky otevřené. </w:t>
      </w:r>
      <w:r>
        <w:rPr>
          <w:color w:val="310106"/>
        </w:rPr>
        <w:t>Společnost Lloyd's</w:t>
      </w:r>
      <w:r>
        <w:t xml:space="preserve"> uvedla, že předpokládá, že </w:t>
      </w:r>
      <w:r>
        <w:rPr>
          <w:color w:val="B70639"/>
        </w:rPr>
        <w:t>nová pravidla nařizující změny</w:t>
      </w:r>
      <w:r>
        <w:t xml:space="preserve"> by měla být přijata do konce roku. </w:t>
      </w:r>
      <w:r>
        <w:rPr>
          <w:color w:val="B70639"/>
        </w:rPr>
        <w:t>Na základě nových pravidel</w:t>
      </w:r>
      <w:r>
        <w:t xml:space="preserve"> budou muset </w:t>
      </w:r>
      <w:r>
        <w:rPr>
          <w:color w:val="F7F1DF"/>
        </w:rPr>
        <w:t xml:space="preserve">představitelé </w:t>
      </w:r>
      <w:r>
        <w:rPr>
          <w:color w:val="118B8A"/>
        </w:rPr>
        <w:t>syndikátu</w:t>
      </w:r>
      <w:r>
        <w:t xml:space="preserve"> zajistit dodatečné informace a zprávy od pojistných matematiků včetně hodnocení, zda vedení postupovalo přiměřeně. Vedení navíc bude muset pro určité smlouvy o zajištění získat kvóty a obdržet souhlas od ředitelů ostatních syndikátů.</w:t>
      </w:r>
    </w:p>
    <w:p>
      <w:r>
        <w:rPr>
          <w:b/>
        </w:rPr>
        <w:t>Document number 923</w:t>
      </w:r>
    </w:p>
    <w:p>
      <w:r>
        <w:rPr>
          <w:b/>
        </w:rPr>
        <w:t>Document identifier: wsj1221-001</w:t>
      </w:r>
    </w:p>
    <w:p>
      <w:r>
        <w:rPr>
          <w:color w:val="310106"/>
        </w:rPr>
        <w:t>Společnost Computer Associates International Inc.</w:t>
      </w:r>
      <w:r>
        <w:t xml:space="preserve"> oznámila, že se </w:t>
      </w:r>
      <w:r>
        <w:rPr>
          <w:color w:val="04640D"/>
        </w:rPr>
        <w:t>její</w:t>
      </w:r>
      <w:r>
        <w:rPr>
          <w:color w:val="FEFB0A"/>
        </w:rPr>
        <w:t xml:space="preserve"> výdělky za druhé čtvrtletí končící 30. září</w:t>
      </w:r>
      <w:r>
        <w:t xml:space="preserve"> propadly o 66 %, především </w:t>
      </w:r>
      <w:r>
        <w:rPr>
          <w:color w:val="FB5514"/>
        </w:rPr>
        <w:t xml:space="preserve">kvůli akvizici </w:t>
      </w:r>
      <w:r>
        <w:rPr>
          <w:color w:val="E115C0"/>
        </w:rPr>
        <w:t>společnosti Cullinet Software Inc</w:t>
      </w:r>
      <w:r>
        <w:t xml:space="preserve">. </w:t>
      </w:r>
      <w:r>
        <w:rPr>
          <w:color w:val="310106"/>
        </w:rPr>
        <w:t>Tato největší softwarová společnost v zemi</w:t>
      </w:r>
      <w:r>
        <w:t xml:space="preserve"> vydělala 9.6 milionu dolarů, neboli pět centů na akcii, ve srovnání s 28 miliony dolarů, neboli 16 centy na akcii, v loňském roce. Příjem se zvýšil o 5 % z 268.3 milionu dolarů na 282 milionů dolarů. </w:t>
      </w:r>
      <w:r>
        <w:rPr>
          <w:color w:val="00587F"/>
        </w:rPr>
        <w:t>Pokles výdělků</w:t>
      </w:r>
      <w:r>
        <w:t xml:space="preserve"> očekávala většina analytiků z </w:t>
      </w:r>
      <w:r>
        <w:rPr>
          <w:color w:val="0BC582"/>
        </w:rPr>
        <w:t>Wall Street</w:t>
      </w:r>
      <w:r>
        <w:t xml:space="preserve">, avšak výsledky byly oznámeny až po uzavření trhu. </w:t>
      </w:r>
      <w:r>
        <w:rPr>
          <w:color w:val="310106"/>
        </w:rPr>
        <w:t>Společnost Computer Associates</w:t>
      </w:r>
      <w:r>
        <w:t xml:space="preserve"> uzavřela v kompozitním obchodování </w:t>
      </w:r>
      <w:r>
        <w:rPr>
          <w:color w:val="0BC582"/>
        </w:rPr>
        <w:t>na Newyorské burze cenných papírů</w:t>
      </w:r>
      <w:r>
        <w:t xml:space="preserve"> </w:t>
      </w:r>
      <w:r>
        <w:rPr>
          <w:color w:val="FEB8C8"/>
        </w:rPr>
        <w:t>na 13625 dolaru</w:t>
      </w:r>
      <w:r>
        <w:t xml:space="preserve">, </w:t>
      </w:r>
      <w:r>
        <w:rPr>
          <w:color w:val="FEB8C8"/>
        </w:rPr>
        <w:t>což</w:t>
      </w:r>
      <w:r>
        <w:t xml:space="preserve"> je pokles o 25 centů. Prezident </w:t>
      </w:r>
      <w:r>
        <w:rPr>
          <w:color w:val="310106"/>
        </w:rPr>
        <w:t>společnosti</w:t>
      </w:r>
      <w:r>
        <w:t xml:space="preserve"> Anthony Wang připsal </w:t>
      </w:r>
      <w:r>
        <w:rPr>
          <w:color w:val="00587F"/>
        </w:rPr>
        <w:t>tento pokles</w:t>
      </w:r>
      <w:r>
        <w:t xml:space="preserve"> skutečnosti, že v důsledku prodlužovaného procesu </w:t>
      </w:r>
      <w:r>
        <w:rPr>
          <w:color w:val="9E8317"/>
        </w:rPr>
        <w:t xml:space="preserve">akvizice </w:t>
      </w:r>
      <w:r>
        <w:rPr>
          <w:color w:val="01190F"/>
        </w:rPr>
        <w:t>společnosti Cullinet</w:t>
      </w:r>
      <w:r>
        <w:t xml:space="preserve"> byla přerušena běžná činnost </w:t>
      </w:r>
      <w:r>
        <w:rPr>
          <w:color w:val="310106"/>
        </w:rPr>
        <w:t>společnosti</w:t>
      </w:r>
      <w:r>
        <w:t xml:space="preserve">. </w:t>
      </w:r>
      <w:r>
        <w:rPr>
          <w:color w:val="9E8317"/>
        </w:rPr>
        <w:t>Akvizice</w:t>
      </w:r>
      <w:r>
        <w:t xml:space="preserve"> byla dokončena v září. V srpnu </w:t>
      </w:r>
      <w:r>
        <w:rPr>
          <w:color w:val="310106"/>
        </w:rPr>
        <w:t>společnost</w:t>
      </w:r>
      <w:r>
        <w:t xml:space="preserve"> varovala investory, </w:t>
      </w:r>
      <w:r>
        <w:rPr>
          <w:color w:val="847D81"/>
        </w:rPr>
        <w:t xml:space="preserve">že </w:t>
      </w:r>
      <w:r>
        <w:rPr>
          <w:color w:val="58018B"/>
        </w:rPr>
        <w:t>akvizice</w:t>
      </w:r>
      <w:r>
        <w:rPr>
          <w:color w:val="847D81"/>
        </w:rPr>
        <w:t xml:space="preserve"> má zdržení</w:t>
      </w:r>
      <w:r>
        <w:t xml:space="preserve">, a </w:t>
      </w:r>
      <w:r>
        <w:rPr>
          <w:color w:val="B70639"/>
        </w:rPr>
        <w:t>řada zákazníků</w:t>
      </w:r>
      <w:r>
        <w:t xml:space="preserve"> odložila rozhodnutí o koupi až do ukončení převzetí. Zpoždění především ovlivnilo prodej </w:t>
      </w:r>
      <w:r>
        <w:rPr>
          <w:color w:val="703B01"/>
        </w:rPr>
        <w:t>produktů pro správu databází</w:t>
      </w:r>
      <w:r>
        <w:t xml:space="preserve">, </w:t>
      </w:r>
      <w:r>
        <w:rPr>
          <w:color w:val="703B01"/>
        </w:rPr>
        <w:t>což</w:t>
      </w:r>
      <w:r>
        <w:t xml:space="preserve"> je klíčová oblast </w:t>
      </w:r>
      <w:r>
        <w:rPr>
          <w:color w:val="310106"/>
        </w:rPr>
        <w:t>společnosti Computer Associates</w:t>
      </w:r>
      <w:r>
        <w:t xml:space="preserve"> i </w:t>
      </w:r>
      <w:r>
        <w:rPr>
          <w:color w:val="F7F1DF"/>
        </w:rPr>
        <w:t>společnosti Cullinet</w:t>
      </w:r>
      <w:r>
        <w:t>, a prodej dalších produktů v rámci prodejních balíčků.</w:t>
      </w:r>
    </w:p>
    <w:p>
      <w:r>
        <w:rPr>
          <w:b/>
        </w:rPr>
        <w:t>Document number 924</w:t>
      </w:r>
    </w:p>
    <w:p>
      <w:r>
        <w:rPr>
          <w:b/>
        </w:rPr>
        <w:t>Document identifier: wsj1222-001</w:t>
      </w:r>
    </w:p>
    <w:p>
      <w:r>
        <w:rPr>
          <w:color w:val="310106"/>
        </w:rPr>
        <w:t xml:space="preserve">Obyvatelé </w:t>
      </w:r>
      <w:r>
        <w:rPr>
          <w:color w:val="04640D"/>
        </w:rPr>
        <w:t>tohoto města</w:t>
      </w:r>
      <w:r>
        <w:t xml:space="preserve"> brzy uvidí </w:t>
      </w:r>
      <w:r>
        <w:rPr>
          <w:color w:val="FEFB0A"/>
        </w:rPr>
        <w:t xml:space="preserve">reklamy, </w:t>
      </w:r>
      <w:r>
        <w:rPr>
          <w:color w:val="FB5514"/>
        </w:rPr>
        <w:t>které</w:t>
      </w:r>
      <w:r>
        <w:rPr>
          <w:color w:val="FEFB0A"/>
        </w:rPr>
        <w:t xml:space="preserve"> </w:t>
      </w:r>
      <w:r>
        <w:rPr>
          <w:color w:val="E115C0"/>
        </w:rPr>
        <w:t>je</w:t>
      </w:r>
      <w:r>
        <w:rPr>
          <w:color w:val="FEFB0A"/>
        </w:rPr>
        <w:t xml:space="preserve"> budou vybízet, aby</w:t>
      </w:r>
      <w:r>
        <w:t xml:space="preserve"> navštívili "</w:t>
      </w:r>
      <w:r>
        <w:rPr>
          <w:color w:val="00587F"/>
        </w:rPr>
        <w:t>Clevelandské muzeum v přírodě" - hřbitov Lake View Cemetery</w:t>
      </w:r>
      <w:r>
        <w:t xml:space="preserve">. </w:t>
      </w:r>
      <w:r>
        <w:rPr>
          <w:color w:val="0BC582"/>
        </w:rPr>
        <w:t xml:space="preserve">Navzdory slavným lidem, </w:t>
      </w:r>
      <w:r>
        <w:rPr>
          <w:color w:val="FEB8C8"/>
        </w:rPr>
        <w:t>kteří</w:t>
      </w:r>
      <w:r>
        <w:rPr>
          <w:color w:val="0BC582"/>
        </w:rPr>
        <w:t xml:space="preserve"> jsou </w:t>
      </w:r>
      <w:r>
        <w:rPr>
          <w:color w:val="9E8317"/>
        </w:rPr>
        <w:t>zde</w:t>
      </w:r>
      <w:r>
        <w:rPr>
          <w:color w:val="0BC582"/>
        </w:rPr>
        <w:t xml:space="preserve"> pohřbeni</w:t>
      </w:r>
      <w:r>
        <w:t xml:space="preserve">, jako je například </w:t>
      </w:r>
      <w:r>
        <w:rPr>
          <w:color w:val="01190F"/>
        </w:rPr>
        <w:t>ropný magnát John D. Rockefeller</w:t>
      </w:r>
      <w:r>
        <w:t xml:space="preserve">, zažívá </w:t>
      </w:r>
      <w:r>
        <w:rPr>
          <w:color w:val="00587F"/>
        </w:rPr>
        <w:t>hřbitov Lake View Cemetery</w:t>
      </w:r>
      <w:r>
        <w:t xml:space="preserve"> krušné časy. </w:t>
      </w:r>
      <w:r>
        <w:rPr>
          <w:color w:val="00587F"/>
        </w:rPr>
        <w:t xml:space="preserve">Pohřebiště v centru </w:t>
      </w:r>
      <w:r>
        <w:rPr>
          <w:color w:val="847D81"/>
        </w:rPr>
        <w:t>města</w:t>
      </w:r>
      <w:r>
        <w:t xml:space="preserve"> se tak pokouší oživit </w:t>
      </w:r>
      <w:r>
        <w:rPr>
          <w:color w:val="00587F"/>
        </w:rPr>
        <w:t>sebe</w:t>
      </w:r>
      <w:r>
        <w:t xml:space="preserve"> sama </w:t>
      </w:r>
      <w:r>
        <w:rPr>
          <w:color w:val="58018B"/>
        </w:rPr>
        <w:t>pomocí reklamní kampaně v televizi</w:t>
      </w:r>
      <w:r>
        <w:t xml:space="preserve">. </w:t>
      </w:r>
      <w:r>
        <w:rPr>
          <w:color w:val="B70639"/>
        </w:rPr>
        <w:t>Reklamy</w:t>
      </w:r>
      <w:r>
        <w:t xml:space="preserve"> oslavují úspěchy některých z obyvatel </w:t>
      </w:r>
      <w:r>
        <w:rPr>
          <w:color w:val="00587F"/>
        </w:rPr>
        <w:t>hřbitova Lake View</w:t>
      </w:r>
      <w:r>
        <w:t xml:space="preserve">. Tak například reklamní šot vychvalující Billa Whitea, vynálezce žvýkačky, zobrazuje </w:t>
      </w:r>
      <w:r>
        <w:rPr>
          <w:color w:val="703B01"/>
        </w:rPr>
        <w:t>ženu pokoušející se vyprostit botu na vysokém podpatku z rozžvýkaného kusu žvýkačky</w:t>
      </w:r>
      <w:r>
        <w:t xml:space="preserve">. </w:t>
      </w:r>
      <w:r>
        <w:rPr>
          <w:color w:val="F7F1DF"/>
        </w:rPr>
        <w:t>Další reklama</w:t>
      </w:r>
      <w:r>
        <w:t xml:space="preserve"> je věnovaná </w:t>
      </w:r>
      <w:r>
        <w:rPr>
          <w:color w:val="118B8A"/>
        </w:rPr>
        <w:t xml:space="preserve">Charlesi Brushovi, prvnímu člověku, </w:t>
      </w:r>
      <w:r>
        <w:rPr>
          <w:color w:val="4AFEFA"/>
        </w:rPr>
        <w:t>který</w:t>
      </w:r>
      <w:r>
        <w:rPr>
          <w:color w:val="118B8A"/>
        </w:rPr>
        <w:t xml:space="preserve"> osvětlil </w:t>
      </w:r>
      <w:r>
        <w:rPr>
          <w:color w:val="FCB164"/>
        </w:rPr>
        <w:t>město</w:t>
      </w:r>
      <w:r>
        <w:rPr>
          <w:color w:val="118B8A"/>
        </w:rPr>
        <w:t xml:space="preserve"> elektřinou</w:t>
      </w:r>
      <w:r>
        <w:t xml:space="preserve">. Zobrazuje </w:t>
      </w:r>
      <w:r>
        <w:rPr>
          <w:color w:val="796EE6"/>
        </w:rPr>
        <w:t>chlapce</w:t>
      </w:r>
      <w:r>
        <w:t xml:space="preserve">, jak hází kamínky na pouliční lampu. Pouliční světla, zdůrazňuje </w:t>
      </w:r>
      <w:r>
        <w:rPr>
          <w:color w:val="F7F1DF"/>
        </w:rPr>
        <w:t>reklama</w:t>
      </w:r>
      <w:r>
        <w:t xml:space="preserve">, "pomohla vytrénovat paži </w:t>
      </w:r>
      <w:r>
        <w:rPr>
          <w:color w:val="000D2C"/>
        </w:rPr>
        <w:t>mnoha budoucím hráčům baseballu</w:t>
      </w:r>
      <w:r>
        <w:t xml:space="preserve">". Vedení </w:t>
      </w:r>
      <w:r>
        <w:rPr>
          <w:color w:val="00587F"/>
        </w:rPr>
        <w:t>hřbitova</w:t>
      </w:r>
      <w:r>
        <w:t xml:space="preserve"> doufá, že </w:t>
      </w:r>
      <w:r>
        <w:rPr>
          <w:color w:val="B70639"/>
        </w:rPr>
        <w:t xml:space="preserve">reklamy, </w:t>
      </w:r>
      <w:r>
        <w:rPr>
          <w:color w:val="53495F"/>
        </w:rPr>
        <w:t>které</w:t>
      </w:r>
      <w:r>
        <w:rPr>
          <w:color w:val="B70639"/>
        </w:rPr>
        <w:t xml:space="preserve"> se začnou vysílat příští měsíc</w:t>
      </w:r>
      <w:r>
        <w:t xml:space="preserve">, nejen nalákají návštěvníky, ale zvýší i počty pohřbů a příspěvků do hřbitovního fondu. </w:t>
      </w:r>
      <w:r>
        <w:rPr>
          <w:color w:val="00587F"/>
        </w:rPr>
        <w:t>Hřbitov Lake View</w:t>
      </w:r>
      <w:r>
        <w:t xml:space="preserve"> měl v loňském roce provozní schodek a má špatnou pověst jako zanedbaný a zločinem zamořený hřbitov. </w:t>
      </w:r>
      <w:r>
        <w:rPr>
          <w:color w:val="00587F"/>
        </w:rPr>
        <w:t>Tento soukromý, neziskový hřbitov</w:t>
      </w:r>
      <w:r>
        <w:t xml:space="preserve"> má potíže i s konkurencí </w:t>
      </w:r>
      <w:r>
        <w:rPr>
          <w:color w:val="F95475"/>
        </w:rPr>
        <w:t>svých</w:t>
      </w:r>
      <w:r>
        <w:rPr>
          <w:color w:val="61FC03"/>
        </w:rPr>
        <w:t xml:space="preserve"> ziskových protějšků, </w:t>
      </w:r>
      <w:r>
        <w:rPr>
          <w:color w:val="5D9608"/>
        </w:rPr>
        <w:t>které</w:t>
      </w:r>
      <w:r>
        <w:rPr>
          <w:color w:val="61FC03"/>
        </w:rPr>
        <w:t xml:space="preserve"> využívají přímé poštovní zásilky a další reklamu, aby</w:t>
      </w:r>
      <w:r>
        <w:t xml:space="preserve"> prodaly místa. "Nechceme být známi jako advokáti horlivě shánějící klienty," říká </w:t>
      </w:r>
      <w:r>
        <w:rPr>
          <w:color w:val="DE98FD"/>
        </w:rPr>
        <w:t xml:space="preserve">William Garrison, prezident </w:t>
      </w:r>
      <w:r>
        <w:rPr>
          <w:color w:val="98A088"/>
        </w:rPr>
        <w:t>Lake View</w:t>
      </w:r>
      <w:r>
        <w:t xml:space="preserve">. "Byli bychom rádi, aby </w:t>
      </w:r>
      <w:r>
        <w:rPr>
          <w:color w:val="4F584E"/>
        </w:rPr>
        <w:t>lidé</w:t>
      </w:r>
      <w:r>
        <w:t xml:space="preserve"> považovali </w:t>
      </w:r>
      <w:r>
        <w:rPr>
          <w:color w:val="00587F"/>
        </w:rPr>
        <w:t>Lake View</w:t>
      </w:r>
      <w:r>
        <w:t xml:space="preserve"> za historický park a příležitost ke vzdělání... </w:t>
      </w:r>
      <w:r>
        <w:rPr>
          <w:color w:val="248AD0"/>
        </w:rPr>
        <w:t xml:space="preserve">Za místo, </w:t>
      </w:r>
      <w:r>
        <w:rPr>
          <w:color w:val="5C5300"/>
        </w:rPr>
        <w:t>kde</w:t>
      </w:r>
      <w:r>
        <w:rPr>
          <w:color w:val="248AD0"/>
        </w:rPr>
        <w:t xml:space="preserve"> se dá strávit pár příjemných hodin</w:t>
      </w:r>
      <w:r>
        <w:t xml:space="preserve">." Ne </w:t>
      </w:r>
      <w:r>
        <w:rPr>
          <w:color w:val="9F6551"/>
        </w:rPr>
        <w:t xml:space="preserve">všichni známější obyvatelé </w:t>
      </w:r>
      <w:r>
        <w:rPr>
          <w:color w:val="BCFEC6"/>
        </w:rPr>
        <w:t>hřbitova</w:t>
      </w:r>
      <w:r>
        <w:t xml:space="preserve"> </w:t>
      </w:r>
      <w:r>
        <w:rPr>
          <w:color w:val="9F6551"/>
        </w:rPr>
        <w:t>se</w:t>
      </w:r>
      <w:r>
        <w:t xml:space="preserve"> však </w:t>
      </w:r>
      <w:r>
        <w:rPr>
          <w:color w:val="58018B"/>
        </w:rPr>
        <w:t>k reklamní kampani</w:t>
      </w:r>
      <w:r>
        <w:t xml:space="preserve"> propůjčili. Tak například </w:t>
      </w:r>
      <w:r>
        <w:rPr>
          <w:color w:val="00587F"/>
        </w:rPr>
        <w:t>zde</w:t>
      </w:r>
      <w:r>
        <w:t xml:space="preserve"> má </w:t>
      </w:r>
      <w:r>
        <w:rPr>
          <w:color w:val="932C70"/>
        </w:rPr>
        <w:t>hrobku</w:t>
      </w:r>
      <w:r>
        <w:t xml:space="preserve"> </w:t>
      </w:r>
      <w:r>
        <w:rPr>
          <w:color w:val="2B1B04"/>
        </w:rPr>
        <w:t>prezident James A. Garfield, oběť úkladné vraždy v roce 1881</w:t>
      </w:r>
      <w:r>
        <w:t>. (</w:t>
      </w:r>
      <w:r>
        <w:rPr>
          <w:color w:val="DE98FD"/>
        </w:rPr>
        <w:t>Garrison</w:t>
      </w:r>
      <w:r>
        <w:t xml:space="preserve"> však poznamenává, že </w:t>
      </w:r>
      <w:r>
        <w:rPr>
          <w:color w:val="932C70"/>
        </w:rPr>
        <w:t xml:space="preserve">hrobka </w:t>
      </w:r>
      <w:r>
        <w:rPr>
          <w:color w:val="B5AFC4"/>
        </w:rPr>
        <w:t>prezidenta Garfielda</w:t>
      </w:r>
      <w:r>
        <w:t xml:space="preserve"> je jedním z nejlepších příkladů románské architektury v zemi.) </w:t>
      </w:r>
      <w:r>
        <w:rPr>
          <w:color w:val="01190F"/>
        </w:rPr>
        <w:t xml:space="preserve">John Rockefeller, </w:t>
      </w:r>
      <w:r>
        <w:rPr>
          <w:color w:val="D4C67A"/>
        </w:rPr>
        <w:t>který</w:t>
      </w:r>
      <w:r>
        <w:rPr>
          <w:color w:val="01190F"/>
        </w:rPr>
        <w:t xml:space="preserve"> je pohřben pod 180 stop vysokým žulovým obeliskem</w:t>
      </w:r>
      <w:r>
        <w:t xml:space="preserve">, se rovněž pro reklamu nehodí. </w:t>
      </w:r>
      <w:r>
        <w:rPr>
          <w:color w:val="AE7AA1"/>
        </w:rPr>
        <w:t xml:space="preserve">Tento ropný magnát, </w:t>
      </w:r>
      <w:r>
        <w:rPr>
          <w:color w:val="C2A393"/>
        </w:rPr>
        <w:t>který</w:t>
      </w:r>
      <w:r>
        <w:rPr>
          <w:color w:val="AE7AA1"/>
        </w:rPr>
        <w:t xml:space="preserve"> strávil </w:t>
      </w:r>
      <w:r>
        <w:rPr>
          <w:color w:val="C2A393"/>
        </w:rPr>
        <w:t>svá</w:t>
      </w:r>
      <w:r>
        <w:rPr>
          <w:color w:val="AE7AA1"/>
        </w:rPr>
        <w:t xml:space="preserve"> poslední léta rozdáváním desetníků, aby</w:t>
      </w:r>
      <w:r>
        <w:t xml:space="preserve"> vyvrátil </w:t>
      </w:r>
      <w:r>
        <w:rPr>
          <w:color w:val="01190F"/>
        </w:rPr>
        <w:t>svou</w:t>
      </w:r>
      <w:r>
        <w:t xml:space="preserve"> pověst skrblíka, "není zrovna zábavná postava", říká Barry Olson, kreativní ředitel </w:t>
      </w:r>
      <w:r>
        <w:rPr>
          <w:color w:val="0232FD"/>
        </w:rPr>
        <w:t xml:space="preserve">reklamní agentury Innis-Maggiore-Olson z Cantonu ve státě Ohio, </w:t>
      </w:r>
      <w:r>
        <w:rPr>
          <w:color w:val="6A3A35"/>
        </w:rPr>
        <w:t>která</w:t>
      </w:r>
      <w:r>
        <w:rPr>
          <w:color w:val="0232FD"/>
        </w:rPr>
        <w:t xml:space="preserve"> </w:t>
      </w:r>
      <w:r>
        <w:rPr>
          <w:color w:val="BA6801"/>
        </w:rPr>
        <w:t>reklamy</w:t>
      </w:r>
      <w:r>
        <w:rPr>
          <w:color w:val="0232FD"/>
        </w:rPr>
        <w:t xml:space="preserve"> vyrábí</w:t>
      </w:r>
      <w:r>
        <w:t xml:space="preserve">. Propagátoři </w:t>
      </w:r>
      <w:r>
        <w:rPr>
          <w:color w:val="00587F"/>
        </w:rPr>
        <w:t>hřbitova</w:t>
      </w:r>
      <w:r>
        <w:t xml:space="preserve"> však věří, že </w:t>
      </w:r>
      <w:r>
        <w:rPr>
          <w:color w:val="00587F"/>
        </w:rPr>
        <w:t>Lake View</w:t>
      </w:r>
      <w:r>
        <w:t xml:space="preserve"> nabízí </w:t>
      </w:r>
      <w:r>
        <w:rPr>
          <w:color w:val="168E5C"/>
        </w:rPr>
        <w:t xml:space="preserve">řadu dalších slibných cílů: například Ernesta Balla, </w:t>
      </w:r>
      <w:r>
        <w:rPr>
          <w:color w:val="16C0D0"/>
        </w:rPr>
        <w:t>který</w:t>
      </w:r>
      <w:r>
        <w:rPr>
          <w:color w:val="168E5C"/>
        </w:rPr>
        <w:t xml:space="preserve"> napsal skladbu "When Irish Eyes Are Smiling" (Usměvavé irské oči), a Garretta Morgana, vynálezce plynové masky a pouličních semaforů se třemi barvami</w:t>
      </w:r>
      <w:r>
        <w:t>.</w:t>
      </w:r>
    </w:p>
    <w:p>
      <w:r>
        <w:rPr>
          <w:b/>
        </w:rPr>
        <w:t>Document number 925</w:t>
      </w:r>
    </w:p>
    <w:p>
      <w:r>
        <w:rPr>
          <w:b/>
        </w:rPr>
        <w:t>Document identifier: wsj1223-001</w:t>
      </w:r>
    </w:p>
    <w:p>
      <w:r>
        <w:rPr>
          <w:color w:val="310106"/>
        </w:rPr>
        <w:t xml:space="preserve">Akcie </w:t>
      </w:r>
      <w:r>
        <w:rPr>
          <w:color w:val="04640D"/>
        </w:rPr>
        <w:t>společnosti Euro Disneyland</w:t>
      </w:r>
      <w:r>
        <w:t xml:space="preserve"> včera debutovaly jako Sněhurka, zatímco </w:t>
      </w:r>
      <w:r>
        <w:rPr>
          <w:color w:val="FEFB0A"/>
        </w:rPr>
        <w:t>většina londýnského trhu s cennými papíry</w:t>
      </w:r>
      <w:r>
        <w:t xml:space="preserve"> vypadala, jako by snědla otrávené jablko zlé královny. V prvním dni obchodování před </w:t>
      </w:r>
      <w:r>
        <w:rPr>
          <w:color w:val="310106"/>
        </w:rPr>
        <w:t>jejich</w:t>
      </w:r>
      <w:r>
        <w:t xml:space="preserve"> zdejším skutečným vydáním vyletěly </w:t>
      </w:r>
      <w:r>
        <w:rPr>
          <w:color w:val="FB5514"/>
        </w:rPr>
        <w:t xml:space="preserve">akcie </w:t>
      </w:r>
      <w:r>
        <w:rPr>
          <w:color w:val="E115C0"/>
        </w:rPr>
        <w:t>společnosti Euro Disney</w:t>
      </w:r>
      <w:r>
        <w:t xml:space="preserve"> jako slon Dumbo, aby uzavřely </w:t>
      </w:r>
      <w:r>
        <w:rPr>
          <w:color w:val="00587F"/>
        </w:rPr>
        <w:t>na 814 pencích (13.05 dolaru</w:t>
      </w:r>
      <w:r>
        <w:t xml:space="preserve">), </w:t>
      </w:r>
      <w:r>
        <w:rPr>
          <w:color w:val="00587F"/>
        </w:rPr>
        <w:t>což</w:t>
      </w:r>
      <w:r>
        <w:t xml:space="preserve"> je 15% zvýšení z nabídkové ceny 707 pencí. Celkový londýnský trh dostal ve stopách raného debaklu na Wall Street pozdní výprask. </w:t>
      </w:r>
      <w:r>
        <w:rPr>
          <w:color w:val="0BC582"/>
        </w:rPr>
        <w:t>Index Financial Times-Stock Exchange 100</w:t>
      </w:r>
      <w:r>
        <w:t xml:space="preserve"> se prudce propadl o 40.4 bodu, aby uzavřel na 2149.3. Obchodníci připisovali </w:t>
      </w:r>
      <w:r>
        <w:rPr>
          <w:color w:val="FEB8C8"/>
        </w:rPr>
        <w:t xml:space="preserve">výkon akcií </w:t>
      </w:r>
      <w:r>
        <w:rPr>
          <w:color w:val="9E8317"/>
        </w:rPr>
        <w:t>společnosti Euro Disney</w:t>
      </w:r>
      <w:r>
        <w:t xml:space="preserve"> obrovské propagaci projektu, totiž že akcie jsou určeny na financování </w:t>
      </w:r>
      <w:r>
        <w:rPr>
          <w:color w:val="01190F"/>
        </w:rPr>
        <w:t xml:space="preserve">tematického parku společnosti Walt Disney Co. o rozloze 4800 akrů 20 mil východně </w:t>
      </w:r>
      <w:r>
        <w:rPr>
          <w:color w:val="847D81"/>
        </w:rPr>
        <w:t>od Paříže</w:t>
      </w:r>
      <w:r>
        <w:t xml:space="preserve">. </w:t>
      </w:r>
      <w:r>
        <w:rPr>
          <w:color w:val="01190F"/>
        </w:rPr>
        <w:t>Park</w:t>
      </w:r>
      <w:r>
        <w:t xml:space="preserve"> by měl být předběžně otevřen v roce 1992. "</w:t>
      </w:r>
      <w:r>
        <w:rPr>
          <w:color w:val="58018B"/>
        </w:rPr>
        <w:t>Emise</w:t>
      </w:r>
      <w:r>
        <w:t xml:space="preserve"> byla přijata velice dobře - </w:t>
      </w:r>
      <w:r>
        <w:rPr>
          <w:color w:val="B70639"/>
        </w:rPr>
        <w:t>Disney</w:t>
      </w:r>
      <w:r>
        <w:t xml:space="preserve"> je dobře známé jméno, dá se říci, že na celém světě," řekl </w:t>
      </w:r>
      <w:r>
        <w:rPr>
          <w:color w:val="703B01"/>
        </w:rPr>
        <w:t xml:space="preserve">Vernon Dempsey, vedoucí obchodník evropských akcií </w:t>
      </w:r>
      <w:r>
        <w:rPr>
          <w:color w:val="F7F1DF"/>
        </w:rPr>
        <w:t xml:space="preserve">ze společnosti Kleinwort Benson Ltd., </w:t>
      </w:r>
      <w:r>
        <w:rPr>
          <w:color w:val="118B8A"/>
        </w:rPr>
        <w:t>která</w:t>
      </w:r>
      <w:r>
        <w:rPr>
          <w:color w:val="F7F1DF"/>
        </w:rPr>
        <w:t xml:space="preserve"> má </w:t>
      </w:r>
      <w:r>
        <w:rPr>
          <w:color w:val="4AFEFA"/>
        </w:rPr>
        <w:t>emisi</w:t>
      </w:r>
      <w:r>
        <w:rPr>
          <w:color w:val="F7F1DF"/>
        </w:rPr>
        <w:t xml:space="preserve"> na starosti</w:t>
      </w:r>
      <w:r>
        <w:t xml:space="preserve">. </w:t>
      </w:r>
      <w:r>
        <w:rPr>
          <w:color w:val="703B01"/>
        </w:rPr>
        <w:t>Dempsey</w:t>
      </w:r>
      <w:r>
        <w:t xml:space="preserve"> odhadoval, že londýnský debut </w:t>
      </w:r>
      <w:r>
        <w:rPr>
          <w:color w:val="58018B"/>
        </w:rPr>
        <w:t>emise</w:t>
      </w:r>
      <w:r>
        <w:t xml:space="preserve"> doprovázel "velmi, velmi silný obrat - něco mezi pěti až šesti miliony akcií". Většinou nakupovaly instituce, dodal. Oficiální obchodování akcií začne </w:t>
      </w:r>
      <w:r>
        <w:rPr>
          <w:color w:val="FCB164"/>
        </w:rPr>
        <w:t>v</w:t>
      </w:r>
      <w:r>
        <w:rPr>
          <w:color w:val="796EE6"/>
        </w:rPr>
        <w:t xml:space="preserve"> Londýně</w:t>
      </w:r>
      <w:r>
        <w:t xml:space="preserve">, </w:t>
      </w:r>
      <w:r>
        <w:rPr>
          <w:color w:val="000D2C"/>
        </w:rPr>
        <w:t>Paříži</w:t>
      </w:r>
      <w:r>
        <w:t xml:space="preserve"> a Bruselu </w:t>
      </w:r>
      <w:r>
        <w:rPr>
          <w:color w:val="53495F"/>
        </w:rPr>
        <w:t xml:space="preserve">6. listopadu, </w:t>
      </w:r>
      <w:r>
        <w:rPr>
          <w:color w:val="F95475"/>
        </w:rPr>
        <w:t>kdy</w:t>
      </w:r>
      <w:r>
        <w:rPr>
          <w:color w:val="53495F"/>
        </w:rPr>
        <w:t xml:space="preserve"> </w:t>
      </w:r>
      <w:r>
        <w:rPr>
          <w:color w:val="61FC03"/>
        </w:rPr>
        <w:t xml:space="preserve">uvedená nabídka ve francouzských francích, </w:t>
      </w:r>
      <w:r>
        <w:rPr>
          <w:color w:val="5D9608"/>
        </w:rPr>
        <w:t>která</w:t>
      </w:r>
      <w:r>
        <w:rPr>
          <w:color w:val="61FC03"/>
        </w:rPr>
        <w:t xml:space="preserve"> je hodnocena téměř na 1 miliardu dolarů</w:t>
      </w:r>
      <w:r>
        <w:rPr>
          <w:color w:val="53495F"/>
        </w:rPr>
        <w:t xml:space="preserve">, vstoupí na trh </w:t>
      </w:r>
      <w:r>
        <w:rPr>
          <w:color w:val="DE98FD"/>
        </w:rPr>
        <w:t>v Evropském společenství</w:t>
      </w:r>
      <w:r>
        <w:t xml:space="preserve">. </w:t>
      </w:r>
      <w:r>
        <w:rPr>
          <w:color w:val="98A088"/>
        </w:rPr>
        <w:t>Americkým investorům</w:t>
      </w:r>
      <w:r>
        <w:t xml:space="preserve"> bude umožněno nakupovat akcie od investorů </w:t>
      </w:r>
      <w:r>
        <w:rPr>
          <w:color w:val="4F584E"/>
        </w:rPr>
        <w:t>z Evropského společenství</w:t>
      </w:r>
      <w:r>
        <w:t xml:space="preserve"> o 90 dní později. Vzhledem k zájmu spojenému </w:t>
      </w:r>
      <w:r>
        <w:rPr>
          <w:color w:val="58018B"/>
        </w:rPr>
        <w:t>s emisí</w:t>
      </w:r>
      <w:r>
        <w:t xml:space="preserve"> učinila </w:t>
      </w:r>
      <w:r>
        <w:rPr>
          <w:color w:val="248AD0"/>
        </w:rPr>
        <w:t>londýnská burza</w:t>
      </w:r>
      <w:r>
        <w:t xml:space="preserve"> neobvyklý krok a umožnila </w:t>
      </w:r>
      <w:r>
        <w:rPr>
          <w:color w:val="5C5300"/>
        </w:rPr>
        <w:t>obchodníkům</w:t>
      </w:r>
      <w:r>
        <w:t xml:space="preserve"> zřídit oficiálně schválený trh </w:t>
      </w:r>
      <w:r>
        <w:rPr>
          <w:color w:val="58018B"/>
        </w:rPr>
        <w:t>této emise</w:t>
      </w:r>
      <w:r>
        <w:t xml:space="preserve"> před </w:t>
      </w:r>
      <w:r>
        <w:rPr>
          <w:color w:val="58018B"/>
        </w:rPr>
        <w:t>jejím</w:t>
      </w:r>
      <w:r>
        <w:t xml:space="preserve"> skutečným vydáním. Nestálý, neoficiální "šedý" trh </w:t>
      </w:r>
      <w:r>
        <w:rPr>
          <w:color w:val="58018B"/>
        </w:rPr>
        <w:t>s těmito akciemi</w:t>
      </w:r>
      <w:r>
        <w:t xml:space="preserve"> funguje </w:t>
      </w:r>
      <w:r>
        <w:rPr>
          <w:color w:val="9F6551"/>
        </w:rPr>
        <w:t>v Paříži</w:t>
      </w:r>
      <w:r>
        <w:t xml:space="preserve"> už asi dva týdny. </w:t>
      </w:r>
      <w:r>
        <w:rPr>
          <w:color w:val="FEB8C8"/>
        </w:rPr>
        <w:t>V protikladu k londýnskému výkonu</w:t>
      </w:r>
      <w:r>
        <w:t xml:space="preserve"> </w:t>
      </w:r>
      <w:r>
        <w:rPr>
          <w:color w:val="9F6551"/>
        </w:rPr>
        <w:t>zde</w:t>
      </w:r>
      <w:r>
        <w:t xml:space="preserve"> akcie </w:t>
      </w:r>
      <w:r>
        <w:rPr>
          <w:color w:val="BCFEC6"/>
        </w:rPr>
        <w:t>společnosti Euro Disney</w:t>
      </w:r>
      <w:r>
        <w:t xml:space="preserve"> včera uzavřely s propadem tří franků na 79 1/2 franku (12.66 dolaru), avšak stále kolem 10 % nad nabídkovou cenou 72 franků. "Hodně lidí v tomhle hanebném dvoustranném boji utrpí újmu," varoval </w:t>
      </w:r>
      <w:r>
        <w:rPr>
          <w:color w:val="932C70"/>
        </w:rPr>
        <w:t xml:space="preserve">Alistair Cuddeford, obchodník společnosti Salomon Brothers International Ltd. se sídlem </w:t>
      </w:r>
      <w:r>
        <w:rPr>
          <w:color w:val="2B1B04"/>
        </w:rPr>
        <w:t>v Londýně</w:t>
      </w:r>
      <w:r>
        <w:rPr>
          <w:color w:val="932C70"/>
        </w:rPr>
        <w:t xml:space="preserve">, </w:t>
      </w:r>
      <w:r>
        <w:rPr>
          <w:color w:val="B5AFC4"/>
        </w:rPr>
        <w:t>která</w:t>
      </w:r>
      <w:r>
        <w:rPr>
          <w:color w:val="932C70"/>
        </w:rPr>
        <w:t xml:space="preserve"> je makléřem akcií </w:t>
      </w:r>
      <w:r>
        <w:rPr>
          <w:color w:val="D4C67A"/>
        </w:rPr>
        <w:t>společnosti Euro Disney</w:t>
      </w:r>
      <w:r>
        <w:rPr>
          <w:color w:val="932C70"/>
        </w:rPr>
        <w:t xml:space="preserve"> ve francích</w:t>
      </w:r>
      <w:r>
        <w:t xml:space="preserve">. "Investoři by neměli s touhle koupí příliš spěchat. </w:t>
      </w:r>
      <w:r>
        <w:rPr>
          <w:color w:val="AE7AA1"/>
        </w:rPr>
        <w:t>Mnoho velkých evropských bank, především francouzské a švýcarské arbitrážní účty</w:t>
      </w:r>
      <w:r>
        <w:t xml:space="preserve">, kupují </w:t>
      </w:r>
      <w:r>
        <w:rPr>
          <w:color w:val="C2A393"/>
        </w:rPr>
        <w:t>akcie</w:t>
      </w:r>
      <w:r>
        <w:t xml:space="preserve"> jen proto, aby </w:t>
      </w:r>
      <w:r>
        <w:rPr>
          <w:color w:val="C2A393"/>
        </w:rPr>
        <w:t>je</w:t>
      </w:r>
      <w:r>
        <w:t xml:space="preserve"> proměnily" v rychlý zisk, uvedl.</w:t>
      </w:r>
    </w:p>
    <w:p>
      <w:r>
        <w:rPr>
          <w:b/>
        </w:rPr>
        <w:t>Document number 926</w:t>
      </w:r>
    </w:p>
    <w:p>
      <w:r>
        <w:rPr>
          <w:b/>
        </w:rPr>
        <w:t>Document identifier: wsj1224-001</w:t>
      </w:r>
    </w:p>
    <w:p>
      <w:r>
        <w:rPr>
          <w:color w:val="310106"/>
        </w:rPr>
        <w:t xml:space="preserve">Albert Fried ml., 59 letý ředitel a držitel 9.5% podílu </w:t>
      </w:r>
      <w:r>
        <w:rPr>
          <w:color w:val="04640D"/>
        </w:rPr>
        <w:t>společnosti</w:t>
      </w:r>
      <w:r>
        <w:t xml:space="preserve">, byl jmenován předsedou </w:t>
      </w:r>
      <w:r>
        <w:rPr>
          <w:color w:val="FEFB0A"/>
        </w:rPr>
        <w:t>tohoto výrobce produktů pro stavební zařízení, manipulaci s materiálem a železniční průmysl</w:t>
      </w:r>
      <w:r>
        <w:t xml:space="preserve">. Nastoupí </w:t>
      </w:r>
      <w:r>
        <w:rPr>
          <w:color w:val="FB5514"/>
        </w:rPr>
        <w:t xml:space="preserve">po 62 letém L. L. Whiteovi ml., </w:t>
      </w:r>
      <w:r>
        <w:rPr>
          <w:color w:val="E115C0"/>
        </w:rPr>
        <w:t>který</w:t>
      </w:r>
      <w:r>
        <w:rPr>
          <w:color w:val="FB5514"/>
        </w:rPr>
        <w:t xml:space="preserve"> rezignoval, avšak zůstává v ředitelské funkci</w:t>
      </w:r>
      <w:r>
        <w:t xml:space="preserve">. </w:t>
      </w:r>
      <w:r>
        <w:rPr>
          <w:color w:val="310106"/>
        </w:rPr>
        <w:t>Fried</w:t>
      </w:r>
      <w:r>
        <w:t xml:space="preserve"> je rovněž společníkem pověřeným řízením společnosti Albert Fried &amp; Co.</w:t>
      </w:r>
    </w:p>
    <w:p>
      <w:r>
        <w:rPr>
          <w:b/>
        </w:rPr>
        <w:t>Document number 927</w:t>
      </w:r>
    </w:p>
    <w:p>
      <w:r>
        <w:rPr>
          <w:b/>
        </w:rPr>
        <w:t>Document identifier: wsj1225-001</w:t>
      </w:r>
    </w:p>
    <w:p>
      <w:r>
        <w:rPr>
          <w:color w:val="310106"/>
        </w:rPr>
        <w:t>Společnost Ford Motor Co.</w:t>
      </w:r>
      <w:r>
        <w:t xml:space="preserve"> zintenzivnila boj </w:t>
      </w:r>
      <w:r>
        <w:rPr>
          <w:color w:val="04640D"/>
        </w:rPr>
        <w:t>se společností General Motors Corp.</w:t>
      </w:r>
      <w:r>
        <w:t xml:space="preserve"> </w:t>
      </w:r>
      <w:r>
        <w:rPr>
          <w:color w:val="FEFB0A"/>
        </w:rPr>
        <w:t>o společnost Jaguar PLC</w:t>
      </w:r>
      <w:r>
        <w:t xml:space="preserve"> prohlášením, že je připravena učinit celkovou nabídku </w:t>
      </w:r>
      <w:r>
        <w:rPr>
          <w:color w:val="FEFB0A"/>
        </w:rPr>
        <w:t>na tohoto britského výrobce aut</w:t>
      </w:r>
      <w:r>
        <w:t xml:space="preserve">, až budou zrušena omezení na držbu akcií. </w:t>
      </w:r>
      <w:r>
        <w:rPr>
          <w:color w:val="FB5514"/>
        </w:rPr>
        <w:t>Toto prohlášení</w:t>
      </w:r>
      <w:r>
        <w:t xml:space="preserve"> bylo součástí registrace </w:t>
      </w:r>
      <w:r>
        <w:rPr>
          <w:color w:val="310106"/>
        </w:rPr>
        <w:t>společnosti Ford</w:t>
      </w:r>
      <w:r>
        <w:t xml:space="preserve"> u americké Komise pro regulaci prodeje cenných papírů. </w:t>
      </w:r>
      <w:r>
        <w:rPr>
          <w:color w:val="310106"/>
        </w:rPr>
        <w:t>Společnost Ford</w:t>
      </w:r>
      <w:r>
        <w:t xml:space="preserve"> neuvedla, </w:t>
      </w:r>
      <w:r>
        <w:rPr>
          <w:color w:val="E115C0"/>
        </w:rPr>
        <w:t xml:space="preserve">jak vysokou nabídku </w:t>
      </w:r>
      <w:r>
        <w:rPr>
          <w:color w:val="00587F"/>
        </w:rPr>
        <w:t>na společnost Jaguar</w:t>
      </w:r>
      <w:r>
        <w:rPr>
          <w:color w:val="E115C0"/>
        </w:rPr>
        <w:t xml:space="preserve"> by mohla učinit</w:t>
      </w:r>
      <w:r>
        <w:t xml:space="preserve">, ani kdy se </w:t>
      </w:r>
      <w:r>
        <w:rPr>
          <w:color w:val="E115C0"/>
        </w:rPr>
        <w:t>tak</w:t>
      </w:r>
      <w:r>
        <w:t xml:space="preserve"> stane. </w:t>
      </w:r>
      <w:r>
        <w:rPr>
          <w:color w:val="0BC582"/>
        </w:rPr>
        <w:t>Britská vláda</w:t>
      </w:r>
      <w:r>
        <w:t xml:space="preserve"> v současné době nedovoluje </w:t>
      </w:r>
      <w:r>
        <w:rPr>
          <w:color w:val="FEB8C8"/>
        </w:rPr>
        <w:t>žádnému zahraničnímu investorovi</w:t>
      </w:r>
      <w:r>
        <w:t xml:space="preserve"> držet bez povolení vyšší podíl než 15 % akcií </w:t>
      </w:r>
      <w:r>
        <w:rPr>
          <w:color w:val="FEFB0A"/>
        </w:rPr>
        <w:t>společnosti</w:t>
      </w:r>
      <w:r>
        <w:t xml:space="preserve">, a to až do 31. prosince, </w:t>
      </w:r>
      <w:r>
        <w:rPr>
          <w:color w:val="9E8317"/>
        </w:rPr>
        <w:t>Společnost Ford</w:t>
      </w:r>
      <w:r>
        <w:t xml:space="preserve"> by však </w:t>
      </w:r>
      <w:r>
        <w:rPr>
          <w:color w:val="01190F"/>
        </w:rPr>
        <w:t xml:space="preserve">se </w:t>
      </w:r>
      <w:r>
        <w:rPr>
          <w:color w:val="847D81"/>
        </w:rPr>
        <w:t>svým</w:t>
      </w:r>
      <w:r>
        <w:rPr>
          <w:color w:val="01190F"/>
        </w:rPr>
        <w:t xml:space="preserve"> podílem </w:t>
      </w:r>
      <w:r>
        <w:rPr>
          <w:color w:val="58018B"/>
        </w:rPr>
        <w:t>ve společnosti Jaguar</w:t>
      </w:r>
      <w:r>
        <w:rPr>
          <w:color w:val="01190F"/>
        </w:rPr>
        <w:t xml:space="preserve">, </w:t>
      </w:r>
      <w:r>
        <w:rPr>
          <w:color w:val="B70639"/>
        </w:rPr>
        <w:t>který</w:t>
      </w:r>
      <w:r>
        <w:rPr>
          <w:color w:val="01190F"/>
        </w:rPr>
        <w:t xml:space="preserve"> včera zvýšila na 11.95 %</w:t>
      </w:r>
      <w:r>
        <w:t xml:space="preserve">, mohla svolat mimořádnou valnou hromadu akcionářů </w:t>
      </w:r>
      <w:r>
        <w:rPr>
          <w:color w:val="FEFB0A"/>
        </w:rPr>
        <w:t>společnosti Jaguar</w:t>
      </w:r>
      <w:r>
        <w:t xml:space="preserve"> a přesvědčit </w:t>
      </w:r>
      <w:r>
        <w:rPr>
          <w:color w:val="703B01"/>
        </w:rPr>
        <w:t>držitele akcií</w:t>
      </w:r>
      <w:r>
        <w:t xml:space="preserve">, aby hlasovali za dřívější zrušení omezení. Úspěšné hlasování by vyvinulo tlak </w:t>
      </w:r>
      <w:r>
        <w:rPr>
          <w:color w:val="0BC582"/>
        </w:rPr>
        <w:t>na britskou vládu</w:t>
      </w:r>
      <w:r>
        <w:t xml:space="preserve">, aby </w:t>
      </w:r>
      <w:r>
        <w:rPr>
          <w:color w:val="F7F1DF"/>
        </w:rPr>
        <w:t>omezení</w:t>
      </w:r>
      <w:r>
        <w:t xml:space="preserve"> zrušila. "Neučinili jsme dosud rozhodnutí" žádat o mimořádnou valnou hromadu akcionářů </w:t>
      </w:r>
      <w:r>
        <w:rPr>
          <w:color w:val="FEFB0A"/>
        </w:rPr>
        <w:t>společnosti Jaguar</w:t>
      </w:r>
      <w:r>
        <w:t xml:space="preserve">, uvedl </w:t>
      </w:r>
      <w:r>
        <w:rPr>
          <w:color w:val="118B8A"/>
        </w:rPr>
        <w:t xml:space="preserve">Martyn Watkins, mluvčí </w:t>
      </w:r>
      <w:r>
        <w:rPr>
          <w:color w:val="4AFEFA"/>
        </w:rPr>
        <w:t>společnosti Ford v Londýně</w:t>
      </w:r>
      <w:r>
        <w:t xml:space="preserve">. Zdůraznil, že </w:t>
      </w:r>
      <w:r>
        <w:rPr>
          <w:color w:val="310106"/>
        </w:rPr>
        <w:t>tento výrobce aut</w:t>
      </w:r>
      <w:r>
        <w:t xml:space="preserve"> by učinil nabídku </w:t>
      </w:r>
      <w:r>
        <w:rPr>
          <w:color w:val="FEFB0A"/>
        </w:rPr>
        <w:t>na celou společnost Jaguar</w:t>
      </w:r>
      <w:r>
        <w:t xml:space="preserve"> jen za korektních podmínek, a dále řekl, že "podmínky nejsou v dané chvíli korektní ani reálné". </w:t>
      </w:r>
      <w:r>
        <w:rPr>
          <w:color w:val="310106"/>
        </w:rPr>
        <w:t>Společnost Ford</w:t>
      </w:r>
      <w:r>
        <w:t xml:space="preserve"> minulý měsíc oznámila plány na získání až 15 % </w:t>
      </w:r>
      <w:r>
        <w:rPr>
          <w:color w:val="FEFB0A"/>
        </w:rPr>
        <w:t>společnosti Jaguar</w:t>
      </w:r>
      <w:r>
        <w:t xml:space="preserve">. </w:t>
      </w:r>
      <w:r>
        <w:rPr>
          <w:color w:val="FCB164"/>
        </w:rPr>
        <w:t xml:space="preserve">Zástupci </w:t>
      </w:r>
      <w:r>
        <w:rPr>
          <w:color w:val="796EE6"/>
        </w:rPr>
        <w:t>společnosti Jaguar</w:t>
      </w:r>
      <w:r>
        <w:t xml:space="preserve"> potvrdili, </w:t>
      </w:r>
      <w:r>
        <w:rPr>
          <w:color w:val="000D2C"/>
        </w:rPr>
        <w:t xml:space="preserve">že jednají o spojenectví </w:t>
      </w:r>
      <w:r>
        <w:rPr>
          <w:color w:val="53495F"/>
        </w:rPr>
        <w:t>se společností GM</w:t>
      </w:r>
      <w:r>
        <w:t xml:space="preserve">, a </w:t>
      </w:r>
      <w:r>
        <w:rPr>
          <w:color w:val="F95475"/>
        </w:rPr>
        <w:t>minulý týden</w:t>
      </w:r>
      <w:r>
        <w:t xml:space="preserve"> uvedli, že doufají v dosažení dohody do jednoho měsíce. Analytici očekávají uzavření </w:t>
      </w:r>
      <w:r>
        <w:rPr>
          <w:color w:val="61FC03"/>
        </w:rPr>
        <w:t xml:space="preserve">dohody </w:t>
      </w:r>
      <w:r>
        <w:rPr>
          <w:color w:val="5D9608"/>
        </w:rPr>
        <w:t>mezi</w:t>
      </w:r>
      <w:r>
        <w:rPr>
          <w:color w:val="DE98FD"/>
        </w:rPr>
        <w:t xml:space="preserve"> společností GM</w:t>
      </w:r>
      <w:r>
        <w:rPr>
          <w:color w:val="98A088"/>
        </w:rPr>
        <w:t xml:space="preserve"> a </w:t>
      </w:r>
      <w:r>
        <w:rPr>
          <w:color w:val="4F584E"/>
        </w:rPr>
        <w:t>společností Jaguar</w:t>
      </w:r>
      <w:r>
        <w:rPr>
          <w:color w:val="61FC03"/>
        </w:rPr>
        <w:t xml:space="preserve">, </w:t>
      </w:r>
      <w:r>
        <w:rPr>
          <w:color w:val="248AD0"/>
        </w:rPr>
        <w:t>která</w:t>
      </w:r>
      <w:r>
        <w:rPr>
          <w:color w:val="61FC03"/>
        </w:rPr>
        <w:t xml:space="preserve"> by </w:t>
      </w:r>
      <w:r>
        <w:rPr>
          <w:color w:val="5C5300"/>
        </w:rPr>
        <w:t>americkému výrobci aut</w:t>
      </w:r>
      <w:r>
        <w:rPr>
          <w:color w:val="61FC03"/>
        </w:rPr>
        <w:t xml:space="preserve"> nabídla konečný 30% podíl </w:t>
      </w:r>
      <w:r>
        <w:rPr>
          <w:color w:val="9F6551"/>
        </w:rPr>
        <w:t>v britské společnosti</w:t>
      </w:r>
      <w:r>
        <w:rPr>
          <w:color w:val="61FC03"/>
        </w:rPr>
        <w:t xml:space="preserve"> a vytvořila tak </w:t>
      </w:r>
      <w:r>
        <w:rPr>
          <w:color w:val="BCFEC6"/>
        </w:rPr>
        <w:t xml:space="preserve">podnik se společnou majetkovou účastí, </w:t>
      </w:r>
      <w:r>
        <w:rPr>
          <w:color w:val="932C70"/>
        </w:rPr>
        <w:t>který</w:t>
      </w:r>
      <w:r>
        <w:rPr>
          <w:color w:val="BCFEC6"/>
        </w:rPr>
        <w:t xml:space="preserve"> by vyráběl modely aut pro manažery</w:t>
      </w:r>
      <w:r>
        <w:t xml:space="preserve">. Avšak vidina toho, že </w:t>
      </w:r>
      <w:r>
        <w:rPr>
          <w:color w:val="310106"/>
        </w:rPr>
        <w:t>společnost Ford</w:t>
      </w:r>
      <w:r>
        <w:t xml:space="preserve"> nakonec podá plně kvalifikovanou nabídku, by mohla jednání </w:t>
      </w:r>
      <w:r>
        <w:rPr>
          <w:color w:val="2B1B04"/>
        </w:rPr>
        <w:t>mezi</w:t>
      </w:r>
      <w:r>
        <w:rPr>
          <w:color w:val="B5AFC4"/>
        </w:rPr>
        <w:t xml:space="preserve"> společností GM</w:t>
      </w:r>
      <w:r>
        <w:rPr>
          <w:color w:val="D4C67A"/>
        </w:rPr>
        <w:t xml:space="preserve"> a </w:t>
      </w:r>
      <w:r>
        <w:rPr>
          <w:color w:val="AE7AA1"/>
        </w:rPr>
        <w:t>společností Jaguar</w:t>
      </w:r>
      <w:r>
        <w:t xml:space="preserve"> narušit. Zdá se, že </w:t>
      </w:r>
      <w:r>
        <w:rPr>
          <w:color w:val="FEFB0A"/>
        </w:rPr>
        <w:t>společnost Jaguar</w:t>
      </w:r>
      <w:r>
        <w:t xml:space="preserve"> ztrácí zájem o poskytnutí menšinového podílu </w:t>
      </w:r>
      <w:r>
        <w:rPr>
          <w:color w:val="04640D"/>
        </w:rPr>
        <w:t>společnosti GM</w:t>
      </w:r>
      <w:r>
        <w:t xml:space="preserve">, řekl </w:t>
      </w:r>
      <w:r>
        <w:rPr>
          <w:color w:val="C2A393"/>
        </w:rPr>
        <w:t xml:space="preserve">člověk obeznámený </w:t>
      </w:r>
      <w:r>
        <w:rPr>
          <w:color w:val="0232FD"/>
        </w:rPr>
        <w:t>s jednáními</w:t>
      </w:r>
      <w:r>
        <w:t xml:space="preserve"> a dodal: "Nepřekvapilo by </w:t>
      </w:r>
      <w:r>
        <w:rPr>
          <w:color w:val="C2A393"/>
        </w:rPr>
        <w:t>mě</w:t>
      </w:r>
      <w:r>
        <w:t>, kdyby [</w:t>
      </w:r>
      <w:r>
        <w:rPr>
          <w:color w:val="6A3A35"/>
        </w:rPr>
        <w:t xml:space="preserve">vedoucí pracovníci </w:t>
      </w:r>
      <w:r>
        <w:rPr>
          <w:color w:val="BA6801"/>
        </w:rPr>
        <w:t>společnosti Jaguar</w:t>
      </w:r>
      <w:r>
        <w:t xml:space="preserve">] raději vyčkali, aby viděli, jak </w:t>
      </w:r>
      <w:r>
        <w:rPr>
          <w:color w:val="168E5C"/>
        </w:rPr>
        <w:t>se</w:t>
      </w:r>
      <w:r>
        <w:t xml:space="preserve"> [</w:t>
      </w:r>
      <w:r>
        <w:rPr>
          <w:color w:val="168E5C"/>
        </w:rPr>
        <w:t xml:space="preserve">nabídka </w:t>
      </w:r>
      <w:r>
        <w:rPr>
          <w:color w:val="16C0D0"/>
        </w:rPr>
        <w:t>společnosti Ford</w:t>
      </w:r>
      <w:r>
        <w:t xml:space="preserve">] vybarví." Předpokládá, že se </w:t>
      </w:r>
      <w:r>
        <w:rPr>
          <w:color w:val="C62100"/>
        </w:rPr>
        <w:t xml:space="preserve">zástupci </w:t>
      </w:r>
      <w:r>
        <w:rPr>
          <w:color w:val="014347"/>
        </w:rPr>
        <w:t>společnosti Ford</w:t>
      </w:r>
      <w:r>
        <w:t xml:space="preserve"> příští týden setkají s vedením </w:t>
      </w:r>
      <w:r>
        <w:rPr>
          <w:color w:val="FEFB0A"/>
        </w:rPr>
        <w:t>společnosti Jaguar</w:t>
      </w:r>
      <w:r>
        <w:t xml:space="preserve">, aby načrtli </w:t>
      </w:r>
      <w:r>
        <w:rPr>
          <w:color w:val="C62100"/>
        </w:rPr>
        <w:t>svůj</w:t>
      </w:r>
      <w:r>
        <w:t xml:space="preserve"> návrh. </w:t>
      </w:r>
      <w:r>
        <w:rPr>
          <w:color w:val="233809"/>
        </w:rPr>
        <w:t xml:space="preserve">Sir John Egan, předseda </w:t>
      </w:r>
      <w:r>
        <w:rPr>
          <w:color w:val="42083B"/>
        </w:rPr>
        <w:t>společnosti Jaguar</w:t>
      </w:r>
      <w:r>
        <w:t xml:space="preserve">, se dosud odmítal se zástupci </w:t>
      </w:r>
      <w:r>
        <w:rPr>
          <w:color w:val="310106"/>
        </w:rPr>
        <w:t>společnosti Ford</w:t>
      </w:r>
      <w:r>
        <w:t xml:space="preserve"> setkat, ale předpokládá se, že bude ochoten zvážit konkrétní návrh nabídky. A co se týká </w:t>
      </w:r>
      <w:r>
        <w:rPr>
          <w:color w:val="04640D"/>
        </w:rPr>
        <w:t>společnosti GM</w:t>
      </w:r>
      <w:r>
        <w:t xml:space="preserve">, </w:t>
      </w:r>
      <w:r>
        <w:rPr>
          <w:color w:val="04640D"/>
        </w:rPr>
        <w:t>její</w:t>
      </w:r>
      <w:r>
        <w:t xml:space="preserve"> "nejnižší pozicí musí být úplná nabídka sama o sobě", řekl Stephen Reitman, evropský analytik automobilového průmyslu u londýnské makléřské společnosti UBS-Phillips &amp; Drew. Převzetí </w:t>
      </w:r>
      <w:r>
        <w:rPr>
          <w:color w:val="FEFB0A"/>
        </w:rPr>
        <w:t>společnosti Jaguar</w:t>
      </w:r>
      <w:r>
        <w:t xml:space="preserve"> </w:t>
      </w:r>
      <w:r>
        <w:rPr>
          <w:color w:val="310106"/>
        </w:rPr>
        <w:t>společností Ford</w:t>
      </w:r>
      <w:r>
        <w:t xml:space="preserve"> by "mělo takový dopad na rovnováhu sil v 90. letech, že si </w:t>
      </w:r>
      <w:r>
        <w:rPr>
          <w:color w:val="04640D"/>
        </w:rPr>
        <w:t>společnost General Motors</w:t>
      </w:r>
      <w:r>
        <w:t xml:space="preserve"> nemůže dovolit ustoupit. Budou muset vhodit rukavici do ringu." Mluvčí </w:t>
      </w:r>
      <w:r>
        <w:rPr>
          <w:color w:val="04640D"/>
        </w:rPr>
        <w:t>společnosti GM</w:t>
      </w:r>
      <w:r>
        <w:t xml:space="preserve"> včera znovu zdůraznil zájem </w:t>
      </w:r>
      <w:r>
        <w:rPr>
          <w:color w:val="04640D"/>
        </w:rPr>
        <w:t>společnosti</w:t>
      </w:r>
      <w:r>
        <w:t xml:space="preserve"> o získání menšinového podílu, aby tak pomohla </w:t>
      </w:r>
      <w:r>
        <w:rPr>
          <w:color w:val="FEFB0A"/>
        </w:rPr>
        <w:t>společnosti Jaguar</w:t>
      </w:r>
      <w:r>
        <w:t xml:space="preserve"> zůstat nezávislou. Rozhodná bitva by mohla znamenat, že by </w:t>
      </w:r>
      <w:r>
        <w:rPr>
          <w:color w:val="FEFB0A"/>
        </w:rPr>
        <w:t>společnost Jaguar</w:t>
      </w:r>
      <w:r>
        <w:t xml:space="preserve"> získala 10 liber (16.02 dolaru) za akcii, čili přibližně 1.8 miliardy liber (2.88 miliardy dolarů), domnívá se několik analytiků. Vyhlídka na boj o převzetí znamenala v posledních týdnech </w:t>
      </w:r>
      <w:r>
        <w:rPr>
          <w:color w:val="FEFB0A"/>
        </w:rPr>
        <w:t>pro společnost Jaguar</w:t>
      </w:r>
      <w:r>
        <w:t xml:space="preserve"> prudký vzlet akcií. Američtí spekulanti na akvizičním trhu nyní vlastní odhadem 25 % akcií </w:t>
      </w:r>
      <w:r>
        <w:rPr>
          <w:color w:val="FEFB0A"/>
        </w:rPr>
        <w:t>společnosti Jaguar</w:t>
      </w:r>
      <w:r>
        <w:t xml:space="preserve">. Na včerejším klesajícím londýnském trhu cenných papírů propadly v pozdním obchodování akcie </w:t>
      </w:r>
      <w:r>
        <w:rPr>
          <w:color w:val="FEFB0A"/>
        </w:rPr>
        <w:t>společnosti Jaguar</w:t>
      </w:r>
      <w:r>
        <w:t xml:space="preserve"> od pondělí o čtyři pence na 694 pencí (11.11 dolaru) za akcii. Americké depozitní stvrzenky </w:t>
      </w:r>
      <w:r>
        <w:rPr>
          <w:color w:val="FEFB0A"/>
        </w:rPr>
        <w:t>společnosti Jaguar</w:t>
      </w:r>
      <w:r>
        <w:t xml:space="preserve"> </w:t>
      </w:r>
      <w:r>
        <w:rPr>
          <w:color w:val="82785D"/>
        </w:rPr>
        <w:t>ve Spojených státech</w:t>
      </w:r>
      <w:r>
        <w:t xml:space="preserve"> stouply v mimoburzovním obchodování o 12.5 centu na 11.25 dolaru. </w:t>
      </w:r>
      <w:r>
        <w:rPr>
          <w:color w:val="023087"/>
        </w:rPr>
        <w:t>Společnosti Ford i GM</w:t>
      </w:r>
      <w:r>
        <w:t xml:space="preserve"> nutně potřebují luxusní obchodní značku, aby dokázaly čelit novodobé japonské konkurenci na evropských i amerických trzích. A </w:t>
      </w:r>
      <w:r>
        <w:rPr>
          <w:color w:val="FEFB0A"/>
        </w:rPr>
        <w:t>finančně vyčerpaná společnost Jaguar</w:t>
      </w:r>
      <w:r>
        <w:t xml:space="preserve"> strávila více než rok pátráním </w:t>
      </w:r>
      <w:r>
        <w:rPr>
          <w:color w:val="B7DAD2"/>
        </w:rPr>
        <w:t xml:space="preserve">po bohatém strýčkovi, </w:t>
      </w:r>
      <w:r>
        <w:rPr>
          <w:color w:val="196956"/>
        </w:rPr>
        <w:t>který</w:t>
      </w:r>
      <w:r>
        <w:rPr>
          <w:color w:val="B7DAD2"/>
        </w:rPr>
        <w:t xml:space="preserve"> by </w:t>
      </w:r>
      <w:r>
        <w:rPr>
          <w:color w:val="8C41BB"/>
        </w:rPr>
        <w:t>jí</w:t>
      </w:r>
      <w:r>
        <w:rPr>
          <w:color w:val="B7DAD2"/>
        </w:rPr>
        <w:t xml:space="preserve"> poskytl hotovost a technologické know-how</w:t>
      </w:r>
      <w:r>
        <w:t xml:space="preserve">. </w:t>
      </w:r>
      <w:r>
        <w:rPr>
          <w:color w:val="FEFB0A"/>
        </w:rPr>
        <w:t>Tato firma</w:t>
      </w:r>
      <w:r>
        <w:t xml:space="preserve"> dala najevo, že dává přednost </w:t>
      </w:r>
      <w:r>
        <w:rPr>
          <w:color w:val="04640D"/>
        </w:rPr>
        <w:t>společnosti GM</w:t>
      </w:r>
      <w:r>
        <w:t xml:space="preserve"> </w:t>
      </w:r>
      <w:r>
        <w:rPr>
          <w:color w:val="310106"/>
        </w:rPr>
        <w:t>před společností Ford</w:t>
      </w:r>
      <w:r>
        <w:t xml:space="preserve">, jelikož </w:t>
      </w:r>
      <w:r>
        <w:rPr>
          <w:color w:val="04640D"/>
        </w:rPr>
        <w:t>společnost GM</w:t>
      </w:r>
      <w:r>
        <w:t xml:space="preserve"> slíbila, že zachová nezávislost </w:t>
      </w:r>
      <w:r>
        <w:rPr>
          <w:color w:val="FEFB0A"/>
        </w:rPr>
        <w:t>společnosti Jaguar</w:t>
      </w:r>
      <w:r>
        <w:t xml:space="preserve">. Potřeba </w:t>
      </w:r>
      <w:r>
        <w:rPr>
          <w:color w:val="310106"/>
        </w:rPr>
        <w:t>společnosti Ford</w:t>
      </w:r>
      <w:r>
        <w:t xml:space="preserve"> získat část </w:t>
      </w:r>
      <w:r>
        <w:rPr>
          <w:color w:val="FEFB0A"/>
        </w:rPr>
        <w:t>společnosti Jaguar</w:t>
      </w:r>
      <w:r>
        <w:t xml:space="preserve"> nebo </w:t>
      </w:r>
      <w:r>
        <w:rPr>
          <w:color w:val="FEFB0A"/>
        </w:rPr>
        <w:t>celou společnost</w:t>
      </w:r>
      <w:r>
        <w:t xml:space="preserve"> je akutnější </w:t>
      </w:r>
      <w:r>
        <w:rPr>
          <w:color w:val="F95475"/>
        </w:rPr>
        <w:t xml:space="preserve">od minulého týdne, </w:t>
      </w:r>
      <w:r>
        <w:rPr>
          <w:color w:val="ECEDFE"/>
        </w:rPr>
        <w:t>kdy</w:t>
      </w:r>
      <w:r>
        <w:rPr>
          <w:color w:val="F95475"/>
        </w:rPr>
        <w:t xml:space="preserve"> se vzdala </w:t>
      </w:r>
      <w:r>
        <w:rPr>
          <w:color w:val="2B2D32"/>
        </w:rPr>
        <w:t>svého</w:t>
      </w:r>
      <w:r>
        <w:rPr>
          <w:color w:val="F95475"/>
        </w:rPr>
        <w:t xml:space="preserve"> čtyřletého úsilí uvést na trh sedan Merkur Scorpio vyráběný v Německu jako luxusní evropský import </w:t>
      </w:r>
      <w:r>
        <w:rPr>
          <w:color w:val="94C661"/>
        </w:rPr>
        <w:t>do Spojených států</w:t>
      </w:r>
      <w:r>
        <w:t xml:space="preserve">. Minulý pátek pak ztroskotala jednání </w:t>
      </w:r>
      <w:r>
        <w:rPr>
          <w:color w:val="310106"/>
        </w:rPr>
        <w:t>společnosti Ford</w:t>
      </w:r>
      <w:r>
        <w:t xml:space="preserve"> o možném spojenectví </w:t>
      </w:r>
      <w:r>
        <w:rPr>
          <w:color w:val="F8907D"/>
        </w:rPr>
        <w:t>se švédskou společností Saab-Scania AB</w:t>
      </w:r>
      <w:r>
        <w:t xml:space="preserve">. Zájem </w:t>
      </w:r>
      <w:r>
        <w:rPr>
          <w:color w:val="04640D"/>
        </w:rPr>
        <w:t>společnosti GM</w:t>
      </w:r>
      <w:r>
        <w:t xml:space="preserve"> </w:t>
      </w:r>
      <w:r>
        <w:rPr>
          <w:color w:val="FEFB0A"/>
        </w:rPr>
        <w:t>o společnost Jaguar</w:t>
      </w:r>
      <w:r>
        <w:t xml:space="preserve"> odráží touhu pomoci zpestřit produkty </w:t>
      </w:r>
      <w:r>
        <w:rPr>
          <w:color w:val="04640D"/>
        </w:rPr>
        <w:t>této americké společnosti</w:t>
      </w:r>
      <w:r>
        <w:t xml:space="preserve"> na rostoucím trhu s luxusními vozy. </w:t>
      </w:r>
      <w:r>
        <w:rPr>
          <w:color w:val="04640D"/>
        </w:rPr>
        <w:t>Jeho</w:t>
      </w:r>
      <w:r>
        <w:t xml:space="preserve"> série Opel má zavedený image a novou řadu vysoce úspěšných nových modelů, avšak postrádá prestiž značky Jaguar. Zástupci </w:t>
      </w:r>
      <w:r>
        <w:rPr>
          <w:color w:val="04640D"/>
        </w:rPr>
        <w:t>společnosti GM</w:t>
      </w:r>
      <w:r>
        <w:t xml:space="preserve"> rovněž spatřují velký potenciál ve spojení vozů Jaguar s technologickým know-how </w:t>
      </w:r>
      <w:r>
        <w:rPr>
          <w:color w:val="895E6B"/>
        </w:rPr>
        <w:t>skupiny Group Lotus PLC</w:t>
      </w:r>
      <w:r>
        <w:t xml:space="preserve">, </w:t>
      </w:r>
      <w:r>
        <w:rPr>
          <w:color w:val="895E6B"/>
        </w:rPr>
        <w:t>což</w:t>
      </w:r>
      <w:r>
        <w:t xml:space="preserve"> je </w:t>
      </w:r>
      <w:r>
        <w:rPr>
          <w:color w:val="788E95"/>
        </w:rPr>
        <w:t xml:space="preserve">britský konstruktér a výrobce speciálních aut, </w:t>
      </w:r>
      <w:r>
        <w:rPr>
          <w:color w:val="FB6AB8"/>
        </w:rPr>
        <w:t>kterého</w:t>
      </w:r>
      <w:r>
        <w:rPr>
          <w:color w:val="788E95"/>
        </w:rPr>
        <w:t xml:space="preserve"> </w:t>
      </w:r>
      <w:r>
        <w:rPr>
          <w:color w:val="576094"/>
        </w:rPr>
        <w:t>společnost GM</w:t>
      </w:r>
      <w:r>
        <w:rPr>
          <w:color w:val="788E95"/>
        </w:rPr>
        <w:t xml:space="preserve"> získala v roce 1986</w:t>
      </w:r>
      <w:r>
        <w:t>.</w:t>
      </w:r>
    </w:p>
    <w:p>
      <w:r>
        <w:rPr>
          <w:b/>
        </w:rPr>
        <w:t>Document number 928</w:t>
      </w:r>
    </w:p>
    <w:p>
      <w:r>
        <w:rPr>
          <w:b/>
        </w:rPr>
        <w:t>Document identifier: wsj1226-001</w:t>
      </w:r>
    </w:p>
    <w:p>
      <w:r>
        <w:rPr>
          <w:color w:val="310106"/>
        </w:rPr>
        <w:t>Společnost Texaco Inc.</w:t>
      </w:r>
      <w:r>
        <w:t xml:space="preserve"> uvedla </w:t>
      </w:r>
      <w:r>
        <w:rPr>
          <w:color w:val="04640D"/>
        </w:rPr>
        <w:t>11% nárůst příjmů</w:t>
      </w:r>
      <w:r>
        <w:t xml:space="preserve"> </w:t>
      </w:r>
      <w:r>
        <w:rPr>
          <w:color w:val="FEFB0A"/>
        </w:rPr>
        <w:t>za třetí čtvrtletí</w:t>
      </w:r>
      <w:r>
        <w:t xml:space="preserve">, </w:t>
      </w:r>
      <w:r>
        <w:rPr>
          <w:color w:val="FB5514"/>
        </w:rPr>
        <w:t>který</w:t>
      </w:r>
      <w:r>
        <w:rPr>
          <w:color w:val="E115C0"/>
        </w:rPr>
        <w:t xml:space="preserve"> částečně připsala rozsáhlé restrukturalizaci </w:t>
      </w:r>
      <w:r>
        <w:rPr>
          <w:color w:val="00587F"/>
        </w:rPr>
        <w:t>společnosti</w:t>
      </w:r>
      <w:r>
        <w:rPr>
          <w:color w:val="E115C0"/>
        </w:rPr>
        <w:t xml:space="preserve"> poté, co </w:t>
      </w:r>
      <w:r>
        <w:rPr>
          <w:color w:val="0BC582"/>
        </w:rPr>
        <w:t>před rokem a půl</w:t>
      </w:r>
      <w:r>
        <w:rPr>
          <w:color w:val="E115C0"/>
        </w:rPr>
        <w:t xml:space="preserve"> vyšla z konkurzního řízení</w:t>
      </w:r>
      <w:r>
        <w:t xml:space="preserve">. </w:t>
      </w:r>
      <w:r>
        <w:rPr>
          <w:color w:val="FEB8C8"/>
        </w:rPr>
        <w:t>Společnost Sun Co.</w:t>
      </w:r>
      <w:r>
        <w:t xml:space="preserve"> rovněž uvedla vyšší příjmy. Naopak společnosti Mobil Corp., Shell Oil Co. a Chevron Corp., podobně jako řada dalších ropných společností postižených méně ziskovými obchody s rafinovanými palivy, uvedly </w:t>
      </w:r>
      <w:r>
        <w:rPr>
          <w:color w:val="9E8317"/>
        </w:rPr>
        <w:t xml:space="preserve">nižší příjmy </w:t>
      </w:r>
      <w:r>
        <w:rPr>
          <w:color w:val="01190F"/>
        </w:rPr>
        <w:t>za čtvrtletí</w:t>
      </w:r>
      <w:r>
        <w:t xml:space="preserve">. </w:t>
      </w:r>
      <w:r>
        <w:rPr>
          <w:color w:val="310106"/>
        </w:rPr>
        <w:t>Společnost Texaco</w:t>
      </w:r>
      <w:r>
        <w:t xml:space="preserve"> Příjmy z průzkumu a výroby </w:t>
      </w:r>
      <w:r>
        <w:rPr>
          <w:color w:val="310106"/>
        </w:rPr>
        <w:t>společnosti Texaco</w:t>
      </w:r>
      <w:r>
        <w:t xml:space="preserve"> se zlepšily v důsledku modernizace provozů, jelikož </w:t>
      </w:r>
      <w:r>
        <w:rPr>
          <w:color w:val="310106"/>
        </w:rPr>
        <w:t>společnost</w:t>
      </w:r>
      <w:r>
        <w:t xml:space="preserve"> </w:t>
      </w:r>
      <w:r>
        <w:rPr>
          <w:color w:val="847D81"/>
        </w:rPr>
        <w:t>za poslední rok a půl</w:t>
      </w:r>
      <w:r>
        <w:t xml:space="preserve"> prodala řadu </w:t>
      </w:r>
      <w:r>
        <w:rPr>
          <w:color w:val="310106"/>
        </w:rPr>
        <w:t>svých</w:t>
      </w:r>
      <w:r>
        <w:t xml:space="preserve"> okrajových výrobních zařízení. Výsledky posílil i nárůst výroby </w:t>
      </w:r>
      <w:r>
        <w:rPr>
          <w:color w:val="58018B"/>
        </w:rPr>
        <w:t xml:space="preserve">na některých hlavních ropných polích </w:t>
      </w:r>
      <w:r>
        <w:rPr>
          <w:color w:val="B70639"/>
        </w:rPr>
        <w:t>v Severním moři</w:t>
      </w:r>
      <w:r>
        <w:rPr>
          <w:color w:val="58018B"/>
        </w:rPr>
        <w:t xml:space="preserve">, </w:t>
      </w:r>
      <w:r>
        <w:rPr>
          <w:color w:val="703B01"/>
        </w:rPr>
        <w:t>které</w:t>
      </w:r>
      <w:r>
        <w:rPr>
          <w:color w:val="58018B"/>
        </w:rPr>
        <w:t xml:space="preserve"> byly v červenci 1988 vyřazeny z provozu výbuchem</w:t>
      </w:r>
      <w:r>
        <w:t xml:space="preserve">. </w:t>
      </w:r>
      <w:r>
        <w:rPr>
          <w:color w:val="F7F1DF"/>
        </w:rPr>
        <w:t>Prodej části rafinačních a marketingových provozů</w:t>
      </w:r>
      <w:r>
        <w:t xml:space="preserve"> Saúdské Arábii pomohl zmírnit snižování příjmů z tohoto odvětví. "</w:t>
      </w:r>
      <w:r>
        <w:rPr>
          <w:color w:val="310106"/>
        </w:rPr>
        <w:t>Společnost</w:t>
      </w:r>
      <w:r>
        <w:t xml:space="preserve"> je úplně přestavěná," uvedl Frank Knuettel, analytik společnosti Prudential-Bache Securities Inc. Čistý příjem </w:t>
      </w:r>
      <w:r>
        <w:rPr>
          <w:color w:val="310106"/>
        </w:rPr>
        <w:t>společnosti Texaco</w:t>
      </w:r>
      <w:r>
        <w:t xml:space="preserve"> se </w:t>
      </w:r>
      <w:r>
        <w:rPr>
          <w:color w:val="FEFB0A"/>
        </w:rPr>
        <w:t>za třetí čtvrtletí</w:t>
      </w:r>
      <w:r>
        <w:t xml:space="preserve"> zvýšil z 274 milionů dolarů </w:t>
      </w:r>
      <w:r>
        <w:rPr>
          <w:color w:val="118B8A"/>
        </w:rPr>
        <w:t>v loňském roce</w:t>
      </w:r>
      <w:r>
        <w:t xml:space="preserve"> na 305 milionů dolarů. Příjmy klesly o 3.4 % z 8.7 miliardy dolarů na 8.4 miliardy dolarů. </w:t>
      </w:r>
      <w:r>
        <w:rPr>
          <w:color w:val="4AFEFA"/>
        </w:rPr>
        <w:t>Výnos z akcie</w:t>
      </w:r>
      <w:r>
        <w:t xml:space="preserve"> klesl na 1.10 dolaru za akcii z 1.12 dolaru za akcii, z velké části v důsledku 21 milionů dodatečně vydaných akcií k uhrazení dluhu ve výši 1 miliardy dolarů. </w:t>
      </w:r>
      <w:r>
        <w:rPr>
          <w:color w:val="4AFEFA"/>
        </w:rPr>
        <w:t>Výnos z akcie</w:t>
      </w:r>
      <w:r>
        <w:t xml:space="preserve"> se rovněž snížil kvůli výplatě dividend z nové série prioritních akcií. Čistý příjem </w:t>
      </w:r>
      <w:r>
        <w:rPr>
          <w:color w:val="FEB8C8"/>
        </w:rPr>
        <w:t>společnosti Sun Sun Co.</w:t>
      </w:r>
      <w:r>
        <w:t xml:space="preserve"> se vyšplhal o 18 % výše na 85 milionů dolarů, neboli 80 centů za akcii, ze 72 milionů dolarů, neboli 67 centů za akcii. Příjmy se zvýšily o 11 % z 2.46 miliardy dolarů na 2.73 miliardy dolarů. </w:t>
      </w:r>
      <w:r>
        <w:rPr>
          <w:color w:val="FEB8C8"/>
        </w:rPr>
        <w:t>Společnost Sun</w:t>
      </w:r>
      <w:r>
        <w:t xml:space="preserve"> uvedla, že nárůst částečně odráží vyšší výnosy </w:t>
      </w:r>
      <w:r>
        <w:rPr>
          <w:color w:val="FCB164"/>
        </w:rPr>
        <w:t xml:space="preserve">ze závodu zpracování živičných písků </w:t>
      </w:r>
      <w:r>
        <w:rPr>
          <w:color w:val="796EE6"/>
        </w:rPr>
        <w:t xml:space="preserve">v Suncoru, přidružené kanadské společnosti s majoritním podílem </w:t>
      </w:r>
      <w:r>
        <w:rPr>
          <w:color w:val="000D2C"/>
        </w:rPr>
        <w:t>společnosti Sun</w:t>
      </w:r>
      <w:r>
        <w:t xml:space="preserve">. Předseda správní rady </w:t>
      </w:r>
      <w:r>
        <w:rPr>
          <w:color w:val="53495F"/>
        </w:rPr>
        <w:t>společnosti</w:t>
      </w:r>
      <w:r>
        <w:t xml:space="preserve"> Robert McClements ml. uvedl, že výroba syntetické ropy </w:t>
      </w:r>
      <w:r>
        <w:rPr>
          <w:color w:val="FCB164"/>
        </w:rPr>
        <w:t>v tomto zařízení</w:t>
      </w:r>
      <w:r>
        <w:t xml:space="preserve"> stoupla, ačkoli se cena za surovou naftu zvýšila. Výsledky průzkumu a výroby v zahraničí se rovněž zlepšily v důsledku dodatečné těžby </w:t>
      </w:r>
      <w:r>
        <w:rPr>
          <w:color w:val="F95475"/>
        </w:rPr>
        <w:t xml:space="preserve">na ropném poli Magnus </w:t>
      </w:r>
      <w:r>
        <w:rPr>
          <w:color w:val="61FC03"/>
        </w:rPr>
        <w:t>v Severním moři</w:t>
      </w:r>
      <w:r>
        <w:rPr>
          <w:color w:val="F95475"/>
        </w:rPr>
        <w:t xml:space="preserve">, </w:t>
      </w:r>
      <w:r>
        <w:rPr>
          <w:color w:val="5D9608"/>
        </w:rPr>
        <w:t>jehož</w:t>
      </w:r>
      <w:r>
        <w:rPr>
          <w:color w:val="F95475"/>
        </w:rPr>
        <w:t xml:space="preserve"> část získala </w:t>
      </w:r>
      <w:r>
        <w:rPr>
          <w:color w:val="DE98FD"/>
        </w:rPr>
        <w:t>společnost Sun</w:t>
      </w:r>
      <w:r>
        <w:rPr>
          <w:color w:val="F95475"/>
        </w:rPr>
        <w:t xml:space="preserve"> v tomto roce</w:t>
      </w:r>
      <w:r>
        <w:t xml:space="preserve">. Výsledky se však zhoršily v rafinačních, marketingových a uhelných odvětvích </w:t>
      </w:r>
      <w:r>
        <w:rPr>
          <w:color w:val="FEB8C8"/>
        </w:rPr>
        <w:t>společnosti Sun</w:t>
      </w:r>
      <w:r>
        <w:t xml:space="preserve">. </w:t>
      </w:r>
      <w:r>
        <w:rPr>
          <w:color w:val="98A088"/>
        </w:rPr>
        <w:t>Společnost Shell Oil</w:t>
      </w:r>
      <w:r>
        <w:t xml:space="preserve"> </w:t>
      </w:r>
      <w:r>
        <w:rPr>
          <w:color w:val="4F584E"/>
        </w:rPr>
        <w:t xml:space="preserve">Zisky </w:t>
      </w:r>
      <w:r>
        <w:rPr>
          <w:color w:val="248AD0"/>
        </w:rPr>
        <w:t>společnosti Shell, přidružené společnosti skupiny Royal Dutch/Shell Group</w:t>
      </w:r>
      <w:r>
        <w:rPr>
          <w:color w:val="4F584E"/>
        </w:rPr>
        <w:t>, se propadly o 24 milionů dolarů, neboli 6.6 %, na 340 milionů dolarů, navzdory zisku 30 milionů dolarů z pojistného vyrovnání</w:t>
      </w:r>
      <w:r>
        <w:t xml:space="preserve">. Prezident </w:t>
      </w:r>
      <w:r>
        <w:rPr>
          <w:color w:val="98A088"/>
        </w:rPr>
        <w:t>společnosti</w:t>
      </w:r>
      <w:r>
        <w:t xml:space="preserve"> Frank Richardson připsal </w:t>
      </w:r>
      <w:r>
        <w:rPr>
          <w:color w:val="4F584E"/>
        </w:rPr>
        <w:t>pokles</w:t>
      </w:r>
      <w:r>
        <w:t xml:space="preserve"> nižším cenám </w:t>
      </w:r>
      <w:r>
        <w:rPr>
          <w:color w:val="5C5300"/>
        </w:rPr>
        <w:t xml:space="preserve">za zemní plyn, </w:t>
      </w:r>
      <w:r>
        <w:rPr>
          <w:color w:val="9F6551"/>
        </w:rPr>
        <w:t>jež</w:t>
      </w:r>
      <w:r>
        <w:rPr>
          <w:color w:val="5C5300"/>
        </w:rPr>
        <w:t xml:space="preserve"> byly v protikladu k vyšším příjmům </w:t>
      </w:r>
      <w:r>
        <w:rPr>
          <w:color w:val="BCFEC6"/>
        </w:rPr>
        <w:t xml:space="preserve">ze sektoru surové ropy </w:t>
      </w:r>
      <w:r>
        <w:rPr>
          <w:color w:val="932C70"/>
        </w:rPr>
        <w:t>společnosti Shell</w:t>
      </w:r>
      <w:r>
        <w:rPr>
          <w:color w:val="BCFEC6"/>
        </w:rPr>
        <w:t>, zabývajícího se průzkumem a výrobou</w:t>
      </w:r>
      <w:r>
        <w:t xml:space="preserve">. Odbourání části zisku </w:t>
      </w:r>
      <w:r>
        <w:rPr>
          <w:color w:val="2B1B04"/>
        </w:rPr>
        <w:t>této jednotky</w:t>
      </w:r>
      <w:r>
        <w:t xml:space="preserve"> způsobil </w:t>
      </w:r>
      <w:r>
        <w:rPr>
          <w:color w:val="B5AFC4"/>
        </w:rPr>
        <w:t xml:space="preserve">pokles výroby ropy </w:t>
      </w:r>
      <w:r>
        <w:rPr>
          <w:color w:val="D4C67A"/>
        </w:rPr>
        <w:t>ve Spojených státech</w:t>
      </w:r>
      <w:r>
        <w:rPr>
          <w:color w:val="B5AFC4"/>
        </w:rPr>
        <w:t xml:space="preserve"> z 527000 barelů denně </w:t>
      </w:r>
      <w:r>
        <w:rPr>
          <w:color w:val="AE7AA1"/>
        </w:rPr>
        <w:t>v minulém roce</w:t>
      </w:r>
      <w:r>
        <w:rPr>
          <w:color w:val="B5AFC4"/>
        </w:rPr>
        <w:t xml:space="preserve"> na 502000 barelů ropy denně </w:t>
      </w:r>
      <w:r>
        <w:rPr>
          <w:color w:val="C2A393"/>
        </w:rPr>
        <w:t>v průběhu tohoto čtvrtletí</w:t>
      </w:r>
      <w:r>
        <w:t xml:space="preserve">. </w:t>
      </w:r>
      <w:r>
        <w:rPr>
          <w:color w:val="0232FD"/>
        </w:rPr>
        <w:t xml:space="preserve">Příjmy z chemických provozů </w:t>
      </w:r>
      <w:r>
        <w:rPr>
          <w:color w:val="6A3A35"/>
        </w:rPr>
        <w:t>společnosti Shell</w:t>
      </w:r>
      <w:r>
        <w:rPr>
          <w:color w:val="0232FD"/>
        </w:rPr>
        <w:t xml:space="preserve"> klesly o 67 milionů dolarů na 137 milionů dolarů</w:t>
      </w:r>
      <w:r>
        <w:t xml:space="preserve">, </w:t>
      </w:r>
      <w:r>
        <w:rPr>
          <w:color w:val="0232FD"/>
        </w:rPr>
        <w:t>což</w:t>
      </w:r>
      <w:r>
        <w:t xml:space="preserve"> odráží nižší zisky a menší poptávku po komoditních chemických látkách. </w:t>
      </w:r>
      <w:r>
        <w:rPr>
          <w:color w:val="BA6801"/>
        </w:rPr>
        <w:t>Společnost Mobil</w:t>
      </w:r>
      <w:r>
        <w:t xml:space="preserve"> Čistý příjem </w:t>
      </w:r>
      <w:r>
        <w:rPr>
          <w:color w:val="BA6801"/>
        </w:rPr>
        <w:t>společnosti Mobil Corp.</w:t>
      </w:r>
      <w:r>
        <w:t xml:space="preserve"> sklouzl o 4.5 % z 557 milionů dolarů, neboli 1.36 dolaru za akcii, na 532 milionů dolarů, neboli 1.30 dolaru za akcii. Příjmy klesly o 518 milionů dolarů na 13.63 miliardy dolarů. Výnosy zahrnovaly jednorázový zisk ve výši 192 milionů dolarů z majetkové transakce v Hongkongu. Zisky z průzkumu a výroby poklesly o 40 milionů dolarů v důsledku vytváření rezerv na náklady </w:t>
      </w:r>
      <w:r>
        <w:rPr>
          <w:color w:val="168E5C"/>
        </w:rPr>
        <w:t>na restrukturalizaci</w:t>
      </w:r>
      <w:r>
        <w:t xml:space="preserve">. </w:t>
      </w:r>
      <w:r>
        <w:rPr>
          <w:color w:val="168E5C"/>
        </w:rPr>
        <w:t>Restrukturalizace</w:t>
      </w:r>
      <w:r>
        <w:t xml:space="preserve"> se uskuteční v průběhu dvou let a bude zahrnovat převedení a přechodné propuštění zaměstnanců v provozech </w:t>
      </w:r>
      <w:r>
        <w:rPr>
          <w:color w:val="16C0D0"/>
        </w:rPr>
        <w:t>ve Spojených státech</w:t>
      </w:r>
      <w:r>
        <w:t xml:space="preserve"> za účelem snížení nákladů a zaměření na jiné oblasti. </w:t>
      </w:r>
      <w:r>
        <w:rPr>
          <w:color w:val="118B8A"/>
        </w:rPr>
        <w:t>V loňském roce</w:t>
      </w:r>
      <w:r>
        <w:t xml:space="preserve"> zahrnovaly příjmy za třetí čtvrtletí zisk ve výši 157 milionů dolarů ze změn v daňových sazbách v zahraničí a ztrátu z odpisu rezerv ve výši 65 milionů dolarů. </w:t>
      </w:r>
      <w:r>
        <w:rPr>
          <w:color w:val="C62100"/>
        </w:rPr>
        <w:t>Společnost Chevron</w:t>
      </w:r>
      <w:r>
        <w:t xml:space="preserve"> Čistý příjem </w:t>
      </w:r>
      <w:r>
        <w:rPr>
          <w:color w:val="C62100"/>
        </w:rPr>
        <w:t>společnosti Chevron</w:t>
      </w:r>
      <w:r>
        <w:t xml:space="preserve"> klesl o 0.7 % ze 420 milionů dolarů, neboli 1.23 dolaru za akcii, na 417 milionů dolarů, neboli 1.22 dolaru za akcii. Výsledky zahrnovaly zisk ve výši 37 milionů dolarů z prodeje investičních práv </w:t>
      </w:r>
      <w:r>
        <w:rPr>
          <w:color w:val="C62100"/>
        </w:rPr>
        <w:t>společnosti Chevron</w:t>
      </w:r>
      <w:r>
        <w:t xml:space="preserve"> ve společnosti Amax Inc. a </w:t>
      </w:r>
      <w:r>
        <w:rPr>
          <w:color w:val="014347"/>
        </w:rPr>
        <w:t xml:space="preserve">ztrátu ve výši 30 milionů dolarů </w:t>
      </w:r>
      <w:r>
        <w:rPr>
          <w:color w:val="233809"/>
        </w:rPr>
        <w:t>z prodeje kalifornských provozů na zpracování ropy a zemního plynu</w:t>
      </w:r>
      <w:r>
        <w:t xml:space="preserve">. Příjmy se zvýšily o 11 % ze 7.2 miliardy dolarů na 8 miliard dolarů. </w:t>
      </w:r>
      <w:r>
        <w:rPr>
          <w:color w:val="C62100"/>
        </w:rPr>
        <w:t>Společnost Chevron</w:t>
      </w:r>
      <w:r>
        <w:t xml:space="preserve"> uvedla, že vyšší ceny za surovou naftu podpořily zisky z výrobních provozů, avšak marže v rafinaci a marketingu klesly. Zisky z amerických provozů zabývajících se průzkumem a výrobou dosáhly </w:t>
      </w:r>
      <w:r>
        <w:rPr>
          <w:color w:val="014347"/>
        </w:rPr>
        <w:t xml:space="preserve">po ztrátě </w:t>
      </w:r>
      <w:r>
        <w:rPr>
          <w:color w:val="233809"/>
        </w:rPr>
        <w:t>z prodeje majetku</w:t>
      </w:r>
      <w:r>
        <w:t xml:space="preserve"> celkem 58 milionů dolarů </w:t>
      </w:r>
      <w:r>
        <w:rPr>
          <w:color w:val="42083B"/>
        </w:rPr>
        <w:t xml:space="preserve">ve srovnání s loňskou ztrátou ve výši 44 milionů dolarů, </w:t>
      </w:r>
      <w:r>
        <w:rPr>
          <w:color w:val="82785D"/>
        </w:rPr>
        <w:t>která</w:t>
      </w:r>
      <w:r>
        <w:rPr>
          <w:color w:val="42083B"/>
        </w:rPr>
        <w:t xml:space="preserve"> zahrnovala náklady na reorganizaci ve výši 16 milionů dolarů</w:t>
      </w:r>
      <w:r>
        <w:t xml:space="preserve">. Rafinační a marketingové provozy letos vydělaly </w:t>
      </w:r>
      <w:r>
        <w:rPr>
          <w:color w:val="FEFB0A"/>
        </w:rPr>
        <w:t>za dané čtvrtletí</w:t>
      </w:r>
      <w:r>
        <w:t xml:space="preserve"> 130 milionů dolarů, </w:t>
      </w:r>
      <w:r>
        <w:rPr>
          <w:color w:val="023087"/>
        </w:rPr>
        <w:t xml:space="preserve">ve srovnání se 186 miliony dolarů </w:t>
      </w:r>
      <w:r>
        <w:rPr>
          <w:color w:val="B7DAD2"/>
        </w:rPr>
        <w:t>v předešlém roce</w:t>
      </w:r>
      <w:r>
        <w:rPr>
          <w:color w:val="023087"/>
        </w:rPr>
        <w:t xml:space="preserve">, </w:t>
      </w:r>
      <w:r>
        <w:rPr>
          <w:color w:val="196956"/>
        </w:rPr>
        <w:t>jež</w:t>
      </w:r>
      <w:r>
        <w:rPr>
          <w:color w:val="023087"/>
        </w:rPr>
        <w:t xml:space="preserve"> zahrnovaly 18 milionů dolarů za náklady na programy týkající se životního prostředí</w:t>
      </w:r>
      <w:r>
        <w:t xml:space="preserve">. </w:t>
      </w:r>
      <w:r>
        <w:rPr>
          <w:color w:val="8C41BB"/>
        </w:rPr>
        <w:t>Příjmy v zahraničí</w:t>
      </w:r>
      <w:r>
        <w:t xml:space="preserve"> klesly ze 182 milionů dolarů na 180 milionů dolarů a zahrnovaly zisk ve výši 48 milionů dolarů z nižších daní v Kanadě a Austrálii. Zisky z chemických provozů klesly z 98 milionů dolarů na 78 milionů dolarů. Do tohoto článku přispěl Jeff Rowe.</w:t>
      </w:r>
    </w:p>
    <w:p>
      <w:r>
        <w:rPr>
          <w:b/>
        </w:rPr>
        <w:t>Document number 929</w:t>
      </w:r>
    </w:p>
    <w:p>
      <w:r>
        <w:rPr>
          <w:b/>
        </w:rPr>
        <w:t>Document identifier: wsj1227-001</w:t>
      </w:r>
    </w:p>
    <w:p>
      <w:r>
        <w:rPr>
          <w:color w:val="310106"/>
        </w:rPr>
        <w:t xml:space="preserve">Společnost Asarco Inc., </w:t>
      </w:r>
      <w:r>
        <w:rPr>
          <w:color w:val="04640D"/>
        </w:rPr>
        <w:t>která</w:t>
      </w:r>
      <w:r>
        <w:rPr>
          <w:color w:val="310106"/>
        </w:rPr>
        <w:t xml:space="preserve"> pokračuje v úsilí změnit zaměření </w:t>
      </w:r>
      <w:r>
        <w:rPr>
          <w:color w:val="04640D"/>
        </w:rPr>
        <w:t>své</w:t>
      </w:r>
      <w:r>
        <w:rPr>
          <w:color w:val="310106"/>
        </w:rPr>
        <w:t xml:space="preserve"> obchodní činnosti</w:t>
      </w:r>
      <w:r>
        <w:t xml:space="preserve">, ukončila </w:t>
      </w:r>
      <w:r>
        <w:rPr>
          <w:color w:val="FEFB0A"/>
        </w:rPr>
        <w:t>ve třetím čtvrtletí</w:t>
      </w:r>
      <w:r>
        <w:t xml:space="preserve"> </w:t>
      </w:r>
      <w:r>
        <w:rPr>
          <w:color w:val="310106"/>
        </w:rPr>
        <w:t>svou</w:t>
      </w:r>
      <w:r>
        <w:t xml:space="preserve"> účast na těžbě azbestu a prohlásila, že </w:t>
      </w:r>
      <w:r>
        <w:rPr>
          <w:color w:val="FB5514"/>
        </w:rPr>
        <w:t xml:space="preserve">do konce </w:t>
      </w:r>
      <w:r>
        <w:rPr>
          <w:color w:val="E115C0"/>
        </w:rPr>
        <w:t>roku</w:t>
      </w:r>
      <w:r>
        <w:t xml:space="preserve"> také přestane těžit a prodávat uhlí. </w:t>
      </w:r>
      <w:r>
        <w:rPr>
          <w:color w:val="310106"/>
        </w:rPr>
        <w:t>Tento koncern zabývající se těžbou, kovy a speciálními chemikáliemi</w:t>
      </w:r>
      <w:r>
        <w:t xml:space="preserve"> uvedl, že spojený příjem z azbestu a uhlí dosáhl </w:t>
      </w:r>
      <w:r>
        <w:rPr>
          <w:color w:val="00587F"/>
        </w:rPr>
        <w:t>v roce 1988</w:t>
      </w:r>
      <w:r>
        <w:t xml:space="preserve"> kolem 40 milionů dolarů z celkového příjmu </w:t>
      </w:r>
      <w:r>
        <w:rPr>
          <w:color w:val="310106"/>
        </w:rPr>
        <w:t>společnosti</w:t>
      </w:r>
      <w:r>
        <w:t xml:space="preserve"> ve výši 1.98 miliardy dolarů. Richard de J. Osborne, předseda, prezident a výkonný ředitel </w:t>
      </w:r>
      <w:r>
        <w:rPr>
          <w:color w:val="310106"/>
        </w:rPr>
        <w:t>společnosti</w:t>
      </w:r>
      <w:r>
        <w:t xml:space="preserve"> uvedl, že "rozhodnutí </w:t>
      </w:r>
      <w:r>
        <w:rPr>
          <w:color w:val="310106"/>
        </w:rPr>
        <w:t>společnosti</w:t>
      </w:r>
      <w:r>
        <w:t xml:space="preserve"> zbavit se azbestu a uhlí s vysokým obsahem síry navazují na proces zjednodušení a zaměření </w:t>
      </w:r>
      <w:r>
        <w:rPr>
          <w:color w:val="310106"/>
        </w:rPr>
        <w:t>společnosti</w:t>
      </w:r>
      <w:r>
        <w:t xml:space="preserve"> na oblasti s lepší budoucností". </w:t>
      </w:r>
      <w:r>
        <w:rPr>
          <w:color w:val="310106"/>
        </w:rPr>
        <w:t>Společnost Asarco</w:t>
      </w:r>
      <w:r>
        <w:t xml:space="preserve"> rovněž uvedla, že se </w:t>
      </w:r>
      <w:r>
        <w:rPr>
          <w:color w:val="310106"/>
        </w:rPr>
        <w:t>její</w:t>
      </w:r>
      <w:r>
        <w:t xml:space="preserve"> čistý příjem </w:t>
      </w:r>
      <w:r>
        <w:rPr>
          <w:color w:val="FEFB0A"/>
        </w:rPr>
        <w:t>za třetí čtvrtletí</w:t>
      </w:r>
      <w:r>
        <w:t xml:space="preserve"> zvýšil o 14 % na 52.7 milionu dolarů, neboli 1.25 dolaru za akcii, z přepočtených 46.2 milionu dolarů, neboli 1.10 dolaru za akcii </w:t>
      </w:r>
      <w:r>
        <w:rPr>
          <w:color w:val="00587F"/>
        </w:rPr>
        <w:t>v loňském roce</w:t>
      </w:r>
      <w:r>
        <w:t xml:space="preserve">. </w:t>
      </w:r>
      <w:r>
        <w:rPr>
          <w:color w:val="310106"/>
        </w:rPr>
        <w:t>Společnost Asarco</w:t>
      </w:r>
      <w:r>
        <w:t xml:space="preserve"> uvedla, že zisk odráží přetrvávající vysoké ceny za rafinovanou měď, olovo a zinek a vyšší výnosy z akcií </w:t>
      </w:r>
      <w:r>
        <w:rPr>
          <w:color w:val="0BC582"/>
        </w:rPr>
        <w:t xml:space="preserve">společnosti Mexico Desarrollo Industrial Minero S. A., mexické těžební společnosti, </w:t>
      </w:r>
      <w:r>
        <w:rPr>
          <w:color w:val="FEB8C8"/>
        </w:rPr>
        <w:t>v níž</w:t>
      </w:r>
      <w:r>
        <w:rPr>
          <w:color w:val="0BC582"/>
        </w:rPr>
        <w:t xml:space="preserve"> má </w:t>
      </w:r>
      <w:r>
        <w:rPr>
          <w:color w:val="9E8317"/>
        </w:rPr>
        <w:t>Asarco</w:t>
      </w:r>
      <w:r>
        <w:rPr>
          <w:color w:val="0BC582"/>
        </w:rPr>
        <w:t xml:space="preserve"> 34% podíl</w:t>
      </w:r>
      <w:r>
        <w:t xml:space="preserve">. Výsledky </w:t>
      </w:r>
      <w:r>
        <w:rPr>
          <w:color w:val="00587F"/>
        </w:rPr>
        <w:t>za rok 1988</w:t>
      </w:r>
      <w:r>
        <w:t xml:space="preserve"> byly přepočteny kvůli změnám v účetních předpisech. Prodej se zvýšil o 4.5 % z 499.4 milionu dolarů na 522.3 milionu dolarů. </w:t>
      </w:r>
      <w:r>
        <w:rPr>
          <w:color w:val="310106"/>
        </w:rPr>
        <w:t>Společnost Asarco</w:t>
      </w:r>
      <w:r>
        <w:t xml:space="preserve"> prodala v srpnu prostřednictvím </w:t>
      </w:r>
      <w:r>
        <w:rPr>
          <w:color w:val="310106"/>
        </w:rPr>
        <w:t>své</w:t>
      </w:r>
      <w:r>
        <w:t xml:space="preserve"> přidružené společnosti Lac d'Amiante du Quebec </w:t>
      </w:r>
      <w:r>
        <w:rPr>
          <w:color w:val="310106"/>
        </w:rPr>
        <w:t>svůj</w:t>
      </w:r>
      <w:r>
        <w:t xml:space="preserve"> zbývající třetinový podíl v kanadské komanditní společnosti zabývající se těžbou azbestu za 11.7 milionu dolarů. </w:t>
      </w:r>
      <w:r>
        <w:rPr>
          <w:color w:val="310106"/>
        </w:rPr>
        <w:t>Společnost Asarco</w:t>
      </w:r>
      <w:r>
        <w:t xml:space="preserve"> uvedla, že hodlá uzavřít či prodat </w:t>
      </w:r>
      <w:r>
        <w:rPr>
          <w:color w:val="310106"/>
        </w:rPr>
        <w:t>svůj</w:t>
      </w:r>
      <w:r>
        <w:t xml:space="preserve"> uhelný důl v Rapatee a ukončí </w:t>
      </w:r>
      <w:r>
        <w:rPr>
          <w:color w:val="310106"/>
        </w:rPr>
        <w:t>svou</w:t>
      </w:r>
      <w:r>
        <w:t xml:space="preserve"> účast na povrchové těžbě v jižní části státu Illinois. </w:t>
      </w:r>
      <w:r>
        <w:rPr>
          <w:color w:val="310106"/>
        </w:rPr>
        <w:t>Společnost</w:t>
      </w:r>
      <w:r>
        <w:t xml:space="preserve"> uvedla, </w:t>
      </w:r>
      <w:r>
        <w:rPr>
          <w:color w:val="01190F"/>
        </w:rPr>
        <w:t xml:space="preserve">že jedná </w:t>
      </w:r>
      <w:r>
        <w:rPr>
          <w:color w:val="847D81"/>
        </w:rPr>
        <w:t xml:space="preserve">o odkupu zařízení ze strany </w:t>
      </w:r>
      <w:r>
        <w:rPr>
          <w:color w:val="58018B"/>
        </w:rPr>
        <w:t>managementu a zaměstnanců</w:t>
      </w:r>
      <w:r>
        <w:t xml:space="preserve">, avšak že </w:t>
      </w:r>
      <w:r>
        <w:rPr>
          <w:color w:val="FB5514"/>
        </w:rPr>
        <w:t xml:space="preserve">na konci </w:t>
      </w:r>
      <w:r>
        <w:rPr>
          <w:color w:val="E115C0"/>
        </w:rPr>
        <w:t>roku</w:t>
      </w:r>
      <w:r>
        <w:t xml:space="preserve">, až skončí platnost stávajících prodejních smluv, ukončí těžbu a prodej uhlí bez ohledu na výsledek </w:t>
      </w:r>
      <w:r>
        <w:rPr>
          <w:color w:val="01190F"/>
        </w:rPr>
        <w:t>tohoto jednání</w:t>
      </w:r>
      <w:r>
        <w:t xml:space="preserve">. V kompozitním obchodování na Newyorské burze cenných papírů </w:t>
      </w:r>
      <w:r>
        <w:rPr>
          <w:color w:val="310106"/>
        </w:rPr>
        <w:t>společnost Asarco</w:t>
      </w:r>
      <w:r>
        <w:t xml:space="preserve"> propadla o 1375 dolaru a uzavřela na 31.75 dolaru.</w:t>
      </w:r>
    </w:p>
    <w:p>
      <w:r>
        <w:rPr>
          <w:b/>
        </w:rPr>
        <w:t>Document number 930</w:t>
      </w:r>
    </w:p>
    <w:p>
      <w:r>
        <w:rPr>
          <w:b/>
        </w:rPr>
        <w:t>Document identifier: wsj1228-001</w:t>
      </w:r>
    </w:p>
    <w:p>
      <w:r>
        <w:rPr>
          <w:color w:val="310106"/>
        </w:rPr>
        <w:t>Níže uvedené společnosti</w:t>
      </w:r>
      <w:r>
        <w:t xml:space="preserve"> ohlásily čtvrtletní zisk podstatně odlišný od průměrných odhadů analytiků. </w:t>
      </w:r>
      <w:r>
        <w:rPr>
          <w:color w:val="310106"/>
        </w:rPr>
        <w:t>Společnosti</w:t>
      </w:r>
      <w:r>
        <w:t xml:space="preserve"> sledují alespoň tři analytici a ve skutečném zisku na akcii dosáhly změny minimálně v hodnotě pěti centů. </w:t>
      </w:r>
      <w:r>
        <w:rPr>
          <w:color w:val="04640D"/>
        </w:rPr>
        <w:t xml:space="preserve">Odhadované a skutečné výsledky, </w:t>
      </w:r>
      <w:r>
        <w:rPr>
          <w:color w:val="FEFB0A"/>
        </w:rPr>
        <w:t>které</w:t>
      </w:r>
      <w:r>
        <w:rPr>
          <w:color w:val="04640D"/>
        </w:rPr>
        <w:t xml:space="preserve"> se týkají ztrát</w:t>
      </w:r>
      <w:r>
        <w:t xml:space="preserve">, jsou vynechány. Procentuální rozdíl porovnává </w:t>
      </w:r>
      <w:r>
        <w:rPr>
          <w:color w:val="FB5514"/>
        </w:rPr>
        <w:t>skutečný zisk a 30 denní odhad</w:t>
      </w:r>
      <w:r>
        <w:t xml:space="preserve"> tam, kde v uplynulých 30 dnech alespoň tři analytici předpověděli emise. Jinak se skutečný zisk porovnává s 300 denním odhadem.</w:t>
      </w:r>
    </w:p>
    <w:p>
      <w:r>
        <w:rPr>
          <w:b/>
        </w:rPr>
        <w:t>Document number 931</w:t>
      </w:r>
    </w:p>
    <w:p>
      <w:r>
        <w:rPr>
          <w:b/>
        </w:rPr>
        <w:t>Document identifier: wsj1229-001</w:t>
      </w:r>
    </w:p>
    <w:p>
      <w:r>
        <w:rPr>
          <w:color w:val="310106"/>
        </w:rPr>
        <w:t>David W. Lodge</w:t>
      </w:r>
      <w:r>
        <w:t xml:space="preserve"> byl zvolen viceprezidentem a finančním ředitelem společnosti s účinností od 1. listopadu. </w:t>
      </w:r>
      <w:r>
        <w:rPr>
          <w:color w:val="04640D"/>
        </w:rPr>
        <w:t xml:space="preserve">Lodge, </w:t>
      </w:r>
      <w:r>
        <w:rPr>
          <w:color w:val="FEFB0A"/>
        </w:rPr>
        <w:t>jemuž</w:t>
      </w:r>
      <w:r>
        <w:rPr>
          <w:color w:val="04640D"/>
        </w:rPr>
        <w:t xml:space="preserve"> je 48 let</w:t>
      </w:r>
      <w:r>
        <w:rPr>
          <w:color w:val="310106"/>
        </w:rPr>
        <w:t>, bývalý výkonný finanční ředitel společností Singer Sewing Machine Co. a Celanese Corp.</w:t>
      </w:r>
      <w:r>
        <w:t xml:space="preserve">, nastupuje </w:t>
      </w:r>
      <w:r>
        <w:rPr>
          <w:color w:val="FB5514"/>
        </w:rPr>
        <w:t xml:space="preserve">po Francisu L. Brophym, </w:t>
      </w:r>
      <w:r>
        <w:rPr>
          <w:color w:val="E115C0"/>
        </w:rPr>
        <w:t>jemuž</w:t>
      </w:r>
      <w:r>
        <w:rPr>
          <w:color w:val="FB5514"/>
        </w:rPr>
        <w:t xml:space="preserve"> je 64 let, </w:t>
      </w:r>
      <w:r>
        <w:rPr>
          <w:color w:val="E115C0"/>
        </w:rPr>
        <w:t>který</w:t>
      </w:r>
      <w:r>
        <w:rPr>
          <w:color w:val="FB5514"/>
        </w:rPr>
        <w:t xml:space="preserve"> příští rok hodlá odejít do důchodu</w:t>
      </w:r>
      <w:r>
        <w:t>.</w:t>
      </w:r>
    </w:p>
    <w:p>
      <w:r>
        <w:rPr>
          <w:b/>
        </w:rPr>
        <w:t>Document number 932</w:t>
      </w:r>
    </w:p>
    <w:p>
      <w:r>
        <w:rPr>
          <w:b/>
        </w:rPr>
        <w:t>Document identifier: wsj1230-001</w:t>
      </w:r>
    </w:p>
    <w:p>
      <w:r>
        <w:rPr>
          <w:color w:val="310106"/>
        </w:rPr>
        <w:t xml:space="preserve">Carlos A. Salvagni, viceprezident </w:t>
      </w:r>
      <w:r>
        <w:rPr>
          <w:color w:val="04640D"/>
        </w:rPr>
        <w:t>farmaceutického výrobního podniku</w:t>
      </w:r>
      <w:r>
        <w:t xml:space="preserve">, převezme s účinností od 1. listopadu odpovědnost za výrobu v Kalamazoo ve státě Michigan. </w:t>
      </w:r>
      <w:r>
        <w:rPr>
          <w:color w:val="310106"/>
        </w:rPr>
        <w:t xml:space="preserve">Salvagni, </w:t>
      </w:r>
      <w:r>
        <w:rPr>
          <w:color w:val="FEFB0A"/>
        </w:rPr>
        <w:t>kterému</w:t>
      </w:r>
      <w:r>
        <w:rPr>
          <w:color w:val="310106"/>
        </w:rPr>
        <w:t xml:space="preserve"> je 53 let</w:t>
      </w:r>
      <w:r>
        <w:t xml:space="preserve">, nahradí </w:t>
      </w:r>
      <w:r>
        <w:rPr>
          <w:color w:val="FB5514"/>
        </w:rPr>
        <w:t xml:space="preserve">Johna C. Griffina, </w:t>
      </w:r>
      <w:r>
        <w:rPr>
          <w:color w:val="E115C0"/>
        </w:rPr>
        <w:t>který</w:t>
      </w:r>
      <w:r>
        <w:rPr>
          <w:color w:val="FB5514"/>
        </w:rPr>
        <w:t xml:space="preserve"> ve věku 57 let odchází do důchodu ve funkci viceprezidenta </w:t>
      </w:r>
      <w:r>
        <w:rPr>
          <w:color w:val="00587F"/>
        </w:rPr>
        <w:t>farmaceutického výrobního podniku</w:t>
      </w:r>
      <w:r>
        <w:t xml:space="preserve">. </w:t>
      </w:r>
      <w:r>
        <w:rPr>
          <w:color w:val="0BC582"/>
        </w:rPr>
        <w:t>Společnost Upjohn</w:t>
      </w:r>
      <w:r>
        <w:t xml:space="preserve"> je celosvětovým poskytovatelem produktů a služeb zdravotní péče, očkovacích látek a speciálních chemických látek.</w:t>
      </w:r>
    </w:p>
    <w:p>
      <w:r>
        <w:rPr>
          <w:b/>
        </w:rPr>
        <w:t>Document number 933</w:t>
      </w:r>
    </w:p>
    <w:p>
      <w:r>
        <w:rPr>
          <w:b/>
        </w:rPr>
        <w:t>Document identifier: wsj1231-001</w:t>
      </w:r>
    </w:p>
    <w:p>
      <w:r>
        <w:rPr>
          <w:color w:val="310106"/>
        </w:rPr>
        <w:t>Tento výrobce generických léků z Brooklynu v New Yorku</w:t>
      </w:r>
      <w:r>
        <w:rPr>
          <w:color w:val="04640D"/>
        </w:rPr>
        <w:t xml:space="preserve"> oznámil 5% dividendu z akcie splatnou 15. prosince držitelům akcií registrovaných k 15. listopadu</w:t>
      </w:r>
      <w:r>
        <w:t xml:space="preserve">. K 30. září měla </w:t>
      </w:r>
      <w:r>
        <w:rPr>
          <w:color w:val="FEFB0A"/>
        </w:rPr>
        <w:t>společnost Halsey</w:t>
      </w:r>
      <w:r>
        <w:t xml:space="preserve"> 5.3 milionu kmenových akcií v oběhu. Prezident </w:t>
      </w:r>
      <w:r>
        <w:rPr>
          <w:color w:val="FEFB0A"/>
        </w:rPr>
        <w:t>společnosti</w:t>
      </w:r>
      <w:r>
        <w:t xml:space="preserve"> Jay Marcus řekl, že </w:t>
      </w:r>
      <w:r>
        <w:rPr>
          <w:color w:val="04640D"/>
        </w:rPr>
        <w:t>tento krok</w:t>
      </w:r>
      <w:r>
        <w:t xml:space="preserve"> "odráží důvěru </w:t>
      </w:r>
      <w:r>
        <w:rPr>
          <w:color w:val="FEFB0A"/>
        </w:rPr>
        <w:t>naší</w:t>
      </w:r>
      <w:r>
        <w:t xml:space="preserve"> správní rady a vedení v dlouhodobé vyhlídky </w:t>
      </w:r>
      <w:r>
        <w:rPr>
          <w:color w:val="FEFB0A"/>
        </w:rPr>
        <w:t>společnosti Halsey</w:t>
      </w:r>
      <w:r>
        <w:t xml:space="preserve"> a </w:t>
      </w:r>
      <w:r>
        <w:rPr>
          <w:color w:val="FEFB0A"/>
        </w:rPr>
        <w:t>naše</w:t>
      </w:r>
      <w:r>
        <w:t xml:space="preserve"> přání poskytnout </w:t>
      </w:r>
      <w:r>
        <w:rPr>
          <w:color w:val="FB5514"/>
        </w:rPr>
        <w:t>našim</w:t>
      </w:r>
      <w:r>
        <w:rPr>
          <w:color w:val="E115C0"/>
        </w:rPr>
        <w:t xml:space="preserve"> akcionářům</w:t>
      </w:r>
      <w:r>
        <w:t xml:space="preserve"> atraktivní návratnost </w:t>
      </w:r>
      <w:r>
        <w:rPr>
          <w:color w:val="E115C0"/>
        </w:rPr>
        <w:t>jejich</w:t>
      </w:r>
      <w:r>
        <w:t xml:space="preserve"> investic". Při kompozitním obchodování na Americké burze cenných papírů uzavřela </w:t>
      </w:r>
      <w:r>
        <w:rPr>
          <w:color w:val="FEFB0A"/>
        </w:rPr>
        <w:t>společnost Halsey</w:t>
      </w:r>
      <w:r>
        <w:t xml:space="preserve"> </w:t>
      </w:r>
      <w:r>
        <w:rPr>
          <w:color w:val="00587F"/>
        </w:rPr>
        <w:t>na 58125 dolaru za akcii</w:t>
      </w:r>
      <w:r>
        <w:t xml:space="preserve">, </w:t>
      </w:r>
      <w:r>
        <w:rPr>
          <w:color w:val="00587F"/>
        </w:rPr>
        <w:t>což</w:t>
      </w:r>
      <w:r>
        <w:t xml:space="preserve"> je zvýšení o 6.25 centu.</w:t>
      </w:r>
    </w:p>
    <w:p>
      <w:r>
        <w:rPr>
          <w:b/>
        </w:rPr>
        <w:t>Document number 934</w:t>
      </w:r>
    </w:p>
    <w:p>
      <w:r>
        <w:rPr>
          <w:b/>
        </w:rPr>
        <w:t>Document identifier: wsj1232-001</w:t>
      </w:r>
    </w:p>
    <w:p>
      <w:r>
        <w:rPr>
          <w:color w:val="310106"/>
        </w:rPr>
        <w:t>Walter M. Brady</w:t>
      </w:r>
      <w:r>
        <w:t xml:space="preserve"> byl jmenován hlavním viceprezidentem na kanadském ředitelství této pojišťovací společnosti. Do té doby zastával funkci viceprezidenta. </w:t>
      </w:r>
      <w:r>
        <w:rPr>
          <w:color w:val="04640D"/>
        </w:rPr>
        <w:t>John B. Foy</w:t>
      </w:r>
      <w:r>
        <w:t xml:space="preserve"> byl jmenován hlavním viceprezidentem a zůstává v čele oddělení služeb pro individuální pojistné služby. </w:t>
      </w:r>
      <w:r>
        <w:rPr>
          <w:color w:val="FEFB0A"/>
        </w:rPr>
        <w:t>Frank J. Ollari</w:t>
      </w:r>
      <w:r>
        <w:t xml:space="preserve"> byl jmenován hlavním viceprezidentem odpovědným </w:t>
      </w:r>
      <w:r>
        <w:rPr>
          <w:color w:val="FB5514"/>
        </w:rPr>
        <w:t>za oddělení pro financování hypoték</w:t>
      </w:r>
      <w:r>
        <w:t xml:space="preserve">. Do té doby byl viceprezidentem </w:t>
      </w:r>
      <w:r>
        <w:rPr>
          <w:color w:val="FB5514"/>
        </w:rPr>
        <w:t xml:space="preserve">tohoto oddělení, </w:t>
      </w:r>
      <w:r>
        <w:rPr>
          <w:color w:val="E115C0"/>
        </w:rPr>
        <w:t>které</w:t>
      </w:r>
      <w:r>
        <w:rPr>
          <w:color w:val="FB5514"/>
        </w:rPr>
        <w:t xml:space="preserve"> se dříve nazývalo oddělením nemovitostí</w:t>
      </w:r>
      <w:r>
        <w:t>.</w:t>
      </w:r>
    </w:p>
    <w:p>
      <w:r>
        <w:rPr>
          <w:b/>
        </w:rPr>
        <w:t>Document number 935</w:t>
      </w:r>
    </w:p>
    <w:p>
      <w:r>
        <w:rPr>
          <w:b/>
        </w:rPr>
        <w:t>Document identifier: wsj1233-001</w:t>
      </w:r>
    </w:p>
    <w:p>
      <w:r>
        <w:rPr>
          <w:color w:val="310106"/>
        </w:rPr>
        <w:t>Viceprezident Timothy C. Brown</w:t>
      </w:r>
      <w:r>
        <w:t xml:space="preserve"> byl jmenován výkonným viceprezidentem a </w:t>
      </w:r>
      <w:r>
        <w:rPr>
          <w:color w:val="04640D"/>
        </w:rPr>
        <w:t xml:space="preserve">ředitelem </w:t>
      </w:r>
      <w:r>
        <w:rPr>
          <w:color w:val="FEFB0A"/>
        </w:rPr>
        <w:t>tohoto koncernu zabývajícího se osvětlením a specializovanými výrobky</w:t>
      </w:r>
      <w:r>
        <w:t xml:space="preserve">. </w:t>
      </w:r>
      <w:r>
        <w:rPr>
          <w:color w:val="310106"/>
        </w:rPr>
        <w:t xml:space="preserve">Brown, </w:t>
      </w:r>
      <w:r>
        <w:rPr>
          <w:color w:val="FB5514"/>
        </w:rPr>
        <w:t>jemuž</w:t>
      </w:r>
      <w:r>
        <w:rPr>
          <w:color w:val="310106"/>
        </w:rPr>
        <w:t xml:space="preserve"> je 38 let</w:t>
      </w:r>
      <w:r>
        <w:t xml:space="preserve">, </w:t>
      </w:r>
      <w:r>
        <w:rPr>
          <w:color w:val="04640D"/>
        </w:rPr>
        <w:t>na pozici ředitele</w:t>
      </w:r>
      <w:r>
        <w:t xml:space="preserve"> nahradí </w:t>
      </w:r>
      <w:r>
        <w:rPr>
          <w:color w:val="E115C0"/>
        </w:rPr>
        <w:t xml:space="preserve">Josepha W. Hibbena, </w:t>
      </w:r>
      <w:r>
        <w:rPr>
          <w:color w:val="00587F"/>
        </w:rPr>
        <w:t>který</w:t>
      </w:r>
      <w:r>
        <w:rPr>
          <w:color w:val="E115C0"/>
        </w:rPr>
        <w:t xml:space="preserve"> správní radu opustil v srpnu</w:t>
      </w:r>
      <w:r>
        <w:t xml:space="preserve">. </w:t>
      </w:r>
      <w:r>
        <w:rPr>
          <w:color w:val="0BC582"/>
        </w:rPr>
        <w:t xml:space="preserve">C. Barr Schuler, </w:t>
      </w:r>
      <w:r>
        <w:rPr>
          <w:color w:val="FEB8C8"/>
        </w:rPr>
        <w:t>jemuž</w:t>
      </w:r>
      <w:r>
        <w:rPr>
          <w:color w:val="0BC582"/>
        </w:rPr>
        <w:t xml:space="preserve"> je 49 let</w:t>
      </w:r>
      <w:r>
        <w:t xml:space="preserve">, viceprezident a finanční ředitel, byl jmenován </w:t>
      </w:r>
      <w:r>
        <w:rPr>
          <w:color w:val="9E8317"/>
        </w:rPr>
        <w:t xml:space="preserve">hlavním viceprezidentem pro rozvoj a akvizice </w:t>
      </w:r>
      <w:r>
        <w:rPr>
          <w:color w:val="01190F"/>
        </w:rPr>
        <w:t>společnosti</w:t>
      </w:r>
      <w:r>
        <w:t xml:space="preserve">, </w:t>
      </w:r>
      <w:r>
        <w:rPr>
          <w:color w:val="9E8317"/>
        </w:rPr>
        <w:t>což</w:t>
      </w:r>
      <w:r>
        <w:t xml:space="preserve"> je zcela nová funkce. </w:t>
      </w:r>
      <w:r>
        <w:rPr>
          <w:color w:val="847D81"/>
        </w:rPr>
        <w:t xml:space="preserve">Phillip J. Stuecker, </w:t>
      </w:r>
      <w:r>
        <w:rPr>
          <w:color w:val="58018B"/>
        </w:rPr>
        <w:t>jemuž</w:t>
      </w:r>
      <w:r>
        <w:rPr>
          <w:color w:val="847D81"/>
        </w:rPr>
        <w:t xml:space="preserve"> je 37 let</w:t>
      </w:r>
      <w:r>
        <w:rPr>
          <w:color w:val="B70639"/>
        </w:rPr>
        <w:t>, viceprezident, tajemník a pokladník</w:t>
      </w:r>
      <w:r>
        <w:t>, byl jmenován viceprezidentem pro finance a finančním ředitelem. Tajemníkem zůstává.</w:t>
      </w:r>
    </w:p>
    <w:p>
      <w:r>
        <w:rPr>
          <w:b/>
        </w:rPr>
        <w:t>Document number 936</w:t>
      </w:r>
    </w:p>
    <w:p>
      <w:r>
        <w:rPr>
          <w:b/>
        </w:rPr>
        <w:t>Document identifier: wsj1234-001</w:t>
      </w:r>
    </w:p>
    <w:p>
      <w:r>
        <w:rPr>
          <w:color w:val="310106"/>
        </w:rPr>
        <w:t xml:space="preserve">Ronald B. Koenig, </w:t>
      </w:r>
      <w:r>
        <w:rPr>
          <w:color w:val="04640D"/>
        </w:rPr>
        <w:t>jemuž</w:t>
      </w:r>
      <w:r>
        <w:rPr>
          <w:color w:val="310106"/>
        </w:rPr>
        <w:t xml:space="preserve"> je 55 let</w:t>
      </w:r>
      <w:r>
        <w:t xml:space="preserve">, byl jmenován vrchním ředitelem </w:t>
      </w:r>
      <w:r>
        <w:rPr>
          <w:color w:val="FEFB0A"/>
        </w:rPr>
        <w:t xml:space="preserve">makléřské přidružené firmy </w:t>
      </w:r>
      <w:r>
        <w:rPr>
          <w:color w:val="FB5514"/>
        </w:rPr>
        <w:t>společnosti Gruntal &amp; Co.</w:t>
      </w:r>
      <w:r>
        <w:rPr>
          <w:color w:val="FEFB0A"/>
        </w:rPr>
        <w:t xml:space="preserve">, </w:t>
      </w:r>
      <w:r>
        <w:rPr>
          <w:color w:val="E115C0"/>
        </w:rPr>
        <w:t>která</w:t>
      </w:r>
      <w:r>
        <w:rPr>
          <w:color w:val="FEFB0A"/>
        </w:rPr>
        <w:t xml:space="preserve"> nabízí pojišťovací a finanční služby</w:t>
      </w:r>
      <w:r>
        <w:t xml:space="preserve">. </w:t>
      </w:r>
      <w:r>
        <w:rPr>
          <w:color w:val="310106"/>
        </w:rPr>
        <w:t>Koenig</w:t>
      </w:r>
      <w:r>
        <w:t xml:space="preserve"> vybuduje jednotku firemního financování a investičního bankovnictví </w:t>
      </w:r>
      <w:r>
        <w:rPr>
          <w:color w:val="00587F"/>
        </w:rPr>
        <w:t xml:space="preserve">společnosti Gruntal, </w:t>
      </w:r>
      <w:r>
        <w:rPr>
          <w:color w:val="0BC582"/>
        </w:rPr>
        <w:t>která</w:t>
      </w:r>
      <w:r>
        <w:rPr>
          <w:color w:val="00587F"/>
        </w:rPr>
        <w:t xml:space="preserve"> je původně firmou založenou na maloobchodu</w:t>
      </w:r>
      <w:r>
        <w:t xml:space="preserve">. Do července byl předsedou a jedním z výkonných ředitelů </w:t>
      </w:r>
      <w:r>
        <w:rPr>
          <w:color w:val="FEB8C8"/>
        </w:rPr>
        <w:t>společnosti Ladenburg, Thalmann &amp; Co</w:t>
      </w:r>
      <w:r>
        <w:t xml:space="preserve">, poté byl jmenován spolupředsedou </w:t>
      </w:r>
      <w:r>
        <w:rPr>
          <w:color w:val="FEB8C8"/>
        </w:rPr>
        <w:t>této společnosti</w:t>
      </w:r>
      <w:r>
        <w:t xml:space="preserve"> pro investiční bankovnictví </w:t>
      </w:r>
      <w:r>
        <w:rPr>
          <w:color w:val="9E8317"/>
        </w:rPr>
        <w:t xml:space="preserve">spolu s Howardem L. Blumem ml., </w:t>
      </w:r>
      <w:r>
        <w:rPr>
          <w:color w:val="01190F"/>
        </w:rPr>
        <w:t>který</w:t>
      </w:r>
      <w:r>
        <w:rPr>
          <w:color w:val="9E8317"/>
        </w:rPr>
        <w:t xml:space="preserve"> se pak stal jediným výkonným ředitelem</w:t>
      </w:r>
      <w:r>
        <w:t xml:space="preserve">. </w:t>
      </w:r>
      <w:r>
        <w:rPr>
          <w:color w:val="9E8317"/>
        </w:rPr>
        <w:t xml:space="preserve">Blum, </w:t>
      </w:r>
      <w:r>
        <w:rPr>
          <w:color w:val="01190F"/>
        </w:rPr>
        <w:t>jemuž</w:t>
      </w:r>
      <w:r>
        <w:rPr>
          <w:color w:val="9E8317"/>
        </w:rPr>
        <w:t xml:space="preserve"> je 41 let</w:t>
      </w:r>
      <w:r>
        <w:t xml:space="preserve">, včera uvedl, že nevěděl o plánech </w:t>
      </w:r>
      <w:r>
        <w:rPr>
          <w:color w:val="FEB8C8"/>
        </w:rPr>
        <w:t>společnosti Ladenburg</w:t>
      </w:r>
      <w:r>
        <w:t xml:space="preserve"> jmenovat </w:t>
      </w:r>
      <w:r>
        <w:rPr>
          <w:color w:val="847D81"/>
        </w:rPr>
        <w:t xml:space="preserve">spolupředsedu, </w:t>
      </w:r>
      <w:r>
        <w:rPr>
          <w:color w:val="58018B"/>
        </w:rPr>
        <w:t>který</w:t>
      </w:r>
      <w:r>
        <w:rPr>
          <w:color w:val="847D81"/>
        </w:rPr>
        <w:t xml:space="preserve"> nahradí </w:t>
      </w:r>
      <w:r>
        <w:rPr>
          <w:color w:val="B70639"/>
        </w:rPr>
        <w:t>R. Koeniga</w:t>
      </w:r>
      <w:r>
        <w:t xml:space="preserve">, a dodal, že jakákoli jmenování nebo změny pozic bude muset schválit správní rada. </w:t>
      </w:r>
      <w:r>
        <w:rPr>
          <w:color w:val="9E8317"/>
        </w:rPr>
        <w:t>Blum</w:t>
      </w:r>
      <w:r>
        <w:t xml:space="preserve"> dodal, že </w:t>
      </w:r>
      <w:r>
        <w:rPr>
          <w:color w:val="9E8317"/>
        </w:rPr>
        <w:t>ho</w:t>
      </w:r>
      <w:r>
        <w:t xml:space="preserve"> </w:t>
      </w:r>
      <w:r>
        <w:rPr>
          <w:color w:val="703B01"/>
        </w:rPr>
        <w:t>Koenigova</w:t>
      </w:r>
      <w:r>
        <w:rPr>
          <w:color w:val="F7F1DF"/>
        </w:rPr>
        <w:t xml:space="preserve"> rezignace</w:t>
      </w:r>
      <w:r>
        <w:t xml:space="preserve"> nepřekvapila, ale že </w:t>
      </w:r>
      <w:r>
        <w:rPr>
          <w:color w:val="703B01"/>
        </w:rPr>
        <w:t>jeho</w:t>
      </w:r>
      <w:r>
        <w:rPr>
          <w:color w:val="F7F1DF"/>
        </w:rPr>
        <w:t xml:space="preserve"> odchod</w:t>
      </w:r>
      <w:r>
        <w:t xml:space="preserve"> nebyl "</w:t>
      </w:r>
      <w:r>
        <w:rPr>
          <w:color w:val="118B8A"/>
        </w:rPr>
        <w:t xml:space="preserve">ničím, </w:t>
      </w:r>
      <w:r>
        <w:rPr>
          <w:color w:val="4AFEFA"/>
        </w:rPr>
        <w:t>co</w:t>
      </w:r>
      <w:r>
        <w:rPr>
          <w:color w:val="118B8A"/>
        </w:rPr>
        <w:t xml:space="preserve"> bychom si přáli nebo oč jsme usilovali</w:t>
      </w:r>
      <w:r>
        <w:t xml:space="preserve">". </w:t>
      </w:r>
      <w:r>
        <w:rPr>
          <w:color w:val="310106"/>
        </w:rPr>
        <w:t>Koenig</w:t>
      </w:r>
      <w:r>
        <w:t xml:space="preserve"> uvedl: "Jen jsem dostal </w:t>
      </w:r>
      <w:r>
        <w:rPr>
          <w:color w:val="00587F"/>
        </w:rPr>
        <w:t>od společnosti Gruntal</w:t>
      </w:r>
      <w:r>
        <w:t xml:space="preserve"> skvělou nabídku.</w:t>
      </w:r>
    </w:p>
    <w:p>
      <w:r>
        <w:rPr>
          <w:b/>
        </w:rPr>
        <w:t>Document number 937</w:t>
      </w:r>
    </w:p>
    <w:p>
      <w:r>
        <w:rPr>
          <w:b/>
        </w:rPr>
        <w:t>Document identifier: wsj1235-001</w:t>
      </w:r>
    </w:p>
    <w:p>
      <w:r>
        <w:rPr>
          <w:color w:val="310106"/>
        </w:rPr>
        <w:t>Společnost MCI Communications Corp.</w:t>
      </w:r>
      <w:r>
        <w:t xml:space="preserve"> uvedla, že získala </w:t>
      </w:r>
      <w:r>
        <w:rPr>
          <w:color w:val="04640D"/>
        </w:rPr>
        <w:t xml:space="preserve">kontrakt ve výši 12 milionů dolarů na poskytování služeb virtuální sítě pro 5600 korporátních a maloobchodních míst </w:t>
      </w:r>
      <w:r>
        <w:rPr>
          <w:color w:val="FEFB0A"/>
        </w:rPr>
        <w:t>společnosti Woolworth Corp.</w:t>
      </w:r>
      <w:r>
        <w:t xml:space="preserve"> v </w:t>
      </w:r>
      <w:r>
        <w:rPr>
          <w:color w:val="04640D"/>
        </w:rPr>
        <w:t>Kontrakt</w:t>
      </w:r>
      <w:r>
        <w:t xml:space="preserve"> rovněž zahrnuje služby moderního fakturování a správy sítě. </w:t>
      </w:r>
      <w:r>
        <w:rPr>
          <w:color w:val="FB5514"/>
        </w:rPr>
        <w:t>Společnost Woolworth</w:t>
      </w:r>
      <w:r>
        <w:t xml:space="preserve"> uvedla, že očekává rozšíření užívání služeb </w:t>
      </w:r>
      <w:r>
        <w:rPr>
          <w:color w:val="310106"/>
        </w:rPr>
        <w:t>společnosti MCI</w:t>
      </w:r>
      <w:r>
        <w:t>, jelikož v průběhu několika příštích let získá asi 6000 nových obchodních míst.</w:t>
      </w:r>
    </w:p>
    <w:p>
      <w:r>
        <w:rPr>
          <w:b/>
        </w:rPr>
        <w:t>Document number 938</w:t>
      </w:r>
    </w:p>
    <w:p>
      <w:r>
        <w:rPr>
          <w:b/>
        </w:rPr>
        <w:t>Document identifier: wsj1236-001</w:t>
      </w:r>
    </w:p>
    <w:p>
      <w:r>
        <w:t xml:space="preserve">Filipínský obchodní deficit obchodu se zbožím se </w:t>
      </w:r>
      <w:r>
        <w:rPr>
          <w:color w:val="310106"/>
        </w:rPr>
        <w:t xml:space="preserve">za prvních osm měsíců </w:t>
      </w:r>
      <w:r>
        <w:rPr>
          <w:color w:val="04640D"/>
        </w:rPr>
        <w:t>roku 1989</w:t>
      </w:r>
      <w:r>
        <w:t xml:space="preserve"> zvýšil z loňských 807 milionů dolarů na 1.71 miliardy dolarů. Dovoz i nadále převyšuje filipínský vývoz, navzdory příjmům z lodních zásilek do zahraničí, uvedl Státní statistický úřad. </w:t>
      </w:r>
      <w:r>
        <w:rPr>
          <w:color w:val="FEFB0A"/>
        </w:rPr>
        <w:t>Vývoz</w:t>
      </w:r>
      <w:r>
        <w:t xml:space="preserve"> dosáhl </w:t>
      </w:r>
      <w:r>
        <w:rPr>
          <w:color w:val="FB5514"/>
        </w:rPr>
        <w:t>5.12 miliardy dolarů</w:t>
      </w:r>
      <w:r>
        <w:t xml:space="preserve">, </w:t>
      </w:r>
      <w:r>
        <w:rPr>
          <w:color w:val="FB5514"/>
        </w:rPr>
        <w:t>což</w:t>
      </w:r>
      <w:r>
        <w:t xml:space="preserve"> je zvýšení z loňských 4.52 miliardy dolarů, zatímco dovoz stoupl na 6.81 miliardy dolarů z 5.33 miliardy dolarů. Obchodní deficit </w:t>
      </w:r>
      <w:r>
        <w:rPr>
          <w:color w:val="310106"/>
        </w:rPr>
        <w:t>za prvních osm měsíců</w:t>
      </w:r>
      <w:r>
        <w:t xml:space="preserve"> je již vyšší než obchodní schodek ve výši 1.09 miliardy dolarů za celý rok 1988. Analytici očekávají, že obchodní schodek </w:t>
      </w:r>
      <w:r>
        <w:rPr>
          <w:color w:val="E115C0"/>
        </w:rPr>
        <w:t>za celý rok</w:t>
      </w:r>
      <w:r>
        <w:t xml:space="preserve"> překročí 2 miliardy dolarů, jelikož poptávka po kapitálovém zařízení a surovinách nadále zvyšuje dovozy.</w:t>
      </w:r>
    </w:p>
    <w:p>
      <w:r>
        <w:rPr>
          <w:b/>
        </w:rPr>
        <w:t>Document number 939</w:t>
      </w:r>
    </w:p>
    <w:p>
      <w:r>
        <w:rPr>
          <w:b/>
        </w:rPr>
        <w:t>Document identifier: wsj1237-001</w:t>
      </w:r>
    </w:p>
    <w:p>
      <w:r>
        <w:rPr>
          <w:color w:val="310106"/>
        </w:rPr>
        <w:t>Společnost Birtcher Corp.</w:t>
      </w:r>
      <w:r>
        <w:t xml:space="preserve"> uvedla, že podepsala definitivní smlouvu </w:t>
      </w:r>
      <w:r>
        <w:rPr>
          <w:color w:val="04640D"/>
        </w:rPr>
        <w:t>se společností C. R. Bard Inc. se sídlem v Murray Hillu ve státě New Jersey, výrobcem zdravotnických produktů</w:t>
      </w:r>
      <w:r>
        <w:t xml:space="preserve">, </w:t>
      </w:r>
      <w:r>
        <w:rPr>
          <w:color w:val="FEFB0A"/>
        </w:rPr>
        <w:t xml:space="preserve">o koupi </w:t>
      </w:r>
      <w:r>
        <w:rPr>
          <w:color w:val="FB5514"/>
        </w:rPr>
        <w:t xml:space="preserve">divize Bard/EMS Electrosurgery </w:t>
      </w:r>
      <w:r>
        <w:rPr>
          <w:color w:val="E115C0"/>
        </w:rPr>
        <w:t>této společnosti</w:t>
      </w:r>
      <w:r>
        <w:rPr>
          <w:color w:val="FB5514"/>
        </w:rPr>
        <w:t xml:space="preserve"> přibližně za 11 milionů dolarů</w:t>
      </w:r>
      <w:r>
        <w:t xml:space="preserve">. </w:t>
      </w:r>
      <w:r>
        <w:rPr>
          <w:color w:val="310106"/>
        </w:rPr>
        <w:t>Společnost Birtcher, výrobce elektronického lékařského vybavení</w:t>
      </w:r>
      <w:r>
        <w:t xml:space="preserve">, uvedla, že by </w:t>
      </w:r>
      <w:r>
        <w:rPr>
          <w:color w:val="FEFB0A"/>
        </w:rPr>
        <w:t>transakce</w:t>
      </w:r>
      <w:r>
        <w:t xml:space="preserve"> měla být dokončena 30. listopadu či dříve. </w:t>
      </w:r>
      <w:r>
        <w:rPr>
          <w:color w:val="00587F"/>
        </w:rPr>
        <w:t>Divize Bard/EMS</w:t>
      </w:r>
      <w:r>
        <w:t xml:space="preserve"> dosáhla v roce 1988 obratu přibližně 14 milionů dolarů, uvedla </w:t>
      </w:r>
      <w:r>
        <w:rPr>
          <w:color w:val="310106"/>
        </w:rPr>
        <w:t>společnost Birtcher</w:t>
      </w:r>
      <w:r>
        <w:t>.</w:t>
      </w:r>
    </w:p>
    <w:p>
      <w:r>
        <w:rPr>
          <w:b/>
        </w:rPr>
        <w:t>Document number 940</w:t>
      </w:r>
    </w:p>
    <w:p>
      <w:r>
        <w:rPr>
          <w:b/>
        </w:rPr>
        <w:t>Document identifier: wsj1238-001</w:t>
      </w:r>
    </w:p>
    <w:p>
      <w:r>
        <w:t xml:space="preserve">WINSTON-SALEM, </w:t>
      </w:r>
      <w:r>
        <w:rPr>
          <w:color w:val="310106"/>
        </w:rPr>
        <w:t>SEVERNÍ KAROLÍNA</w:t>
      </w:r>
      <w:r>
        <w:t xml:space="preserve"> - </w:t>
      </w:r>
      <w:r>
        <w:rPr>
          <w:color w:val="04640D"/>
        </w:rPr>
        <w:t>Společnost First Wachovia Corp.</w:t>
      </w:r>
      <w:r>
        <w:t xml:space="preserve"> uvedla, že </w:t>
      </w:r>
      <w:r>
        <w:rPr>
          <w:color w:val="FEFB0A"/>
        </w:rPr>
        <w:t>John F. McNair III</w:t>
      </w:r>
      <w:r>
        <w:t xml:space="preserve"> odejde k 31. prosinci z funkce prezidenta a hlavního výkonného ředitele </w:t>
      </w:r>
      <w:r>
        <w:rPr>
          <w:color w:val="FB5514"/>
        </w:rPr>
        <w:t>přidružených</w:t>
      </w:r>
      <w:r>
        <w:rPr>
          <w:color w:val="E115C0"/>
        </w:rPr>
        <w:t xml:space="preserve"> </w:t>
      </w:r>
      <w:r>
        <w:rPr>
          <w:color w:val="00587F"/>
        </w:rPr>
        <w:t>společností Wachovia Corp.</w:t>
      </w:r>
      <w:r>
        <w:rPr>
          <w:color w:val="E115C0"/>
        </w:rPr>
        <w:t xml:space="preserve"> a </w:t>
      </w:r>
      <w:r>
        <w:rPr>
          <w:color w:val="0BC582"/>
        </w:rPr>
        <w:t xml:space="preserve">Wachovia Bank &amp; Trust Co. </w:t>
      </w:r>
      <w:r>
        <w:rPr>
          <w:color w:val="FEB8C8"/>
        </w:rPr>
        <w:t>této regionální bankovní společnosti</w:t>
      </w:r>
      <w:r>
        <w:t xml:space="preserve">. </w:t>
      </w:r>
      <w:r>
        <w:rPr>
          <w:color w:val="FEFB0A"/>
        </w:rPr>
        <w:t xml:space="preserve">McNaira, </w:t>
      </w:r>
      <w:r>
        <w:rPr>
          <w:color w:val="9E8317"/>
        </w:rPr>
        <w:t>jemuž</w:t>
      </w:r>
      <w:r>
        <w:rPr>
          <w:color w:val="FEFB0A"/>
        </w:rPr>
        <w:t xml:space="preserve"> je 62 let</w:t>
      </w:r>
      <w:r>
        <w:t xml:space="preserve">, nahradí </w:t>
      </w:r>
      <w:r>
        <w:rPr>
          <w:color w:val="01190F"/>
        </w:rPr>
        <w:t xml:space="preserve">L. M. "Bud" Baker ml., </w:t>
      </w:r>
      <w:r>
        <w:rPr>
          <w:color w:val="847D81"/>
        </w:rPr>
        <w:t>jemuž</w:t>
      </w:r>
      <w:r>
        <w:rPr>
          <w:color w:val="01190F"/>
        </w:rPr>
        <w:t xml:space="preserve"> je 47 let, hlavní úvěrový ředitel a vedoucí administrativního oddělení </w:t>
      </w:r>
      <w:r>
        <w:rPr>
          <w:color w:val="58018B"/>
        </w:rPr>
        <w:t>mateřské společnosti</w:t>
      </w:r>
      <w:r>
        <w:t xml:space="preserve">. </w:t>
      </w:r>
      <w:r>
        <w:rPr>
          <w:color w:val="01190F"/>
        </w:rPr>
        <w:t>Baker</w:t>
      </w:r>
      <w:r>
        <w:t xml:space="preserve"> uvolní </w:t>
      </w:r>
      <w:r>
        <w:rPr>
          <w:color w:val="01190F"/>
        </w:rPr>
        <w:t>své</w:t>
      </w:r>
      <w:r>
        <w:t xml:space="preserve"> dosavadní funkce, avšak </w:t>
      </w:r>
      <w:r>
        <w:rPr>
          <w:color w:val="01190F"/>
        </w:rPr>
        <w:t>jeho</w:t>
      </w:r>
      <w:r>
        <w:t xml:space="preserve"> následovník dosud nebyl jmenován. </w:t>
      </w:r>
      <w:r>
        <w:rPr>
          <w:color w:val="B70639"/>
        </w:rPr>
        <w:t xml:space="preserve">Kromě toho se místopředsedou a provozním ředitelem </w:t>
      </w:r>
      <w:r>
        <w:rPr>
          <w:color w:val="703B01"/>
        </w:rPr>
        <w:t>společností Wachovia</w:t>
      </w:r>
      <w:r>
        <w:rPr>
          <w:color w:val="F7F1DF"/>
        </w:rPr>
        <w:t xml:space="preserve"> a Wachovia Bank &amp; Trust Thomas</w:t>
      </w:r>
      <w:r>
        <w:rPr>
          <w:color w:val="B70639"/>
        </w:rPr>
        <w:t xml:space="preserve"> stane </w:t>
      </w:r>
      <w:r>
        <w:rPr>
          <w:color w:val="118B8A"/>
        </w:rPr>
        <w:t xml:space="preserve">A. Bennett, </w:t>
      </w:r>
      <w:r>
        <w:rPr>
          <w:color w:val="4AFEFA"/>
        </w:rPr>
        <w:t>jemuž</w:t>
      </w:r>
      <w:r>
        <w:rPr>
          <w:color w:val="118B8A"/>
        </w:rPr>
        <w:t xml:space="preserve"> je 52 let</w:t>
      </w:r>
      <w:r>
        <w:t xml:space="preserve">, </w:t>
      </w:r>
      <w:r>
        <w:rPr>
          <w:color w:val="B70639"/>
        </w:rPr>
        <w:t>čímž</w:t>
      </w:r>
      <w:r>
        <w:t xml:space="preserve"> obsadí volné křeslo </w:t>
      </w:r>
      <w:r>
        <w:rPr>
          <w:color w:val="FCB164"/>
        </w:rPr>
        <w:t xml:space="preserve">po Hansu W. Wandersovi, </w:t>
      </w:r>
      <w:r>
        <w:rPr>
          <w:color w:val="796EE6"/>
        </w:rPr>
        <w:t>který</w:t>
      </w:r>
      <w:r>
        <w:rPr>
          <w:color w:val="FCB164"/>
        </w:rPr>
        <w:t xml:space="preserve"> v dubnu odešel do důchodu</w:t>
      </w:r>
      <w:r>
        <w:t xml:space="preserve">. </w:t>
      </w:r>
      <w:r>
        <w:rPr>
          <w:color w:val="000D2C"/>
        </w:rPr>
        <w:t>Bennett</w:t>
      </w:r>
      <w:r>
        <w:t xml:space="preserve"> i nadále zůstane výkonným ředitelem v čele bankovního provozu sídlícího </w:t>
      </w:r>
      <w:r>
        <w:rPr>
          <w:color w:val="310106"/>
        </w:rPr>
        <w:t>v Severní Karolíně</w:t>
      </w:r>
      <w:r>
        <w:t xml:space="preserve">. </w:t>
      </w:r>
      <w:r>
        <w:rPr>
          <w:color w:val="53495F"/>
        </w:rPr>
        <w:t>Baker</w:t>
      </w:r>
      <w:r>
        <w:rPr>
          <w:color w:val="F95475"/>
        </w:rPr>
        <w:t xml:space="preserve"> a </w:t>
      </w:r>
      <w:r>
        <w:rPr>
          <w:color w:val="61FC03"/>
        </w:rPr>
        <w:t>Bennett</w:t>
      </w:r>
      <w:r>
        <w:t xml:space="preserve"> byli zvoleni řediteli </w:t>
      </w:r>
      <w:r>
        <w:rPr>
          <w:color w:val="5D9608"/>
        </w:rPr>
        <w:t>společností Wachovia</w:t>
      </w:r>
      <w:r>
        <w:rPr>
          <w:color w:val="E115C0"/>
        </w:rPr>
        <w:t xml:space="preserve"> a Wachovia Bank &amp; Trust</w:t>
      </w:r>
      <w:r>
        <w:t xml:space="preserve"> a obsadili volná křesla v obou správních radách.</w:t>
      </w:r>
    </w:p>
    <w:p>
      <w:r>
        <w:rPr>
          <w:b/>
        </w:rPr>
        <w:t>Document number 941</w:t>
      </w:r>
    </w:p>
    <w:p>
      <w:r>
        <w:rPr>
          <w:b/>
        </w:rPr>
        <w:t>Document identifier: wsj1239-001</w:t>
      </w:r>
    </w:p>
    <w:p>
      <w:r>
        <w:rPr>
          <w:color w:val="310106"/>
        </w:rPr>
        <w:t xml:space="preserve">Kanadský maloobchodní prodej se v srpnu </w:t>
      </w:r>
      <w:r>
        <w:rPr>
          <w:color w:val="04640D"/>
        </w:rPr>
        <w:t>od července</w:t>
      </w:r>
      <w:r>
        <w:rPr>
          <w:color w:val="310106"/>
        </w:rPr>
        <w:t xml:space="preserve"> zvýšil o 0.2 %</w:t>
      </w:r>
      <w:r>
        <w:t xml:space="preserve">, uvedla </w:t>
      </w:r>
      <w:r>
        <w:rPr>
          <w:color w:val="FEFB0A"/>
        </w:rPr>
        <w:t>federální agentura Statistics Canada</w:t>
      </w:r>
      <w:r>
        <w:t xml:space="preserve">. </w:t>
      </w:r>
      <w:r>
        <w:rPr>
          <w:color w:val="310106"/>
        </w:rPr>
        <w:t>Srpnový nárůst</w:t>
      </w:r>
      <w:r>
        <w:t xml:space="preserve"> následoval po 0.3% poklesu </w:t>
      </w:r>
      <w:r>
        <w:rPr>
          <w:color w:val="FB5514"/>
        </w:rPr>
        <w:t>v červenci</w:t>
      </w:r>
      <w:r>
        <w:t xml:space="preserve">. Za poslední čtyři měsíce zůstává maloobchodní prodej obecně slabý, přičemž posiluje průměrně o 0.2 % za měsíc, uvedla </w:t>
      </w:r>
      <w:r>
        <w:rPr>
          <w:color w:val="FEFB0A"/>
        </w:rPr>
        <w:t>agentura</w:t>
      </w:r>
      <w:r>
        <w:t>.</w:t>
      </w:r>
    </w:p>
    <w:p>
      <w:r>
        <w:rPr>
          <w:b/>
        </w:rPr>
        <w:t>Document number 942</w:t>
      </w:r>
    </w:p>
    <w:p>
      <w:r>
        <w:rPr>
          <w:b/>
        </w:rPr>
        <w:t>Document identifier: wsj1240-001</w:t>
      </w:r>
    </w:p>
    <w:p>
      <w:r>
        <w:t xml:space="preserve">Produkce surové oceli z oceláren v celé zemi </w:t>
      </w:r>
      <w:r>
        <w:rPr>
          <w:color w:val="310106"/>
        </w:rPr>
        <w:t>minulý týden</w:t>
      </w:r>
      <w:r>
        <w:t xml:space="preserve"> poklesla o 0.7 % na 1816000 tun z 1828000 tun </w:t>
      </w:r>
      <w:r>
        <w:rPr>
          <w:color w:val="04640D"/>
        </w:rPr>
        <w:t>v předchozím týdnu</w:t>
      </w:r>
      <w:r>
        <w:t xml:space="preserve">, uvedl </w:t>
      </w:r>
      <w:r>
        <w:rPr>
          <w:color w:val="FEFB0A"/>
        </w:rPr>
        <w:t>Americký institut pro železo a ocel</w:t>
      </w:r>
      <w:r>
        <w:t xml:space="preserve">. </w:t>
      </w:r>
      <w:r>
        <w:rPr>
          <w:color w:val="310106"/>
        </w:rPr>
        <w:t>Minulý týden</w:t>
      </w:r>
      <w:r>
        <w:t xml:space="preserve"> klesl objem výroby o 1.7 % z 1848000 tun vyrobených před rokem. </w:t>
      </w:r>
      <w:r>
        <w:rPr>
          <w:color w:val="FB5514"/>
        </w:rPr>
        <w:t>Tento průmysl</w:t>
      </w:r>
      <w:r>
        <w:t xml:space="preserve"> </w:t>
      </w:r>
      <w:r>
        <w:rPr>
          <w:color w:val="310106"/>
        </w:rPr>
        <w:t>v minulém týdnu</w:t>
      </w:r>
      <w:r>
        <w:t xml:space="preserve"> využil 81.6 % </w:t>
      </w:r>
      <w:r>
        <w:rPr>
          <w:color w:val="FB5514"/>
        </w:rPr>
        <w:t>své</w:t>
      </w:r>
      <w:r>
        <w:t xml:space="preserve"> kapacity ve srovnání s 82.2 % </w:t>
      </w:r>
      <w:r>
        <w:rPr>
          <w:color w:val="04640D"/>
        </w:rPr>
        <w:t>v předešlém týdnu</w:t>
      </w:r>
      <w:r>
        <w:t xml:space="preserve"> a 86.2 % před rokem. </w:t>
      </w:r>
      <w:r>
        <w:rPr>
          <w:color w:val="FEFB0A"/>
        </w:rPr>
        <w:t>Americký institut pro železo a ocel</w:t>
      </w:r>
      <w:r>
        <w:t xml:space="preserve"> uvedl: Míra využití kapacity je </w:t>
      </w:r>
      <w:r>
        <w:rPr>
          <w:color w:val="E115C0"/>
        </w:rPr>
        <w:t xml:space="preserve">výpočet, </w:t>
      </w:r>
      <w:r>
        <w:rPr>
          <w:color w:val="00587F"/>
        </w:rPr>
        <w:t>který</w:t>
      </w:r>
      <w:r>
        <w:rPr>
          <w:color w:val="E115C0"/>
        </w:rPr>
        <w:t xml:space="preserve"> má ukázat, na kolika procentech výrobní kapacity průmysl v daném týdnu funguje</w:t>
      </w:r>
      <w:r>
        <w:t>.</w:t>
      </w:r>
    </w:p>
    <w:p>
      <w:r>
        <w:rPr>
          <w:b/>
        </w:rPr>
        <w:t>Document number 943</w:t>
      </w:r>
    </w:p>
    <w:p>
      <w:r>
        <w:rPr>
          <w:b/>
        </w:rPr>
        <w:t>Document identifier: wsj1241-001</w:t>
      </w:r>
    </w:p>
    <w:p>
      <w:r>
        <w:t xml:space="preserve">Obchodní přebytky </w:t>
      </w:r>
      <w:r>
        <w:rPr>
          <w:color w:val="310106"/>
        </w:rPr>
        <w:t xml:space="preserve">Jižní Koreje </w:t>
      </w:r>
      <w:r>
        <w:rPr>
          <w:color w:val="04640D"/>
        </w:rPr>
        <w:t>se</w:t>
      </w:r>
      <w:r>
        <w:rPr>
          <w:color w:val="FEFB0A"/>
        </w:rPr>
        <w:t xml:space="preserve"> Spojenými státy</w:t>
      </w:r>
      <w:r>
        <w:rPr>
          <w:color w:val="310106"/>
        </w:rPr>
        <w:t xml:space="preserve"> a </w:t>
      </w:r>
      <w:r>
        <w:rPr>
          <w:color w:val="FB5514"/>
        </w:rPr>
        <w:t>Evropou</w:t>
      </w:r>
      <w:r>
        <w:t xml:space="preserve"> mezi lednem a zářím při sníženém exportu a stoupajícím importu </w:t>
      </w:r>
      <w:r>
        <w:rPr>
          <w:color w:val="E115C0"/>
        </w:rPr>
        <w:t>od loňského roku</w:t>
      </w:r>
      <w:r>
        <w:t xml:space="preserve"> prudce klesly, jak uvedla celní správa. Představitelé </w:t>
      </w:r>
      <w:r>
        <w:rPr>
          <w:color w:val="310106"/>
        </w:rPr>
        <w:t>země</w:t>
      </w:r>
      <w:r>
        <w:t xml:space="preserve"> uvedli, že obchodní přebytek </w:t>
      </w:r>
      <w:r>
        <w:rPr>
          <w:color w:val="310106"/>
        </w:rPr>
        <w:t xml:space="preserve">Jižní Koreje </w:t>
      </w:r>
      <w:r>
        <w:rPr>
          <w:color w:val="FEFB0A"/>
        </w:rPr>
        <w:t>se Spojenými státy</w:t>
      </w:r>
      <w:r>
        <w:t xml:space="preserve"> dosáhl </w:t>
      </w:r>
      <w:r>
        <w:rPr>
          <w:color w:val="00587F"/>
        </w:rPr>
        <w:t>za prvních devět měsíců tohoto roku</w:t>
      </w:r>
      <w:r>
        <w:t xml:space="preserve"> celkového objemu </w:t>
      </w:r>
      <w:r>
        <w:rPr>
          <w:color w:val="0BC582"/>
        </w:rPr>
        <w:t>3.49 miliardy dolarů</w:t>
      </w:r>
      <w:r>
        <w:t xml:space="preserve">, </w:t>
      </w:r>
      <w:r>
        <w:rPr>
          <w:color w:val="0BC582"/>
        </w:rPr>
        <w:t>což</w:t>
      </w:r>
      <w:r>
        <w:t xml:space="preserve"> je oproti stejnému období </w:t>
      </w:r>
      <w:r>
        <w:rPr>
          <w:color w:val="E115C0"/>
        </w:rPr>
        <w:t>v loňském roce</w:t>
      </w:r>
      <w:r>
        <w:t xml:space="preserve"> pokles v celním odbavení o 43 %. Vývoz </w:t>
      </w:r>
      <w:r>
        <w:rPr>
          <w:color w:val="310106"/>
        </w:rPr>
        <w:t>Jižní Koreje</w:t>
      </w:r>
      <w:r>
        <w:t xml:space="preserve"> </w:t>
      </w:r>
      <w:r>
        <w:rPr>
          <w:color w:val="FEB8C8"/>
        </w:rPr>
        <w:t>do Spojených států</w:t>
      </w:r>
      <w:r>
        <w:t xml:space="preserve"> </w:t>
      </w:r>
      <w:r>
        <w:rPr>
          <w:color w:val="00587F"/>
        </w:rPr>
        <w:t>za toto období</w:t>
      </w:r>
      <w:r>
        <w:t xml:space="preserve"> klesl </w:t>
      </w:r>
      <w:r>
        <w:rPr>
          <w:color w:val="E115C0"/>
        </w:rPr>
        <w:t>oproti loňskému roku</w:t>
      </w:r>
      <w:r>
        <w:t xml:space="preserve"> o 1.6 % na 15.06 miliardy dolarů, zatímco dovoz </w:t>
      </w:r>
      <w:r>
        <w:rPr>
          <w:color w:val="FEB8C8"/>
        </w:rPr>
        <w:t>ze Spojených států</w:t>
      </w:r>
      <w:r>
        <w:t xml:space="preserve"> prudce stoupl o 26 % na 11.56 miliardy dolarů. Obchodní přebytek </w:t>
      </w:r>
      <w:r>
        <w:rPr>
          <w:color w:val="9E8317"/>
        </w:rPr>
        <w:t>s Evropou</w:t>
      </w:r>
      <w:r>
        <w:t xml:space="preserve"> se zastavil </w:t>
      </w:r>
      <w:r>
        <w:rPr>
          <w:color w:val="01190F"/>
        </w:rPr>
        <w:t>na 414 milionech dolarů</w:t>
      </w:r>
      <w:r>
        <w:t xml:space="preserve">, </w:t>
      </w:r>
      <w:r>
        <w:rPr>
          <w:color w:val="01190F"/>
        </w:rPr>
        <w:t>což</w:t>
      </w:r>
      <w:r>
        <w:t xml:space="preserve"> je </w:t>
      </w:r>
      <w:r>
        <w:rPr>
          <w:color w:val="E115C0"/>
        </w:rPr>
        <w:t>oproti loňskému roku</w:t>
      </w:r>
      <w:r>
        <w:t xml:space="preserve"> pokles o 57 %. Představitelé </w:t>
      </w:r>
      <w:r>
        <w:rPr>
          <w:color w:val="310106"/>
        </w:rPr>
        <w:t>země</w:t>
      </w:r>
      <w:r>
        <w:t xml:space="preserve"> uvedli, že vývoz </w:t>
      </w:r>
      <w:r>
        <w:rPr>
          <w:color w:val="310106"/>
        </w:rPr>
        <w:t>Jižní Koreje</w:t>
      </w:r>
      <w:r>
        <w:t xml:space="preserve"> </w:t>
      </w:r>
      <w:r>
        <w:rPr>
          <w:color w:val="9E8317"/>
        </w:rPr>
        <w:t>do Evropy</w:t>
      </w:r>
      <w:r>
        <w:t xml:space="preserve"> poklesl o 5.3 % na 3.02 miliardy dolarů, zatímco dovoz </w:t>
      </w:r>
      <w:r>
        <w:rPr>
          <w:color w:val="9E8317"/>
        </w:rPr>
        <w:t>z této země</w:t>
      </w:r>
      <w:r>
        <w:t xml:space="preserve"> se zvýšil o 17 % na 2.61 miliardy dolarů.</w:t>
      </w:r>
    </w:p>
    <w:p>
      <w:r>
        <w:rPr>
          <w:b/>
        </w:rPr>
        <w:t>Document number 944</w:t>
      </w:r>
    </w:p>
    <w:p>
      <w:r>
        <w:rPr>
          <w:b/>
        </w:rPr>
        <w:t>Document identifier: wsj1242-001</w:t>
      </w:r>
    </w:p>
    <w:p>
      <w:r>
        <w:rPr>
          <w:color w:val="310106"/>
        </w:rPr>
        <w:t>Společnost Bausch &amp; Lomb Inc.</w:t>
      </w:r>
      <w:r>
        <w:t xml:space="preserve"> uvedla, že </w:t>
      </w:r>
      <w:r>
        <w:rPr>
          <w:color w:val="04640D"/>
        </w:rPr>
        <w:t>její</w:t>
      </w:r>
      <w:r>
        <w:rPr>
          <w:color w:val="FEFB0A"/>
        </w:rPr>
        <w:t xml:space="preserve"> farmaceutická přidružená společnost</w:t>
      </w:r>
      <w:r>
        <w:t xml:space="preserve"> souhlasila s dodáváním kolagenových rohovkových krytů pro veterinární chirurgické operace očí </w:t>
      </w:r>
      <w:r>
        <w:rPr>
          <w:color w:val="FB5514"/>
        </w:rPr>
        <w:t xml:space="preserve">jednotce </w:t>
      </w:r>
      <w:r>
        <w:rPr>
          <w:color w:val="E115C0"/>
        </w:rPr>
        <w:t>společnosti International Minerals &amp; Chemical Corp</w:t>
      </w:r>
      <w:r>
        <w:t xml:space="preserve">. Podmínky </w:t>
      </w:r>
      <w:r>
        <w:rPr>
          <w:color w:val="00587F"/>
        </w:rPr>
        <w:t>dohody</w:t>
      </w:r>
      <w:r>
        <w:t xml:space="preserve"> nebyly zveřejněny. </w:t>
      </w:r>
      <w:r>
        <w:rPr>
          <w:color w:val="00587F"/>
        </w:rPr>
        <w:t>Tato dohoda</w:t>
      </w:r>
      <w:r>
        <w:t xml:space="preserve"> představuje </w:t>
      </w:r>
      <w:r>
        <w:rPr>
          <w:color w:val="0BC582"/>
        </w:rPr>
        <w:t xml:space="preserve">první obchodní transakci </w:t>
      </w:r>
      <w:r>
        <w:rPr>
          <w:color w:val="FEB8C8"/>
        </w:rPr>
        <w:t>společnosti Bausch &amp; Lomb</w:t>
      </w:r>
      <w:r>
        <w:rPr>
          <w:color w:val="0BC582"/>
        </w:rPr>
        <w:t xml:space="preserve">, </w:t>
      </w:r>
      <w:r>
        <w:rPr>
          <w:color w:val="9E8317"/>
        </w:rPr>
        <w:t>kdy</w:t>
      </w:r>
      <w:r>
        <w:rPr>
          <w:color w:val="0BC582"/>
        </w:rPr>
        <w:t xml:space="preserve"> bude </w:t>
      </w:r>
      <w:r>
        <w:rPr>
          <w:color w:val="FEB8C8"/>
        </w:rPr>
        <w:t>tato společnost</w:t>
      </w:r>
      <w:r>
        <w:rPr>
          <w:color w:val="0BC582"/>
        </w:rPr>
        <w:t xml:space="preserve"> prodávat </w:t>
      </w:r>
      <w:r>
        <w:rPr>
          <w:color w:val="01190F"/>
        </w:rPr>
        <w:t>produkty péče o zrak pro veterinární použití</w:t>
      </w:r>
      <w:r>
        <w:t xml:space="preserve">. </w:t>
      </w:r>
      <w:r>
        <w:rPr>
          <w:color w:val="847D81"/>
        </w:rPr>
        <w:t>Kolagenový oční kryt</w:t>
      </w:r>
      <w:r>
        <w:t xml:space="preserve"> pomáhá urychlovat hojení rohovky po operaci oka. Výrobek bude distribuován </w:t>
      </w:r>
      <w:r>
        <w:rPr>
          <w:color w:val="FB5514"/>
        </w:rPr>
        <w:t xml:space="preserve">společností Pitman-Moore Inc., přidruženou společností </w:t>
      </w:r>
      <w:r>
        <w:rPr>
          <w:color w:val="E115C0"/>
        </w:rPr>
        <w:t>společnosti International Minerals</w:t>
      </w:r>
      <w:r>
        <w:t>.</w:t>
      </w:r>
    </w:p>
    <w:p>
      <w:r>
        <w:rPr>
          <w:b/>
        </w:rPr>
        <w:t>Document number 945</w:t>
      </w:r>
    </w:p>
    <w:p>
      <w:r>
        <w:rPr>
          <w:b/>
        </w:rPr>
        <w:t>Document identifier: wsj1243-001</w:t>
      </w:r>
    </w:p>
    <w:p>
      <w:r>
        <w:rPr>
          <w:color w:val="310106"/>
        </w:rPr>
        <w:t>Index průmyslové výroby Francie</w:t>
      </w:r>
      <w:r>
        <w:rPr>
          <w:color w:val="04640D"/>
        </w:rPr>
        <w:t xml:space="preserve"> za červenec a srpen vzrostl </w:t>
      </w:r>
      <w:r>
        <w:rPr>
          <w:color w:val="FEFB0A"/>
        </w:rPr>
        <w:t>od června</w:t>
      </w:r>
      <w:r>
        <w:rPr>
          <w:color w:val="04640D"/>
        </w:rPr>
        <w:t xml:space="preserve"> o 1 % a </w:t>
      </w:r>
      <w:r>
        <w:rPr>
          <w:color w:val="FB5514"/>
        </w:rPr>
        <w:t>oproti loňskému roku</w:t>
      </w:r>
      <w:r>
        <w:rPr>
          <w:color w:val="04640D"/>
        </w:rPr>
        <w:t xml:space="preserve"> je vyšší o 4.6 %, jak vyplývá ze sezónních dat </w:t>
      </w:r>
      <w:r>
        <w:rPr>
          <w:color w:val="E115C0"/>
        </w:rPr>
        <w:t>Národního statistického institutu</w:t>
      </w:r>
      <w:r>
        <w:t xml:space="preserve">. </w:t>
      </w:r>
      <w:r>
        <w:rPr>
          <w:color w:val="00587F"/>
        </w:rPr>
        <w:t xml:space="preserve">Tento státní úřad, </w:t>
      </w:r>
      <w:r>
        <w:rPr>
          <w:color w:val="0BC582"/>
        </w:rPr>
        <w:t>který</w:t>
      </w:r>
      <w:r>
        <w:rPr>
          <w:color w:val="00587F"/>
        </w:rPr>
        <w:t xml:space="preserve"> obvykle zveřejňuje údaje vždy za měsíc, avšak </w:t>
      </w:r>
      <w:r>
        <w:rPr>
          <w:color w:val="FEB8C8"/>
        </w:rPr>
        <w:t>index za dva měsíce letních prázdnin</w:t>
      </w:r>
      <w:r>
        <w:rPr>
          <w:color w:val="00587F"/>
        </w:rPr>
        <w:t xml:space="preserve"> tradičně spojuje</w:t>
      </w:r>
      <w:r>
        <w:t xml:space="preserve">, uvedl, že </w:t>
      </w:r>
      <w:r>
        <w:rPr>
          <w:color w:val="04640D"/>
        </w:rPr>
        <w:t>tomuto zlepšení</w:t>
      </w:r>
      <w:r>
        <w:t xml:space="preserve"> dominoval </w:t>
      </w:r>
      <w:r>
        <w:rPr>
          <w:color w:val="9E8317"/>
        </w:rPr>
        <w:t xml:space="preserve">objem výroby spotřebního zboží, </w:t>
      </w:r>
      <w:r>
        <w:rPr>
          <w:color w:val="01190F"/>
        </w:rPr>
        <w:t>který</w:t>
      </w:r>
      <w:r>
        <w:rPr>
          <w:color w:val="9E8317"/>
        </w:rPr>
        <w:t xml:space="preserve"> </w:t>
      </w:r>
      <w:r>
        <w:rPr>
          <w:color w:val="847D81"/>
        </w:rPr>
        <w:t>od června</w:t>
      </w:r>
      <w:r>
        <w:rPr>
          <w:color w:val="9E8317"/>
        </w:rPr>
        <w:t xml:space="preserve"> stoupl o 3.5 % a </w:t>
      </w:r>
      <w:r>
        <w:rPr>
          <w:color w:val="58018B"/>
        </w:rPr>
        <w:t>oproti loňskému roku</w:t>
      </w:r>
      <w:r>
        <w:rPr>
          <w:color w:val="9E8317"/>
        </w:rPr>
        <w:t xml:space="preserve"> se zvýšil o 7.2 %</w:t>
      </w:r>
      <w:r>
        <w:t xml:space="preserve">. </w:t>
      </w:r>
      <w:r>
        <w:rPr>
          <w:color w:val="B70639"/>
        </w:rPr>
        <w:t>Polotovary</w:t>
      </w:r>
      <w:r>
        <w:t xml:space="preserve"> dosáhly silné pozice s měsíčním nárůstem o 2 % a meziročním zlepšením o 3 %. Produkce potravin posílila o 1.7 % </w:t>
      </w:r>
      <w:r>
        <w:rPr>
          <w:color w:val="703B01"/>
        </w:rPr>
        <w:t>od června</w:t>
      </w:r>
      <w:r>
        <w:t xml:space="preserve"> a o 5.3 % </w:t>
      </w:r>
      <w:r>
        <w:rPr>
          <w:color w:val="F7F1DF"/>
        </w:rPr>
        <w:t>oproti loňskému roku</w:t>
      </w:r>
      <w:r>
        <w:t xml:space="preserve">. </w:t>
      </w:r>
      <w:r>
        <w:rPr>
          <w:color w:val="118B8A"/>
        </w:rPr>
        <w:t>Celková produkce v oblasti výrobních statků</w:t>
      </w:r>
      <w:r>
        <w:t xml:space="preserve"> byla vyšší o 0.9 % v měsíčním srovnání a o 2.7 % v meziročním srovnání. Tyto zisky byly částečně sníženy </w:t>
      </w:r>
      <w:r>
        <w:rPr>
          <w:color w:val="4AFEFA"/>
        </w:rPr>
        <w:t xml:space="preserve">nižším objemem výroby aut a dalšího zboží dlouhodobé spotřeby, </w:t>
      </w:r>
      <w:r>
        <w:rPr>
          <w:color w:val="FCB164"/>
        </w:rPr>
        <w:t>který</w:t>
      </w:r>
      <w:r>
        <w:rPr>
          <w:color w:val="4AFEFA"/>
        </w:rPr>
        <w:t xml:space="preserve"> klesl o 3.9 % z vysoké úrovně </w:t>
      </w:r>
      <w:r>
        <w:rPr>
          <w:color w:val="796EE6"/>
        </w:rPr>
        <w:t>v červnu</w:t>
      </w:r>
      <w:r>
        <w:t xml:space="preserve">. I tato oblast však byla stále o 8.8 % nad úrovní produkce </w:t>
      </w:r>
      <w:r>
        <w:rPr>
          <w:color w:val="F7F1DF"/>
        </w:rPr>
        <w:t>v loňském roce</w:t>
      </w:r>
      <w:r>
        <w:t>.</w:t>
      </w:r>
    </w:p>
    <w:p>
      <w:r>
        <w:rPr>
          <w:b/>
        </w:rPr>
        <w:t>Document number 946</w:t>
      </w:r>
    </w:p>
    <w:p>
      <w:r>
        <w:rPr>
          <w:b/>
        </w:rPr>
        <w:t>Document identifier: wsj1244-001</w:t>
      </w:r>
    </w:p>
    <w:p>
      <w:r>
        <w:rPr>
          <w:color w:val="310106"/>
        </w:rPr>
        <w:t>Společnost International Minerals &amp; Chemical Corp.</w:t>
      </w:r>
      <w:r>
        <w:t xml:space="preserve"> uvedla, že s konečnou platností souhlasí </w:t>
      </w:r>
      <w:r>
        <w:rPr>
          <w:color w:val="04640D"/>
        </w:rPr>
        <w:t xml:space="preserve">s prodejem </w:t>
      </w:r>
      <w:r>
        <w:rPr>
          <w:color w:val="FEFB0A"/>
        </w:rPr>
        <w:t>své</w:t>
      </w:r>
      <w:r>
        <w:rPr>
          <w:color w:val="FB5514"/>
        </w:rPr>
        <w:t xml:space="preserve"> mezinárodní výroby vonných látek</w:t>
      </w:r>
      <w:r>
        <w:rPr>
          <w:color w:val="04640D"/>
        </w:rPr>
        <w:t xml:space="preserve"> západoněmecké společnosti Bayer AG</w:t>
      </w:r>
      <w:r>
        <w:t xml:space="preserve">. Podmínky nebyly zveřejněny. </w:t>
      </w:r>
      <w:r>
        <w:rPr>
          <w:color w:val="310106"/>
        </w:rPr>
        <w:t>Tento výrobce produktů pro zdraví a výživu zvířat</w:t>
      </w:r>
      <w:r>
        <w:t xml:space="preserve"> uvedl, že </w:t>
      </w:r>
      <w:r>
        <w:rPr>
          <w:color w:val="E115C0"/>
        </w:rPr>
        <w:t>provozy Creations Aromatiques v Port Valais ve Švýcarsku a ve Woodside ve státě New York</w:t>
      </w:r>
      <w:r>
        <w:t xml:space="preserve"> jsou divizí </w:t>
      </w:r>
      <w:r>
        <w:rPr>
          <w:color w:val="00587F"/>
        </w:rPr>
        <w:t>jeho</w:t>
      </w:r>
      <w:r>
        <w:rPr>
          <w:color w:val="0BC582"/>
        </w:rPr>
        <w:t xml:space="preserve"> přidružené společnosti Mallinckrodt Inc.</w:t>
      </w:r>
      <w:r>
        <w:t xml:space="preserve"> a za poslední rok dosáhly prodeje přibližně ve výši 30 milionů dolarů. </w:t>
      </w:r>
      <w:r>
        <w:rPr>
          <w:color w:val="310106"/>
        </w:rPr>
        <w:t>Společnost International Minerals</w:t>
      </w:r>
      <w:r>
        <w:t xml:space="preserve"> uvedla, že </w:t>
      </w:r>
      <w:r>
        <w:rPr>
          <w:color w:val="04640D"/>
        </w:rPr>
        <w:t>prodej</w:t>
      </w:r>
      <w:r>
        <w:t xml:space="preserve"> umožní </w:t>
      </w:r>
      <w:r>
        <w:rPr>
          <w:color w:val="0BC582"/>
        </w:rPr>
        <w:t>společnosti Mallinckrodt</w:t>
      </w:r>
      <w:r>
        <w:t xml:space="preserve"> zaměřit </w:t>
      </w:r>
      <w:r>
        <w:rPr>
          <w:color w:val="0BC582"/>
        </w:rPr>
        <w:t>její</w:t>
      </w:r>
      <w:r>
        <w:t xml:space="preserve"> zdroje na klíčové provozy na výrobu medicínských produktů, speciálních chemikálií a příchutí.</w:t>
      </w:r>
    </w:p>
    <w:p>
      <w:r>
        <w:rPr>
          <w:b/>
        </w:rPr>
        <w:t>Document number 947</w:t>
      </w:r>
    </w:p>
    <w:p>
      <w:r>
        <w:rPr>
          <w:b/>
        </w:rPr>
        <w:t>Document identifier: wsj1245-001</w:t>
      </w:r>
    </w:p>
    <w:p>
      <w:r>
        <w:rPr>
          <w:color w:val="310106"/>
        </w:rPr>
        <w:t>Společnost Consumers Power Co.</w:t>
      </w:r>
      <w:r>
        <w:t xml:space="preserve"> zaregistrovala u Michiganské komise pro veřejné služby smlouvu o nákupu energie </w:t>
      </w:r>
      <w:r>
        <w:rPr>
          <w:color w:val="04640D"/>
        </w:rPr>
        <w:t>z jaderné elektrárny Palisades</w:t>
      </w:r>
      <w:r>
        <w:t xml:space="preserve"> na základě návrhu nové úpravy vlastnictví </w:t>
      </w:r>
      <w:r>
        <w:rPr>
          <w:color w:val="04640D"/>
        </w:rPr>
        <w:t>elektrárny</w:t>
      </w:r>
      <w:r>
        <w:t xml:space="preserve">. </w:t>
      </w:r>
      <w:r>
        <w:rPr>
          <w:color w:val="FEFB0A"/>
        </w:rPr>
        <w:t>Společnosti Consumers Power a Bechtel Power Corp.</w:t>
      </w:r>
      <w:r>
        <w:t xml:space="preserve"> v loňském roce oznámily založení podniku se společnou majetkovou účastí za účelem koupě </w:t>
      </w:r>
      <w:r>
        <w:rPr>
          <w:color w:val="04640D"/>
        </w:rPr>
        <w:t xml:space="preserve">elektrárny, </w:t>
      </w:r>
      <w:r>
        <w:rPr>
          <w:color w:val="FB5514"/>
        </w:rPr>
        <w:t>jež</w:t>
      </w:r>
      <w:r>
        <w:rPr>
          <w:color w:val="04640D"/>
        </w:rPr>
        <w:t xml:space="preserve"> je nyní zcela vlastněna </w:t>
      </w:r>
      <w:r>
        <w:rPr>
          <w:color w:val="E115C0"/>
        </w:rPr>
        <w:t>tímto podnikem veřejných služeb</w:t>
      </w:r>
      <w:r>
        <w:t>.</w:t>
      </w:r>
    </w:p>
    <w:p>
      <w:r>
        <w:rPr>
          <w:b/>
        </w:rPr>
        <w:t>Document number 948</w:t>
      </w:r>
    </w:p>
    <w:p>
      <w:r>
        <w:rPr>
          <w:b/>
        </w:rPr>
        <w:t>Document identifier: wsj1246-001</w:t>
      </w:r>
    </w:p>
    <w:p>
      <w:r>
        <w:rPr>
          <w:color w:val="310106"/>
        </w:rPr>
        <w:t>Dva japonští vědci</w:t>
      </w:r>
      <w:r>
        <w:t xml:space="preserve"> uvedli, </w:t>
      </w:r>
      <w:r>
        <w:rPr>
          <w:color w:val="04640D"/>
        </w:rPr>
        <w:t xml:space="preserve">že objevili </w:t>
      </w:r>
      <w:r>
        <w:rPr>
          <w:color w:val="FEFB0A"/>
        </w:rPr>
        <w:t xml:space="preserve">protilátku, </w:t>
      </w:r>
      <w:r>
        <w:rPr>
          <w:color w:val="FB5514"/>
        </w:rPr>
        <w:t>která</w:t>
      </w:r>
      <w:r>
        <w:rPr>
          <w:color w:val="FEFB0A"/>
        </w:rPr>
        <w:t xml:space="preserve"> při laboratorních experimentech ve zkumavce zabíjí buňky napadené AIDS, avšak zdravé buňky zachovává</w:t>
      </w:r>
      <w:r>
        <w:t xml:space="preserve">. Pokud budou další experimenty úspěšné, představovala by </w:t>
      </w:r>
      <w:r>
        <w:rPr>
          <w:color w:val="04640D"/>
        </w:rPr>
        <w:t>tato práce</w:t>
      </w:r>
      <w:r>
        <w:t xml:space="preserve"> zásadní pokrok ve výzkumu syndromu získaného selhání imunity. </w:t>
      </w:r>
      <w:r>
        <w:rPr>
          <w:color w:val="E115C0"/>
        </w:rPr>
        <w:t xml:space="preserve">Lék AZT, </w:t>
      </w:r>
      <w:r>
        <w:rPr>
          <w:color w:val="00587F"/>
        </w:rPr>
        <w:t xml:space="preserve">jediný prostředek, </w:t>
      </w:r>
      <w:r>
        <w:rPr>
          <w:color w:val="0BC582"/>
        </w:rPr>
        <w:t>který</w:t>
      </w:r>
      <w:r>
        <w:rPr>
          <w:color w:val="00587F"/>
        </w:rPr>
        <w:t xml:space="preserve"> je v současné době na trhu</w:t>
      </w:r>
      <w:r>
        <w:t xml:space="preserve">, prý jen pomáhá zastavit šíření </w:t>
      </w:r>
      <w:r>
        <w:rPr>
          <w:color w:val="FEB8C8"/>
        </w:rPr>
        <w:t>onemocnění AIDS</w:t>
      </w:r>
      <w:r>
        <w:t xml:space="preserve">, avšak neléčí </w:t>
      </w:r>
      <w:r>
        <w:rPr>
          <w:color w:val="FEB8C8"/>
        </w:rPr>
        <w:t>je</w:t>
      </w:r>
      <w:r>
        <w:t xml:space="preserve">. Několik analytiků a japonských vědců obeznámených </w:t>
      </w:r>
      <w:r>
        <w:rPr>
          <w:color w:val="04640D"/>
        </w:rPr>
        <w:t xml:space="preserve">se studií, </w:t>
      </w:r>
      <w:r>
        <w:rPr>
          <w:color w:val="9E8317"/>
        </w:rPr>
        <w:t>která</w:t>
      </w:r>
      <w:r>
        <w:rPr>
          <w:color w:val="04640D"/>
        </w:rPr>
        <w:t xml:space="preserve"> byla uvedena včera na konferenci v Nagoye</w:t>
      </w:r>
      <w:r>
        <w:t xml:space="preserve">, se však o významu </w:t>
      </w:r>
      <w:r>
        <w:rPr>
          <w:color w:val="01190F"/>
        </w:rPr>
        <w:t>výsledků</w:t>
      </w:r>
      <w:r>
        <w:t xml:space="preserve"> vyjádřilo s nedůvěrou. </w:t>
      </w:r>
      <w:r>
        <w:rPr>
          <w:color w:val="310106"/>
        </w:rPr>
        <w:t>Samotní vědci</w:t>
      </w:r>
      <w:r>
        <w:t xml:space="preserve"> připustili, že je </w:t>
      </w:r>
      <w:r>
        <w:rPr>
          <w:color w:val="310106"/>
        </w:rPr>
        <w:t>před nimi</w:t>
      </w:r>
      <w:r>
        <w:t xml:space="preserve"> stále ještě mnoho práce, než budou moci říci, zda přípravek bude skutečně léčit lidi. </w:t>
      </w:r>
      <w:r>
        <w:rPr>
          <w:color w:val="847D81"/>
        </w:rPr>
        <w:t>Shin Yonehara, vědec pracující ve výzkumu z Tokijského metropolitního lékařského institutu</w:t>
      </w:r>
      <w:r>
        <w:t xml:space="preserve"> uvedl, že </w:t>
      </w:r>
      <w:r>
        <w:rPr>
          <w:color w:val="58018B"/>
        </w:rPr>
        <w:t xml:space="preserve">protilátka, </w:t>
      </w:r>
      <w:r>
        <w:rPr>
          <w:color w:val="B70639"/>
        </w:rPr>
        <w:t>kterou</w:t>
      </w:r>
      <w:r>
        <w:rPr>
          <w:color w:val="58018B"/>
        </w:rPr>
        <w:t xml:space="preserve"> objevil</w:t>
      </w:r>
      <w:r>
        <w:t xml:space="preserve">, funguje na základě rozpoznání </w:t>
      </w:r>
      <w:r>
        <w:rPr>
          <w:color w:val="703B01"/>
        </w:rPr>
        <w:t xml:space="preserve">antigenu s označením fas-antigen, </w:t>
      </w:r>
      <w:r>
        <w:rPr>
          <w:color w:val="F7F1DF"/>
        </w:rPr>
        <w:t>jenž</w:t>
      </w:r>
      <w:r>
        <w:rPr>
          <w:color w:val="703B01"/>
        </w:rPr>
        <w:t xml:space="preserve"> je charakteristický </w:t>
      </w:r>
      <w:r>
        <w:rPr>
          <w:color w:val="118B8A"/>
        </w:rPr>
        <w:t>pro napadenou buňku</w:t>
      </w:r>
      <w:r>
        <w:t xml:space="preserve">. Protilátka pak </w:t>
      </w:r>
      <w:r>
        <w:rPr>
          <w:color w:val="4AFEFA"/>
        </w:rPr>
        <w:t>buňku</w:t>
      </w:r>
      <w:r>
        <w:t xml:space="preserve"> usmrtí. </w:t>
      </w:r>
      <w:r>
        <w:rPr>
          <w:color w:val="FCB164"/>
        </w:rPr>
        <w:t xml:space="preserve">Dr. Yonehara a </w:t>
      </w:r>
      <w:r>
        <w:rPr>
          <w:color w:val="796EE6"/>
        </w:rPr>
        <w:t>jeho</w:t>
      </w:r>
      <w:r>
        <w:rPr>
          <w:color w:val="000D2C"/>
        </w:rPr>
        <w:t xml:space="preserve"> kolega Nobuyuki Kobayashi </w:t>
      </w:r>
      <w:r>
        <w:rPr>
          <w:color w:val="53495F"/>
        </w:rPr>
        <w:t>z univerzity v Yamaguchi</w:t>
      </w:r>
      <w:r>
        <w:t xml:space="preserve"> uvedli, že </w:t>
      </w:r>
      <w:r>
        <w:rPr>
          <w:color w:val="310106"/>
        </w:rPr>
        <w:t>jejich</w:t>
      </w:r>
      <w:r>
        <w:t xml:space="preserve"> experimenty ukázaly, že </w:t>
      </w:r>
      <w:r>
        <w:rPr>
          <w:color w:val="F95475"/>
        </w:rPr>
        <w:t>protilátka</w:t>
      </w:r>
      <w:r>
        <w:t xml:space="preserve"> vymýtila v průběhu tří dní průměrně 60 % buněk napadených AIDS. V některých experimentech usmrtila téměř všechny napadené buňky, řekli </w:t>
      </w:r>
      <w:r>
        <w:rPr>
          <w:color w:val="310106"/>
        </w:rPr>
        <w:t>výzkumníci</w:t>
      </w:r>
      <w:r>
        <w:t xml:space="preserve">. Na druhou stranu bylo usmrceno méně než 10 % zdravých buněk. </w:t>
      </w:r>
      <w:r>
        <w:rPr>
          <w:color w:val="310106"/>
        </w:rPr>
        <w:t>Oba vědci</w:t>
      </w:r>
      <w:r>
        <w:t xml:space="preserve"> uvedli, že musejí provést ještě další laboratorní testy a poté experimenty na zvířatech. Podle </w:t>
      </w:r>
      <w:r>
        <w:rPr>
          <w:color w:val="310106"/>
        </w:rPr>
        <w:t>svých</w:t>
      </w:r>
      <w:r>
        <w:t xml:space="preserve"> slov doufají, že testy na lidských pacientech </w:t>
      </w:r>
      <w:r>
        <w:rPr>
          <w:color w:val="61FC03"/>
        </w:rPr>
        <w:t>ve Spojených státech</w:t>
      </w:r>
      <w:r>
        <w:t xml:space="preserve"> provedou do konce příštího roku. </w:t>
      </w:r>
      <w:r>
        <w:rPr>
          <w:color w:val="5D9608"/>
        </w:rPr>
        <w:t>V Japonsku</w:t>
      </w:r>
      <w:r>
        <w:t xml:space="preserve"> není dost pacientů s AIDS, aby </w:t>
      </w:r>
      <w:r>
        <w:rPr>
          <w:color w:val="5D9608"/>
        </w:rPr>
        <w:t>v této zemi</w:t>
      </w:r>
      <w:r>
        <w:t xml:space="preserve"> bylo možno provést zásadní experimenty, uvedli. Toto oznámení získalo v japonských médiích velký prostor a včera dokonce zahýbalo s akciemi některých farmaceutických firem. Jenže </w:t>
      </w:r>
      <w:r>
        <w:rPr>
          <w:color w:val="DE98FD"/>
        </w:rPr>
        <w:t>Takashi Kitamura, ředitel oddělení biologie japonského Národního zdravotního ústavu a tajemník vládního centra zabývajícího se výzkumem AIDS</w:t>
      </w:r>
      <w:r>
        <w:t xml:space="preserve">, řekl: "Ohledně budoucího využití tohoto přípravku při léčbě příliš optimistický nejsem." Uvedl, že </w:t>
      </w:r>
      <w:r>
        <w:rPr>
          <w:color w:val="98A088"/>
        </w:rPr>
        <w:t>některé napadené buňky</w:t>
      </w:r>
      <w:r>
        <w:t xml:space="preserve"> nemusejí obsahovat příslušný antigen, takže nebudou usmrceny ani po vystavení vlivu </w:t>
      </w:r>
      <w:r>
        <w:rPr>
          <w:color w:val="4F584E"/>
        </w:rPr>
        <w:t>protilátky</w:t>
      </w:r>
      <w:r>
        <w:t>. "</w:t>
      </w:r>
      <w:r>
        <w:rPr>
          <w:color w:val="01190F"/>
        </w:rPr>
        <w:t>Výsledky</w:t>
      </w:r>
      <w:r>
        <w:t xml:space="preserve"> se zdají být příliš ukvapené," uvedl Mitsuru Miyata, vydavatel Nikkei Biotechnology, hlavního informačního bulletinu tohoto odvětví </w:t>
      </w:r>
      <w:r>
        <w:rPr>
          <w:color w:val="5D9608"/>
        </w:rPr>
        <w:t>v Japonsku</w:t>
      </w:r>
      <w:r>
        <w:t xml:space="preserve">. </w:t>
      </w:r>
      <w:r>
        <w:rPr>
          <w:color w:val="248AD0"/>
        </w:rPr>
        <w:t>Dr. Kobayashi</w:t>
      </w:r>
      <w:r>
        <w:t xml:space="preserve"> odpověděl, že podle </w:t>
      </w:r>
      <w:r>
        <w:rPr>
          <w:color w:val="248AD0"/>
        </w:rPr>
        <w:t>jeho</w:t>
      </w:r>
      <w:r>
        <w:t xml:space="preserve"> názoru by protilátka potenciálně mohla usmrtit všechny napadené buňky. Jenže </w:t>
      </w:r>
      <w:r>
        <w:rPr>
          <w:color w:val="847D81"/>
        </w:rPr>
        <w:t>spolu s dr. Yoneharou</w:t>
      </w:r>
      <w:r>
        <w:t xml:space="preserve"> uvedli, že existuje ještě </w:t>
      </w:r>
      <w:r>
        <w:rPr>
          <w:color w:val="5C5300"/>
        </w:rPr>
        <w:t xml:space="preserve">několik nejasností, </w:t>
      </w:r>
      <w:r>
        <w:rPr>
          <w:color w:val="9F6551"/>
        </w:rPr>
        <w:t>které</w:t>
      </w:r>
      <w:r>
        <w:rPr>
          <w:color w:val="5C5300"/>
        </w:rPr>
        <w:t xml:space="preserve"> se týkají především možných vedlejších účinků</w:t>
      </w:r>
      <w:r>
        <w:t>. "</w:t>
      </w:r>
      <w:r>
        <w:rPr>
          <w:color w:val="310106"/>
        </w:rPr>
        <w:t>Naše</w:t>
      </w:r>
      <w:r>
        <w:t xml:space="preserve"> protilátka ve velmi malých dávkách usmrtila napadené buňky, ale může usmrtit i jiné buňky," řekl </w:t>
      </w:r>
      <w:r>
        <w:rPr>
          <w:color w:val="847D81"/>
        </w:rPr>
        <w:t>dr. Yonehara</w:t>
      </w:r>
      <w:r>
        <w:t xml:space="preserve">. "Neznáme účinek </w:t>
      </w:r>
      <w:r>
        <w:rPr>
          <w:color w:val="310106"/>
        </w:rPr>
        <w:t>naší</w:t>
      </w:r>
      <w:r>
        <w:t xml:space="preserve"> protilátky na lidský organismus." AIDS není </w:t>
      </w:r>
      <w:r>
        <w:rPr>
          <w:color w:val="5D9608"/>
        </w:rPr>
        <w:t>v Japonsku</w:t>
      </w:r>
      <w:r>
        <w:t xml:space="preserve"> považován za rozšířený problém - vláda uvádí přibližně 1000 známých nosičů viru, ale </w:t>
      </w:r>
      <w:r>
        <w:rPr>
          <w:color w:val="BCFEC6"/>
        </w:rPr>
        <w:t>řada společností</w:t>
      </w:r>
      <w:r>
        <w:t xml:space="preserve"> v posledních letech investovala značné zdroje do výzkumu v naději, že na případné léčbě vydělá. </w:t>
      </w:r>
      <w:r>
        <w:rPr>
          <w:color w:val="DE98FD"/>
        </w:rPr>
        <w:t>Dr. Kitamura</w:t>
      </w:r>
      <w:r>
        <w:t xml:space="preserve"> uvedl, že v současné době běží </w:t>
      </w:r>
      <w:r>
        <w:rPr>
          <w:color w:val="5D9608"/>
        </w:rPr>
        <w:t>v Japonsku</w:t>
      </w:r>
      <w:r>
        <w:t xml:space="preserve"> asi 35 projektů a že japonští výzkumníci nabídli v minulém roce </w:t>
      </w:r>
      <w:r>
        <w:rPr>
          <w:color w:val="932C70"/>
        </w:rPr>
        <w:t>americkým výzkumníkům</w:t>
      </w:r>
      <w:r>
        <w:t xml:space="preserve"> </w:t>
      </w:r>
      <w:r>
        <w:rPr>
          <w:color w:val="2B1B04"/>
        </w:rPr>
        <w:t>tři možné léčebné postupy ke klinickému testování</w:t>
      </w:r>
      <w:r>
        <w:t xml:space="preserve">. Řekl, že až se </w:t>
      </w:r>
      <w:r>
        <w:rPr>
          <w:color w:val="B5AFC4"/>
        </w:rPr>
        <w:t xml:space="preserve">vědci </w:t>
      </w:r>
      <w:r>
        <w:rPr>
          <w:color w:val="D4C67A"/>
        </w:rPr>
        <w:t>z obou zemí</w:t>
      </w:r>
      <w:r>
        <w:t xml:space="preserve"> znovu setkají v lednu v New Orleans, Japonci představí </w:t>
      </w:r>
      <w:r>
        <w:rPr>
          <w:color w:val="AE7AA1"/>
        </w:rPr>
        <w:t>přinejmenším další tři léky pro testování na lidech</w:t>
      </w:r>
      <w:r>
        <w:t xml:space="preserve">. </w:t>
      </w:r>
      <w:r>
        <w:rPr>
          <w:color w:val="E115C0"/>
        </w:rPr>
        <w:t>AZT</w:t>
      </w:r>
      <w:r>
        <w:t xml:space="preserve"> je jediný celosvětově předepisovaný lék schválený pro léčbu této nemoci. </w:t>
      </w:r>
      <w:r>
        <w:rPr>
          <w:color w:val="C2A393"/>
        </w:rPr>
        <w:t>Společnost Wellcome PLC, hlavní britský farmaceutický výrobce</w:t>
      </w:r>
      <w:r>
        <w:t xml:space="preserve">, prodává </w:t>
      </w:r>
      <w:r>
        <w:rPr>
          <w:color w:val="E115C0"/>
        </w:rPr>
        <w:t>tento lék</w:t>
      </w:r>
      <w:r>
        <w:t xml:space="preserve"> pod názvem Retrovir. </w:t>
      </w:r>
      <w:r>
        <w:rPr>
          <w:color w:val="0232FD"/>
        </w:rPr>
        <w:t xml:space="preserve">Mluvčí </w:t>
      </w:r>
      <w:r>
        <w:rPr>
          <w:color w:val="6A3A35"/>
        </w:rPr>
        <w:t>společnosti Wellcome</w:t>
      </w:r>
      <w:r>
        <w:t xml:space="preserve"> se </w:t>
      </w:r>
      <w:r>
        <w:rPr>
          <w:color w:val="04640D"/>
        </w:rPr>
        <w:t xml:space="preserve">k objevu protilátky </w:t>
      </w:r>
      <w:r>
        <w:rPr>
          <w:color w:val="BA6801"/>
        </w:rPr>
        <w:t>v Japonsku</w:t>
      </w:r>
      <w:r>
        <w:t xml:space="preserve"> odmítl vyjádřit. Avšak Andrew Porter, analytik odvětví léčiv společnosti Nikko Securities Co. v Londýně řekl, že kdyby </w:t>
      </w:r>
      <w:r>
        <w:rPr>
          <w:color w:val="168E5C"/>
        </w:rPr>
        <w:t>tento produkt</w:t>
      </w:r>
      <w:r>
        <w:t xml:space="preserve"> byl úspěšně vyvinut, představoval by "potenciální ohrožení dlouhodobé životaschopnosti </w:t>
      </w:r>
      <w:r>
        <w:rPr>
          <w:color w:val="E115C0"/>
        </w:rPr>
        <w:t>léku Retrovir</w:t>
      </w:r>
      <w:r>
        <w:t>.</w:t>
      </w:r>
    </w:p>
    <w:p>
      <w:r>
        <w:rPr>
          <w:b/>
        </w:rPr>
        <w:t>Document number 949</w:t>
      </w:r>
    </w:p>
    <w:p>
      <w:r>
        <w:rPr>
          <w:b/>
        </w:rPr>
        <w:t>Document identifier: wsj1247-001</w:t>
      </w:r>
    </w:p>
    <w:p>
      <w:r>
        <w:t xml:space="preserve">U Komise pro regulaci prodeje cenných papírů byly v poslední době registrovány tyto emise: Společnost American Exploration Co. nabízí pět milionů kmenových akcií prostřednictvím společností Smith Barney, Harris Upham &amp; Co. a Shearson Lehman Hutton Inc. </w:t>
      </w:r>
      <w:r>
        <w:rPr>
          <w:color w:val="310106"/>
        </w:rPr>
        <w:t>Společnost Chemical Waste Management Inc</w:t>
      </w:r>
      <w:r>
        <w:t xml:space="preserve">. navrhla globální nabídku </w:t>
      </w:r>
      <w:r>
        <w:rPr>
          <w:color w:val="04640D"/>
        </w:rPr>
        <w:t>8500000 kusů kmenových akcií</w:t>
      </w:r>
      <w:r>
        <w:t xml:space="preserve">, přičemž sedm milionů </w:t>
      </w:r>
      <w:r>
        <w:rPr>
          <w:color w:val="04640D"/>
        </w:rPr>
        <w:t>těchto akcií</w:t>
      </w:r>
      <w:r>
        <w:t xml:space="preserve"> bude nabídnuto ve Spojených státech a 1500000 akcií bude nabídnuto v zámoří prostřednictvím společností Merrill Lynch Capital Markets (domácí trh) a Kidder, Peabody &amp; Co. (mezinárodní trh). Společnost Interlake Corp. navrhla nabídku prioritních podřízených dluhopisů ve výši 200 milionů dolarů prostřednictvím společnosti Goldman, Sachs &amp; Co. Společnosti InterMedia Capital Corp., Robin Cable Systems L. P. a Brenmor Cable Partners nabízejí prioritní podřízené diskontní vynulované dluhopisy prostřednictvím společnosti Drexel Burnham Lambert Inc. Společnost John Nuveen &amp; Co., počáteční nabídka společností Nuveen California Performance Plus Municipal Fund Inc. a Nuveen New York Performance Plus Municipal Fund Inc. prostřednictvím společnosti Alex. Brown &amp; Sons Inc. </w:t>
      </w:r>
      <w:r>
        <w:rPr>
          <w:color w:val="FEFB0A"/>
        </w:rPr>
        <w:t>Společnost KnowledgeWare Inc.</w:t>
      </w:r>
      <w:r>
        <w:t xml:space="preserve">, počáteční nabídka tří milionů kusů kmenových akcií, přičemž 1657736 akcií prodá </w:t>
      </w:r>
      <w:r>
        <w:rPr>
          <w:color w:val="FEFB0A"/>
        </w:rPr>
        <w:t>společnost</w:t>
      </w:r>
      <w:r>
        <w:t xml:space="preserve"> a 1342264 akcií prodají držitelé prostřednictvím společností Montgomery Securities a Donaldson, Lufkin &amp; Jenrette Securities Corp. Společnost MGM Grand Inc. navrhla nabídku šesti milionů kusů kmenových akcií </w:t>
      </w:r>
      <w:r>
        <w:rPr>
          <w:color w:val="FB5514"/>
        </w:rPr>
        <w:t>prostřednictvím společnosti Merrill Lynch</w:t>
      </w:r>
      <w:r>
        <w:t xml:space="preserve">. </w:t>
      </w:r>
      <w:r>
        <w:rPr>
          <w:color w:val="E115C0"/>
        </w:rPr>
        <w:t>Společnost Microlog Corp. s původním názvem Old Dominion Systems Inc.</w:t>
      </w:r>
      <w:r>
        <w:t xml:space="preserve"> nabídla 1.2 milionu kmenových akcií, přičemž jeden milion prodá </w:t>
      </w:r>
      <w:r>
        <w:rPr>
          <w:color w:val="E115C0"/>
        </w:rPr>
        <w:t>společnost</w:t>
      </w:r>
      <w:r>
        <w:t xml:space="preserve"> a zbytek držitelé prostřednictvím společností Hambrecht &amp; Quist a Johnston, Lemon &amp; Co. Společnost Scott Paper Co., dočasně odložená nabídka dlužných cenných papírů v hodnotě až 360 milionů dolarů prostřednictvím společností Goldman Sachs, Salomon Brothers Inc. a Smith Barney, Harris Upham. Společnost Sullivan Graphics Inc., nabídka prioritních podřízených dluhopisů v hodnotě 110 milionů dolarů </w:t>
      </w:r>
      <w:r>
        <w:rPr>
          <w:color w:val="FB5514"/>
        </w:rPr>
        <w:t>prostřednictvím společnosti Merrill Lynch</w:t>
      </w:r>
      <w:r>
        <w:t xml:space="preserve">. </w:t>
      </w:r>
      <w:r>
        <w:rPr>
          <w:color w:val="00587F"/>
        </w:rPr>
        <w:t>Společnost Sun Sportswear Inc.</w:t>
      </w:r>
      <w:r>
        <w:t xml:space="preserve">, počáteční nabídka 1.7 milionu kmenových akcií, přičemž jeden milion akcií prodá </w:t>
      </w:r>
      <w:r>
        <w:rPr>
          <w:color w:val="00587F"/>
        </w:rPr>
        <w:t>společnost</w:t>
      </w:r>
      <w:r>
        <w:t xml:space="preserve"> a zbytek držitel akcií prostřednictvím společností Salomon Brothers Inc. a Piper, Jaffray &amp; Hopwood Inc. </w:t>
      </w:r>
      <w:r>
        <w:rPr>
          <w:color w:val="0BC582"/>
        </w:rPr>
        <w:t>Společnost Yes Clothing Co.</w:t>
      </w:r>
      <w:r>
        <w:t xml:space="preserve"> navrhla počáteční nabídku 776470 kmenových akcií, přičemž 600000 akcií nabídne </w:t>
      </w:r>
      <w:r>
        <w:rPr>
          <w:color w:val="0BC582"/>
        </w:rPr>
        <w:t>společnost</w:t>
      </w:r>
      <w:r>
        <w:t xml:space="preserve"> a 176470 držitelé akcií prostřednictvím společnosti Seidler Amdec Securities Inc.</w:t>
      </w:r>
    </w:p>
    <w:p>
      <w:r>
        <w:rPr>
          <w:b/>
        </w:rPr>
        <w:t>Document number 950</w:t>
      </w:r>
    </w:p>
    <w:p>
      <w:r>
        <w:rPr>
          <w:b/>
        </w:rPr>
        <w:t>Document identifier: wsj1248-001</w:t>
      </w:r>
    </w:p>
    <w:p>
      <w:r>
        <w:rPr>
          <w:color w:val="310106"/>
        </w:rPr>
        <w:t xml:space="preserve">Emisní práva </w:t>
      </w:r>
      <w:r>
        <w:rPr>
          <w:color w:val="04640D"/>
        </w:rPr>
        <w:t>společnosti British Airways PLC</w:t>
      </w:r>
      <w:r>
        <w:rPr>
          <w:color w:val="310106"/>
        </w:rPr>
        <w:t xml:space="preserve"> v hodnotě 320 milionů liber (508 milionů dolarů</w:t>
      </w:r>
      <w:r>
        <w:t xml:space="preserve">) dopadla špatně - stala se obětí nedávných turbulencí trhu a selhání nabídky </w:t>
      </w:r>
      <w:r>
        <w:rPr>
          <w:color w:val="FEFB0A"/>
        </w:rPr>
        <w:t>k odkupu</w:t>
      </w:r>
      <w:r>
        <w:t xml:space="preserve"> </w:t>
      </w:r>
      <w:r>
        <w:rPr>
          <w:color w:val="FB5514"/>
        </w:rPr>
        <w:t xml:space="preserve">na společnost UAL Corp., mateřskou společnost </w:t>
      </w:r>
      <w:r>
        <w:rPr>
          <w:color w:val="E115C0"/>
        </w:rPr>
        <w:t>firmy United Airlines</w:t>
      </w:r>
      <w:r>
        <w:t xml:space="preserve">. </w:t>
      </w:r>
      <w:r>
        <w:rPr>
          <w:color w:val="00587F"/>
        </w:rPr>
        <w:t>Tento britský přepravce</w:t>
      </w:r>
      <w:r>
        <w:t xml:space="preserve"> plánoval </w:t>
      </w:r>
      <w:r>
        <w:rPr>
          <w:color w:val="310106"/>
        </w:rPr>
        <w:t>emisi</w:t>
      </w:r>
      <w:r>
        <w:t xml:space="preserve"> za účelem pomoci financovat </w:t>
      </w:r>
      <w:r>
        <w:rPr>
          <w:color w:val="0BC582"/>
        </w:rPr>
        <w:t xml:space="preserve">koupi </w:t>
      </w:r>
      <w:r>
        <w:rPr>
          <w:color w:val="FEB8C8"/>
        </w:rPr>
        <w:t xml:space="preserve">15% podílu </w:t>
      </w:r>
      <w:r>
        <w:rPr>
          <w:color w:val="9E8317"/>
        </w:rPr>
        <w:t>ve společnosti UAL</w:t>
      </w:r>
      <w:r>
        <w:rPr>
          <w:color w:val="FEB8C8"/>
        </w:rPr>
        <w:t xml:space="preserve"> ve výši 750 milionů dolarů</w:t>
      </w:r>
      <w:r>
        <w:t xml:space="preserve">. </w:t>
      </w:r>
      <w:r>
        <w:rPr>
          <w:color w:val="00587F"/>
        </w:rPr>
        <w:t>Společnost British Airways</w:t>
      </w:r>
      <w:r>
        <w:t xml:space="preserve"> však minulý pátek od plánu </w:t>
      </w:r>
      <w:r>
        <w:rPr>
          <w:color w:val="01190F"/>
        </w:rPr>
        <w:t xml:space="preserve">vedení a zaměstnanců </w:t>
      </w:r>
      <w:r>
        <w:rPr>
          <w:color w:val="847D81"/>
        </w:rPr>
        <w:t>společnosti UAL</w:t>
      </w:r>
      <w:r>
        <w:t xml:space="preserve"> na odkup akcií odstoupila, neboť se </w:t>
      </w:r>
      <w:r>
        <w:rPr>
          <w:color w:val="01190F"/>
        </w:rPr>
        <w:t>skupině</w:t>
      </w:r>
      <w:r>
        <w:t xml:space="preserve"> nepodařilo získat finance od banky </w:t>
      </w:r>
      <w:r>
        <w:rPr>
          <w:color w:val="FEFB0A"/>
        </w:rPr>
        <w:t xml:space="preserve">pro </w:t>
      </w:r>
      <w:r>
        <w:rPr>
          <w:color w:val="58018B"/>
        </w:rPr>
        <w:t>svůj</w:t>
      </w:r>
      <w:r>
        <w:rPr>
          <w:color w:val="FEFB0A"/>
        </w:rPr>
        <w:t xml:space="preserve"> odkup ve výši 6.79 miliardy dolarů</w:t>
      </w:r>
      <w:r>
        <w:t xml:space="preserve">. </w:t>
      </w:r>
      <w:r>
        <w:rPr>
          <w:color w:val="00587F"/>
        </w:rPr>
        <w:t>Společnost British Airways</w:t>
      </w:r>
      <w:r>
        <w:t xml:space="preserve"> uvedla, že </w:t>
      </w:r>
      <w:r>
        <w:rPr>
          <w:color w:val="00587F"/>
        </w:rPr>
        <w:t>její</w:t>
      </w:r>
      <w:r>
        <w:t xml:space="preserve"> akcionáři akceptovali pouze 6.3 % konvertibilních kapitálových obligací, zbytek </w:t>
      </w:r>
      <w:r>
        <w:rPr>
          <w:color w:val="310106"/>
        </w:rPr>
        <w:t>emise</w:t>
      </w:r>
      <w:r>
        <w:t xml:space="preserve"> však převezmou upisovatelé. Analytici uvedli, že 6.3% hladina znamená nejhorší výsledek ze všech velkých britských emisních práv od celosvětového pádu trhu cenných papírů v roce 1987. "Má blízko k tomu, aby byla rekordním úpisem," řekl Bob Bucknell, analytik londýnské makléřské společnosti Smith New Court Securities. "Správci finančních prostředků nemají rádi </w:t>
      </w:r>
      <w:r>
        <w:rPr>
          <w:color w:val="B70639"/>
        </w:rPr>
        <w:t xml:space="preserve">emisní práva, </w:t>
      </w:r>
      <w:r>
        <w:rPr>
          <w:color w:val="703B01"/>
        </w:rPr>
        <w:t>která</w:t>
      </w:r>
      <w:r>
        <w:rPr>
          <w:color w:val="B70639"/>
        </w:rPr>
        <w:t xml:space="preserve"> nemají jasný důvod</w:t>
      </w:r>
      <w:r>
        <w:t>. Evidentním důvodem byla (</w:t>
      </w:r>
      <w:r>
        <w:rPr>
          <w:color w:val="00587F"/>
        </w:rPr>
        <w:t>pro společnost British Air</w:t>
      </w:r>
      <w:r>
        <w:t xml:space="preserve">) </w:t>
      </w:r>
      <w:r>
        <w:rPr>
          <w:color w:val="0BC582"/>
        </w:rPr>
        <w:t xml:space="preserve">koupě </w:t>
      </w:r>
      <w:r>
        <w:rPr>
          <w:color w:val="FEB8C8"/>
        </w:rPr>
        <w:t xml:space="preserve">podílu </w:t>
      </w:r>
      <w:r>
        <w:rPr>
          <w:color w:val="F7F1DF"/>
        </w:rPr>
        <w:t>ve společnosti United Airlines</w:t>
      </w:r>
      <w:r>
        <w:t xml:space="preserve">." V prohlášení uvedl </w:t>
      </w:r>
      <w:r>
        <w:rPr>
          <w:color w:val="118B8A"/>
        </w:rPr>
        <w:t xml:space="preserve">předseda </w:t>
      </w:r>
      <w:r>
        <w:rPr>
          <w:color w:val="4AFEFA"/>
        </w:rPr>
        <w:t>společnosti British Air</w:t>
      </w:r>
      <w:r>
        <w:rPr>
          <w:color w:val="118B8A"/>
        </w:rPr>
        <w:t xml:space="preserve"> lord King</w:t>
      </w:r>
      <w:r>
        <w:t xml:space="preserve">, že </w:t>
      </w:r>
      <w:r>
        <w:rPr>
          <w:color w:val="00587F"/>
        </w:rPr>
        <w:t>společnost</w:t>
      </w:r>
      <w:r>
        <w:t xml:space="preserve"> je "zjevně zklamaná, že </w:t>
      </w:r>
      <w:r>
        <w:rPr>
          <w:color w:val="310106"/>
        </w:rPr>
        <w:t>emise</w:t>
      </w:r>
      <w:r>
        <w:t xml:space="preserve"> nebyla přijata, avšak vzhledem k nestálosti trhu cenných papírů od vydání </w:t>
      </w:r>
      <w:r>
        <w:rPr>
          <w:color w:val="310106"/>
        </w:rPr>
        <w:t>emise</w:t>
      </w:r>
      <w:r>
        <w:t xml:space="preserve"> by bylo nepřiměřené očekávat lepší výsledek". Avšak kromě rozpaků vyjde </w:t>
      </w:r>
      <w:r>
        <w:rPr>
          <w:color w:val="00587F"/>
        </w:rPr>
        <w:t>společnost British Air</w:t>
      </w:r>
      <w:r>
        <w:t xml:space="preserve"> z propadu </w:t>
      </w:r>
      <w:r>
        <w:rPr>
          <w:color w:val="310106"/>
        </w:rPr>
        <w:t>emise akcií</w:t>
      </w:r>
      <w:r>
        <w:t xml:space="preserve"> relativně bez újmy. Upisovatelé </w:t>
      </w:r>
      <w:r>
        <w:rPr>
          <w:color w:val="FCB164"/>
        </w:rPr>
        <w:t>v čele se společností Lazard Brothers &amp; Co.</w:t>
      </w:r>
      <w:r>
        <w:t xml:space="preserve"> přijmou zbytek </w:t>
      </w:r>
      <w:r>
        <w:rPr>
          <w:color w:val="310106"/>
        </w:rPr>
        <w:t xml:space="preserve">nabídky </w:t>
      </w:r>
      <w:r>
        <w:rPr>
          <w:color w:val="04640D"/>
        </w:rPr>
        <w:t>letecké společnosti</w:t>
      </w:r>
      <w:r>
        <w:rPr>
          <w:color w:val="310106"/>
        </w:rPr>
        <w:t xml:space="preserve"> na čtyři konvertibilní kapitálové obligace</w:t>
      </w:r>
      <w:r>
        <w:t xml:space="preserve"> vždy za devět kmenových akcií. </w:t>
      </w:r>
      <w:r>
        <w:rPr>
          <w:color w:val="796EE6"/>
        </w:rPr>
        <w:t>Společnost Lazard</w:t>
      </w:r>
      <w:r>
        <w:rPr>
          <w:color w:val="000D2C"/>
        </w:rPr>
        <w:t xml:space="preserve"> a další primární upisovatelé</w:t>
      </w:r>
      <w:r>
        <w:t xml:space="preserve"> omezili či zcela vyloučili </w:t>
      </w:r>
      <w:r>
        <w:rPr>
          <w:color w:val="000D2C"/>
        </w:rPr>
        <w:t>své</w:t>
      </w:r>
      <w:r>
        <w:t xml:space="preserve"> ohrožení dalším úpisem </w:t>
      </w:r>
      <w:r>
        <w:rPr>
          <w:color w:val="310106"/>
        </w:rPr>
        <w:t>emise</w:t>
      </w:r>
      <w:r>
        <w:t xml:space="preserve"> mezi britské instituční investory. "Ztráta (cenných papírů) je" pro tyto dílčí upisovatele "velmi nízká", poznamenal </w:t>
      </w:r>
      <w:r>
        <w:rPr>
          <w:color w:val="53495F"/>
        </w:rPr>
        <w:t xml:space="preserve">John Nelson, vrchní ředitel </w:t>
      </w:r>
      <w:r>
        <w:rPr>
          <w:color w:val="F95475"/>
        </w:rPr>
        <w:t>společnosti Lazard</w:t>
      </w:r>
      <w:r>
        <w:t xml:space="preserve">. V každém případě, dodal, "většina institucí </w:t>
      </w:r>
      <w:r>
        <w:rPr>
          <w:color w:val="310106"/>
        </w:rPr>
        <w:t>tyto obligace</w:t>
      </w:r>
      <w:r>
        <w:t xml:space="preserve"> patrně neprodá". A </w:t>
      </w:r>
      <w:r>
        <w:rPr>
          <w:color w:val="0BC582"/>
        </w:rPr>
        <w:t xml:space="preserve">namísto koupě </w:t>
      </w:r>
      <w:r>
        <w:rPr>
          <w:color w:val="FEB8C8"/>
        </w:rPr>
        <w:t xml:space="preserve">podílu </w:t>
      </w:r>
      <w:r>
        <w:rPr>
          <w:color w:val="9E8317"/>
        </w:rPr>
        <w:t>ve společnosti UAL</w:t>
      </w:r>
      <w:r>
        <w:t xml:space="preserve"> bude </w:t>
      </w:r>
      <w:r>
        <w:rPr>
          <w:color w:val="00587F"/>
        </w:rPr>
        <w:t>britský přepravce</w:t>
      </w:r>
      <w:r>
        <w:t xml:space="preserve"> schopen snížit </w:t>
      </w:r>
      <w:r>
        <w:rPr>
          <w:color w:val="00587F"/>
        </w:rPr>
        <w:t>svou</w:t>
      </w:r>
      <w:r>
        <w:t xml:space="preserve"> vysokou hladinu zadluženosti a vybudovat </w:t>
      </w:r>
      <w:r>
        <w:rPr>
          <w:color w:val="00587F"/>
        </w:rPr>
        <w:t>si</w:t>
      </w:r>
      <w:r>
        <w:t xml:space="preserve"> pozici pro akviziční bitvu. "Z pohledu peněžního toku na tom bude </w:t>
      </w:r>
      <w:r>
        <w:rPr>
          <w:color w:val="00587F"/>
        </w:rPr>
        <w:t>společnost British Airways</w:t>
      </w:r>
      <w:r>
        <w:t xml:space="preserve"> lépe, když </w:t>
      </w:r>
      <w:r>
        <w:rPr>
          <w:color w:val="61FC03"/>
        </w:rPr>
        <w:t>do společnosti United Airlines</w:t>
      </w:r>
      <w:r>
        <w:t xml:space="preserve"> v brzké době nevstoupí," uvedl Andy Chambers, analytik Výzkumného institutu Nomura v Londýně. Další britský analytik dodal: "Získají tak trochu peněz do kasičky </w:t>
      </w:r>
      <w:r>
        <w:rPr>
          <w:color w:val="5D9608"/>
        </w:rPr>
        <w:t xml:space="preserve">pro okamžik, </w:t>
      </w:r>
      <w:r>
        <w:rPr>
          <w:color w:val="DE98FD"/>
        </w:rPr>
        <w:t>kdy</w:t>
      </w:r>
      <w:r>
        <w:rPr>
          <w:color w:val="5D9608"/>
        </w:rPr>
        <w:t xml:space="preserve"> budou chtít něco podniknout</w:t>
      </w:r>
      <w:r>
        <w:t xml:space="preserve">." </w:t>
      </w:r>
      <w:r>
        <w:rPr>
          <w:color w:val="00587F"/>
        </w:rPr>
        <w:t>Společnost British Air</w:t>
      </w:r>
      <w:r>
        <w:t xml:space="preserve"> například nadále jedná </w:t>
      </w:r>
      <w:r>
        <w:rPr>
          <w:color w:val="98A088"/>
        </w:rPr>
        <w:t>se společností KLM Royal Dutch Airlines</w:t>
      </w:r>
      <w:r>
        <w:t xml:space="preserve"> o tom, že </w:t>
      </w:r>
      <w:r>
        <w:rPr>
          <w:color w:val="4F584E"/>
        </w:rPr>
        <w:t>obě strany</w:t>
      </w:r>
      <w:r>
        <w:t xml:space="preserve"> získají 20% podíl ve společnosti Sabena World Airlines, přidružené firmě pro leteckou dopravu belgických národních aerolinek. Konečná dohoda se očekávala do konce července. Neúspěšná emisní práva by rovněž měla mít mírný dopad na akcie </w:t>
      </w:r>
      <w:r>
        <w:rPr>
          <w:color w:val="00587F"/>
        </w:rPr>
        <w:t>společnosti British Air</w:t>
      </w:r>
      <w:r>
        <w:t xml:space="preserve">. Cena akcií </w:t>
      </w:r>
      <w:r>
        <w:rPr>
          <w:color w:val="00587F"/>
        </w:rPr>
        <w:t>této letecké společnosti</w:t>
      </w:r>
      <w:r>
        <w:t xml:space="preserve"> je </w:t>
      </w:r>
      <w:r>
        <w:rPr>
          <w:color w:val="248AD0"/>
        </w:rPr>
        <w:t xml:space="preserve">od doby, </w:t>
      </w:r>
      <w:r>
        <w:rPr>
          <w:color w:val="5C5300"/>
        </w:rPr>
        <w:t>kdy</w:t>
      </w:r>
      <w:r>
        <w:rPr>
          <w:color w:val="248AD0"/>
        </w:rPr>
        <w:t xml:space="preserve"> </w:t>
      </w:r>
      <w:r>
        <w:rPr>
          <w:color w:val="9F6551"/>
        </w:rPr>
        <w:t>společnost</w:t>
      </w:r>
      <w:r>
        <w:rPr>
          <w:color w:val="248AD0"/>
        </w:rPr>
        <w:t xml:space="preserve"> na konci září emisní práva oznámila</w:t>
      </w:r>
      <w:r>
        <w:t xml:space="preserve">, již hluboko pod hladinou 210 pencí (3.33 dolaru). Při včerejším pozdním obchodování na londýnské burze cenných papírů klesly akcie o tři pence na 194 pencí. A vzhledem k tomu, že </w:t>
      </w:r>
      <w:r>
        <w:rPr>
          <w:color w:val="00587F"/>
        </w:rPr>
        <w:t>společnost British Air</w:t>
      </w:r>
      <w:r>
        <w:t xml:space="preserve"> vydává spíše konvertibilní obligace než kmenové akcie, nebude cena akcií přímo poškozena žádným přebytkem </w:t>
      </w:r>
      <w:r>
        <w:rPr>
          <w:color w:val="BCFEC6"/>
        </w:rPr>
        <w:t>u upisovatelů</w:t>
      </w:r>
      <w:r>
        <w:t xml:space="preserve"> poté, co se pokusí prodat </w:t>
      </w:r>
      <w:r>
        <w:rPr>
          <w:color w:val="310106"/>
        </w:rPr>
        <w:t>emisi</w:t>
      </w:r>
      <w:r>
        <w:t xml:space="preserve"> na otevřeném trhu. </w:t>
      </w:r>
      <w:r>
        <w:rPr>
          <w:color w:val="932C70"/>
        </w:rPr>
        <w:t xml:space="preserve">Odstoupení </w:t>
      </w:r>
      <w:r>
        <w:rPr>
          <w:color w:val="2B1B04"/>
        </w:rPr>
        <w:t>společnosti British Air</w:t>
      </w:r>
      <w:r>
        <w:rPr>
          <w:color w:val="932C70"/>
        </w:rPr>
        <w:t xml:space="preserve"> od odkupu </w:t>
      </w:r>
      <w:r>
        <w:rPr>
          <w:color w:val="B5AFC4"/>
        </w:rPr>
        <w:t>společnosti UAL</w:t>
      </w:r>
      <w:r>
        <w:t xml:space="preserve"> by však mohlo mít další dozvuky. Někteří analytici včera spekulovali o tom, že </w:t>
      </w:r>
      <w:r>
        <w:rPr>
          <w:color w:val="932C70"/>
        </w:rPr>
        <w:t>tento krok</w:t>
      </w:r>
      <w:r>
        <w:t xml:space="preserve"> podnítil </w:t>
      </w:r>
      <w:r>
        <w:rPr>
          <w:color w:val="D4C67A"/>
        </w:rPr>
        <w:t xml:space="preserve">rozkol v zasedací místnosti správní rady, </w:t>
      </w:r>
      <w:r>
        <w:rPr>
          <w:color w:val="AE7AA1"/>
        </w:rPr>
        <w:t>který</w:t>
      </w:r>
      <w:r>
        <w:rPr>
          <w:color w:val="D4C67A"/>
        </w:rPr>
        <w:t xml:space="preserve"> by mohl vést k odstoupení </w:t>
      </w:r>
      <w:r>
        <w:rPr>
          <w:color w:val="C2A393"/>
        </w:rPr>
        <w:t xml:space="preserve">sira Colina Marshalla, výkonného ředitele </w:t>
      </w:r>
      <w:r>
        <w:rPr>
          <w:color w:val="0232FD"/>
        </w:rPr>
        <w:t>tohoto přepravce</w:t>
      </w:r>
      <w:r>
        <w:t xml:space="preserve">. "Takové informace jsou nesmyslné," řekl mluvčí </w:t>
      </w:r>
      <w:r>
        <w:rPr>
          <w:color w:val="00587F"/>
        </w:rPr>
        <w:t>společnosti British Air</w:t>
      </w:r>
      <w:r>
        <w:t>. "(</w:t>
      </w:r>
      <w:r>
        <w:rPr>
          <w:color w:val="118B8A"/>
        </w:rPr>
        <w:t>Předseda) lord King</w:t>
      </w:r>
      <w:r>
        <w:t xml:space="preserve"> a </w:t>
      </w:r>
      <w:r>
        <w:rPr>
          <w:color w:val="6A3A35"/>
        </w:rPr>
        <w:t>sir Colin</w:t>
      </w:r>
      <w:r>
        <w:t xml:space="preserve"> nemají rozdílné názory na žádný aspekt firemní politiky.</w:t>
      </w:r>
    </w:p>
    <w:p>
      <w:r>
        <w:rPr>
          <w:b/>
        </w:rPr>
        <w:t>Document number 951</w:t>
      </w:r>
    </w:p>
    <w:p>
      <w:r>
        <w:rPr>
          <w:b/>
        </w:rPr>
        <w:t>Document identifier: wsj1249-001</w:t>
      </w:r>
    </w:p>
    <w:p>
      <w:r>
        <w:t xml:space="preserve">Pracovní nábory MENŠIN teprve musejí naplnit </w:t>
      </w:r>
      <w:r>
        <w:rPr>
          <w:color w:val="310106"/>
        </w:rPr>
        <w:t xml:space="preserve">naděje vyřčené </w:t>
      </w:r>
      <w:r>
        <w:rPr>
          <w:color w:val="04640D"/>
        </w:rPr>
        <w:t>Bushovou</w:t>
      </w:r>
      <w:r>
        <w:rPr>
          <w:color w:val="FEFB0A"/>
        </w:rPr>
        <w:t xml:space="preserve"> administrací</w:t>
      </w:r>
      <w:r>
        <w:t xml:space="preserve">. </w:t>
      </w:r>
      <w:r>
        <w:rPr>
          <w:color w:val="FB5514"/>
        </w:rPr>
        <w:t xml:space="preserve">Před šesti měsíci, jak se vyjádřili </w:t>
      </w:r>
      <w:r>
        <w:rPr>
          <w:color w:val="E115C0"/>
        </w:rPr>
        <w:t>někteří personální odborníci</w:t>
      </w:r>
      <w:r>
        <w:rPr>
          <w:color w:val="FB5514"/>
        </w:rPr>
        <w:t xml:space="preserve">, pobídl </w:t>
      </w:r>
      <w:r>
        <w:rPr>
          <w:color w:val="00587F"/>
        </w:rPr>
        <w:t xml:space="preserve">dojem, že se </w:t>
      </w:r>
      <w:r>
        <w:rPr>
          <w:color w:val="0BC582"/>
        </w:rPr>
        <w:t>prezident Bush</w:t>
      </w:r>
      <w:r>
        <w:rPr>
          <w:color w:val="00587F"/>
        </w:rPr>
        <w:t xml:space="preserve"> skutečně zajímá </w:t>
      </w:r>
      <w:r>
        <w:rPr>
          <w:color w:val="FEB8C8"/>
        </w:rPr>
        <w:t>o spravedlivé zaměstnávání</w:t>
      </w:r>
      <w:r>
        <w:rPr>
          <w:color w:val="FB5514"/>
        </w:rPr>
        <w:t xml:space="preserve"> - </w:t>
      </w:r>
      <w:r>
        <w:rPr>
          <w:color w:val="9E8317"/>
        </w:rPr>
        <w:t xml:space="preserve">po éře Reagana, </w:t>
      </w:r>
      <w:r>
        <w:rPr>
          <w:color w:val="01190F"/>
        </w:rPr>
        <w:t>kterou</w:t>
      </w:r>
      <w:r>
        <w:rPr>
          <w:color w:val="9E8317"/>
        </w:rPr>
        <w:t xml:space="preserve"> označili za osm let zanedbávání</w:t>
      </w:r>
      <w:r>
        <w:rPr>
          <w:color w:val="FB5514"/>
        </w:rPr>
        <w:t xml:space="preserve"> -</w:t>
      </w:r>
      <w:r>
        <w:rPr>
          <w:color w:val="847D81"/>
        </w:rPr>
        <w:t>vrcholné vedení</w:t>
      </w:r>
      <w:r>
        <w:rPr>
          <w:color w:val="FB5514"/>
        </w:rPr>
        <w:t xml:space="preserve"> ke zvýšení náborových cílů pro ženy, černochy a další menšiny</w:t>
      </w:r>
      <w:r>
        <w:t xml:space="preserve">. </w:t>
      </w:r>
      <w:r>
        <w:rPr>
          <w:color w:val="58018B"/>
        </w:rPr>
        <w:t>Tento dojem</w:t>
      </w:r>
      <w:r>
        <w:t xml:space="preserve"> přetrvává, říká </w:t>
      </w:r>
      <w:r>
        <w:rPr>
          <w:color w:val="B70639"/>
        </w:rPr>
        <w:t>zástupce jedné významné průmyslové společnosti</w:t>
      </w:r>
      <w:r>
        <w:t xml:space="preserve">. </w:t>
      </w:r>
      <w:r>
        <w:rPr>
          <w:color w:val="703B01"/>
        </w:rPr>
        <w:t xml:space="preserve">Avšak do této doby, prohlašuje, je málo důkazů o tom, že "nový tlak" působí </w:t>
      </w:r>
      <w:r>
        <w:rPr>
          <w:color w:val="F7F1DF"/>
        </w:rPr>
        <w:t xml:space="preserve">na vedoucí pracovníky, </w:t>
      </w:r>
      <w:r>
        <w:rPr>
          <w:color w:val="118B8A"/>
        </w:rPr>
        <w:t>kteří</w:t>
      </w:r>
      <w:r>
        <w:rPr>
          <w:color w:val="F7F1DF"/>
        </w:rPr>
        <w:t xml:space="preserve"> provádějí samotné nábory</w:t>
      </w:r>
      <w:r>
        <w:t xml:space="preserve">. "Jedná se </w:t>
      </w:r>
      <w:r>
        <w:rPr>
          <w:color w:val="4AFEFA"/>
        </w:rPr>
        <w:t>o skutečné plnění</w:t>
      </w:r>
      <w:r>
        <w:t xml:space="preserve">, nebo jen o iluzi aktivity?" ptá se. Nábory "se nerealizovaly", tvrdí </w:t>
      </w:r>
      <w:r>
        <w:rPr>
          <w:color w:val="FCB164"/>
        </w:rPr>
        <w:t xml:space="preserve">Jeffrey Christian, </w:t>
      </w:r>
      <w:r>
        <w:rPr>
          <w:color w:val="796EE6"/>
        </w:rPr>
        <w:t>který</w:t>
      </w:r>
      <w:r>
        <w:rPr>
          <w:color w:val="FCB164"/>
        </w:rPr>
        <w:t xml:space="preserve"> řídí</w:t>
      </w:r>
      <w:r>
        <w:t xml:space="preserve"> §§ </w:t>
      </w:r>
      <w:r>
        <w:rPr>
          <w:color w:val="000D2C"/>
        </w:rPr>
        <w:t>náborovou agenturu</w:t>
      </w:r>
      <w:r>
        <w:t xml:space="preserve">. </w:t>
      </w:r>
      <w:r>
        <w:rPr>
          <w:color w:val="53495F"/>
        </w:rPr>
        <w:t>Samuel Hall, ředitel pro umisťování zaměstnanců na univerzitě v Howardu</w:t>
      </w:r>
      <w:r>
        <w:t xml:space="preserve">, </w:t>
      </w:r>
      <w:r>
        <w:rPr>
          <w:color w:val="4AFEFA"/>
        </w:rPr>
        <w:t>to</w:t>
      </w:r>
      <w:r>
        <w:t xml:space="preserve"> také nepozoruje. A zpochybňuje horlivost Bílého domu. "Nemyslím si, že by </w:t>
      </w:r>
      <w:r>
        <w:rPr>
          <w:color w:val="F95475"/>
        </w:rPr>
        <w:t>Bushova</w:t>
      </w:r>
      <w:r>
        <w:rPr>
          <w:color w:val="61FC03"/>
        </w:rPr>
        <w:t xml:space="preserve"> administrace</w:t>
      </w:r>
      <w:r>
        <w:t xml:space="preserve"> cokoli udělala," říká. </w:t>
      </w:r>
      <w:r>
        <w:rPr>
          <w:color w:val="5D9608"/>
        </w:rPr>
        <w:t>Náborový pracovník Donald Clark</w:t>
      </w:r>
      <w:r>
        <w:t xml:space="preserve"> skutečně zaznamenává </w:t>
      </w:r>
      <w:r>
        <w:rPr>
          <w:color w:val="DE98FD"/>
        </w:rPr>
        <w:t>nárůst vyhledávání menšinových uchazečů</w:t>
      </w:r>
      <w:r>
        <w:t xml:space="preserve">. </w:t>
      </w:r>
      <w:r>
        <w:rPr>
          <w:color w:val="98A088"/>
        </w:rPr>
        <w:t xml:space="preserve">Avšak část </w:t>
      </w:r>
      <w:r>
        <w:rPr>
          <w:color w:val="4F584E"/>
        </w:rPr>
        <w:t>této aktivity</w:t>
      </w:r>
      <w:r>
        <w:rPr>
          <w:color w:val="98A088"/>
        </w:rPr>
        <w:t>, říká, může odrážet shon mít "v pořádku čísla" pro roční výkazy</w:t>
      </w:r>
      <w:r>
        <w:t xml:space="preserve">. PLAT ZA PRACOVNÍ VÝKON převážně závisí na subjektivním pohledu nadřízeného. Společnost Du Pont Co. v několika jednotkách zavedla objektivní testy založené na výdělcích nebo na kapitálové návratnosti. </w:t>
      </w:r>
      <w:r>
        <w:rPr>
          <w:color w:val="248AD0"/>
        </w:rPr>
        <w:t>Řada společností</w:t>
      </w:r>
      <w:r>
        <w:t xml:space="preserve"> ustavila aparát, aby </w:t>
      </w:r>
      <w:r>
        <w:rPr>
          <w:color w:val="5C5300"/>
        </w:rPr>
        <w:t>pracovníkům</w:t>
      </w:r>
      <w:r>
        <w:t xml:space="preserve"> zajistila slušné zacházení. Ve většině </w:t>
      </w:r>
      <w:r>
        <w:rPr>
          <w:color w:val="9F6551"/>
        </w:rPr>
        <w:t>firem</w:t>
      </w:r>
      <w:r>
        <w:t xml:space="preserve"> je </w:t>
      </w:r>
      <w:r>
        <w:rPr>
          <w:color w:val="BCFEC6"/>
        </w:rPr>
        <w:t>to</w:t>
      </w:r>
      <w:r>
        <w:t xml:space="preserve"> však přímý nadřízený, </w:t>
      </w:r>
      <w:r>
        <w:rPr>
          <w:color w:val="932C70"/>
        </w:rPr>
        <w:t>kdo</w:t>
      </w:r>
      <w:r>
        <w:rPr>
          <w:color w:val="2B1B04"/>
        </w:rPr>
        <w:t xml:space="preserve"> rozhoduje </w:t>
      </w:r>
      <w:r>
        <w:rPr>
          <w:color w:val="B5AFC4"/>
        </w:rPr>
        <w:t xml:space="preserve">o zvýšení platu za dobrou práci, </w:t>
      </w:r>
      <w:r>
        <w:rPr>
          <w:color w:val="D4C67A"/>
        </w:rPr>
        <w:t>které</w:t>
      </w:r>
      <w:r>
        <w:rPr>
          <w:color w:val="B5AFC4"/>
        </w:rPr>
        <w:t xml:space="preserve"> bude podřízeným vyplaceno</w:t>
      </w:r>
      <w:r>
        <w:t xml:space="preserve">. </w:t>
      </w:r>
      <w:r>
        <w:rPr>
          <w:color w:val="AE7AA1"/>
        </w:rPr>
        <w:t>Vedoucí pracovníci</w:t>
      </w:r>
      <w:r>
        <w:t xml:space="preserve"> mají "poměrně rozsáhlou volnost jednání", říká zástupce společnosti Walt Disney Co. Nejvyšší vedení společnosti Unocal Corp. stanovuje směrnice, avšak koláč zvyšování </w:t>
      </w:r>
      <w:r>
        <w:rPr>
          <w:color w:val="C2A393"/>
        </w:rPr>
        <w:t>platů</w:t>
      </w:r>
      <w:r>
        <w:t xml:space="preserve"> rozdělují nadřízení kontroloři. </w:t>
      </w:r>
      <w:r>
        <w:rPr>
          <w:color w:val="0232FD"/>
        </w:rPr>
        <w:t>Společnost Lotus Development Corp.</w:t>
      </w:r>
      <w:r>
        <w:t xml:space="preserve"> vkládá </w:t>
      </w:r>
      <w:r>
        <w:rPr>
          <w:color w:val="6A3A35"/>
        </w:rPr>
        <w:t>svá</w:t>
      </w:r>
      <w:r>
        <w:rPr>
          <w:color w:val="BA6801"/>
        </w:rPr>
        <w:t xml:space="preserve"> hodnocení</w:t>
      </w:r>
      <w:r>
        <w:t xml:space="preserve"> do počítače, jen </w:t>
      </w:r>
      <w:r>
        <w:rPr>
          <w:color w:val="BA6801"/>
        </w:rPr>
        <w:t>je</w:t>
      </w:r>
      <w:r>
        <w:t xml:space="preserve"> ale hromadí; rozhodnutí provádějí </w:t>
      </w:r>
      <w:r>
        <w:rPr>
          <w:color w:val="168E5C"/>
        </w:rPr>
        <w:t>kontroloři</w:t>
      </w:r>
      <w:r>
        <w:t xml:space="preserve">. </w:t>
      </w:r>
      <w:r>
        <w:rPr>
          <w:color w:val="16C0D0"/>
        </w:rPr>
        <w:t>Společnost Hershey Foods Corp.</w:t>
      </w:r>
      <w:r>
        <w:t xml:space="preserve"> usiluje o spravedlnost tím, že zvýšení zakládá na čtvrtletních přehledech, ročních hodnoceních a setkáních s pracovníky. Ve společnosti Chemfix Technology Inc. musí být každé doporučení </w:t>
      </w:r>
      <w:r>
        <w:rPr>
          <w:color w:val="C62100"/>
        </w:rPr>
        <w:t>kontrolora</w:t>
      </w:r>
      <w:r>
        <w:t xml:space="preserve"> schváleno </w:t>
      </w:r>
      <w:r>
        <w:rPr>
          <w:color w:val="C62100"/>
        </w:rPr>
        <w:t>jeho</w:t>
      </w:r>
      <w:r>
        <w:t xml:space="preserve"> přímým nadřízeným a poté potvrzeno komisí pro revizi platů. </w:t>
      </w:r>
      <w:r>
        <w:rPr>
          <w:color w:val="014347"/>
        </w:rPr>
        <w:t>JAPONSKÉ SPOLEČNOSTI</w:t>
      </w:r>
      <w:r>
        <w:t xml:space="preserve"> se mají </w:t>
      </w:r>
      <w:r>
        <w:rPr>
          <w:color w:val="233809"/>
        </w:rPr>
        <w:t>ve Spojených státech</w:t>
      </w:r>
      <w:r>
        <w:t xml:space="preserve"> nejlépe, dají-li slovu Američanů větší váhu. </w:t>
      </w:r>
      <w:r>
        <w:rPr>
          <w:color w:val="42083B"/>
        </w:rPr>
        <w:t>Výzkumní pracovníci na Michiganské univerzitě</w:t>
      </w:r>
      <w:r>
        <w:t xml:space="preserve"> dospívají k závěru, že </w:t>
      </w:r>
      <w:r>
        <w:rPr>
          <w:color w:val="82785D"/>
        </w:rPr>
        <w:t>tyto společnosti</w:t>
      </w:r>
      <w:r>
        <w:t xml:space="preserve"> vydělávají více a získávají větší podíl na trhu, dostanou-li </w:t>
      </w:r>
      <w:r>
        <w:rPr>
          <w:color w:val="82785D"/>
        </w:rPr>
        <w:t>jejich</w:t>
      </w:r>
      <w:r>
        <w:t xml:space="preserve"> američtí zaměstnanci hlas při plánování, vývoji výrobků a designu včetně rozhodování i </w:t>
      </w:r>
      <w:r>
        <w:rPr>
          <w:color w:val="023087"/>
        </w:rPr>
        <w:t>v Japonsku</w:t>
      </w:r>
      <w:r>
        <w:t xml:space="preserve">. "Nemůžete zaměstnat </w:t>
      </w:r>
      <w:r>
        <w:rPr>
          <w:color w:val="B7DAD2"/>
        </w:rPr>
        <w:t>kompetentní Američany</w:t>
      </w:r>
      <w:r>
        <w:t xml:space="preserve"> a říci "Ať se zařídí </w:t>
      </w:r>
      <w:r>
        <w:rPr>
          <w:color w:val="B7DAD2"/>
        </w:rPr>
        <w:t>po svém</w:t>
      </w:r>
      <w:r>
        <w:t xml:space="preserve">"," říká </w:t>
      </w:r>
      <w:r>
        <w:rPr>
          <w:color w:val="196956"/>
        </w:rPr>
        <w:t xml:space="preserve">Vladimir Pucik, </w:t>
      </w:r>
      <w:r>
        <w:rPr>
          <w:color w:val="8C41BB"/>
        </w:rPr>
        <w:t>který</w:t>
      </w:r>
      <w:r>
        <w:rPr>
          <w:color w:val="196956"/>
        </w:rPr>
        <w:t xml:space="preserve"> vedl studii prováděnou s Egon Zehnder International, náborovou firmou</w:t>
      </w:r>
      <w:r>
        <w:t xml:space="preserve">. </w:t>
      </w:r>
      <w:r>
        <w:rPr>
          <w:color w:val="42083B"/>
        </w:rPr>
        <w:t>Výzkumníci</w:t>
      </w:r>
      <w:r>
        <w:t xml:space="preserve"> uvádějí, že </w:t>
      </w:r>
      <w:r>
        <w:rPr>
          <w:color w:val="ECEDFE"/>
        </w:rPr>
        <w:t>řada japonských firem</w:t>
      </w:r>
      <w:r>
        <w:t xml:space="preserve"> </w:t>
      </w:r>
      <w:r>
        <w:rPr>
          <w:color w:val="233809"/>
        </w:rPr>
        <w:t>ve Spojených státech</w:t>
      </w:r>
      <w:r>
        <w:t xml:space="preserve"> pochybí tím, že přijímají americké postupy náboru vedoucích pracovníků na "otevřeném trhu". Naopak </w:t>
      </w:r>
      <w:r>
        <w:rPr>
          <w:color w:val="023087"/>
        </w:rPr>
        <w:t>v Japonsku</w:t>
      </w:r>
      <w:r>
        <w:t xml:space="preserve"> </w:t>
      </w:r>
      <w:r>
        <w:rPr>
          <w:color w:val="2B2D32"/>
        </w:rPr>
        <w:t>společnosti</w:t>
      </w:r>
      <w:r>
        <w:t xml:space="preserve"> spíše pracují na vlastním talentu a povýšení udělují </w:t>
      </w:r>
      <w:r>
        <w:rPr>
          <w:color w:val="94C661"/>
        </w:rPr>
        <w:t>interním zaměstnancům</w:t>
      </w:r>
      <w:r>
        <w:t xml:space="preserve">. </w:t>
      </w:r>
      <w:r>
        <w:rPr>
          <w:color w:val="F8907D"/>
        </w:rPr>
        <w:t>Japonci</w:t>
      </w:r>
      <w:r>
        <w:t xml:space="preserve"> jsou rovněž obviňováni z toho, že si příliš hrají na vlastním písečku. "</w:t>
      </w:r>
      <w:r>
        <w:rPr>
          <w:color w:val="895E6B"/>
        </w:rPr>
        <w:t>Někteří japonští vedoucí pracovníci</w:t>
      </w:r>
      <w:r>
        <w:t xml:space="preserve"> se ještě... nenaučili sdílet strategické informace se </w:t>
      </w:r>
      <w:r>
        <w:rPr>
          <w:color w:val="895E6B"/>
        </w:rPr>
        <w:t>svými</w:t>
      </w:r>
      <w:r>
        <w:t xml:space="preserve"> americkými kolegy," říkají </w:t>
      </w:r>
      <w:r>
        <w:rPr>
          <w:color w:val="42083B"/>
        </w:rPr>
        <w:t>výzkumníci</w:t>
      </w:r>
      <w:r>
        <w:t xml:space="preserve">. </w:t>
      </w:r>
      <w:r>
        <w:rPr>
          <w:color w:val="788E95"/>
        </w:rPr>
        <w:t>Američané</w:t>
      </w:r>
      <w:r>
        <w:t xml:space="preserve"> zůstávají </w:t>
      </w:r>
      <w:r>
        <w:rPr>
          <w:color w:val="FB6AB8"/>
        </w:rPr>
        <w:t>u japonských firem</w:t>
      </w:r>
      <w:r>
        <w:t xml:space="preserve"> déle než u amerických společností. Avšak domnívají se, že povýšení je omezené. </w:t>
      </w:r>
      <w:r>
        <w:rPr>
          <w:color w:val="576094"/>
        </w:rPr>
        <w:t>SNĚMOVNA</w:t>
      </w:r>
      <w:r>
        <w:t xml:space="preserve"> zamítla při hlasování </w:t>
      </w:r>
      <w:r>
        <w:rPr>
          <w:color w:val="DB1474"/>
        </w:rPr>
        <w:t xml:space="preserve">návrh </w:t>
      </w:r>
      <w:r>
        <w:rPr>
          <w:color w:val="8489AE"/>
        </w:rPr>
        <w:t>na to, aby</w:t>
      </w:r>
      <w:r>
        <w:t xml:space="preserve"> </w:t>
      </w:r>
      <w:r>
        <w:rPr>
          <w:color w:val="860E04"/>
        </w:rPr>
        <w:t>byly penzijní plány řízeny spojenými výbory pracovního managementu</w:t>
      </w:r>
      <w:r>
        <w:t xml:space="preserve">. Někteří poradci trvali na tom, že by </w:t>
      </w:r>
      <w:r>
        <w:rPr>
          <w:color w:val="FBC206"/>
        </w:rPr>
        <w:t>to</w:t>
      </w:r>
      <w:r>
        <w:t xml:space="preserve"> nefungovalo. </w:t>
      </w:r>
      <w:r>
        <w:rPr>
          <w:color w:val="6EAB9B"/>
        </w:rPr>
        <w:t>Dlouhodobé zdravotní pojištění pro chronicky nemocné nebo postižené</w:t>
      </w:r>
      <w:r>
        <w:t xml:space="preserve"> </w:t>
      </w:r>
      <w:r>
        <w:rPr>
          <w:color w:val="6EAB9B"/>
        </w:rPr>
        <w:t>si</w:t>
      </w:r>
      <w:r>
        <w:t xml:space="preserve"> získává oblibu. </w:t>
      </w:r>
      <w:r>
        <w:rPr>
          <w:color w:val="F2CDFE"/>
        </w:rPr>
        <w:t>Více než polovina dotázaných lidí</w:t>
      </w:r>
      <w:r>
        <w:t xml:space="preserve"> pro Výzkumný institut zaměstnaneckých výhod uvedla, že by byli ochotni i schopni zajistit většinu nákladů na </w:t>
      </w:r>
      <w:r>
        <w:rPr>
          <w:color w:val="6EAB9B"/>
        </w:rPr>
        <w:t>jeho</w:t>
      </w:r>
      <w:r>
        <w:t xml:space="preserve"> krytí. VÝDAJE NA SOCIÁLNÍ VÝHODY malých a středně velkých zaměstnavatelů klesly na 25 % celkového počtu zaměstnanců oproti 29 % před třemi lety, uvádí Státní úřad obchodního managementu (National Institute of Business Management, poradní služba. </w:t>
      </w:r>
      <w:r>
        <w:rPr>
          <w:color w:val="645341"/>
        </w:rPr>
        <w:t>PROPUŠTĚNÝM VEDOUCÍM PRACOVNÍKŮM nad 50 let</w:t>
      </w:r>
      <w:r>
        <w:t xml:space="preserve"> trvá o něco kratší dobu než </w:t>
      </w:r>
      <w:r>
        <w:rPr>
          <w:color w:val="645341"/>
        </w:rPr>
        <w:t>jejich</w:t>
      </w:r>
      <w:r>
        <w:t xml:space="preserve"> mladším kolegům nalézt práci - 3.23 měsíců oproti 3.26 u mladších pracovníků - zjistila firma zabývající se převáděním zaměstnanců do jiného zaměstnání Challenger, Gray &amp; Christmas. Poprvé po 15 letech průzkumu se tak stalo, že skupina nad 50 let získala vedení. STRACH Z AIDS komplikuje nábor v několika nemocnicích. Obětavá práce se cení vysoko. </w:t>
      </w:r>
      <w:r>
        <w:rPr>
          <w:color w:val="760035"/>
        </w:rPr>
        <w:t xml:space="preserve">Wafaa El-Sadrová, </w:t>
      </w:r>
      <w:r>
        <w:rPr>
          <w:color w:val="647A41"/>
        </w:rPr>
        <w:t>která</w:t>
      </w:r>
      <w:r>
        <w:rPr>
          <w:color w:val="760035"/>
        </w:rPr>
        <w:t xml:space="preserve"> vede AIDS program v newyorském Harlemském nemocničním centru v New Yorku</w:t>
      </w:r>
      <w:r>
        <w:t>, nemůže najít pomoc. "</w:t>
      </w:r>
      <w:r>
        <w:rPr>
          <w:color w:val="496E76"/>
        </w:rPr>
        <w:t xml:space="preserve">Od té doby, </w:t>
      </w:r>
      <w:r>
        <w:rPr>
          <w:color w:val="E3F894"/>
        </w:rPr>
        <w:t>co</w:t>
      </w:r>
      <w:r>
        <w:rPr>
          <w:color w:val="496E76"/>
        </w:rPr>
        <w:t xml:space="preserve"> se zjistilo, že řada pacientů s AIDS pochází z vnitřního města</w:t>
      </w:r>
      <w:r>
        <w:t xml:space="preserve">, sháním zaměstnance každičký den," říká. Minulé léto byla </w:t>
      </w:r>
      <w:r>
        <w:rPr>
          <w:color w:val="F9D7CD"/>
        </w:rPr>
        <w:t>jediným stálým</w:t>
      </w:r>
      <w:r>
        <w:t xml:space="preserve"> </w:t>
      </w:r>
      <w:r>
        <w:rPr>
          <w:color w:val="876128"/>
        </w:rPr>
        <w:t xml:space="preserve">lékařem, </w:t>
      </w:r>
      <w:r>
        <w:rPr>
          <w:color w:val="A1A711"/>
        </w:rPr>
        <w:t>který</w:t>
      </w:r>
      <w:r>
        <w:rPr>
          <w:color w:val="876128"/>
        </w:rPr>
        <w:t xml:space="preserve"> byl k dispozici pro léčbu pacientů s AIDS</w:t>
      </w:r>
      <w:r>
        <w:t xml:space="preserve">, a nyní má na pomoc pouze dva lékaře na částečný úvazek. Problém však může částečně odrážet všeobecnou neochotu pracovat s městskou chudinou. </w:t>
      </w:r>
      <w:r>
        <w:rPr>
          <w:color w:val="01FB92"/>
        </w:rPr>
        <w:t xml:space="preserve">Nemocnice Parkland Memorial Hospital </w:t>
      </w:r>
      <w:r>
        <w:rPr>
          <w:color w:val="FD0F31"/>
        </w:rPr>
        <w:t>v Dallasu</w:t>
      </w:r>
      <w:r>
        <w:t xml:space="preserve"> uvádí, že s náborem nemá žádné problémy, dokonce ani </w:t>
      </w:r>
      <w:r>
        <w:rPr>
          <w:color w:val="BE8485"/>
        </w:rPr>
        <w:t>poté, co se virem nakazila sestra při aplikaci injekce pacientovi s AIDS</w:t>
      </w:r>
      <w:r>
        <w:t xml:space="preserve">. "Mohu vám říci, že nikdo </w:t>
      </w:r>
      <w:r>
        <w:rPr>
          <w:color w:val="BE8485"/>
        </w:rPr>
        <w:t>kvůli tomu</w:t>
      </w:r>
      <w:r>
        <w:t xml:space="preserve"> nedal výpověď. Nikdo nezpanikařil," řekla </w:t>
      </w:r>
      <w:r>
        <w:rPr>
          <w:color w:val="C660FB"/>
        </w:rPr>
        <w:t>mluvčí</w:t>
      </w:r>
      <w:r>
        <w:t xml:space="preserve">. St. Paul Medical Center, rovněž </w:t>
      </w:r>
      <w:r>
        <w:rPr>
          <w:color w:val="120104"/>
        </w:rPr>
        <w:t>v Dallasu</w:t>
      </w:r>
      <w:r>
        <w:t xml:space="preserve">, kvůli AIDS zaznamenal pouze "minimální snížení" pomáhajícího personálu. </w:t>
      </w:r>
      <w:r>
        <w:rPr>
          <w:color w:val="D48958"/>
        </w:rPr>
        <w:t>Nemocnice Yale-New Haven Hospital</w:t>
      </w:r>
      <w:r>
        <w:t xml:space="preserve"> nevidí žádný problém, uvádí </w:t>
      </w:r>
      <w:r>
        <w:rPr>
          <w:color w:val="05AEE8"/>
        </w:rPr>
        <w:t>John Fenn, personální ředitel</w:t>
      </w:r>
      <w:r>
        <w:t xml:space="preserve">. "Máme </w:t>
      </w:r>
      <w:r>
        <w:rPr>
          <w:color w:val="C3C1BE"/>
        </w:rPr>
        <w:t xml:space="preserve">dost poučených a odvážných jedinců, </w:t>
      </w:r>
      <w:r>
        <w:rPr>
          <w:color w:val="9F98F8"/>
        </w:rPr>
        <w:t>kteří</w:t>
      </w:r>
      <w:r>
        <w:rPr>
          <w:color w:val="C3C1BE"/>
        </w:rPr>
        <w:t xml:space="preserve"> znají </w:t>
      </w:r>
      <w:r>
        <w:rPr>
          <w:color w:val="9F98F8"/>
        </w:rPr>
        <w:t>své</w:t>
      </w:r>
      <w:r>
        <w:rPr>
          <w:color w:val="C3C1BE"/>
        </w:rPr>
        <w:t xml:space="preserve"> povinnosti</w:t>
      </w:r>
      <w:r>
        <w:t xml:space="preserve">," říká. VYŘÍZENO: Alespoň někdo má výhody z propouštění. Asociace poradenských firem převádějících zaměstnance uvádí, že objem této oblasti vzrostl od roku 1980 desetkrát, na 350 milionů dolarů ročně... A někdo ztrácí v důsledku očekávaného zrušení </w:t>
      </w:r>
      <w:r>
        <w:rPr>
          <w:color w:val="1167D9"/>
        </w:rPr>
        <w:t xml:space="preserve">paragrafu 89, testu výhod, </w:t>
      </w:r>
      <w:r>
        <w:rPr>
          <w:color w:val="D19012"/>
        </w:rPr>
        <w:t>proti němuž</w:t>
      </w:r>
      <w:r>
        <w:rPr>
          <w:color w:val="1167D9"/>
        </w:rPr>
        <w:t xml:space="preserve"> bojuje většina zaměstnavatelů</w:t>
      </w:r>
      <w:r>
        <w:t xml:space="preserve">. Společnost Triad Solutions tvrdí, že každý výrobce softwaru vložil stovky tisíc dolarů </w:t>
      </w:r>
      <w:r>
        <w:rPr>
          <w:color w:val="B7D802"/>
        </w:rPr>
        <w:t xml:space="preserve">do programů, </w:t>
      </w:r>
      <w:r>
        <w:rPr>
          <w:color w:val="826392"/>
        </w:rPr>
        <w:t>které</w:t>
      </w:r>
      <w:r>
        <w:rPr>
          <w:color w:val="B7D802"/>
        </w:rPr>
        <w:t xml:space="preserve"> nyní nemají využití</w:t>
      </w:r>
      <w:r>
        <w:t>.</w:t>
      </w:r>
    </w:p>
    <w:p>
      <w:r>
        <w:rPr>
          <w:b/>
        </w:rPr>
        <w:t>Document number 952</w:t>
      </w:r>
    </w:p>
    <w:p>
      <w:r>
        <w:rPr>
          <w:b/>
        </w:rPr>
        <w:t>Document identifier: wsj1250-001</w:t>
      </w:r>
    </w:p>
    <w:p>
      <w:r>
        <w:t xml:space="preserve">Velké zisky </w:t>
      </w:r>
      <w:r>
        <w:rPr>
          <w:color w:val="310106"/>
        </w:rPr>
        <w:t>pro ultrapravicovou Republikánskou stranu</w:t>
      </w:r>
      <w:r>
        <w:t xml:space="preserve"> v nedělních komunálních volbách </w:t>
      </w:r>
      <w:r>
        <w:rPr>
          <w:color w:val="04640D"/>
        </w:rPr>
        <w:t>v Baden-Württembersku</w:t>
      </w:r>
      <w:r>
        <w:t xml:space="preserve"> poukázaly na klesající podporu </w:t>
      </w:r>
      <w:r>
        <w:rPr>
          <w:color w:val="FEFB0A"/>
        </w:rPr>
        <w:t>kancléře Helmuta Kohla</w:t>
      </w:r>
      <w:r>
        <w:t xml:space="preserve"> v tradiční baště </w:t>
      </w:r>
      <w:r>
        <w:rPr>
          <w:color w:val="FB5514"/>
        </w:rPr>
        <w:t>jeho</w:t>
      </w:r>
      <w:r>
        <w:rPr>
          <w:color w:val="E115C0"/>
        </w:rPr>
        <w:t xml:space="preserve"> strany, Křesťanskodemokratické unii</w:t>
      </w:r>
      <w:r>
        <w:t xml:space="preserve">. Po sečtení odevzdaných hlasů ve většině velkých měst </w:t>
      </w:r>
      <w:r>
        <w:rPr>
          <w:color w:val="04640D"/>
        </w:rPr>
        <w:t>tohoto spolkového státu</w:t>
      </w:r>
      <w:r>
        <w:t xml:space="preserve"> do včerejšího rána vyšli </w:t>
      </w:r>
      <w:r>
        <w:rPr>
          <w:color w:val="310106"/>
        </w:rPr>
        <w:t>republikáni</w:t>
      </w:r>
      <w:r>
        <w:t xml:space="preserve"> v několika klíčových obvodech s 10 % hlasů. Řada venkovských okresů má ještě součty hlasů nahlásit, avšak zástupci volební komise odhadují, že podpora </w:t>
      </w:r>
      <w:r>
        <w:rPr>
          <w:color w:val="E115C0"/>
        </w:rPr>
        <w:t>křesťanských demokratů</w:t>
      </w:r>
      <w:r>
        <w:t xml:space="preserve"> celostátně klesla v průměru o pět procentních bodů. </w:t>
      </w:r>
      <w:r>
        <w:rPr>
          <w:color w:val="00587F"/>
        </w:rPr>
        <w:t>Levicoví Sociální demokraté</w:t>
      </w:r>
      <w:r>
        <w:t xml:space="preserve"> a </w:t>
      </w:r>
      <w:r>
        <w:rPr>
          <w:color w:val="0BC582"/>
        </w:rPr>
        <w:t>Strana zelených zaměřená na životní prostředí</w:t>
      </w:r>
      <w:r>
        <w:t xml:space="preserve"> oznámili smíšené výsledky. </w:t>
      </w:r>
      <w:r>
        <w:rPr>
          <w:color w:val="310106"/>
        </w:rPr>
        <w:t xml:space="preserve">Začínající Republikánská strana v čele s bývalým seržantem jednotek SS, </w:t>
      </w:r>
      <w:r>
        <w:rPr>
          <w:color w:val="FEB8C8"/>
        </w:rPr>
        <w:t>která</w:t>
      </w:r>
      <w:r>
        <w:rPr>
          <w:color w:val="310106"/>
        </w:rPr>
        <w:t xml:space="preserve"> vychází z nacionalistického programu proticizinecké rétoriky</w:t>
      </w:r>
      <w:r>
        <w:t xml:space="preserve">, zaznamenala v již proběhlých volbách ve spolkových státech Západní Berlín, Hesensko a Severní Porýní-Vestfálsko překvapivé nárůsty. Vzhledem k tomu, že se nezaměstnanost v Západním Německu drží vysoko na dvou milionech lidí bez práce a že se zásadním bodem pro kampaň </w:t>
      </w:r>
      <w:r>
        <w:rPr>
          <w:color w:val="9E8317"/>
        </w:rPr>
        <w:t>v příštím roce</w:t>
      </w:r>
      <w:r>
        <w:t xml:space="preserve"> stává nedostatek dostupného bydlení, získávají </w:t>
      </w:r>
      <w:r>
        <w:rPr>
          <w:color w:val="310106"/>
        </w:rPr>
        <w:t>republikáni</w:t>
      </w:r>
      <w:r>
        <w:t xml:space="preserve"> podporu za </w:t>
      </w:r>
      <w:r>
        <w:rPr>
          <w:color w:val="310106"/>
        </w:rPr>
        <w:t>svůj</w:t>
      </w:r>
      <w:r>
        <w:t xml:space="preserve"> postoj v sociálních otázkách "Němci mají přednost". Volební analytici připouštějí, že "červeno-zelená" koalice </w:t>
      </w:r>
      <w:r>
        <w:rPr>
          <w:color w:val="00587F"/>
        </w:rPr>
        <w:t>sociálních demokratů</w:t>
      </w:r>
      <w:r>
        <w:t xml:space="preserve"> a </w:t>
      </w:r>
      <w:r>
        <w:rPr>
          <w:color w:val="0BC582"/>
        </w:rPr>
        <w:t>zelených</w:t>
      </w:r>
      <w:r>
        <w:t xml:space="preserve"> by mohla v celostátních volbách v prosinci </w:t>
      </w:r>
      <w:r>
        <w:rPr>
          <w:color w:val="9E8317"/>
        </w:rPr>
        <w:t>1990</w:t>
      </w:r>
      <w:r>
        <w:t xml:space="preserve"> vytěsnit koalici </w:t>
      </w:r>
      <w:r>
        <w:rPr>
          <w:color w:val="FEFB0A"/>
        </w:rPr>
        <w:t>kancléře Kohla</w:t>
      </w:r>
      <w:r>
        <w:t xml:space="preserve">, pokud se bude podpora </w:t>
      </w:r>
      <w:r>
        <w:rPr>
          <w:color w:val="310106"/>
        </w:rPr>
        <w:t>republikánů</w:t>
      </w:r>
      <w:r>
        <w:t xml:space="preserve"> i nadále šířit. Mezinárodní vyšetřovatelé naléhají </w:t>
      </w:r>
      <w:r>
        <w:rPr>
          <w:color w:val="01190F"/>
        </w:rPr>
        <w:t>na Británii</w:t>
      </w:r>
      <w:r>
        <w:t xml:space="preserve">, aby umožnila stíhání </w:t>
      </w:r>
      <w:r>
        <w:rPr>
          <w:color w:val="847D81"/>
        </w:rPr>
        <w:t xml:space="preserve">nacistů podezřelých z válečných zločinů, </w:t>
      </w:r>
      <w:r>
        <w:rPr>
          <w:color w:val="58018B"/>
        </w:rPr>
        <w:t>kteří</w:t>
      </w:r>
      <w:r>
        <w:rPr>
          <w:color w:val="847D81"/>
        </w:rPr>
        <w:t xml:space="preserve"> </w:t>
      </w:r>
      <w:r>
        <w:rPr>
          <w:color w:val="B70639"/>
        </w:rPr>
        <w:t>zde</w:t>
      </w:r>
      <w:r>
        <w:rPr>
          <w:color w:val="847D81"/>
        </w:rPr>
        <w:t xml:space="preserve"> po roce 1945 našli útočiště</w:t>
      </w:r>
      <w:r>
        <w:t xml:space="preserve">. </w:t>
      </w:r>
      <w:r>
        <w:rPr>
          <w:color w:val="703B01"/>
        </w:rPr>
        <w:t>Podle stávajícího zákona</w:t>
      </w:r>
      <w:r>
        <w:t xml:space="preserve"> jsou </w:t>
      </w:r>
      <w:r>
        <w:rPr>
          <w:color w:val="F7F1DF"/>
        </w:rPr>
        <w:t>tito podezřelí</w:t>
      </w:r>
      <w:r>
        <w:t xml:space="preserve"> imunní vůči soudnímu stíhání za činy spáchané </w:t>
      </w:r>
      <w:r>
        <w:rPr>
          <w:color w:val="118B8A"/>
        </w:rPr>
        <w:t xml:space="preserve">v době, </w:t>
      </w:r>
      <w:r>
        <w:rPr>
          <w:color w:val="4AFEFA"/>
        </w:rPr>
        <w:t>kdy</w:t>
      </w:r>
      <w:r>
        <w:rPr>
          <w:color w:val="118B8A"/>
        </w:rPr>
        <w:t xml:space="preserve"> ještě nebyli britskými občany</w:t>
      </w:r>
      <w:r>
        <w:t xml:space="preserve">. "Pokud nebudeme opatrní, mohli bychom se proslavit jako ráj válečných zločinců," řekl Jeff Rooker, člen sněmovny a jeden z mála britských politiků účastnících se londýnské konference s vládními vyšetřovateli </w:t>
      </w:r>
      <w:r>
        <w:rPr>
          <w:color w:val="FCB164"/>
        </w:rPr>
        <w:t>ze Spojených států</w:t>
      </w:r>
      <w:r>
        <w:t xml:space="preserve">, Kanady a Austrálie. Parlamentní šetření v červenci zjistilo, že více než 70 lidí žijících </w:t>
      </w:r>
      <w:r>
        <w:rPr>
          <w:color w:val="01190F"/>
        </w:rPr>
        <w:t>v Británii</w:t>
      </w:r>
      <w:r>
        <w:t xml:space="preserve"> mohlo být členy </w:t>
      </w:r>
      <w:r>
        <w:rPr>
          <w:color w:val="796EE6"/>
        </w:rPr>
        <w:t xml:space="preserve">popravčích komand, </w:t>
      </w:r>
      <w:r>
        <w:rPr>
          <w:color w:val="000D2C"/>
        </w:rPr>
        <w:t>které</w:t>
      </w:r>
      <w:r>
        <w:rPr>
          <w:color w:val="796EE6"/>
        </w:rPr>
        <w:t xml:space="preserve"> se pohybovaly v nacisty okupované východní Evropě</w:t>
      </w:r>
      <w:r>
        <w:t xml:space="preserve">. </w:t>
      </w:r>
      <w:r>
        <w:rPr>
          <w:color w:val="53495F"/>
        </w:rPr>
        <w:t>Parlament</w:t>
      </w:r>
      <w:r>
        <w:t xml:space="preserve"> by měl příští měsíc projednat, zda </w:t>
      </w:r>
      <w:r>
        <w:rPr>
          <w:color w:val="703B01"/>
        </w:rPr>
        <w:t>tento zákon</w:t>
      </w:r>
      <w:r>
        <w:t xml:space="preserve"> změní. Britští vyšetřovatelé získali podnět </w:t>
      </w:r>
      <w:r>
        <w:rPr>
          <w:color w:val="F95475"/>
        </w:rPr>
        <w:t xml:space="preserve">ze seznamu 17 údajných válečných zločinců žijících </w:t>
      </w:r>
      <w:r>
        <w:rPr>
          <w:color w:val="61FC03"/>
        </w:rPr>
        <w:t>v Británii</w:t>
      </w:r>
      <w:r>
        <w:rPr>
          <w:color w:val="F95475"/>
        </w:rPr>
        <w:t xml:space="preserve">, </w:t>
      </w:r>
      <w:r>
        <w:rPr>
          <w:color w:val="5D9608"/>
        </w:rPr>
        <w:t>který</w:t>
      </w:r>
      <w:r>
        <w:rPr>
          <w:color w:val="F95475"/>
        </w:rPr>
        <w:t xml:space="preserve"> byl zaslán ministerské předsedkyni Margaret Thatcherové v říjnu </w:t>
      </w:r>
      <w:r>
        <w:rPr>
          <w:color w:val="DE98FD"/>
        </w:rPr>
        <w:t>1986</w:t>
      </w:r>
      <w:r>
        <w:rPr>
          <w:color w:val="F95475"/>
        </w:rPr>
        <w:t xml:space="preserve"> z Centra Simona Wiesenthala v Los Angeles</w:t>
      </w:r>
      <w:r>
        <w:t xml:space="preserve">. Na znamení polevujícího napětí </w:t>
      </w:r>
      <w:r>
        <w:rPr>
          <w:color w:val="98A088"/>
        </w:rPr>
        <w:t>mezi</w:t>
      </w:r>
      <w:r>
        <w:t xml:space="preserve"> Pekingem a </w:t>
      </w:r>
      <w:r>
        <w:rPr>
          <w:color w:val="4F584E"/>
        </w:rPr>
        <w:t>Hongkongem</w:t>
      </w:r>
      <w:r>
        <w:t xml:space="preserve"> </w:t>
      </w:r>
      <w:r>
        <w:rPr>
          <w:color w:val="248AD0"/>
        </w:rPr>
        <w:t>Čína</w:t>
      </w:r>
      <w:r>
        <w:t xml:space="preserve"> uvedla, že znovu přijme zpět </w:t>
      </w:r>
      <w:r>
        <w:rPr>
          <w:color w:val="5C5300"/>
        </w:rPr>
        <w:t xml:space="preserve">ilegální imigranty, </w:t>
      </w:r>
      <w:r>
        <w:rPr>
          <w:color w:val="9F6551"/>
        </w:rPr>
        <w:t>kteří</w:t>
      </w:r>
      <w:r>
        <w:rPr>
          <w:color w:val="5C5300"/>
        </w:rPr>
        <w:t xml:space="preserve"> byli zadrženi při přechodu </w:t>
      </w:r>
      <w:r>
        <w:rPr>
          <w:color w:val="BCFEC6"/>
        </w:rPr>
        <w:t>do této britské kolonie</w:t>
      </w:r>
      <w:r>
        <w:t xml:space="preserve">. </w:t>
      </w:r>
      <w:r>
        <w:rPr>
          <w:color w:val="248AD0"/>
        </w:rPr>
        <w:t>Čína</w:t>
      </w:r>
      <w:r>
        <w:t xml:space="preserve"> odmítla přijímat zpět </w:t>
      </w:r>
      <w:r>
        <w:rPr>
          <w:color w:val="248AD0"/>
        </w:rPr>
        <w:t>do vlasti</w:t>
      </w:r>
      <w:r>
        <w:t xml:space="preserve"> </w:t>
      </w:r>
      <w:r>
        <w:rPr>
          <w:color w:val="932C70"/>
        </w:rPr>
        <w:t xml:space="preserve">občany, </w:t>
      </w:r>
      <w:r>
        <w:rPr>
          <w:color w:val="2B1B04"/>
        </w:rPr>
        <w:t>kteří</w:t>
      </w:r>
      <w:r>
        <w:rPr>
          <w:color w:val="932C70"/>
        </w:rPr>
        <w:t xml:space="preserve"> od začátku tohoto měsíce, když </w:t>
      </w:r>
      <w:r>
        <w:rPr>
          <w:color w:val="B5AFC4"/>
        </w:rPr>
        <w:t>tato kolonie</w:t>
      </w:r>
      <w:r>
        <w:rPr>
          <w:color w:val="932C70"/>
        </w:rPr>
        <w:t xml:space="preserve"> umožnila </w:t>
      </w:r>
      <w:r>
        <w:rPr>
          <w:color w:val="D4C67A"/>
        </w:rPr>
        <w:t>disidentskému čínskému plavci</w:t>
      </w:r>
      <w:r>
        <w:rPr>
          <w:color w:val="932C70"/>
        </w:rPr>
        <w:t xml:space="preserve"> uprchnout </w:t>
      </w:r>
      <w:r>
        <w:rPr>
          <w:color w:val="AE7AA1"/>
        </w:rPr>
        <w:t>do Spojených států</w:t>
      </w:r>
      <w:r>
        <w:rPr>
          <w:color w:val="932C70"/>
        </w:rPr>
        <w:t xml:space="preserve">, ilegálně proklouzli </w:t>
      </w:r>
      <w:r>
        <w:rPr>
          <w:color w:val="B5AFC4"/>
        </w:rPr>
        <w:t>do Hongkongu</w:t>
      </w:r>
      <w:r>
        <w:t xml:space="preserve">. Včera čekalo na repatriaci asi 1100 Číňanů. </w:t>
      </w:r>
      <w:r>
        <w:rPr>
          <w:color w:val="C2A393"/>
        </w:rPr>
        <w:t>Italské ministerstvo zahraničí</w:t>
      </w:r>
      <w:r>
        <w:t xml:space="preserve"> uvedlo, že prošetřuje vývozy </w:t>
      </w:r>
      <w:r>
        <w:rPr>
          <w:color w:val="0232FD"/>
        </w:rPr>
        <w:t xml:space="preserve">přidružené společnosti OCN-PPL </w:t>
      </w:r>
      <w:r>
        <w:rPr>
          <w:color w:val="6A3A35"/>
        </w:rPr>
        <w:t>společnosti Ing. C. Olivetti &amp; Co., vyrábějící číslicově řízené obráběcí stroje</w:t>
      </w:r>
      <w:r>
        <w:t xml:space="preserve">, do Sovětského svazu. Ačkoli šetření Itálie ohledně toho, zda </w:t>
      </w:r>
      <w:r>
        <w:rPr>
          <w:color w:val="BA6801"/>
        </w:rPr>
        <w:t>společnost Olivetti</w:t>
      </w:r>
      <w:r>
        <w:t xml:space="preserve"> porušila západní pravidla pro vývoz, bylo zveřejněno již dříve, tentokrát byly poprvé uvedeny názvy jednotky a výrobku. </w:t>
      </w:r>
      <w:r>
        <w:rPr>
          <w:color w:val="FCB164"/>
        </w:rPr>
        <w:t>Spojené státy</w:t>
      </w:r>
      <w:r>
        <w:t xml:space="preserve"> se obávají možnosti přeměny obráběcích strojů </w:t>
      </w:r>
      <w:r>
        <w:rPr>
          <w:color w:val="BA6801"/>
        </w:rPr>
        <w:t>společnosti Olivetti</w:t>
      </w:r>
      <w:r>
        <w:t xml:space="preserve"> pro vojenské účely. Mluvčí </w:t>
      </w:r>
      <w:r>
        <w:rPr>
          <w:color w:val="BA6801"/>
        </w:rPr>
        <w:t>společnosti Olivetti</w:t>
      </w:r>
      <w:r>
        <w:t xml:space="preserve"> však uvedla, že </w:t>
      </w:r>
      <w:r>
        <w:rPr>
          <w:color w:val="0232FD"/>
        </w:rPr>
        <w:t xml:space="preserve">společnost OCN-PPL, </w:t>
      </w:r>
      <w:r>
        <w:rPr>
          <w:color w:val="168E5C"/>
        </w:rPr>
        <w:t>jejíž</w:t>
      </w:r>
      <w:r>
        <w:rPr>
          <w:color w:val="0232FD"/>
        </w:rPr>
        <w:t xml:space="preserve"> většinový podíl </w:t>
      </w:r>
      <w:r>
        <w:rPr>
          <w:color w:val="6A3A35"/>
        </w:rPr>
        <w:t>společnost Olivetti</w:t>
      </w:r>
      <w:r>
        <w:rPr>
          <w:color w:val="0232FD"/>
        </w:rPr>
        <w:t xml:space="preserve"> </w:t>
      </w:r>
      <w:r>
        <w:rPr>
          <w:color w:val="16C0D0"/>
        </w:rPr>
        <w:t>v loňském roce</w:t>
      </w:r>
      <w:r>
        <w:rPr>
          <w:color w:val="0232FD"/>
        </w:rPr>
        <w:t xml:space="preserve"> prodala</w:t>
      </w:r>
      <w:r>
        <w:t xml:space="preserve">, "nevyrábí </w:t>
      </w:r>
      <w:r>
        <w:rPr>
          <w:color w:val="C62100"/>
        </w:rPr>
        <w:t xml:space="preserve">zařízení, </w:t>
      </w:r>
      <w:r>
        <w:rPr>
          <w:color w:val="014347"/>
        </w:rPr>
        <w:t>které</w:t>
      </w:r>
      <w:r>
        <w:rPr>
          <w:color w:val="C62100"/>
        </w:rPr>
        <w:t xml:space="preserve"> dosahovalo preciznosti potřebné pro složité výrobní procesy</w:t>
      </w:r>
      <w:r>
        <w:t xml:space="preserve">". Ochránci životního prostředí tvrdí, že rybolov tenatovými sítěmi ohrozí v průběhu několika let velkou část světových zásob tuňáka. </w:t>
      </w:r>
      <w:r>
        <w:rPr>
          <w:color w:val="233809"/>
        </w:rPr>
        <w:t>Japonská asociace pro rybolov</w:t>
      </w:r>
      <w:r>
        <w:t xml:space="preserve"> však kritizovala kroky směřující k zákazu těchto metod v mezinárodních vodách. "</w:t>
      </w:r>
      <w:r>
        <w:rPr>
          <w:color w:val="42083B"/>
        </w:rPr>
        <w:t>Pro lidské bytosti</w:t>
      </w:r>
      <w:r>
        <w:t xml:space="preserve"> je skutečně nešťastné, jsou-li smýkány emocionálními debatami," uvedla </w:t>
      </w:r>
      <w:r>
        <w:rPr>
          <w:color w:val="233809"/>
        </w:rPr>
        <w:t>asociace</w:t>
      </w:r>
      <w:r>
        <w:t xml:space="preserve">. Při rybolovu do tenatových sítí, neboli "stěn smrti", rozhodí </w:t>
      </w:r>
      <w:r>
        <w:rPr>
          <w:color w:val="82785D"/>
        </w:rPr>
        <w:t>lodě</w:t>
      </w:r>
      <w:r>
        <w:t xml:space="preserve"> </w:t>
      </w:r>
      <w:r>
        <w:rPr>
          <w:color w:val="023087"/>
        </w:rPr>
        <w:t xml:space="preserve">až tři míle dlouhé sítě, </w:t>
      </w:r>
      <w:r>
        <w:rPr>
          <w:color w:val="B7DAD2"/>
        </w:rPr>
        <w:t>které</w:t>
      </w:r>
      <w:r>
        <w:rPr>
          <w:color w:val="023087"/>
        </w:rPr>
        <w:t xml:space="preserve"> při vytahování zachytí téměř všechno</w:t>
      </w:r>
      <w:r>
        <w:t xml:space="preserve">. V tomto roce </w:t>
      </w:r>
      <w:r>
        <w:rPr>
          <w:color w:val="196956"/>
        </w:rPr>
        <w:t>Japonsko</w:t>
      </w:r>
      <w:r>
        <w:t xml:space="preserve"> uvedlo, že sníží počet </w:t>
      </w:r>
      <w:r>
        <w:rPr>
          <w:color w:val="196956"/>
        </w:rPr>
        <w:t>svých</w:t>
      </w:r>
      <w:r>
        <w:t xml:space="preserve"> plavidel s tenatovými sítěmi v jižním Pacifiku o dvě třetiny, tedy o 20 plavidel. Pracovníci automobilového závodu Peugeot S. A. v </w:t>
      </w:r>
      <w:r>
        <w:rPr>
          <w:color w:val="8C41BB"/>
        </w:rPr>
        <w:t>Sochaux</w:t>
      </w:r>
      <w:r>
        <w:t xml:space="preserve"> ve východní Francii hlasovali o ukončení </w:t>
      </w:r>
      <w:r>
        <w:rPr>
          <w:color w:val="ECEDFE"/>
        </w:rPr>
        <w:t xml:space="preserve">šestitýdenní stávky, </w:t>
      </w:r>
      <w:r>
        <w:rPr>
          <w:color w:val="2B2D32"/>
        </w:rPr>
        <w:t>která</w:t>
      </w:r>
      <w:r>
        <w:rPr>
          <w:color w:val="ECEDFE"/>
        </w:rPr>
        <w:t xml:space="preserve"> stála </w:t>
      </w:r>
      <w:r>
        <w:rPr>
          <w:color w:val="94C661"/>
        </w:rPr>
        <w:t>skupinu Peugeot</w:t>
      </w:r>
      <w:r>
        <w:rPr>
          <w:color w:val="ECEDFE"/>
        </w:rPr>
        <w:t xml:space="preserve"> výrobu 60000 automobilů</w:t>
      </w:r>
      <w:r>
        <w:t xml:space="preserve">, uvedl </w:t>
      </w:r>
      <w:r>
        <w:rPr>
          <w:color w:val="F8907D"/>
        </w:rPr>
        <w:t xml:space="preserve">mluvčí </w:t>
      </w:r>
      <w:r>
        <w:rPr>
          <w:color w:val="895E6B"/>
        </w:rPr>
        <w:t>společnosti</w:t>
      </w:r>
      <w:r>
        <w:t xml:space="preserve">. </w:t>
      </w:r>
      <w:r>
        <w:rPr>
          <w:color w:val="788E95"/>
        </w:rPr>
        <w:t>Stávkující</w:t>
      </w:r>
      <w:r>
        <w:rPr>
          <w:color w:val="FB6AB8"/>
        </w:rPr>
        <w:t xml:space="preserve"> hlasovali o přijetí řady </w:t>
      </w:r>
      <w:r>
        <w:rPr>
          <w:color w:val="576094"/>
        </w:rPr>
        <w:t xml:space="preserve">návrhů vedení </w:t>
      </w:r>
      <w:r>
        <w:rPr>
          <w:color w:val="DB1474"/>
        </w:rPr>
        <w:t>společnosti</w:t>
      </w:r>
      <w:r>
        <w:rPr>
          <w:color w:val="576094"/>
        </w:rPr>
        <w:t xml:space="preserve">, </w:t>
      </w:r>
      <w:r>
        <w:rPr>
          <w:color w:val="8489AE"/>
        </w:rPr>
        <w:t>které</w:t>
      </w:r>
      <w:r>
        <w:rPr>
          <w:color w:val="576094"/>
        </w:rPr>
        <w:t xml:space="preserve"> </w:t>
      </w:r>
      <w:r>
        <w:rPr>
          <w:color w:val="860E04"/>
        </w:rPr>
        <w:t>jim</w:t>
      </w:r>
      <w:r>
        <w:rPr>
          <w:color w:val="576094"/>
        </w:rPr>
        <w:t xml:space="preserve"> přinesou vyšší základní plat, lepší výhody z podílu na zisku a vyšší roční odměny</w:t>
      </w:r>
      <w:r>
        <w:t xml:space="preserve">. </w:t>
      </w:r>
      <w:r>
        <w:rPr>
          <w:color w:val="F8907D"/>
        </w:rPr>
        <w:t>Mluvčí</w:t>
      </w:r>
      <w:r>
        <w:t xml:space="preserve"> řekl, že </w:t>
      </w:r>
      <w:r>
        <w:rPr>
          <w:color w:val="FB6AB8"/>
        </w:rPr>
        <w:t xml:space="preserve">po hlasování v </w:t>
      </w:r>
      <w:r>
        <w:rPr>
          <w:color w:val="FBC206"/>
        </w:rPr>
        <w:t>Sochaux</w:t>
      </w:r>
      <w:r>
        <w:t xml:space="preserve"> budou podle očekávání následovat podobné kroky </w:t>
      </w:r>
      <w:r>
        <w:rPr>
          <w:color w:val="6EAB9B"/>
        </w:rPr>
        <w:t xml:space="preserve">v montážním závodě </w:t>
      </w:r>
      <w:r>
        <w:rPr>
          <w:color w:val="F2CDFE"/>
        </w:rPr>
        <w:t>společnosti</w:t>
      </w:r>
      <w:r>
        <w:rPr>
          <w:color w:val="6EAB9B"/>
        </w:rPr>
        <w:t xml:space="preserve"> v Mulhouse, </w:t>
      </w:r>
      <w:r>
        <w:rPr>
          <w:color w:val="645341"/>
        </w:rPr>
        <w:t>kde</w:t>
      </w:r>
      <w:r>
        <w:rPr>
          <w:color w:val="6EAB9B"/>
        </w:rPr>
        <w:t xml:space="preserve"> byl počet stávkujících snížen na 80</w:t>
      </w:r>
      <w:r>
        <w:t xml:space="preserve">. </w:t>
      </w:r>
      <w:r>
        <w:rPr>
          <w:color w:val="760035"/>
        </w:rPr>
        <w:t xml:space="preserve">Asi 8000 členů </w:t>
      </w:r>
      <w:r>
        <w:rPr>
          <w:color w:val="647A41"/>
        </w:rPr>
        <w:t>Národní odborové unie důlních pracovníků</w:t>
      </w:r>
      <w:r>
        <w:t xml:space="preserve"> obnovilo </w:t>
      </w:r>
      <w:r>
        <w:rPr>
          <w:color w:val="496E76"/>
        </w:rPr>
        <w:t xml:space="preserve">stávku </w:t>
      </w:r>
      <w:r>
        <w:rPr>
          <w:color w:val="E3F894"/>
        </w:rPr>
        <w:t>proti společnosti De Beers Consolidated Mines Ltd.</w:t>
      </w:r>
      <w:r>
        <w:t xml:space="preserve"> poté, co ztroskotala další jednání o urovnání sporu ohledně platů. </w:t>
      </w:r>
      <w:r>
        <w:rPr>
          <w:color w:val="F9D7CD"/>
        </w:rPr>
        <w:t xml:space="preserve">Stávkující pracovníci, </w:t>
      </w:r>
      <w:r>
        <w:rPr>
          <w:color w:val="876128"/>
        </w:rPr>
        <w:t>kteří</w:t>
      </w:r>
      <w:r>
        <w:rPr>
          <w:color w:val="F9D7CD"/>
        </w:rPr>
        <w:t xml:space="preserve"> 13. října zahájili </w:t>
      </w:r>
      <w:r>
        <w:rPr>
          <w:color w:val="A1A711"/>
        </w:rPr>
        <w:t>stávku v pěti diamantových dolech</w:t>
      </w:r>
      <w:r>
        <w:t xml:space="preserve">, se </w:t>
      </w:r>
      <w:r>
        <w:rPr>
          <w:color w:val="01FB92"/>
        </w:rPr>
        <w:t>minulý týden</w:t>
      </w:r>
      <w:r>
        <w:t xml:space="preserve"> vrátili do práce, jakmile se </w:t>
      </w:r>
      <w:r>
        <w:rPr>
          <w:color w:val="FD0F31"/>
        </w:rPr>
        <w:t>unie</w:t>
      </w:r>
      <w:r>
        <w:rPr>
          <w:color w:val="BE8485"/>
        </w:rPr>
        <w:t xml:space="preserve"> a </w:t>
      </w:r>
      <w:r>
        <w:rPr>
          <w:color w:val="C660FB"/>
        </w:rPr>
        <w:t>společnost De Beers</w:t>
      </w:r>
      <w:r>
        <w:t xml:space="preserve"> dohodly na opětovném zahájení jednání. Mluvčí </w:t>
      </w:r>
      <w:r>
        <w:rPr>
          <w:color w:val="120104"/>
        </w:rPr>
        <w:t>společnosti De Beers</w:t>
      </w:r>
      <w:r>
        <w:t xml:space="preserve"> včera uvedl, že </w:t>
      </w:r>
      <w:r>
        <w:rPr>
          <w:color w:val="120104"/>
        </w:rPr>
        <w:t>společnost</w:t>
      </w:r>
      <w:r>
        <w:t xml:space="preserve"> nabídla zvýšení </w:t>
      </w:r>
      <w:r>
        <w:rPr>
          <w:color w:val="D48958"/>
        </w:rPr>
        <w:t>minimální mzdy</w:t>
      </w:r>
      <w:r>
        <w:t xml:space="preserve"> o 18 %, zatímco </w:t>
      </w:r>
      <w:r>
        <w:rPr>
          <w:color w:val="05AEE8"/>
        </w:rPr>
        <w:t>unie</w:t>
      </w:r>
      <w:r>
        <w:t xml:space="preserve"> požadovala zvýšení o 26.6 %. Než spolu </w:t>
      </w:r>
      <w:r>
        <w:rPr>
          <w:color w:val="BE8485"/>
        </w:rPr>
        <w:t>obě strany</w:t>
      </w:r>
      <w:r>
        <w:t xml:space="preserve"> začaly </w:t>
      </w:r>
      <w:r>
        <w:rPr>
          <w:color w:val="01FB92"/>
        </w:rPr>
        <w:t>minulý týden</w:t>
      </w:r>
      <w:r>
        <w:t xml:space="preserve"> opětovně jednat, nabízela </w:t>
      </w:r>
      <w:r>
        <w:rPr>
          <w:color w:val="120104"/>
        </w:rPr>
        <w:t>společnost De Beers</w:t>
      </w:r>
      <w:r>
        <w:t xml:space="preserve"> 17 % a </w:t>
      </w:r>
      <w:r>
        <w:rPr>
          <w:color w:val="05AEE8"/>
        </w:rPr>
        <w:t>unie</w:t>
      </w:r>
      <w:r>
        <w:t xml:space="preserve"> požadovala 37.6 %. </w:t>
      </w:r>
      <w:r>
        <w:rPr>
          <w:color w:val="C3C1BE"/>
        </w:rPr>
        <w:t>Čínský deník People's Daily</w:t>
      </w:r>
      <w:r>
        <w:t xml:space="preserve"> věnoval pozornost rostoucímu problému týkajícímu se počítačových podvodů. Od té doby, co byl v červenci </w:t>
      </w:r>
      <w:r>
        <w:rPr>
          <w:color w:val="9F98F8"/>
        </w:rPr>
        <w:t>1986</w:t>
      </w:r>
      <w:r>
        <w:t xml:space="preserve"> v kanceláři Čínské lidové banky v Shenzhenu odhalen první podvod, bylo zjištěno </w:t>
      </w:r>
      <w:r>
        <w:rPr>
          <w:color w:val="1167D9"/>
        </w:rPr>
        <w:t>15 velkých případů</w:t>
      </w:r>
      <w:r>
        <w:t xml:space="preserve">, uvedl </w:t>
      </w:r>
      <w:r>
        <w:rPr>
          <w:color w:val="C3C1BE"/>
        </w:rPr>
        <w:t>deník</w:t>
      </w:r>
      <w:r>
        <w:t xml:space="preserve">; největším </w:t>
      </w:r>
      <w:r>
        <w:rPr>
          <w:color w:val="1167D9"/>
        </w:rPr>
        <w:t>z nich</w:t>
      </w:r>
      <w:r>
        <w:t xml:space="preserve"> byla krádež 235000 dolarů z banky v Chengdu v březnu </w:t>
      </w:r>
      <w:r>
        <w:rPr>
          <w:color w:val="D19012"/>
        </w:rPr>
        <w:t>1988</w:t>
      </w:r>
      <w:r>
        <w:t xml:space="preserve">. Počet </w:t>
      </w:r>
      <w:r>
        <w:rPr>
          <w:color w:val="B7D802"/>
        </w:rPr>
        <w:t>počítačů</w:t>
      </w:r>
      <w:r>
        <w:t xml:space="preserve"> v posledních letech roste jako houby po dešti, používá se </w:t>
      </w:r>
      <w:r>
        <w:rPr>
          <w:color w:val="B7D802"/>
        </w:rPr>
        <w:t>jich</w:t>
      </w:r>
      <w:r>
        <w:t xml:space="preserve"> 10000 a dále 30000 zmenšených modelů. Bezpečnostní systémy, účinné kontroly řízení a směrnice pro řízení </w:t>
      </w:r>
      <w:r>
        <w:rPr>
          <w:color w:val="B7D802"/>
        </w:rPr>
        <w:t>jejich</w:t>
      </w:r>
      <w:r>
        <w:t xml:space="preserve"> používání však s tímto tempem neudržely krok, uvedl </w:t>
      </w:r>
      <w:r>
        <w:rPr>
          <w:color w:val="C3C1BE"/>
        </w:rPr>
        <w:t>list People's Daily</w:t>
      </w:r>
      <w:r>
        <w:t xml:space="preserve">. Kromě peněz zločinci rovněž využívali počítačů ke krádeži obchodních tajemství a tajných informací, uvedl </w:t>
      </w:r>
      <w:r>
        <w:rPr>
          <w:color w:val="C3C1BE"/>
        </w:rPr>
        <w:t>list</w:t>
      </w:r>
      <w:r>
        <w:t xml:space="preserve">, avšak další detaily neposkytl. </w:t>
      </w:r>
      <w:r>
        <w:rPr>
          <w:color w:val="826392"/>
        </w:rPr>
        <w:t>Japonští turisté</w:t>
      </w:r>
      <w:r>
        <w:rPr>
          <w:color w:val="5E7A6A"/>
        </w:rPr>
        <w:t xml:space="preserve"> budou varováni, aby</w:t>
      </w:r>
      <w:r>
        <w:t xml:space="preserve"> </w:t>
      </w:r>
      <w:r>
        <w:rPr>
          <w:color w:val="B29869"/>
        </w:rPr>
        <w:t xml:space="preserve">byli opatrní při focení škod napáchaných </w:t>
      </w:r>
      <w:r>
        <w:rPr>
          <w:color w:val="1D0051"/>
        </w:rPr>
        <w:t>zemětřesením v San Francisku</w:t>
      </w:r>
      <w:r>
        <w:rPr>
          <w:color w:val="B29869"/>
        </w:rPr>
        <w:t xml:space="preserve">, uvedla </w:t>
      </w:r>
      <w:r>
        <w:rPr>
          <w:color w:val="8BE7FC"/>
        </w:rPr>
        <w:t>Japonská asociace cestovních kanceláří</w:t>
      </w:r>
      <w:r>
        <w:t xml:space="preserve">. </w:t>
      </w:r>
      <w:r>
        <w:rPr>
          <w:color w:val="76E0C1"/>
        </w:rPr>
        <w:t>Asociace</w:t>
      </w:r>
      <w:r>
        <w:t xml:space="preserve"> vydala </w:t>
      </w:r>
      <w:r>
        <w:rPr>
          <w:color w:val="BACFA7"/>
        </w:rPr>
        <w:t>tuto zprávu</w:t>
      </w:r>
      <w:r>
        <w:t xml:space="preserve"> všem </w:t>
      </w:r>
      <w:r>
        <w:rPr>
          <w:color w:val="76E0C1"/>
        </w:rPr>
        <w:t>svým</w:t>
      </w:r>
      <w:r>
        <w:t xml:space="preserve"> 1685 členským agenturám po oznámení ministerstva zahraničí, že japonští turisté, pořizující fotografie, vyvolali mezi místními obyvateli v oblastech postižených </w:t>
      </w:r>
      <w:r>
        <w:rPr>
          <w:color w:val="11BA09"/>
        </w:rPr>
        <w:t>zemětřesením</w:t>
      </w:r>
      <w:r>
        <w:t xml:space="preserve"> nepříjemné pocity... Tisková kancelář Tass uvedla, že </w:t>
      </w:r>
      <w:r>
        <w:rPr>
          <w:color w:val="462C36"/>
        </w:rPr>
        <w:t>Leninovo mauzoleum na Rudém náměstí</w:t>
      </w:r>
      <w:r>
        <w:t xml:space="preserve"> bude kvůli nutné údržbě od 10. listopadu do 15. ledna uzavřeno. </w:t>
      </w:r>
      <w:r>
        <w:rPr>
          <w:color w:val="462C36"/>
        </w:rPr>
        <w:t>Toto červené žulové mauzoleum</w:t>
      </w:r>
      <w:r>
        <w:t xml:space="preserve"> denně přiláká tisíce návštěvníků.</w:t>
      </w:r>
    </w:p>
    <w:p>
      <w:r>
        <w:rPr>
          <w:b/>
        </w:rPr>
        <w:t>Document number 953</w:t>
      </w:r>
    </w:p>
    <w:p>
      <w:r>
        <w:rPr>
          <w:b/>
        </w:rPr>
        <w:t>Document identifier: wsj1251-001</w:t>
      </w:r>
    </w:p>
    <w:p>
      <w:r>
        <w:t xml:space="preserve">Smrtelné úrazy na venkovských mezistátních silnicích stouply mezi </w:t>
      </w:r>
      <w:r>
        <w:rPr>
          <w:color w:val="310106"/>
        </w:rPr>
        <w:t>rokem 1986</w:t>
      </w:r>
      <w:r>
        <w:t xml:space="preserve"> a </w:t>
      </w:r>
      <w:r>
        <w:rPr>
          <w:color w:val="04640D"/>
        </w:rPr>
        <w:t>loňským rokem</w:t>
      </w:r>
      <w:r>
        <w:t xml:space="preserve"> o 33 %, uvedl </w:t>
      </w:r>
      <w:r>
        <w:rPr>
          <w:color w:val="FEFB0A"/>
        </w:rPr>
        <w:t>Úřad pro bezpečnost dopravy na státních komunikacích (NHTSA</w:t>
      </w:r>
      <w:r>
        <w:t xml:space="preserve">) </w:t>
      </w:r>
      <w:r>
        <w:rPr>
          <w:color w:val="FB5514"/>
        </w:rPr>
        <w:t xml:space="preserve">ve </w:t>
      </w:r>
      <w:r>
        <w:rPr>
          <w:color w:val="E115C0"/>
        </w:rPr>
        <w:t>své</w:t>
      </w:r>
      <w:r>
        <w:rPr>
          <w:color w:val="FB5514"/>
        </w:rPr>
        <w:t xml:space="preserve"> zprávě o vlivu rychlostního limitu 65 mil v hodině na těchto silnicích</w:t>
      </w:r>
      <w:r>
        <w:t xml:space="preserve">. </w:t>
      </w:r>
      <w:r>
        <w:rPr>
          <w:color w:val="FB5514"/>
        </w:rPr>
        <w:t>Ve zprávě pro Kongres</w:t>
      </w:r>
      <w:r>
        <w:t xml:space="preserve"> se uvádí, že smrtelné úrazy stouply na venkovských mezistátních silnicích </w:t>
      </w:r>
      <w:r>
        <w:rPr>
          <w:color w:val="00587F"/>
        </w:rPr>
        <w:t>v roce 1987</w:t>
      </w:r>
      <w:r>
        <w:t xml:space="preserve"> o 18 % a </w:t>
      </w:r>
      <w:r>
        <w:rPr>
          <w:color w:val="04640D"/>
        </w:rPr>
        <w:t>v roce 1988</w:t>
      </w:r>
      <w:r>
        <w:t xml:space="preserve"> o 13 %. Návrh zákona o komunikacích </w:t>
      </w:r>
      <w:r>
        <w:rPr>
          <w:color w:val="00587F"/>
        </w:rPr>
        <w:t>z roku 1987</w:t>
      </w:r>
      <w:r>
        <w:t xml:space="preserve"> umožnil </w:t>
      </w:r>
      <w:r>
        <w:rPr>
          <w:color w:val="0BC582"/>
        </w:rPr>
        <w:t>státům</w:t>
      </w:r>
      <w:r>
        <w:t xml:space="preserve"> zvýšit </w:t>
      </w:r>
      <w:r>
        <w:rPr>
          <w:color w:val="FEB8C8"/>
        </w:rPr>
        <w:t xml:space="preserve">rychlostní limit </w:t>
      </w:r>
      <w:r>
        <w:rPr>
          <w:color w:val="9E8317"/>
        </w:rPr>
        <w:t xml:space="preserve">na mezistátních silnicích, </w:t>
      </w:r>
      <w:r>
        <w:rPr>
          <w:color w:val="01190F"/>
        </w:rPr>
        <w:t>které</w:t>
      </w:r>
      <w:r>
        <w:rPr>
          <w:color w:val="9E8317"/>
        </w:rPr>
        <w:t xml:space="preserve"> jsou definovány jako komunikace procházející oblastmi s méně než 50000 obyvateli</w:t>
      </w:r>
      <w:r>
        <w:t xml:space="preserve">, z 55 mil na 65 mil za hodinu. </w:t>
      </w:r>
      <w:r>
        <w:rPr>
          <w:color w:val="00587F"/>
        </w:rPr>
        <w:t>Od roku 1987</w:t>
      </w:r>
      <w:r>
        <w:t xml:space="preserve"> zvýšilo </w:t>
      </w:r>
      <w:r>
        <w:rPr>
          <w:color w:val="FEB8C8"/>
        </w:rPr>
        <w:t>rychlostní limit na venkovských mezistátních silnicích</w:t>
      </w:r>
      <w:r>
        <w:t xml:space="preserve"> celkem 40 států. </w:t>
      </w:r>
      <w:r>
        <w:rPr>
          <w:color w:val="FEFB0A"/>
        </w:rPr>
        <w:t>Podle NHTSA</w:t>
      </w:r>
      <w:r>
        <w:t xml:space="preserve"> je "přibližně třetina nárůstu smrtelných úrazů připisována vyšší četnosti cestování a asi dvě třetiny jiným faktorům [především vyšší rychlosti]". </w:t>
      </w:r>
      <w:r>
        <w:rPr>
          <w:color w:val="FB5514"/>
        </w:rPr>
        <w:t>Zpráva</w:t>
      </w:r>
      <w:r>
        <w:t xml:space="preserve"> ukázala, že se počet úmrtí na městských mezistátních komunikacích mezi </w:t>
      </w:r>
      <w:r>
        <w:rPr>
          <w:color w:val="310106"/>
        </w:rPr>
        <w:t>rokem 1986</w:t>
      </w:r>
      <w:r>
        <w:t xml:space="preserve"> a </w:t>
      </w:r>
      <w:r>
        <w:rPr>
          <w:color w:val="04640D"/>
        </w:rPr>
        <w:t>loňským rokem</w:t>
      </w:r>
      <w:r>
        <w:t xml:space="preserve"> zvýšil o 7 %, zatímco počet smrtelných úrazů </w:t>
      </w:r>
      <w:r>
        <w:rPr>
          <w:color w:val="847D81"/>
        </w:rPr>
        <w:t xml:space="preserve">na silnicích, </w:t>
      </w:r>
      <w:r>
        <w:rPr>
          <w:color w:val="58018B"/>
        </w:rPr>
        <w:t>které</w:t>
      </w:r>
      <w:r>
        <w:rPr>
          <w:color w:val="847D81"/>
        </w:rPr>
        <w:t xml:space="preserve"> nejsou mezistátní</w:t>
      </w:r>
      <w:r>
        <w:t xml:space="preserve">, zůstal </w:t>
      </w:r>
      <w:r>
        <w:rPr>
          <w:color w:val="04640D"/>
        </w:rPr>
        <w:t>v roce 1988</w:t>
      </w:r>
      <w:r>
        <w:t xml:space="preserve"> přibližně na stejné úrovni jako </w:t>
      </w:r>
      <w:r>
        <w:rPr>
          <w:color w:val="310106"/>
        </w:rPr>
        <w:t>v roce 1986</w:t>
      </w:r>
      <w:r>
        <w:t xml:space="preserve">. </w:t>
      </w:r>
      <w:r>
        <w:rPr>
          <w:color w:val="B70639"/>
        </w:rPr>
        <w:t xml:space="preserve">Ve státech, </w:t>
      </w:r>
      <w:r>
        <w:rPr>
          <w:color w:val="703B01"/>
        </w:rPr>
        <w:t>jež</w:t>
      </w:r>
      <w:r>
        <w:rPr>
          <w:color w:val="B70639"/>
        </w:rPr>
        <w:t xml:space="preserve"> na venkovských mezistátních silnicích zvýšily </w:t>
      </w:r>
      <w:r>
        <w:rPr>
          <w:color w:val="F7F1DF"/>
        </w:rPr>
        <w:t>rychlostní limit</w:t>
      </w:r>
      <w:r>
        <w:t xml:space="preserve">, se úrazovost zvýšila asi o 18 % na 1.7 úmrtí na 100 milionů mílí ujetých </w:t>
      </w:r>
      <w:r>
        <w:rPr>
          <w:color w:val="118B8A"/>
        </w:rPr>
        <w:t>mezi lety 1986 a 1988</w:t>
      </w:r>
      <w:r>
        <w:t xml:space="preserve">. Naopak </w:t>
      </w:r>
      <w:r>
        <w:rPr>
          <w:color w:val="4AFEFA"/>
        </w:rPr>
        <w:t xml:space="preserve">ve státech, </w:t>
      </w:r>
      <w:r>
        <w:rPr>
          <w:color w:val="FCB164"/>
        </w:rPr>
        <w:t>které</w:t>
      </w:r>
      <w:r>
        <w:rPr>
          <w:color w:val="4AFEFA"/>
        </w:rPr>
        <w:t xml:space="preserve"> zachovaly </w:t>
      </w:r>
      <w:r>
        <w:rPr>
          <w:color w:val="796EE6"/>
        </w:rPr>
        <w:t>rychlostní limit</w:t>
      </w:r>
      <w:r>
        <w:rPr>
          <w:color w:val="4AFEFA"/>
        </w:rPr>
        <w:t xml:space="preserve"> na 55 mílích za hodinu</w:t>
      </w:r>
      <w:r>
        <w:t xml:space="preserve">, byla </w:t>
      </w:r>
      <w:r>
        <w:rPr>
          <w:color w:val="04640D"/>
        </w:rPr>
        <w:t>v loňském roce</w:t>
      </w:r>
      <w:r>
        <w:t xml:space="preserve"> četnost smrtelných úrazů </w:t>
      </w:r>
      <w:r>
        <w:rPr>
          <w:color w:val="000D2C"/>
        </w:rPr>
        <w:t>0.9</w:t>
      </w:r>
      <w:r>
        <w:t xml:space="preserve">, </w:t>
      </w:r>
      <w:r>
        <w:rPr>
          <w:color w:val="000D2C"/>
        </w:rPr>
        <w:t>což</w:t>
      </w:r>
      <w:r>
        <w:t xml:space="preserve"> je </w:t>
      </w:r>
      <w:r>
        <w:rPr>
          <w:color w:val="53495F"/>
        </w:rPr>
        <w:t xml:space="preserve">stejná úroveň jako </w:t>
      </w:r>
      <w:r>
        <w:rPr>
          <w:color w:val="F95475"/>
        </w:rPr>
        <w:t>v roce 1986</w:t>
      </w: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