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Document number 954</w:t>
      </w:r>
    </w:p>
    <w:p>
      <w:r>
        <w:rPr>
          <w:b/>
        </w:rPr>
        <w:t>Document identifier: wsj1252-001</w:t>
      </w:r>
    </w:p>
    <w:p>
      <w:r>
        <w:t xml:space="preserve">Dobře okořeněné zdůvodnění ("Výrobce potravin mění pravopis slova "catsup" na "ketchup" s tím, že </w:t>
      </w:r>
      <w:r>
        <w:rPr>
          <w:color w:val="310106"/>
        </w:rPr>
        <w:t>takovému pravopisu</w:t>
      </w:r>
      <w:r>
        <w:t xml:space="preserve"> teď lidé dávají přednost." - WSJ Business Bulletin) Co líbí se lidem, na tom záleží, správně pojmenovat, o to tu běží, kdo nechce stát stranou jako hňup, přepíše protlak na kečup! - George O. Ludcke Nesuďte Jak snadné je napadat názory </w:t>
      </w:r>
      <w:r>
        <w:rPr>
          <w:color w:val="04640D"/>
        </w:rPr>
        <w:t>jiných lidí</w:t>
      </w:r>
      <w:r>
        <w:t xml:space="preserve">, když člověk </w:t>
      </w:r>
      <w:r>
        <w:rPr>
          <w:color w:val="04640D"/>
        </w:rPr>
        <w:t>jim</w:t>
      </w:r>
      <w:r>
        <w:t xml:space="preserve"> pod kůži stěží vidí! - G. Sterling Leiby Prostořeká definice Kurs vydělávání peněz: práce s balíky. - Thomas Henry</w:t>
      </w:r>
    </w:p>
    <w:p>
      <w:r>
        <w:rPr>
          <w:b/>
        </w:rPr>
        <w:t>Document number 955</w:t>
      </w:r>
    </w:p>
    <w:p>
      <w:r>
        <w:rPr>
          <w:b/>
        </w:rPr>
        <w:t>Document identifier: wsj1253-001</w:t>
      </w:r>
    </w:p>
    <w:p>
      <w:r>
        <w:rPr>
          <w:color w:val="310106"/>
        </w:rPr>
        <w:t xml:space="preserve">V článku na titulní straně z 10. října nazvaném "Teď je </w:t>
      </w:r>
      <w:r>
        <w:rPr>
          <w:color w:val="04640D"/>
        </w:rPr>
        <w:t>na Světové bance</w:t>
      </w:r>
      <w:r>
        <w:rPr>
          <w:color w:val="310106"/>
        </w:rPr>
        <w:t>, aby</w:t>
      </w:r>
      <w:r>
        <w:t xml:space="preserve"> </w:t>
      </w:r>
      <w:r>
        <w:rPr>
          <w:color w:val="FEFB0A"/>
        </w:rPr>
        <w:t>se přizpůsobila</w:t>
      </w:r>
      <w:r>
        <w:t xml:space="preserve">" klade </w:t>
      </w:r>
      <w:r>
        <w:rPr>
          <w:color w:val="FB5514"/>
        </w:rPr>
        <w:t>Paul Craig Roberts</w:t>
      </w:r>
      <w:r>
        <w:t xml:space="preserve"> většinu viny za to, co sužuje rozvojové země, na bedra </w:t>
      </w:r>
      <w:r>
        <w:rPr>
          <w:color w:val="E115C0"/>
        </w:rPr>
        <w:t>Světové banky</w:t>
      </w:r>
      <w:r>
        <w:t xml:space="preserve">. </w:t>
      </w:r>
      <w:r>
        <w:rPr>
          <w:color w:val="00587F"/>
        </w:rPr>
        <w:t>Článek</w:t>
      </w:r>
      <w:r>
        <w:t xml:space="preserve"> bohužel překypuje ostudným překrucováním. Jedno ze zjištění </w:t>
      </w:r>
      <w:r>
        <w:rPr>
          <w:color w:val="FB5514"/>
        </w:rPr>
        <w:t>pana Robertse</w:t>
      </w:r>
      <w:r>
        <w:t xml:space="preserve"> se týká </w:t>
      </w:r>
      <w:r>
        <w:rPr>
          <w:color w:val="0BC582"/>
        </w:rPr>
        <w:t xml:space="preserve">toho, že portfolio půjček </w:t>
      </w:r>
      <w:r>
        <w:rPr>
          <w:color w:val="FEB8C8"/>
        </w:rPr>
        <w:t>banky</w:t>
      </w:r>
      <w:r>
        <w:rPr>
          <w:color w:val="0BC582"/>
        </w:rPr>
        <w:t xml:space="preserve"> se nachází v důsledku půjčování peněz rozvojovým zemím ve velkých potížích</w:t>
      </w:r>
      <w:r>
        <w:t xml:space="preserve">. Tak </w:t>
      </w:r>
      <w:r>
        <w:rPr>
          <w:color w:val="0BC582"/>
        </w:rPr>
        <w:t>tomu</w:t>
      </w:r>
      <w:r>
        <w:t xml:space="preserve"> však není. Finance </w:t>
      </w:r>
      <w:r>
        <w:rPr>
          <w:color w:val="E115C0"/>
        </w:rPr>
        <w:t>banky</w:t>
      </w:r>
      <w:r>
        <w:t xml:space="preserve"> jsou ve skutečnosti pevné jako skála. K 30. červnu 1989 - tj. </w:t>
      </w:r>
      <w:r>
        <w:rPr>
          <w:color w:val="9E8317"/>
        </w:rPr>
        <w:t xml:space="preserve">ke dni, </w:t>
      </w:r>
      <w:r>
        <w:rPr>
          <w:color w:val="01190F"/>
        </w:rPr>
        <w:t>kdy</w:t>
      </w:r>
      <w:r>
        <w:rPr>
          <w:color w:val="9E8317"/>
        </w:rPr>
        <w:t xml:space="preserve"> skončil </w:t>
      </w:r>
      <w:r>
        <w:rPr>
          <w:color w:val="847D81"/>
        </w:rPr>
        <w:t>náš poslední fiskální rok</w:t>
      </w:r>
      <w:r>
        <w:t xml:space="preserve"> - bylo </w:t>
      </w:r>
      <w:r>
        <w:rPr>
          <w:color w:val="58018B"/>
        </w:rPr>
        <w:t xml:space="preserve">jen 4.1 % portfolia </w:t>
      </w:r>
      <w:r>
        <w:rPr>
          <w:color w:val="B70639"/>
        </w:rPr>
        <w:t>banky</w:t>
      </w:r>
      <w:r>
        <w:t xml:space="preserve"> zasaženo nedoplatky za více než šest měsíců. </w:t>
      </w:r>
      <w:r>
        <w:rPr>
          <w:color w:val="58018B"/>
        </w:rPr>
        <w:t>To</w:t>
      </w:r>
      <w:r>
        <w:t xml:space="preserve"> je záviděníhodná nízká úroveň. Navíc se </w:t>
      </w:r>
      <w:r>
        <w:rPr>
          <w:color w:val="E115C0"/>
        </w:rPr>
        <w:t>banka</w:t>
      </w:r>
      <w:r>
        <w:t xml:space="preserve"> řídí prozíravou politikou rezerv a vyčlenila 800 milionů dolarů na možné úvěrové ztráty. </w:t>
      </w:r>
      <w:r>
        <w:rPr>
          <w:color w:val="703B01"/>
        </w:rPr>
        <w:t>Za týž fiskální rok</w:t>
      </w:r>
      <w:r>
        <w:t xml:space="preserve"> dosáhl mimochodem čistý příjem </w:t>
      </w:r>
      <w:r>
        <w:rPr>
          <w:color w:val="E115C0"/>
        </w:rPr>
        <w:t>banky</w:t>
      </w:r>
      <w:r>
        <w:t xml:space="preserve"> po zajištění rezerv masivní sumy 1.1 miliardy dolarů. </w:t>
      </w:r>
      <w:r>
        <w:rPr>
          <w:color w:val="F7F1DF"/>
        </w:rPr>
        <w:t xml:space="preserve">Vzhledem k chování </w:t>
      </w:r>
      <w:r>
        <w:rPr>
          <w:color w:val="118B8A"/>
        </w:rPr>
        <w:t>banky</w:t>
      </w:r>
      <w:r>
        <w:rPr>
          <w:color w:val="F7F1DF"/>
        </w:rPr>
        <w:t xml:space="preserve"> vedenému v obchodním duchu, </w:t>
      </w:r>
      <w:r>
        <w:rPr>
          <w:color w:val="4AFEFA"/>
        </w:rPr>
        <w:t>jakým</w:t>
      </w:r>
      <w:r>
        <w:rPr>
          <w:color w:val="F7F1DF"/>
        </w:rPr>
        <w:t xml:space="preserve"> se staví i k rozvoji</w:t>
      </w:r>
      <w:r>
        <w:rPr>
          <w:color w:val="FCB164"/>
        </w:rPr>
        <w:t xml:space="preserve">, </w:t>
      </w:r>
      <w:r>
        <w:rPr>
          <w:color w:val="796EE6"/>
        </w:rPr>
        <w:t>jí</w:t>
      </w:r>
      <w:r>
        <w:rPr>
          <w:color w:val="FCB164"/>
        </w:rPr>
        <w:t xml:space="preserve"> finanční trhy důvěřují</w:t>
      </w:r>
      <w:r>
        <w:t xml:space="preserve">. </w:t>
      </w:r>
      <w:r>
        <w:rPr>
          <w:color w:val="FCB164"/>
        </w:rPr>
        <w:t>To</w:t>
      </w:r>
      <w:r>
        <w:t xml:space="preserve"> napomáhá vysvětlit </w:t>
      </w:r>
      <w:r>
        <w:rPr>
          <w:color w:val="000D2C"/>
        </w:rPr>
        <w:t xml:space="preserve">hodnocení AAA, </w:t>
      </w:r>
      <w:r>
        <w:rPr>
          <w:color w:val="53495F"/>
        </w:rPr>
        <w:t>kterému</w:t>
      </w:r>
      <w:r>
        <w:rPr>
          <w:color w:val="000D2C"/>
        </w:rPr>
        <w:t xml:space="preserve"> se těší </w:t>
      </w:r>
      <w:r>
        <w:rPr>
          <w:color w:val="F95475"/>
        </w:rPr>
        <w:t>naše</w:t>
      </w:r>
      <w:r>
        <w:rPr>
          <w:color w:val="000D2C"/>
        </w:rPr>
        <w:t xml:space="preserve"> obligace</w:t>
      </w:r>
      <w:r>
        <w:t xml:space="preserve">, a dále </w:t>
      </w:r>
      <w:r>
        <w:rPr>
          <w:color w:val="FCB164"/>
        </w:rPr>
        <w:t>to</w:t>
      </w:r>
      <w:r>
        <w:t xml:space="preserve"> vysvětluje </w:t>
      </w:r>
      <w:r>
        <w:rPr>
          <w:color w:val="E115C0"/>
        </w:rPr>
        <w:t>naši</w:t>
      </w:r>
      <w:r>
        <w:t xml:space="preserve"> schopnost vypůjčit si </w:t>
      </w:r>
      <w:r>
        <w:rPr>
          <w:color w:val="703B01"/>
        </w:rPr>
        <w:t>ve fiskálním roce 1989</w:t>
      </w:r>
      <w:r>
        <w:t xml:space="preserve"> 9.3 miliardy dolarů za nejvýhodnějších podmínek. </w:t>
      </w:r>
      <w:r>
        <w:rPr>
          <w:color w:val="61FC03"/>
        </w:rPr>
        <w:t xml:space="preserve">Další </w:t>
      </w:r>
      <w:r>
        <w:rPr>
          <w:color w:val="5D9608"/>
        </w:rPr>
        <w:t>Robertsova</w:t>
      </w:r>
      <w:r>
        <w:rPr>
          <w:color w:val="61FC03"/>
        </w:rPr>
        <w:t xml:space="preserve"> kritika</w:t>
      </w:r>
      <w:r>
        <w:t xml:space="preserve"> se týká toho, že </w:t>
      </w:r>
      <w:r>
        <w:rPr>
          <w:color w:val="DE98FD"/>
        </w:rPr>
        <w:t xml:space="preserve">půjčování </w:t>
      </w:r>
      <w:r>
        <w:rPr>
          <w:color w:val="98A088"/>
        </w:rPr>
        <w:t>banky</w:t>
      </w:r>
      <w:r>
        <w:t xml:space="preserve"> nadělalo více škody než užitku, "protože implantuje špatné pobídky a ubírá energii ekonomickému vývoji". Ani </w:t>
      </w:r>
      <w:r>
        <w:rPr>
          <w:color w:val="61FC03"/>
        </w:rPr>
        <w:t>zde</w:t>
      </w:r>
      <w:r>
        <w:t xml:space="preserve"> se </w:t>
      </w:r>
      <w:r>
        <w:rPr>
          <w:color w:val="FB5514"/>
        </w:rPr>
        <w:t>Roberts</w:t>
      </w:r>
      <w:r>
        <w:t xml:space="preserve"> netrefil. Ve skutečnosti jsou půjčky </w:t>
      </w:r>
      <w:r>
        <w:rPr>
          <w:color w:val="E115C0"/>
        </w:rPr>
        <w:t>banky</w:t>
      </w:r>
      <w:r>
        <w:t xml:space="preserve"> spojeny již 40 let se zdokonalováním </w:t>
      </w:r>
      <w:r>
        <w:rPr>
          <w:color w:val="E115C0"/>
        </w:rPr>
        <w:t>naší</w:t>
      </w:r>
      <w:r>
        <w:t xml:space="preserve"> politiky. </w:t>
      </w:r>
      <w:r>
        <w:rPr>
          <w:color w:val="E115C0"/>
        </w:rPr>
        <w:t>Naše</w:t>
      </w:r>
      <w:r>
        <w:t xml:space="preserve"> tradiční půjčky na projekty například podpořily citlivé stanovování cen energie v sektoru energetiky, vhodné postupy týkající se úrokových sazeb v oblasti úvěrů a provoz podniků veřejných služeb coby výkonných nezávislých agentur. </w:t>
      </w:r>
      <w:r>
        <w:rPr>
          <w:color w:val="4F584E"/>
        </w:rPr>
        <w:t>Toto úsilí</w:t>
      </w:r>
      <w:r>
        <w:t xml:space="preserve"> obecně vzato přineslo </w:t>
      </w:r>
      <w:r>
        <w:rPr>
          <w:color w:val="4F584E"/>
        </w:rPr>
        <w:t>své</w:t>
      </w:r>
      <w:r>
        <w:t xml:space="preserve"> plody. V </w:t>
      </w:r>
      <w:r>
        <w:rPr>
          <w:color w:val="248AD0"/>
        </w:rPr>
        <w:t>mé</w:t>
      </w:r>
      <w:r>
        <w:t xml:space="preserve"> rodné oblasti, v Latinské Americe, je velká část stávající infrastruktury - důležitého stavebního kamene pro rozvoj - financována právě </w:t>
      </w:r>
      <w:r>
        <w:rPr>
          <w:color w:val="E115C0"/>
        </w:rPr>
        <w:t>Světovou bankou</w:t>
      </w:r>
      <w:r>
        <w:t xml:space="preserve">. </w:t>
      </w:r>
      <w:r>
        <w:rPr>
          <w:color w:val="FB5514"/>
        </w:rPr>
        <w:t>Roberts</w:t>
      </w:r>
      <w:r>
        <w:t xml:space="preserve"> se rovněž naváží do reorganizačních půjček. Jaká jsou fakta týkající se tohoto druhu úvěrů? </w:t>
      </w:r>
      <w:r>
        <w:rPr>
          <w:color w:val="E115C0"/>
        </w:rPr>
        <w:t>Banka</w:t>
      </w:r>
      <w:r>
        <w:t xml:space="preserve"> poskytuje reorganizační půjčky již deset let. </w:t>
      </w:r>
      <w:r>
        <w:rPr>
          <w:color w:val="5C5300"/>
        </w:rPr>
        <w:t xml:space="preserve">Jak již napovídá sám název, jsou tyto operace spojeny s dalekosáhlými reformami </w:t>
      </w:r>
      <w:r>
        <w:rPr>
          <w:color w:val="9F6551"/>
        </w:rPr>
        <w:t xml:space="preserve">politik, </w:t>
      </w:r>
      <w:r>
        <w:rPr>
          <w:color w:val="BCFEC6"/>
        </w:rPr>
        <w:t>které</w:t>
      </w:r>
      <w:r>
        <w:rPr>
          <w:color w:val="9F6551"/>
        </w:rPr>
        <w:t xml:space="preserve"> mají za cíl pomoci </w:t>
      </w:r>
      <w:r>
        <w:rPr>
          <w:color w:val="932C70"/>
        </w:rPr>
        <w:t>půjčujícím si zemím</w:t>
      </w:r>
      <w:r>
        <w:rPr>
          <w:color w:val="9F6551"/>
        </w:rPr>
        <w:t xml:space="preserve"> vrátit se na cestu růstu a zvýšit </w:t>
      </w:r>
      <w:r>
        <w:rPr>
          <w:color w:val="932C70"/>
        </w:rPr>
        <w:t>jejich</w:t>
      </w:r>
      <w:r>
        <w:rPr>
          <w:color w:val="9F6551"/>
        </w:rPr>
        <w:t xml:space="preserve"> úvěruschopnost</w:t>
      </w:r>
      <w:r>
        <w:t xml:space="preserve">. Tato opatření tradičně zahrnují reformy s cílem snížit roli vládních a polovládních organizací v ekonomice, otevřít uzavřené ekonomiky mezinárodní konkurenci a podpořit rozvoj vitálního soukromého sektoru. Podpora soukromého sektoru je dlouhodobým cílem </w:t>
      </w:r>
      <w:r>
        <w:rPr>
          <w:color w:val="E115C0"/>
        </w:rPr>
        <w:t>banky</w:t>
      </w:r>
      <w:r>
        <w:t xml:space="preserve">. Během let </w:t>
      </w:r>
      <w:r>
        <w:rPr>
          <w:color w:val="E115C0"/>
        </w:rPr>
        <w:t>banka</w:t>
      </w:r>
      <w:r>
        <w:t xml:space="preserve"> pomohla podpořit investice podnikatelů v zemích třetího světa prostřednictvím rozsáhlých úvěrových operací a prostřednictvím půjček a investic společnosti International Finance Corp. V poslední době se </w:t>
      </w:r>
      <w:r>
        <w:rPr>
          <w:color w:val="2B1B04"/>
        </w:rPr>
        <w:t>bankovní skupina</w:t>
      </w:r>
      <w:r>
        <w:t xml:space="preserve"> rozrostla o Agenturu pro zajištění multilaterálních investic (MIGA), aby podpořila přímé zahraniční investice v rozvojových zemích pomocí nabídky záruk proti nekomerčním rizikům a poradenství </w:t>
      </w:r>
      <w:r>
        <w:rPr>
          <w:color w:val="B5AFC4"/>
        </w:rPr>
        <w:t>členským zemím</w:t>
      </w:r>
      <w:r>
        <w:t xml:space="preserve">, jak zlepšit obchodní klima. </w:t>
      </w:r>
      <w:r>
        <w:rPr>
          <w:color w:val="D4C67A"/>
        </w:rPr>
        <w:t>Toto</w:t>
      </w:r>
      <w:r>
        <w:rPr>
          <w:color w:val="AE7AA1"/>
        </w:rPr>
        <w:t xml:space="preserve"> nejsou kroky </w:t>
      </w:r>
      <w:r>
        <w:rPr>
          <w:color w:val="C2A393"/>
        </w:rPr>
        <w:t>agentury pro rozvoj</w:t>
      </w:r>
      <w:r>
        <w:rPr>
          <w:color w:val="AE7AA1"/>
        </w:rPr>
        <w:t xml:space="preserve"> úzce propojené s centrálním plánováním a koncentrací investičních rozhodnutí v rukou vlády, jak prohlašuje </w:t>
      </w:r>
      <w:r>
        <w:rPr>
          <w:color w:val="0232FD"/>
        </w:rPr>
        <w:t>Roberts</w:t>
      </w:r>
      <w:r>
        <w:t xml:space="preserve">. Spíše odrážejí </w:t>
      </w:r>
      <w:r>
        <w:rPr>
          <w:color w:val="6A3A35"/>
        </w:rPr>
        <w:t xml:space="preserve">časem prověřený, pragmatický přístup </w:t>
      </w:r>
      <w:r>
        <w:rPr>
          <w:color w:val="BA6801"/>
        </w:rPr>
        <w:t>banky</w:t>
      </w:r>
      <w:r>
        <w:rPr>
          <w:color w:val="6A3A35"/>
        </w:rPr>
        <w:t xml:space="preserve">, </w:t>
      </w:r>
      <w:r>
        <w:rPr>
          <w:color w:val="168E5C"/>
        </w:rPr>
        <w:t>který</w:t>
      </w:r>
      <w:r>
        <w:rPr>
          <w:color w:val="6A3A35"/>
        </w:rPr>
        <w:t xml:space="preserve"> má za cíl zajistit, aby</w:t>
      </w:r>
      <w:r>
        <w:t xml:space="preserve"> </w:t>
      </w:r>
      <w:r>
        <w:rPr>
          <w:color w:val="16C0D0"/>
        </w:rPr>
        <w:t>rozvojové země</w:t>
      </w:r>
      <w:r>
        <w:rPr>
          <w:color w:val="C62100"/>
        </w:rPr>
        <w:t xml:space="preserve"> co nejlépe využily </w:t>
      </w:r>
      <w:r>
        <w:rPr>
          <w:color w:val="16C0D0"/>
        </w:rPr>
        <w:t>své</w:t>
      </w:r>
      <w:r>
        <w:rPr>
          <w:color w:val="C62100"/>
        </w:rPr>
        <w:t xml:space="preserve"> skromné zdroje</w:t>
      </w:r>
      <w:r>
        <w:t xml:space="preserve">. </w:t>
      </w:r>
      <w:r>
        <w:rPr>
          <w:color w:val="248AD0"/>
        </w:rPr>
        <w:t>Francisco Aguirre-Sacasa, ředitel oddělení vnějších záležitostí</w:t>
      </w:r>
      <w:r>
        <w:t xml:space="preserve">, </w:t>
      </w:r>
      <w:r>
        <w:rPr>
          <w:color w:val="E115C0"/>
        </w:rPr>
        <w:t>Světová banka</w:t>
      </w:r>
    </w:p>
    <w:p>
      <w:r>
        <w:rPr>
          <w:b/>
        </w:rPr>
        <w:t>Document number 956</w:t>
      </w:r>
    </w:p>
    <w:p>
      <w:r>
        <w:rPr>
          <w:b/>
        </w:rPr>
        <w:t>Document identifier: wsj1254-001</w:t>
      </w:r>
    </w:p>
    <w:p>
      <w:r>
        <w:rPr>
          <w:color w:val="310106"/>
        </w:rPr>
        <w:t>Vláda</w:t>
      </w:r>
      <w:r>
        <w:t xml:space="preserve"> uvedla, </w:t>
      </w:r>
      <w:r>
        <w:rPr>
          <w:color w:val="04640D"/>
        </w:rPr>
        <w:t xml:space="preserve">že zmodernizuje </w:t>
      </w:r>
      <w:r>
        <w:rPr>
          <w:color w:val="FEFB0A"/>
        </w:rPr>
        <w:t>svou</w:t>
      </w:r>
      <w:r>
        <w:rPr>
          <w:color w:val="FB5514"/>
        </w:rPr>
        <w:t xml:space="preserve"> obrovskou a často kritizovanou marketingovou a distribuční potravinářskou síť Compania Nacional de Subsistencias Populares, neboli Conasupo</w:t>
      </w:r>
      <w:r>
        <w:t xml:space="preserve">. </w:t>
      </w:r>
      <w:r>
        <w:rPr>
          <w:color w:val="E115C0"/>
        </w:rPr>
        <w:t xml:space="preserve">Ředitel </w:t>
      </w:r>
      <w:r>
        <w:rPr>
          <w:color w:val="00587F"/>
        </w:rPr>
        <w:t>sítě Conasupo</w:t>
      </w:r>
      <w:r>
        <w:rPr>
          <w:color w:val="E115C0"/>
        </w:rPr>
        <w:t xml:space="preserve"> Ignacio Ovalle Fernandez</w:t>
      </w:r>
      <w:r>
        <w:t xml:space="preserve"> uvedl, že </w:t>
      </w:r>
      <w:r>
        <w:rPr>
          <w:color w:val="0BC582"/>
        </w:rPr>
        <w:t>agentura</w:t>
      </w:r>
      <w:r>
        <w:t xml:space="preserve"> začne od začátku příštího roku prodávat 589 středně velkých supermarketů a několik závodů na výrobu potravin a obchodních domů. </w:t>
      </w:r>
      <w:r>
        <w:rPr>
          <w:color w:val="0BC582"/>
        </w:rPr>
        <w:t>Agentura</w:t>
      </w:r>
      <w:r>
        <w:t xml:space="preserve"> se vzdá produkce devíti potravinářských výrobků a zachová produkci dvou nejdůležitějších, obilí a mléka. </w:t>
      </w:r>
      <w:r>
        <w:rPr>
          <w:color w:val="E115C0"/>
        </w:rPr>
        <w:t>Ovalle</w:t>
      </w:r>
      <w:r>
        <w:t xml:space="preserve"> rovněž řekl, že </w:t>
      </w:r>
      <w:r>
        <w:rPr>
          <w:color w:val="0BC582"/>
        </w:rPr>
        <w:t>Conasupo</w:t>
      </w:r>
      <w:r>
        <w:t xml:space="preserve"> sníží peněžitou podporu producentům nezákladních zemědělských produktů a uzavře maloobchodní obchody v bohatých čtvrtích. Pracovníci </w:t>
      </w:r>
      <w:r>
        <w:rPr>
          <w:color w:val="0BC582"/>
        </w:rPr>
        <w:t>agentury</w:t>
      </w:r>
      <w:r>
        <w:t xml:space="preserve"> a soukromé společnosti budou moci podat na majetek k prodeji nabídky. </w:t>
      </w:r>
      <w:r>
        <w:rPr>
          <w:color w:val="0BC582"/>
        </w:rPr>
        <w:t>Conasupo</w:t>
      </w:r>
      <w:r>
        <w:t xml:space="preserve"> určuje ceny zemědělského zboží a provozuje </w:t>
      </w:r>
      <w:r>
        <w:rPr>
          <w:color w:val="FEB8C8"/>
        </w:rPr>
        <w:t xml:space="preserve">maloobchodní prodejny, </w:t>
      </w:r>
      <w:r>
        <w:rPr>
          <w:color w:val="9E8317"/>
        </w:rPr>
        <w:t>kde</w:t>
      </w:r>
      <w:r>
        <w:rPr>
          <w:color w:val="FEB8C8"/>
        </w:rPr>
        <w:t xml:space="preserve"> jsou základní spotřebitelské položky prodávány za ceny dotované </w:t>
      </w:r>
      <w:r>
        <w:rPr>
          <w:color w:val="01190F"/>
        </w:rPr>
        <w:t>státem</w:t>
      </w:r>
      <w:r>
        <w:t xml:space="preserve">. Čelní představitelé odvětví </w:t>
      </w:r>
      <w:r>
        <w:rPr>
          <w:color w:val="0BC582"/>
        </w:rPr>
        <w:t>agenturu</w:t>
      </w:r>
      <w:r>
        <w:t xml:space="preserve"> již dlouho kritizují jako hlavní příklad byrokratického plýtvání. Představitelé soukromého sektoru restrukturalizaci </w:t>
      </w:r>
      <w:r>
        <w:rPr>
          <w:color w:val="0BC582"/>
        </w:rPr>
        <w:t>sítě Conasupo</w:t>
      </w:r>
      <w:r>
        <w:t xml:space="preserve"> ocenili. Většina ekonomů však pochybuje o tom, že </w:t>
      </w:r>
      <w:r>
        <w:rPr>
          <w:color w:val="04640D"/>
        </w:rPr>
        <w:t>modernizace</w:t>
      </w:r>
      <w:r>
        <w:t xml:space="preserve"> výrazně omezí </w:t>
      </w:r>
      <w:r>
        <w:rPr>
          <w:color w:val="847D81"/>
        </w:rPr>
        <w:t xml:space="preserve">vládní dotace </w:t>
      </w:r>
      <w:r>
        <w:rPr>
          <w:color w:val="58018B"/>
        </w:rPr>
        <w:t>agentuře Conasupo</w:t>
      </w:r>
      <w:r>
        <w:rPr>
          <w:color w:val="847D81"/>
        </w:rPr>
        <w:t xml:space="preserve">, </w:t>
      </w:r>
      <w:r>
        <w:rPr>
          <w:color w:val="B70639"/>
        </w:rPr>
        <w:t>které</w:t>
      </w:r>
      <w:r>
        <w:rPr>
          <w:color w:val="847D81"/>
        </w:rPr>
        <w:t xml:space="preserve"> jsou hlavně určeny na snížení spotřebních cen obilí a mléka</w:t>
      </w:r>
      <w:r>
        <w:t>.</w:t>
      </w:r>
    </w:p>
    <w:p>
      <w:r>
        <w:rPr>
          <w:b/>
        </w:rPr>
        <w:t>Document number 957</w:t>
      </w:r>
    </w:p>
    <w:p>
      <w:r>
        <w:rPr>
          <w:b/>
        </w:rPr>
        <w:t>Document identifier: wsj1255-001</w:t>
      </w:r>
    </w:p>
    <w:p>
      <w:r>
        <w:rPr>
          <w:color w:val="310106"/>
        </w:rPr>
        <w:t>Úřad pro kontrolu potravin a léčiv (FDA</w:t>
      </w:r>
      <w:r>
        <w:t xml:space="preserve">) zakázal v reakci na rozšíření otrav jídlem spojených s konzervovanými čínskými houbami veškerý dovoz hub </w:t>
      </w:r>
      <w:r>
        <w:rPr>
          <w:color w:val="04640D"/>
        </w:rPr>
        <w:t>z Číny</w:t>
      </w:r>
      <w:r>
        <w:t>. "</w:t>
      </w:r>
      <w:r>
        <w:rPr>
          <w:color w:val="310106"/>
        </w:rPr>
        <w:t>Úřad</w:t>
      </w:r>
      <w:r>
        <w:t xml:space="preserve"> dospěl k závěru, že se </w:t>
      </w:r>
      <w:r>
        <w:rPr>
          <w:color w:val="FEFB0A"/>
        </w:rPr>
        <w:t>nákaza</w:t>
      </w:r>
      <w:r>
        <w:t xml:space="preserve"> mohla rozšířit ve všech oblastech průmyslu zpracování hub </w:t>
      </w:r>
      <w:r>
        <w:rPr>
          <w:color w:val="04640D"/>
        </w:rPr>
        <w:t>v Číně</w:t>
      </w:r>
      <w:r>
        <w:t xml:space="preserve">," uvedl včera mluvčí FDA. </w:t>
      </w:r>
      <w:r>
        <w:rPr>
          <w:color w:val="310106"/>
        </w:rPr>
        <w:t>Úřad</w:t>
      </w:r>
      <w:r>
        <w:t xml:space="preserve"> nedovolí, aby se </w:t>
      </w:r>
      <w:r>
        <w:rPr>
          <w:color w:val="FB5514"/>
        </w:rPr>
        <w:t xml:space="preserve">houby, </w:t>
      </w:r>
      <w:r>
        <w:rPr>
          <w:color w:val="E115C0"/>
        </w:rPr>
        <w:t>které</w:t>
      </w:r>
      <w:r>
        <w:rPr>
          <w:color w:val="FB5514"/>
        </w:rPr>
        <w:t xml:space="preserve"> byly konzervovány či naloženy do solného roztoku v jakémkoli čínském závodě</w:t>
      </w:r>
      <w:r>
        <w:t xml:space="preserve">, dostaly na území </w:t>
      </w:r>
      <w:r>
        <w:rPr>
          <w:color w:val="00587F"/>
        </w:rPr>
        <w:t>Spojených států</w:t>
      </w:r>
      <w:r>
        <w:t>, dokud "</w:t>
      </w:r>
      <w:r>
        <w:rPr>
          <w:color w:val="04640D"/>
        </w:rPr>
        <w:t>v Číně</w:t>
      </w:r>
      <w:r>
        <w:t xml:space="preserve"> nebudou realizována uspokojivá hygienická opatření pro zabránění" bakteriální nákaze. 19. května začal FDA zadržovat čínské houby v 68 uncových konzervách </w:t>
      </w:r>
      <w:r>
        <w:rPr>
          <w:color w:val="0BC582"/>
        </w:rPr>
        <w:t xml:space="preserve">poté, co více </w:t>
      </w:r>
      <w:r>
        <w:rPr>
          <w:color w:val="FEB8C8"/>
        </w:rPr>
        <w:t>než 100 lidí v Mississippi, New Yorku a Pensylvánii</w:t>
      </w:r>
      <w:r>
        <w:rPr>
          <w:color w:val="0BC582"/>
        </w:rPr>
        <w:t xml:space="preserve"> onemocnělo po konzumaci zkažených hub</w:t>
      </w:r>
      <w:r>
        <w:t xml:space="preserve">. V následných testech </w:t>
      </w:r>
      <w:r>
        <w:rPr>
          <w:color w:val="310106"/>
        </w:rPr>
        <w:t>úřad</w:t>
      </w:r>
      <w:r>
        <w:t xml:space="preserve"> zjistil, že podobně byly nakaženy menší konzervy z několika čínských továren. </w:t>
      </w:r>
      <w:r>
        <w:rPr>
          <w:color w:val="FEFB0A"/>
        </w:rPr>
        <w:t>Nákazu</w:t>
      </w:r>
      <w:r>
        <w:t xml:space="preserve"> má na svědomí </w:t>
      </w:r>
      <w:r>
        <w:rPr>
          <w:color w:val="9E8317"/>
        </w:rPr>
        <w:t xml:space="preserve">bakterie stafylokok aureus, druh, </w:t>
      </w:r>
      <w:r>
        <w:rPr>
          <w:color w:val="01190F"/>
        </w:rPr>
        <w:t>který</w:t>
      </w:r>
      <w:r>
        <w:rPr>
          <w:color w:val="9E8317"/>
        </w:rPr>
        <w:t xml:space="preserve"> produkuje </w:t>
      </w:r>
      <w:r>
        <w:rPr>
          <w:color w:val="847D81"/>
        </w:rPr>
        <w:t>toxin schopný přežít i ve vysokých teplotách používaných při konzervaci zeleniny</w:t>
      </w:r>
      <w:r>
        <w:t xml:space="preserve">. Na to, že </w:t>
      </w:r>
      <w:r>
        <w:rPr>
          <w:color w:val="0BC582"/>
        </w:rPr>
        <w:t>otravy jídlem</w:t>
      </w:r>
      <w:r>
        <w:t xml:space="preserve"> mohou způsobovat houby, se začalo poukazovat počátkem března. V roce 1987 vyvezla </w:t>
      </w:r>
      <w:r>
        <w:rPr>
          <w:color w:val="04640D"/>
        </w:rPr>
        <w:t>Čína</w:t>
      </w:r>
      <w:r>
        <w:t xml:space="preserve"> </w:t>
      </w:r>
      <w:r>
        <w:rPr>
          <w:color w:val="00587F"/>
        </w:rPr>
        <w:t>do Spojených států</w:t>
      </w:r>
      <w:r>
        <w:t xml:space="preserve"> </w:t>
      </w:r>
      <w:r>
        <w:rPr>
          <w:color w:val="58018B"/>
        </w:rPr>
        <w:t>65 milionů liber hub v hodnotě 47 milionů dolarů</w:t>
      </w:r>
      <w:r>
        <w:t xml:space="preserve">. </w:t>
      </w:r>
      <w:r>
        <w:rPr>
          <w:color w:val="58018B"/>
        </w:rPr>
        <w:t>Zásilky</w:t>
      </w:r>
      <w:r>
        <w:t xml:space="preserve"> většinou směřovaly k distributorům </w:t>
      </w:r>
      <w:r>
        <w:rPr>
          <w:color w:val="B70639"/>
        </w:rPr>
        <w:t xml:space="preserve">potravin, </w:t>
      </w:r>
      <w:r>
        <w:rPr>
          <w:color w:val="703B01"/>
        </w:rPr>
        <w:t>kteří</w:t>
      </w:r>
      <w:r>
        <w:rPr>
          <w:color w:val="B70639"/>
        </w:rPr>
        <w:t xml:space="preserve"> zásobují pizzerie a restaurace</w:t>
      </w:r>
      <w:r>
        <w:t xml:space="preserve">. </w:t>
      </w:r>
      <w:r>
        <w:rPr>
          <w:color w:val="F7F1DF"/>
        </w:rPr>
        <w:t>Mluvčí zdejšího čínského velvyslanectví</w:t>
      </w:r>
      <w:r>
        <w:t xml:space="preserve"> uvedl, že </w:t>
      </w:r>
      <w:r>
        <w:rPr>
          <w:color w:val="118B8A"/>
        </w:rPr>
        <w:t>vláda v Pekingu</w:t>
      </w:r>
      <w:r>
        <w:t xml:space="preserve"> přijala "řadu účinných opatření", aby </w:t>
      </w:r>
      <w:r>
        <w:rPr>
          <w:color w:val="FEFB0A"/>
        </w:rPr>
        <w:t>nákazu hub</w:t>
      </w:r>
      <w:r>
        <w:t xml:space="preserve"> zastavila, a dále vyšetřuje příčiny </w:t>
      </w:r>
      <w:r>
        <w:rPr>
          <w:color w:val="FEFB0A"/>
        </w:rPr>
        <w:t>kontaminace</w:t>
      </w:r>
      <w:r>
        <w:t>. Předvídá, že problém bude vyřešen "velice brzy".</w:t>
      </w:r>
    </w:p>
    <w:p>
      <w:r>
        <w:rPr>
          <w:b/>
        </w:rPr>
        <w:t>Document number 958</w:t>
      </w:r>
    </w:p>
    <w:p>
      <w:r>
        <w:rPr>
          <w:b/>
        </w:rPr>
        <w:t>Document identifier: wsj1256-001</w:t>
      </w:r>
    </w:p>
    <w:p>
      <w:r>
        <w:t xml:space="preserve">Váš článek z 26. září nazvaný "Politika a taktika" </w:t>
      </w:r>
      <w:r>
        <w:rPr>
          <w:color w:val="310106"/>
        </w:rPr>
        <w:t xml:space="preserve">o nouzovém drogovém plánu </w:t>
      </w:r>
      <w:r>
        <w:rPr>
          <w:color w:val="04640D"/>
        </w:rPr>
        <w:t>pro Washington</w:t>
      </w:r>
      <w:r>
        <w:rPr>
          <w:color w:val="310106"/>
        </w:rPr>
        <w:t xml:space="preserve"> vypracovaném </w:t>
      </w:r>
      <w:r>
        <w:rPr>
          <w:color w:val="FEFB0A"/>
        </w:rPr>
        <w:t>Williamem Bennettem</w:t>
      </w:r>
      <w:r>
        <w:t xml:space="preserve"> působí dojmem, </w:t>
      </w:r>
      <w:r>
        <w:rPr>
          <w:color w:val="FB5514"/>
        </w:rPr>
        <w:t xml:space="preserve">že se </w:t>
      </w:r>
      <w:r>
        <w:rPr>
          <w:color w:val="E115C0"/>
        </w:rPr>
        <w:t>jej</w:t>
      </w:r>
      <w:r>
        <w:rPr>
          <w:color w:val="FB5514"/>
        </w:rPr>
        <w:t xml:space="preserve"> FBI aktivně neúčastnila ani neúčastní</w:t>
      </w:r>
      <w:r>
        <w:t xml:space="preserve">. Tak </w:t>
      </w:r>
      <w:r>
        <w:rPr>
          <w:color w:val="FB5514"/>
        </w:rPr>
        <w:t>tomu</w:t>
      </w:r>
      <w:r>
        <w:t xml:space="preserve"> není. FBI </w:t>
      </w:r>
      <w:r>
        <w:rPr>
          <w:color w:val="310106"/>
        </w:rPr>
        <w:t xml:space="preserve">iniciativu </w:t>
      </w:r>
      <w:r>
        <w:rPr>
          <w:color w:val="FEFB0A"/>
        </w:rPr>
        <w:t>Williama Bennetta</w:t>
      </w:r>
      <w:r>
        <w:t xml:space="preserve"> výrazně podporuje a aktivně se </w:t>
      </w:r>
      <w:r>
        <w:rPr>
          <w:color w:val="310106"/>
        </w:rPr>
        <w:t>na ní</w:t>
      </w:r>
      <w:r>
        <w:t xml:space="preserve"> podílí. V počátcích </w:t>
      </w:r>
      <w:r>
        <w:rPr>
          <w:color w:val="310106"/>
        </w:rPr>
        <w:t>Washingtonské drogové iniciativy</w:t>
      </w:r>
      <w:r>
        <w:t xml:space="preserve"> bylo dohodnuto, že rolí FBI bude i nadále zaměřovat se </w:t>
      </w:r>
      <w:r>
        <w:rPr>
          <w:color w:val="00587F"/>
        </w:rPr>
        <w:t>na hlavní drogové obchodníky</w:t>
      </w:r>
      <w:r>
        <w:t xml:space="preserve"> na základě </w:t>
      </w:r>
      <w:r>
        <w:rPr>
          <w:color w:val="0BC582"/>
        </w:rPr>
        <w:t>naší</w:t>
      </w:r>
      <w:r>
        <w:t xml:space="preserve"> Národní drogové strategie. Při tomto pátrání se nesoustředíme na pouliční uživatele drog, ale spíše se zaměřujeme a atakujeme </w:t>
      </w:r>
      <w:r>
        <w:rPr>
          <w:color w:val="FEB8C8"/>
        </w:rPr>
        <w:t xml:space="preserve">hlavní organizátory obchodu s drogami, </w:t>
      </w:r>
      <w:r>
        <w:rPr>
          <w:color w:val="9E8317"/>
        </w:rPr>
        <w:t>kteří</w:t>
      </w:r>
      <w:r>
        <w:rPr>
          <w:color w:val="FEB8C8"/>
        </w:rPr>
        <w:t xml:space="preserve"> ovládají rozsáhlou část drogového trhu</w:t>
      </w:r>
      <w:r>
        <w:t xml:space="preserve">. </w:t>
      </w:r>
      <w:r>
        <w:rPr>
          <w:color w:val="01190F"/>
        </w:rPr>
        <w:t>Proces s Rayfulem Edmondem III. ve Washingtonu</w:t>
      </w:r>
      <w:r>
        <w:t xml:space="preserve"> slouží jako zvýraznění </w:t>
      </w:r>
      <w:r>
        <w:rPr>
          <w:color w:val="0BC582"/>
        </w:rPr>
        <w:t>našeho</w:t>
      </w:r>
      <w:r>
        <w:t xml:space="preserve"> úsilí v této oblasti a výsledků dosažených na základě </w:t>
      </w:r>
      <w:r>
        <w:rPr>
          <w:color w:val="0BC582"/>
        </w:rPr>
        <w:t>našich</w:t>
      </w:r>
      <w:r>
        <w:t xml:space="preserve"> výborných pracovních vztahů </w:t>
      </w:r>
      <w:r>
        <w:rPr>
          <w:color w:val="847D81"/>
        </w:rPr>
        <w:t>s</w:t>
      </w:r>
      <w:r>
        <w:t xml:space="preserve"> Federální agenturou pro boj s narkotiky (DEA) a </w:t>
      </w:r>
      <w:r>
        <w:rPr>
          <w:color w:val="58018B"/>
        </w:rPr>
        <w:t>oddělením městské policie (MPD</w:t>
      </w:r>
      <w:r>
        <w:t xml:space="preserve">). Role FBI spočívá v doplňování iniciativy </w:t>
      </w:r>
      <w:r>
        <w:rPr>
          <w:color w:val="B70639"/>
        </w:rPr>
        <w:t>Washingtonu D. C.</w:t>
      </w:r>
      <w:r>
        <w:t xml:space="preserve"> nejenom vyšetřováním hlavního trhu s drogami, ale i poskytováním celého spektra služeb prostřednictvím různých zvláštních jednotek a </w:t>
      </w:r>
      <w:r>
        <w:rPr>
          <w:color w:val="0BC582"/>
        </w:rPr>
        <w:t>našich</w:t>
      </w:r>
      <w:r>
        <w:t xml:space="preserve"> kontaktů s místními policejními oddíly zabývajícími se drogovou trestnou činností. Ve skutečnosti máme </w:t>
      </w:r>
      <w:r>
        <w:rPr>
          <w:color w:val="703B01"/>
        </w:rPr>
        <w:t xml:space="preserve">agenty, </w:t>
      </w:r>
      <w:r>
        <w:rPr>
          <w:color w:val="F7F1DF"/>
        </w:rPr>
        <w:t>kteří</w:t>
      </w:r>
      <w:r>
        <w:rPr>
          <w:color w:val="703B01"/>
        </w:rPr>
        <w:t xml:space="preserve"> na plný úvazek asistují MPD při vyšetřování drogové trestné činnosti, jako jsou zabití a další násilné trestné činy</w:t>
      </w:r>
      <w:r>
        <w:t xml:space="preserve">. Milt Ahlerich, zástupce ředitele Úřadu pro veřejné záležitosti, </w:t>
      </w:r>
      <w:r>
        <w:rPr>
          <w:color w:val="0BC582"/>
        </w:rPr>
        <w:t>Federální úřad pro vyšetřování</w:t>
      </w:r>
    </w:p>
    <w:p>
      <w:r>
        <w:rPr>
          <w:b/>
        </w:rPr>
        <w:t>Document number 959</w:t>
      </w:r>
    </w:p>
    <w:p>
      <w:r>
        <w:rPr>
          <w:b/>
        </w:rPr>
        <w:t>Document identifier: wsj1257-001</w:t>
      </w:r>
    </w:p>
    <w:p>
      <w:r>
        <w:rPr>
          <w:color w:val="310106"/>
        </w:rPr>
        <w:t>Společnost Ramada Inc.</w:t>
      </w:r>
      <w:r>
        <w:t xml:space="preserve"> zrevidovala podmínky </w:t>
      </w:r>
      <w:r>
        <w:rPr>
          <w:color w:val="04640D"/>
        </w:rPr>
        <w:t>své</w:t>
      </w:r>
      <w:r>
        <w:rPr>
          <w:color w:val="FEFB0A"/>
        </w:rPr>
        <w:t xml:space="preserve"> restrukturalizace</w:t>
      </w:r>
      <w:r>
        <w:t xml:space="preserve"> a prodloužila termín pro provedení </w:t>
      </w:r>
      <w:r>
        <w:rPr>
          <w:color w:val="FB5514"/>
        </w:rPr>
        <w:t xml:space="preserve">prodeje </w:t>
      </w:r>
      <w:r>
        <w:rPr>
          <w:color w:val="E115C0"/>
        </w:rPr>
        <w:t>svých</w:t>
      </w:r>
      <w:r>
        <w:rPr>
          <w:color w:val="FB5514"/>
        </w:rPr>
        <w:t xml:space="preserve"> hotelových provozů </w:t>
      </w:r>
      <w:r>
        <w:rPr>
          <w:color w:val="00587F"/>
        </w:rPr>
        <w:t>hongkongské společnosti New World Development Co.</w:t>
      </w:r>
      <w:r>
        <w:rPr>
          <w:color w:val="FB5514"/>
        </w:rPr>
        <w:t xml:space="preserve"> a </w:t>
      </w:r>
      <w:r>
        <w:rPr>
          <w:color w:val="0BC582"/>
        </w:rPr>
        <w:t xml:space="preserve">společnosti Prime Motor Inns Inc. z Fairfieldu </w:t>
      </w:r>
      <w:r>
        <w:rPr>
          <w:color w:val="FEB8C8"/>
        </w:rPr>
        <w:t>ve státě New Jersey</w:t>
      </w:r>
      <w:r>
        <w:t xml:space="preserve"> do 28. února 1990. </w:t>
      </w:r>
      <w:r>
        <w:rPr>
          <w:color w:val="9E8317"/>
        </w:rPr>
        <w:t xml:space="preserve">Původní plán </w:t>
      </w:r>
      <w:r>
        <w:rPr>
          <w:color w:val="01190F"/>
        </w:rPr>
        <w:t>společnosti Ramada</w:t>
      </w:r>
      <w:r>
        <w:t xml:space="preserve"> byl zmařen </w:t>
      </w:r>
      <w:r>
        <w:rPr>
          <w:color w:val="847D81"/>
        </w:rPr>
        <w:t xml:space="preserve">zvratem na trhu s rizikovými obligacemi, </w:t>
      </w:r>
      <w:r>
        <w:rPr>
          <w:color w:val="58018B"/>
        </w:rPr>
        <w:t>který</w:t>
      </w:r>
      <w:r>
        <w:rPr>
          <w:color w:val="847D81"/>
        </w:rPr>
        <w:t xml:space="preserve"> zamezil nabídce ve výši 400 milionů dolarů ve vysoce výnosných cenných papírech </w:t>
      </w:r>
      <w:r>
        <w:rPr>
          <w:color w:val="B70639"/>
        </w:rPr>
        <w:t xml:space="preserve">společnosti Aztar Corp., </w:t>
      </w:r>
      <w:r>
        <w:rPr>
          <w:color w:val="703B01"/>
        </w:rPr>
        <w:t xml:space="preserve">nové společnosti, </w:t>
      </w:r>
      <w:r>
        <w:rPr>
          <w:color w:val="F7F1DF"/>
        </w:rPr>
        <w:t>jež</w:t>
      </w:r>
      <w:r>
        <w:rPr>
          <w:color w:val="703B01"/>
        </w:rPr>
        <w:t xml:space="preserve"> bude provozovat kasina </w:t>
      </w:r>
      <w:r>
        <w:rPr>
          <w:color w:val="118B8A"/>
        </w:rPr>
        <w:t>společnosti Ramada</w:t>
      </w:r>
      <w:r>
        <w:rPr>
          <w:color w:val="703B01"/>
        </w:rPr>
        <w:t xml:space="preserve"> </w:t>
      </w:r>
      <w:r>
        <w:rPr>
          <w:color w:val="4AFEFA"/>
        </w:rPr>
        <w:t>v Nevadě</w:t>
      </w:r>
      <w:r>
        <w:rPr>
          <w:color w:val="703B01"/>
        </w:rPr>
        <w:t xml:space="preserve"> a v </w:t>
      </w:r>
      <w:r>
        <w:rPr>
          <w:color w:val="FCB164"/>
        </w:rPr>
        <w:t>Atlantic City</w:t>
      </w:r>
      <w:r>
        <w:t xml:space="preserve">. </w:t>
      </w:r>
      <w:r>
        <w:rPr>
          <w:color w:val="796EE6"/>
        </w:rPr>
        <w:t>Na základě nových podmínek</w:t>
      </w:r>
      <w:r>
        <w:t xml:space="preserve"> zaplatí </w:t>
      </w:r>
      <w:r>
        <w:rPr>
          <w:color w:val="000D2C"/>
        </w:rPr>
        <w:t>společnost New World</w:t>
      </w:r>
      <w:r>
        <w:t xml:space="preserve"> za hotelové provozy </w:t>
      </w:r>
      <w:r>
        <w:rPr>
          <w:color w:val="310106"/>
        </w:rPr>
        <w:t>společnosti Ramada</w:t>
      </w:r>
      <w:r>
        <w:t xml:space="preserve"> nadále </w:t>
      </w:r>
      <w:r>
        <w:rPr>
          <w:color w:val="53495F"/>
        </w:rPr>
        <w:t xml:space="preserve">částku 540 milionů dolarů, </w:t>
      </w:r>
      <w:r>
        <w:rPr>
          <w:color w:val="F95475"/>
        </w:rPr>
        <w:t>která</w:t>
      </w:r>
      <w:r>
        <w:rPr>
          <w:color w:val="53495F"/>
        </w:rPr>
        <w:t xml:space="preserve"> může být při uzavření ještě upravena</w:t>
      </w:r>
      <w:r>
        <w:t xml:space="preserve">, ale </w:t>
      </w:r>
      <w:r>
        <w:rPr>
          <w:color w:val="310106"/>
        </w:rPr>
        <w:t>společnost Ramada</w:t>
      </w:r>
      <w:r>
        <w:t xml:space="preserve"> nyní uhradí </w:t>
      </w:r>
      <w:r>
        <w:rPr>
          <w:color w:val="000D2C"/>
        </w:rPr>
        <w:t>společnosti New World</w:t>
      </w:r>
      <w:r>
        <w:t xml:space="preserve"> </w:t>
      </w:r>
      <w:r>
        <w:rPr>
          <w:color w:val="000D2C"/>
        </w:rPr>
        <w:t>její</w:t>
      </w:r>
      <w:r>
        <w:t xml:space="preserve"> výdaje ve výši 10 milionů dolarů. Až se </w:t>
      </w:r>
      <w:r>
        <w:rPr>
          <w:color w:val="FB5514"/>
        </w:rPr>
        <w:t>prodej</w:t>
      </w:r>
      <w:r>
        <w:t xml:space="preserve"> uzavře, </w:t>
      </w:r>
      <w:r>
        <w:rPr>
          <w:color w:val="61FC03"/>
        </w:rPr>
        <w:t>společnost Prime</w:t>
      </w:r>
      <w:r>
        <w:t xml:space="preserve"> bude i nadále spravovat domácí franšízový systém </w:t>
      </w:r>
      <w:r>
        <w:rPr>
          <w:color w:val="310106"/>
        </w:rPr>
        <w:t>společnosti Ramada</w:t>
      </w:r>
      <w:r>
        <w:t xml:space="preserve">. </w:t>
      </w:r>
      <w:r>
        <w:rPr>
          <w:color w:val="796EE6"/>
        </w:rPr>
        <w:t>Revidované podmínky</w:t>
      </w:r>
      <w:r>
        <w:t xml:space="preserve"> vyžadují, aby byla každá kmenová akcie </w:t>
      </w:r>
      <w:r>
        <w:rPr>
          <w:color w:val="310106"/>
        </w:rPr>
        <w:t>společnosti Ramada</w:t>
      </w:r>
      <w:r>
        <w:t xml:space="preserve"> vyměněna </w:t>
      </w:r>
      <w:r>
        <w:rPr>
          <w:color w:val="5D9608"/>
        </w:rPr>
        <w:t>za 1 dolar v hotovosti</w:t>
      </w:r>
      <w:r>
        <w:t xml:space="preserve">, </w:t>
      </w:r>
      <w:r>
        <w:rPr>
          <w:color w:val="5D9608"/>
        </w:rPr>
        <w:t>což</w:t>
      </w:r>
      <w:r>
        <w:t xml:space="preserve"> může být ještě sníženo, a za jednu akcii kmenových akcií </w:t>
      </w:r>
      <w:r>
        <w:rPr>
          <w:color w:val="DE98FD"/>
        </w:rPr>
        <w:t>společnosti Aztar</w:t>
      </w:r>
      <w:r>
        <w:t xml:space="preserve">. Akcionáři rovněž obdrží podíl ve výši jednoho centu za akcii za vyplacení kupních práv na prioritní akcie. </w:t>
      </w:r>
      <w:r>
        <w:rPr>
          <w:color w:val="98A088"/>
        </w:rPr>
        <w:t xml:space="preserve">Hotovostní výplata bude snížena o 40 % </w:t>
      </w:r>
      <w:r>
        <w:rPr>
          <w:color w:val="4F584E"/>
        </w:rPr>
        <w:t xml:space="preserve">jakékoli částky, </w:t>
      </w:r>
      <w:r>
        <w:rPr>
          <w:color w:val="248AD0"/>
        </w:rPr>
        <w:t>o niž</w:t>
      </w:r>
      <w:r>
        <w:rPr>
          <w:color w:val="4F584E"/>
        </w:rPr>
        <w:t xml:space="preserve"> vážená průměrná cena kmenových akcií </w:t>
      </w:r>
      <w:r>
        <w:rPr>
          <w:color w:val="5C5300"/>
        </w:rPr>
        <w:t>společnosti Ramada</w:t>
      </w:r>
      <w:r>
        <w:rPr>
          <w:color w:val="4F584E"/>
        </w:rPr>
        <w:t xml:space="preserve"> přesáhne </w:t>
      </w:r>
      <w:r>
        <w:rPr>
          <w:color w:val="9F6551"/>
        </w:rPr>
        <w:t xml:space="preserve">v den, </w:t>
      </w:r>
      <w:r>
        <w:rPr>
          <w:color w:val="BCFEC6"/>
        </w:rPr>
        <w:t>kdy</w:t>
      </w:r>
      <w:r>
        <w:rPr>
          <w:color w:val="9F6551"/>
        </w:rPr>
        <w:t xml:space="preserve"> se </w:t>
      </w:r>
      <w:r>
        <w:rPr>
          <w:color w:val="932C70"/>
        </w:rPr>
        <w:t>transakce</w:t>
      </w:r>
      <w:r>
        <w:rPr>
          <w:color w:val="9F6551"/>
        </w:rPr>
        <w:t xml:space="preserve"> uzavře</w:t>
      </w:r>
      <w:r>
        <w:rPr>
          <w:color w:val="4F584E"/>
        </w:rPr>
        <w:t>, 14 dolarů</w:t>
      </w:r>
      <w:r>
        <w:t xml:space="preserve">. </w:t>
      </w:r>
      <w:r>
        <w:rPr>
          <w:color w:val="98A088"/>
        </w:rPr>
        <w:t>Toto ustanovení</w:t>
      </w:r>
      <w:r>
        <w:t xml:space="preserve"> pomůže stanovit </w:t>
      </w:r>
      <w:r>
        <w:rPr>
          <w:color w:val="2B1B04"/>
        </w:rPr>
        <w:t xml:space="preserve">daňové povinnosti, </w:t>
      </w:r>
      <w:r>
        <w:rPr>
          <w:color w:val="B5AFC4"/>
        </w:rPr>
        <w:t>které</w:t>
      </w:r>
      <w:r>
        <w:rPr>
          <w:color w:val="2B1B04"/>
        </w:rPr>
        <w:t xml:space="preserve"> mohou vyplynout </w:t>
      </w:r>
      <w:r>
        <w:rPr>
          <w:color w:val="D4C67A"/>
        </w:rPr>
        <w:t>z restrukturalizace</w:t>
      </w:r>
      <w:r>
        <w:t xml:space="preserve">. Akcie </w:t>
      </w:r>
      <w:r>
        <w:rPr>
          <w:color w:val="310106"/>
        </w:rPr>
        <w:t>společnosti Ramada</w:t>
      </w:r>
      <w:r>
        <w:t xml:space="preserve"> stouply </w:t>
      </w:r>
      <w:r>
        <w:rPr>
          <w:color w:val="AE7AA1"/>
        </w:rPr>
        <w:t>po této informaci</w:t>
      </w:r>
      <w:r>
        <w:t xml:space="preserve"> o 87.5 centu a při kompozitním obchodování </w:t>
      </w:r>
      <w:r>
        <w:rPr>
          <w:color w:val="C2A393"/>
        </w:rPr>
        <w:t>na Newyorské burze cenných papírů</w:t>
      </w:r>
      <w:r>
        <w:t xml:space="preserve"> uzavřely na 11.25 dolaru. Toto oznámení rozptýlilo obavy některých pozorovatelů na </w:t>
      </w:r>
      <w:r>
        <w:rPr>
          <w:color w:val="C2A393"/>
        </w:rPr>
        <w:t>Wall Street</w:t>
      </w:r>
      <w:r>
        <w:t xml:space="preserve"> z toho, že by </w:t>
      </w:r>
      <w:r>
        <w:rPr>
          <w:color w:val="000D2C"/>
        </w:rPr>
        <w:t>společnost New World</w:t>
      </w:r>
      <w:r>
        <w:t xml:space="preserve"> mohla za zpoždění požadovat vysoký příplatek či </w:t>
      </w:r>
      <w:r>
        <w:rPr>
          <w:color w:val="FB5514"/>
        </w:rPr>
        <w:t>obchod</w:t>
      </w:r>
      <w:r>
        <w:t xml:space="preserve"> zcela zrušit. Původní termín pro provedení </w:t>
      </w:r>
      <w:r>
        <w:rPr>
          <w:color w:val="FB5514"/>
        </w:rPr>
        <w:t>prodeje</w:t>
      </w:r>
      <w:r>
        <w:t xml:space="preserve"> byl 30. listopadu. Velkou výhodou </w:t>
      </w:r>
      <w:r>
        <w:rPr>
          <w:color w:val="796EE6"/>
        </w:rPr>
        <w:t>revidovaného plánu</w:t>
      </w:r>
      <w:r>
        <w:t xml:space="preserve"> je to, že </w:t>
      </w:r>
      <w:r>
        <w:rPr>
          <w:color w:val="DE98FD"/>
        </w:rPr>
        <w:t>společnost Aztar</w:t>
      </w:r>
      <w:r>
        <w:t xml:space="preserve"> bude mít mnohem menší dluh než </w:t>
      </w:r>
      <w:r>
        <w:rPr>
          <w:color w:val="9E8317"/>
        </w:rPr>
        <w:t>za předcházejících podmínek</w:t>
      </w:r>
      <w:r>
        <w:t xml:space="preserve">. "Z jedné </w:t>
      </w:r>
      <w:r>
        <w:rPr>
          <w:color w:val="0232FD"/>
        </w:rPr>
        <w:t xml:space="preserve">ze společností provozujících kasina, </w:t>
      </w:r>
      <w:r>
        <w:rPr>
          <w:color w:val="6A3A35"/>
        </w:rPr>
        <w:t>které</w:t>
      </w:r>
      <w:r>
        <w:rPr>
          <w:color w:val="0232FD"/>
        </w:rPr>
        <w:t xml:space="preserve"> jsou nejvíce zadluženy akvizicí</w:t>
      </w:r>
      <w:r>
        <w:t xml:space="preserve">, se stane společnost nejméně zadlužená akvizicí," uvedl </w:t>
      </w:r>
      <w:r>
        <w:rPr>
          <w:color w:val="BA6801"/>
        </w:rPr>
        <w:t>Daniel Lee, analytik společnosti Drexel Burnham Lambert Inc</w:t>
      </w:r>
      <w:r>
        <w:t xml:space="preserve">. </w:t>
      </w:r>
      <w:r>
        <w:rPr>
          <w:color w:val="BA6801"/>
        </w:rPr>
        <w:t>Daniel Lee</w:t>
      </w:r>
      <w:r>
        <w:t xml:space="preserve"> oceňuje balíček na 15 až 20 dolarů za akcii v závislosti na stávajících prodejních cenách akcií dalších společností provozujících kasina. </w:t>
      </w:r>
      <w:r>
        <w:rPr>
          <w:color w:val="FEFB0A"/>
        </w:rPr>
        <w:t xml:space="preserve">Rozsáhle revidovaná restrukturalizace, </w:t>
      </w:r>
      <w:r>
        <w:rPr>
          <w:color w:val="168E5C"/>
        </w:rPr>
        <w:t>která</w:t>
      </w:r>
      <w:r>
        <w:rPr>
          <w:color w:val="FEFB0A"/>
        </w:rPr>
        <w:t xml:space="preserve"> byla poprvé oznámena v říjnu 1988</w:t>
      </w:r>
      <w:r>
        <w:t xml:space="preserve">, musí být znovu schválena akcionáři a státními úřady pro regulaci kasin </w:t>
      </w:r>
      <w:r>
        <w:rPr>
          <w:color w:val="16C0D0"/>
        </w:rPr>
        <w:t>v Nevadě</w:t>
      </w:r>
      <w:r>
        <w:t xml:space="preserve"> a v </w:t>
      </w:r>
      <w:r>
        <w:rPr>
          <w:color w:val="C62100"/>
        </w:rPr>
        <w:t>New Jersey</w:t>
      </w:r>
      <w:r>
        <w:t xml:space="preserve">. Finanční plány zahrnují výběr 170 milionů dolarů v dluzích zajištěných majetkem </w:t>
      </w:r>
      <w:r>
        <w:rPr>
          <w:color w:val="310106"/>
        </w:rPr>
        <w:t xml:space="preserve">společnosti v </w:t>
      </w:r>
      <w:r>
        <w:rPr>
          <w:color w:val="014347"/>
        </w:rPr>
        <w:t>New Jersey</w:t>
      </w:r>
      <w:r>
        <w:t xml:space="preserve">. </w:t>
      </w:r>
      <w:r>
        <w:rPr>
          <w:color w:val="310106"/>
        </w:rPr>
        <w:t>Společnost Ramada</w:t>
      </w:r>
      <w:r>
        <w:t xml:space="preserve"> prodala v květnu </w:t>
      </w:r>
      <w:r>
        <w:rPr>
          <w:color w:val="310106"/>
        </w:rPr>
        <w:t>svou</w:t>
      </w:r>
      <w:r>
        <w:t xml:space="preserve"> jednotku Marie Callender Pie Shops Inc. skupině soukromých investorů jako součást </w:t>
      </w:r>
      <w:r>
        <w:rPr>
          <w:color w:val="310106"/>
        </w:rPr>
        <w:t>svého</w:t>
      </w:r>
      <w:r>
        <w:t xml:space="preserve"> plánu zaměřit se na </w:t>
      </w:r>
      <w:r>
        <w:rPr>
          <w:color w:val="310106"/>
        </w:rPr>
        <w:t>svá</w:t>
      </w:r>
      <w:r>
        <w:t xml:space="preserve"> kasina v </w:t>
      </w:r>
      <w:r>
        <w:rPr>
          <w:color w:val="233809"/>
        </w:rPr>
        <w:t>Atlantic City</w:t>
      </w:r>
      <w:r>
        <w:t xml:space="preserve">, v Las Vegas a v Laughlinu </w:t>
      </w:r>
      <w:r>
        <w:rPr>
          <w:color w:val="16C0D0"/>
        </w:rPr>
        <w:t>ve státě Nevada</w:t>
      </w:r>
      <w:r>
        <w:t>.</w:t>
      </w:r>
    </w:p>
    <w:p>
      <w:r>
        <w:rPr>
          <w:b/>
        </w:rPr>
        <w:t>Document number 960</w:t>
      </w:r>
    </w:p>
    <w:p>
      <w:r>
        <w:rPr>
          <w:b/>
        </w:rPr>
        <w:t>Document identifier: wsj1258-001</w:t>
      </w:r>
    </w:p>
    <w:p>
      <w:r>
        <w:t xml:space="preserve">Ceny obligací vyrazily vzhůru a ceny akcií spadly dolů, jelikož se projevily obavy o ekonomiku a o trh s rizikovými obligacemi. Dow-Jonesův index akcií průmyslových společností klesl při zdlouhavém obchodování o 26.23 bodu na 2662.91. </w:t>
      </w:r>
      <w:r>
        <w:rPr>
          <w:color w:val="310106"/>
        </w:rPr>
        <w:t>Dlouhodobé státní obligace</w:t>
      </w:r>
      <w:r>
        <w:t xml:space="preserve"> však zinscenovaly mírné zotavení, přičemž ceny většiny emisí stouply přibližně o polovinu bodu, neboli o 5 dolarů na každých 1000 dolarů jmenovité částky. </w:t>
      </w:r>
      <w:r>
        <w:rPr>
          <w:color w:val="04640D"/>
        </w:rPr>
        <w:t>Dolar</w:t>
      </w:r>
      <w:r>
        <w:t xml:space="preserve"> se ve srovnání s dalšími hlavními měnami při apatickém obchodování zhroutil. Obchodníci a analytici uvedli, že odchylka mezi trhy s akciemi a obligacemi je známkou rostoucího znepokojení ohledně ekonomických vyhlídek. </w:t>
      </w:r>
      <w:r>
        <w:rPr>
          <w:color w:val="FEFB0A"/>
        </w:rPr>
        <w:t>Upadající ekonomika snižuje příjmy podniků</w:t>
      </w:r>
      <w:r>
        <w:t xml:space="preserve">, a </w:t>
      </w:r>
      <w:r>
        <w:rPr>
          <w:color w:val="FEFB0A"/>
        </w:rPr>
        <w:t>tím</w:t>
      </w:r>
      <w:r>
        <w:t xml:space="preserve"> i ceny akcií, avšak udržuje ceny dluhopisů, jelikož úrokové sazby klesají. Očekává se, že až dnes vláda uvede objednávky zboží dlouhodobé spotřeby za září, znepokojení ještě vzroste, a pak znovu ve čtvrtek, až bude zveřejněno první hodnocení hospodářského růstu </w:t>
      </w:r>
      <w:r>
        <w:rPr>
          <w:color w:val="FB5514"/>
        </w:rPr>
        <w:t>za třetí čtvrtletí</w:t>
      </w:r>
      <w:r>
        <w:t xml:space="preserve">. </w:t>
      </w:r>
      <w:r>
        <w:rPr>
          <w:color w:val="E115C0"/>
        </w:rPr>
        <w:t>Analytici</w:t>
      </w:r>
      <w:r>
        <w:t xml:space="preserve"> uvádějí, že podle </w:t>
      </w:r>
      <w:r>
        <w:rPr>
          <w:color w:val="E115C0"/>
        </w:rPr>
        <w:t>jejich</w:t>
      </w:r>
      <w:r>
        <w:t xml:space="preserve"> názoru klesly objednávky zboží dlouhodobé spotřeby asi o 1 % ve srovnání s 3.9% nárůstem v srpnu a že se růst </w:t>
      </w:r>
      <w:r>
        <w:rPr>
          <w:color w:val="FB5514"/>
        </w:rPr>
        <w:t>ve třetím čtvrtletí</w:t>
      </w:r>
      <w:r>
        <w:t xml:space="preserve"> zpomalil přibližně na 2.3 % oproti 2.5 % ve druhém čtvrtletí. </w:t>
      </w:r>
      <w:r>
        <w:rPr>
          <w:color w:val="00587F"/>
        </w:rPr>
        <w:t xml:space="preserve">Pokles trhu s cennými papíry, </w:t>
      </w:r>
      <w:r>
        <w:rPr>
          <w:color w:val="0BC582"/>
        </w:rPr>
        <w:t>který</w:t>
      </w:r>
      <w:r>
        <w:rPr>
          <w:color w:val="00587F"/>
        </w:rPr>
        <w:t xml:space="preserve"> přišel </w:t>
      </w:r>
      <w:r>
        <w:rPr>
          <w:color w:val="FEB8C8"/>
        </w:rPr>
        <w:t>po rekordním týdenním nárůstu o 119.88 bodu</w:t>
      </w:r>
      <w:r>
        <w:t xml:space="preserve">, některé investory překvapil. </w:t>
      </w:r>
      <w:r>
        <w:rPr>
          <w:color w:val="9E8317"/>
        </w:rPr>
        <w:t>A. C. Moore, ředitel výzkumu společnosti Argus Research</w:t>
      </w:r>
      <w:r>
        <w:t xml:space="preserve">, však řekl, že </w:t>
      </w:r>
      <w:r>
        <w:rPr>
          <w:color w:val="01190F"/>
        </w:rPr>
        <w:t>zotavení v minulém týdnu</w:t>
      </w:r>
      <w:r>
        <w:t xml:space="preserve"> bylo reflexní reakcí na pohromu na trhu s cennými papíry 13. října. Z celkového hlediska, řekl, nastane v důsledku oslabující ekonomiky klesající trend cen cenných papírů. "Domníváme se, že správně očekáváme nový ekonomický úpadek," řekl. "Zisky podniků budou klesat rychleji, než se budou snižovat úrokové sazby, a ve čtvrtém čtvrtletí pravděpodobně zažijeme záporný hospodářský růst." Hugh Johnson, vedoucí investičního oddělení společnosti First Albany Corp., souhlasil s tím, že upadající ekonomika působí starosti, avšak uvedl, že skutečné obavy investorů do akcií se týkají toho, že se na trhu s rizikovými obligacemi vynoří nějaký nový problém. Hlavní aktivita na trhu: Ceny akcií při zdlouhavém obchodování propadly. Objem </w:t>
      </w:r>
      <w:r>
        <w:rPr>
          <w:color w:val="847D81"/>
        </w:rPr>
        <w:t>na Newyorské burze cenných papírů</w:t>
      </w:r>
      <w:r>
        <w:t xml:space="preserve"> dosáhl celkového počtu 135.9 milionu akcií. Oslabující emise měly </w:t>
      </w:r>
      <w:r>
        <w:rPr>
          <w:color w:val="847D81"/>
        </w:rPr>
        <w:t>na newyorské burze</w:t>
      </w:r>
      <w:r>
        <w:t xml:space="preserve"> náskok před posilujícími emisemi v poměru 1012 ku 501. Ceny dluhopisů se zotavily. Výnos třicetileté státní vztažné obligace sklouzl na 7.93 %. </w:t>
      </w:r>
      <w:r>
        <w:rPr>
          <w:color w:val="04640D"/>
        </w:rPr>
        <w:t>Dolar</w:t>
      </w:r>
      <w:r>
        <w:t xml:space="preserve"> vůči většině dalších hlavních měn oslabil. Při pozdním obchodování v New Yorku byl </w:t>
      </w:r>
      <w:r>
        <w:rPr>
          <w:color w:val="04640D"/>
        </w:rPr>
        <w:t>dolar</w:t>
      </w:r>
      <w:r>
        <w:t xml:space="preserve"> uváděn na 18470 marky a 141.90 jenu ve srovnání s 18578 marky a 142.43 jenu v pátek odpoledne.</w:t>
      </w:r>
    </w:p>
    <w:p>
      <w:r>
        <w:rPr>
          <w:b/>
        </w:rPr>
        <w:t>Document number 961</w:t>
      </w:r>
    </w:p>
    <w:p>
      <w:r>
        <w:rPr>
          <w:b/>
        </w:rPr>
        <w:t>Document identifier: wsj1259-001</w:t>
      </w:r>
    </w:p>
    <w:p>
      <w:r>
        <w:t xml:space="preserve">Průzkum </w:t>
      </w:r>
      <w:r>
        <w:rPr>
          <w:color w:val="310106"/>
        </w:rPr>
        <w:t>časopisu Wall Street Journal</w:t>
      </w:r>
      <w:r>
        <w:t xml:space="preserve"> "Jak Američané nakupují" sestává </w:t>
      </w:r>
      <w:r>
        <w:rPr>
          <w:color w:val="04640D"/>
        </w:rPr>
        <w:t xml:space="preserve">ze dvou samostatných celostátních průzkumů veřejného mínění v domácnostech, </w:t>
      </w:r>
      <w:r>
        <w:rPr>
          <w:color w:val="FEFB0A"/>
        </w:rPr>
        <w:t>které</w:t>
      </w:r>
      <w:r>
        <w:rPr>
          <w:color w:val="04640D"/>
        </w:rPr>
        <w:t xml:space="preserve"> </w:t>
      </w:r>
      <w:r>
        <w:rPr>
          <w:color w:val="FB5514"/>
        </w:rPr>
        <w:t>pro časopis</w:t>
      </w:r>
      <w:r>
        <w:rPr>
          <w:color w:val="04640D"/>
        </w:rPr>
        <w:t xml:space="preserve"> provedly </w:t>
      </w:r>
      <w:r>
        <w:rPr>
          <w:color w:val="E115C0"/>
        </w:rPr>
        <w:t>společnosti Peter D. Hart Research Associates</w:t>
      </w:r>
      <w:r>
        <w:rPr>
          <w:color w:val="00587F"/>
        </w:rPr>
        <w:t xml:space="preserve"> a Roper Organization</w:t>
      </w:r>
      <w:r>
        <w:t xml:space="preserve">. </w:t>
      </w:r>
      <w:r>
        <w:rPr>
          <w:color w:val="04640D"/>
        </w:rPr>
        <w:t xml:space="preserve">Tyto dva průzkumy, </w:t>
      </w:r>
      <w:r>
        <w:rPr>
          <w:color w:val="FEFB0A"/>
        </w:rPr>
        <w:t>v nichž</w:t>
      </w:r>
      <w:r>
        <w:rPr>
          <w:color w:val="04640D"/>
        </w:rPr>
        <w:t xml:space="preserve"> se kladly odlišné otázky</w:t>
      </w:r>
      <w:r>
        <w:t xml:space="preserve">, byly provedeny za využití celostátních náhodných pravděpodobnostních vzorků. Průzkum prováděný </w:t>
      </w:r>
      <w:r>
        <w:rPr>
          <w:color w:val="0BC582"/>
        </w:rPr>
        <w:t>společností Peter D. Hart Research Associates</w:t>
      </w:r>
      <w:r>
        <w:t xml:space="preserve"> zahrnoval 2064 dospělých osob ve věku od osmnácti let dotazovaných v období od 15. června do 30. června </w:t>
      </w:r>
      <w:r>
        <w:rPr>
          <w:color w:val="FEB8C8"/>
        </w:rPr>
        <w:t>1989</w:t>
      </w:r>
      <w:r>
        <w:t xml:space="preserve">. Průzkum prováděný </w:t>
      </w:r>
      <w:r>
        <w:rPr>
          <w:color w:val="9E8317"/>
        </w:rPr>
        <w:t>společností Roper Organization</w:t>
      </w:r>
      <w:r>
        <w:t xml:space="preserve"> zahrnoval 2002 dospělých osob ve věku od osmnácti let dotazovaných v období od 7. července do 15. července </w:t>
      </w:r>
      <w:r>
        <w:rPr>
          <w:color w:val="FEB8C8"/>
        </w:rPr>
        <w:t>1989</w:t>
      </w:r>
      <w:r>
        <w:t xml:space="preserve">. </w:t>
      </w:r>
      <w:r>
        <w:rPr>
          <w:color w:val="01190F"/>
        </w:rPr>
        <w:t>Odpovědi</w:t>
      </w:r>
      <w:r>
        <w:t xml:space="preserve"> byly váženy na základě věku a pohlaví, aby odpovídaly údajům ze sčítání lidu </w:t>
      </w:r>
      <w:r>
        <w:rPr>
          <w:color w:val="847D81"/>
        </w:rPr>
        <w:t>ve Spojených státech</w:t>
      </w:r>
      <w:r>
        <w:t xml:space="preserve">. </w:t>
      </w:r>
      <w:r>
        <w:rPr>
          <w:color w:val="04640D"/>
        </w:rPr>
        <w:t>Pro každý průzkum</w:t>
      </w:r>
      <w:r>
        <w:t xml:space="preserve"> platí v poměru 19 z 20 předpoklad, že pokud by </w:t>
      </w:r>
      <w:r>
        <w:rPr>
          <w:color w:val="58018B"/>
        </w:rPr>
        <w:t>tazatelé</w:t>
      </w:r>
      <w:r>
        <w:t xml:space="preserve"> zkoumali každou domácnost </w:t>
      </w:r>
      <w:r>
        <w:rPr>
          <w:color w:val="847D81"/>
        </w:rPr>
        <w:t>ve Spojených státech</w:t>
      </w:r>
      <w:r>
        <w:t xml:space="preserve"> za použití shodného dotazníku, </w:t>
      </w:r>
      <w:r>
        <w:rPr>
          <w:color w:val="B70639"/>
        </w:rPr>
        <w:t xml:space="preserve">výsledky </w:t>
      </w:r>
      <w:r>
        <w:rPr>
          <w:color w:val="703B01"/>
        </w:rPr>
        <w:t>těchto průzkumů</w:t>
      </w:r>
      <w:r>
        <w:t xml:space="preserve"> by se lišily maximálně o 2 1/2 procentního bodu v obou směrech. Rozpětí chyby u podskupin - například u vdaných žen s dětmi v domácnosti - by bylo větší. Navíc </w:t>
      </w:r>
      <w:r>
        <w:rPr>
          <w:color w:val="04640D"/>
        </w:rPr>
        <w:t>pro každý průzkum</w:t>
      </w:r>
      <w:r>
        <w:t xml:space="preserve"> vždy platí možnost, že do výsledků mohou vnést chyby další faktory, například formulace otázky. (Viz související článek: "Jak Američané nakupují: Je nákup auta zábava, nebo povinnost? -</w:t>
      </w:r>
    </w:p>
    <w:p>
      <w:r>
        <w:rPr>
          <w:b/>
        </w:rPr>
        <w:t>Document number 962</w:t>
      </w:r>
    </w:p>
    <w:p>
      <w:r>
        <w:rPr>
          <w:b/>
        </w:rPr>
        <w:t>Document identifier: wsj1260-001</w:t>
      </w:r>
    </w:p>
    <w:p>
      <w:r>
        <w:t xml:space="preserve">O pokusu </w:t>
      </w:r>
      <w:r>
        <w:rPr>
          <w:color w:val="310106"/>
        </w:rPr>
        <w:t>společnosti American Airlines</w:t>
      </w:r>
      <w:r>
        <w:t xml:space="preserve"> směrovat ceny v letecké přepravě výše se paradoxně psalo v témže čísle, jako </w:t>
      </w:r>
      <w:r>
        <w:rPr>
          <w:color w:val="04640D"/>
        </w:rPr>
        <w:t xml:space="preserve">o </w:t>
      </w:r>
      <w:r>
        <w:rPr>
          <w:color w:val="FEFB0A"/>
        </w:rPr>
        <w:t>vašem</w:t>
      </w:r>
      <w:r>
        <w:rPr>
          <w:color w:val="04640D"/>
        </w:rPr>
        <w:t xml:space="preserve"> průzkumu, </w:t>
      </w:r>
      <w:r>
        <w:rPr>
          <w:color w:val="FB5514"/>
        </w:rPr>
        <w:t>který</w:t>
      </w:r>
      <w:r>
        <w:rPr>
          <w:color w:val="04640D"/>
        </w:rPr>
        <w:t xml:space="preserve"> ukázal, že zákazníci mají v letecký průmysl minimální důvěru</w:t>
      </w:r>
      <w:r>
        <w:t xml:space="preserve"> (20. září). Citujete </w:t>
      </w:r>
      <w:r>
        <w:rPr>
          <w:color w:val="E115C0"/>
        </w:rPr>
        <w:t xml:space="preserve">Roberta Crandalla, předsedu </w:t>
      </w:r>
      <w:r>
        <w:rPr>
          <w:color w:val="00587F"/>
        </w:rPr>
        <w:t>společnosti AMR Corp.</w:t>
      </w:r>
      <w:r>
        <w:rPr>
          <w:color w:val="E115C0"/>
        </w:rPr>
        <w:t xml:space="preserve">, </w:t>
      </w:r>
      <w:r>
        <w:rPr>
          <w:color w:val="00587F"/>
        </w:rPr>
        <w:t>což</w:t>
      </w:r>
      <w:r>
        <w:rPr>
          <w:color w:val="E115C0"/>
        </w:rPr>
        <w:t xml:space="preserve"> je mateřská firma </w:t>
      </w:r>
      <w:r>
        <w:rPr>
          <w:color w:val="0BC582"/>
        </w:rPr>
        <w:t>společnosti American</w:t>
      </w:r>
      <w:r>
        <w:t>, jak řekl, že slevy pro velké zákazníky by byly "hloupé", protože "</w:t>
      </w:r>
      <w:r>
        <w:rPr>
          <w:color w:val="FEB8C8"/>
        </w:rPr>
        <w:t>do Detroitu</w:t>
      </w:r>
      <w:r>
        <w:t xml:space="preserve"> poletíte, protože </w:t>
      </w:r>
      <w:r>
        <w:rPr>
          <w:color w:val="FEB8C8"/>
        </w:rPr>
        <w:t>do Detroitu</w:t>
      </w:r>
      <w:r>
        <w:t xml:space="preserve"> musíte letět, ať už letenka stojí 175, 275, nebo 375 dolarů". I kdyby měl </w:t>
      </w:r>
      <w:r>
        <w:rPr>
          <w:color w:val="E115C0"/>
        </w:rPr>
        <w:t>Crandall</w:t>
      </w:r>
      <w:r>
        <w:t xml:space="preserve"> pravdu, právě </w:t>
      </w:r>
      <w:r>
        <w:rPr>
          <w:color w:val="E115C0"/>
        </w:rPr>
        <w:t>on</w:t>
      </w:r>
      <w:r>
        <w:t xml:space="preserve"> si musí nejvíc ze všech uvědomovat, že </w:t>
      </w:r>
      <w:r>
        <w:rPr>
          <w:color w:val="9E8317"/>
        </w:rPr>
        <w:t xml:space="preserve">na konkurenční prostředí, </w:t>
      </w:r>
      <w:r>
        <w:rPr>
          <w:color w:val="01190F"/>
        </w:rPr>
        <w:t>které</w:t>
      </w:r>
      <w:r>
        <w:rPr>
          <w:color w:val="9E8317"/>
        </w:rPr>
        <w:t xml:space="preserve"> udržuje ceny na konkurenční úrovni</w:t>
      </w:r>
      <w:r>
        <w:t xml:space="preserve">, se naše společnost spoléhá. V roce 1986 ustál žalobu z vytváření kartelu, podanou </w:t>
      </w:r>
      <w:r>
        <w:rPr>
          <w:color w:val="847D81"/>
        </w:rPr>
        <w:t xml:space="preserve">na základě odposlechnutého telefonického rozhovoru, </w:t>
      </w:r>
      <w:r>
        <w:rPr>
          <w:color w:val="58018B"/>
        </w:rPr>
        <w:t>v němž</w:t>
      </w:r>
      <w:r>
        <w:rPr>
          <w:color w:val="847D81"/>
        </w:rPr>
        <w:t xml:space="preserve"> navrhoval </w:t>
      </w:r>
      <w:r>
        <w:rPr>
          <w:color w:val="B70639"/>
        </w:rPr>
        <w:t xml:space="preserve">prezidentovi </w:t>
      </w:r>
      <w:r>
        <w:rPr>
          <w:color w:val="703B01"/>
        </w:rPr>
        <w:t>společnosti Braniff</w:t>
      </w:r>
      <w:r>
        <w:rPr>
          <w:color w:val="847D81"/>
        </w:rPr>
        <w:t>, aby</w:t>
      </w:r>
      <w:r>
        <w:t xml:space="preserve"> </w:t>
      </w:r>
      <w:r>
        <w:rPr>
          <w:color w:val="F7F1DF"/>
        </w:rPr>
        <w:t>společně zdražili letenky o 20 %</w:t>
      </w:r>
      <w:r>
        <w:t>. (</w:t>
      </w:r>
      <w:r>
        <w:rPr>
          <w:color w:val="118B8A"/>
        </w:rPr>
        <w:t>Společnost Braniff</w:t>
      </w:r>
      <w:r>
        <w:t xml:space="preserve"> odmítla.) Když jsem se </w:t>
      </w:r>
      <w:r>
        <w:rPr>
          <w:color w:val="310106"/>
        </w:rPr>
        <w:t>společnosti American Airlines</w:t>
      </w:r>
      <w:r>
        <w:t xml:space="preserve"> ptal na </w:t>
      </w:r>
      <w:r>
        <w:rPr>
          <w:color w:val="310106"/>
        </w:rPr>
        <w:t>její</w:t>
      </w:r>
      <w:r>
        <w:t xml:space="preserve"> verzi </w:t>
      </w:r>
      <w:r>
        <w:rPr>
          <w:color w:val="4AFEFA"/>
        </w:rPr>
        <w:t>příběhu</w:t>
      </w:r>
      <w:r>
        <w:t xml:space="preserve">, abych </w:t>
      </w:r>
      <w:r>
        <w:rPr>
          <w:color w:val="4AFEFA"/>
        </w:rPr>
        <w:t>to</w:t>
      </w:r>
      <w:r>
        <w:t xml:space="preserve"> použil při výuce </w:t>
      </w:r>
      <w:r>
        <w:rPr>
          <w:color w:val="FCB164"/>
        </w:rPr>
        <w:t xml:space="preserve">ve </w:t>
      </w:r>
      <w:r>
        <w:rPr>
          <w:color w:val="796EE6"/>
        </w:rPr>
        <w:t>své</w:t>
      </w:r>
      <w:r>
        <w:rPr>
          <w:color w:val="FCB164"/>
        </w:rPr>
        <w:t xml:space="preserve"> třídě manažerského studia, </w:t>
      </w:r>
      <w:r>
        <w:rPr>
          <w:color w:val="000D2C"/>
        </w:rPr>
        <w:t>kde</w:t>
      </w:r>
      <w:r>
        <w:rPr>
          <w:color w:val="FCB164"/>
        </w:rPr>
        <w:t xml:space="preserve"> vyučuji obchodní etiku</w:t>
      </w:r>
      <w:r>
        <w:t xml:space="preserve">, neodpověděla. </w:t>
      </w:r>
      <w:r>
        <w:rPr>
          <w:color w:val="53495F"/>
        </w:rPr>
        <w:t xml:space="preserve">Možná to jde s etikou </w:t>
      </w:r>
      <w:r>
        <w:rPr>
          <w:color w:val="F95475"/>
        </w:rPr>
        <w:t>největšího přepravce</w:t>
      </w:r>
      <w:r>
        <w:rPr>
          <w:color w:val="53495F"/>
        </w:rPr>
        <w:t xml:space="preserve"> s kopce</w:t>
      </w:r>
      <w:r>
        <w:t xml:space="preserve"> a </w:t>
      </w:r>
      <w:r>
        <w:rPr>
          <w:color w:val="53495F"/>
        </w:rPr>
        <w:t>to</w:t>
      </w:r>
      <w:r>
        <w:t xml:space="preserve"> je jeden </w:t>
      </w:r>
      <w:r>
        <w:rPr>
          <w:color w:val="61FC03"/>
        </w:rPr>
        <w:t xml:space="preserve">z faktorů, </w:t>
      </w:r>
      <w:r>
        <w:rPr>
          <w:color w:val="5D9608"/>
        </w:rPr>
        <w:t>které</w:t>
      </w:r>
      <w:r>
        <w:rPr>
          <w:color w:val="61FC03"/>
        </w:rPr>
        <w:t xml:space="preserve"> nakonec ovlivňují důvěru spotřebitelů v toto odvětví</w:t>
      </w:r>
      <w:r>
        <w:t xml:space="preserve">. </w:t>
      </w:r>
      <w:r>
        <w:rPr>
          <w:color w:val="DE98FD"/>
        </w:rPr>
        <w:t>Arnold Celnicker, odborný asistent na Ohijské státní univerzitě</w:t>
      </w:r>
      <w:r>
        <w:t>.</w:t>
      </w:r>
    </w:p>
    <w:p>
      <w:r>
        <w:rPr>
          <w:b/>
        </w:rPr>
        <w:t>Document number 963</w:t>
      </w:r>
    </w:p>
    <w:p>
      <w:r>
        <w:rPr>
          <w:b/>
        </w:rPr>
        <w:t>Document identifier: wsj1261-001</w:t>
      </w:r>
    </w:p>
    <w:p>
      <w:r>
        <w:rPr>
          <w:color w:val="310106"/>
        </w:rPr>
        <w:t>Společnost Meredith Corp.</w:t>
      </w:r>
      <w:r>
        <w:t xml:space="preserve"> uvádí na trh </w:t>
      </w:r>
      <w:r>
        <w:rPr>
          <w:color w:val="04640D"/>
        </w:rPr>
        <w:t xml:space="preserve">novou službu, </w:t>
      </w:r>
      <w:r>
        <w:rPr>
          <w:color w:val="FEFB0A"/>
        </w:rPr>
        <w:t>kde</w:t>
      </w:r>
      <w:r>
        <w:rPr>
          <w:color w:val="04640D"/>
        </w:rPr>
        <w:t xml:space="preserve"> inzerentům nabízí obchodní balíčky kombinující </w:t>
      </w:r>
      <w:r>
        <w:rPr>
          <w:color w:val="FB5514"/>
        </w:rPr>
        <w:t>její</w:t>
      </w:r>
      <w:r>
        <w:rPr>
          <w:color w:val="04640D"/>
        </w:rPr>
        <w:t xml:space="preserve"> knižní, časopisecké a videokazetové produkty</w:t>
      </w:r>
      <w:r>
        <w:t xml:space="preserve">. </w:t>
      </w:r>
      <w:r>
        <w:rPr>
          <w:color w:val="310106"/>
        </w:rPr>
        <w:t>Tato vydavatelská společnost se sídlem v Des Moines</w:t>
      </w:r>
      <w:r>
        <w:t xml:space="preserve"> uvedla, že vytvořila </w:t>
      </w:r>
      <w:r>
        <w:rPr>
          <w:color w:val="E115C0"/>
        </w:rPr>
        <w:t xml:space="preserve">novou zákaznickou marketingovou skupinu, </w:t>
      </w:r>
      <w:r>
        <w:rPr>
          <w:color w:val="00587F"/>
        </w:rPr>
        <w:t>která</w:t>
      </w:r>
      <w:r>
        <w:rPr>
          <w:color w:val="0BC582"/>
        </w:rPr>
        <w:t xml:space="preserve"> bude nabízet inzerentům speciální sazby na kombinované balíčky ve </w:t>
      </w:r>
      <w:r>
        <w:rPr>
          <w:color w:val="00587F"/>
        </w:rPr>
        <w:t>svých</w:t>
      </w:r>
      <w:r>
        <w:rPr>
          <w:color w:val="0BC582"/>
        </w:rPr>
        <w:t xml:space="preserve"> časopisech, jako je například Ladies Home Journal či Better Homes and Gardens</w:t>
      </w:r>
      <w:r>
        <w:t xml:space="preserve">. </w:t>
      </w:r>
      <w:r>
        <w:rPr>
          <w:color w:val="FEB8C8"/>
        </w:rPr>
        <w:t>Kromě toho</w:t>
      </w:r>
      <w:r>
        <w:t xml:space="preserve"> bude </w:t>
      </w:r>
      <w:r>
        <w:rPr>
          <w:color w:val="E115C0"/>
        </w:rPr>
        <w:t>skupina</w:t>
      </w:r>
      <w:r>
        <w:t xml:space="preserve"> vytvářet média navržená pro zákazníky, například kuchařky, novinové přílohy a videa pro reklamní kampaně. </w:t>
      </w:r>
      <w:r>
        <w:rPr>
          <w:color w:val="9E8317"/>
        </w:rPr>
        <w:t>Počátkem tohoto roku</w:t>
      </w:r>
      <w:r>
        <w:t xml:space="preserve"> prodala </w:t>
      </w:r>
      <w:r>
        <w:rPr>
          <w:color w:val="310106"/>
        </w:rPr>
        <w:t>společnost Meredith</w:t>
      </w:r>
      <w:r>
        <w:t xml:space="preserve"> </w:t>
      </w:r>
      <w:r>
        <w:rPr>
          <w:color w:val="01190F"/>
        </w:rPr>
        <w:t>první podobný balíček za 3 miliony dolarů</w:t>
      </w:r>
      <w:r>
        <w:t xml:space="preserve"> </w:t>
      </w:r>
      <w:r>
        <w:rPr>
          <w:color w:val="847D81"/>
        </w:rPr>
        <w:t xml:space="preserve">společnosti Kraft Inc., </w:t>
      </w:r>
      <w:r>
        <w:rPr>
          <w:color w:val="58018B"/>
        </w:rPr>
        <w:t>která</w:t>
      </w:r>
      <w:r>
        <w:rPr>
          <w:color w:val="847D81"/>
        </w:rPr>
        <w:t xml:space="preserve"> je nyní jednotkou newyorské společnosti Philip Morris Cos</w:t>
      </w:r>
      <w:r>
        <w:t xml:space="preserve">. </w:t>
      </w:r>
      <w:r>
        <w:rPr>
          <w:color w:val="01190F"/>
        </w:rPr>
        <w:t xml:space="preserve">Balíček </w:t>
      </w:r>
      <w:r>
        <w:rPr>
          <w:color w:val="B70639"/>
        </w:rPr>
        <w:t>pro firmu Kraft</w:t>
      </w:r>
      <w:r>
        <w:t xml:space="preserve"> obsahoval speciálně vydanou kuchařku, celostátní samostatnou přílohu vkládanou do nedělních novin a sekci "inzertních článků" </w:t>
      </w:r>
      <w:r>
        <w:rPr>
          <w:color w:val="847D81"/>
        </w:rPr>
        <w:t>firmy Kraft</w:t>
      </w:r>
      <w:r>
        <w:t xml:space="preserve"> vycházející v pěti časopisech </w:t>
      </w:r>
      <w:r>
        <w:rPr>
          <w:color w:val="310106"/>
        </w:rPr>
        <w:t>společnosti Meredith</w:t>
      </w:r>
      <w:r>
        <w:t xml:space="preserve">. </w:t>
      </w:r>
      <w:r>
        <w:rPr>
          <w:color w:val="847D81"/>
        </w:rPr>
        <w:t>Společnost Kraft</w:t>
      </w:r>
      <w:r>
        <w:t xml:space="preserve"> nedávno odsouhlasila další 3 miliony dolarů na podobné programy do roku 1990. </w:t>
      </w:r>
      <w:r>
        <w:rPr>
          <w:color w:val="703B01"/>
        </w:rPr>
        <w:t xml:space="preserve">Bill Murphy, ředitel </w:t>
      </w:r>
      <w:r>
        <w:rPr>
          <w:color w:val="F7F1DF"/>
        </w:rPr>
        <w:t>tohoto nového marketingového oddělení</w:t>
      </w:r>
      <w:r>
        <w:t xml:space="preserve">, řekl, že </w:t>
      </w:r>
      <w:r>
        <w:rPr>
          <w:color w:val="310106"/>
        </w:rPr>
        <w:t>společnost Meredith</w:t>
      </w:r>
      <w:r>
        <w:t xml:space="preserve"> jedná o dalších rozsáhlých balíčcích </w:t>
      </w:r>
      <w:r>
        <w:rPr>
          <w:color w:val="118B8A"/>
        </w:rPr>
        <w:t>s nejvýznamnějšími společnostmi</w:t>
      </w:r>
      <w:r>
        <w:t xml:space="preserve"> v několika produktových kategoriích, ale </w:t>
      </w:r>
      <w:r>
        <w:rPr>
          <w:color w:val="118B8A"/>
        </w:rPr>
        <w:t>jejich</w:t>
      </w:r>
      <w:r>
        <w:t xml:space="preserve"> jména neuvedl. Zdroje blízké </w:t>
      </w:r>
      <w:r>
        <w:rPr>
          <w:color w:val="310106"/>
        </w:rPr>
        <w:t>společnosti</w:t>
      </w:r>
      <w:r>
        <w:t xml:space="preserve"> a </w:t>
      </w:r>
      <w:r>
        <w:rPr>
          <w:color w:val="4AFEFA"/>
        </w:rPr>
        <w:t xml:space="preserve">reklamním agenturám, </w:t>
      </w:r>
      <w:r>
        <w:rPr>
          <w:color w:val="FCB164"/>
        </w:rPr>
        <w:t>které</w:t>
      </w:r>
      <w:r>
        <w:rPr>
          <w:color w:val="4AFEFA"/>
        </w:rPr>
        <w:t xml:space="preserve"> pracují </w:t>
      </w:r>
      <w:r>
        <w:rPr>
          <w:color w:val="796EE6"/>
        </w:rPr>
        <w:t>pro společnost Meredith</w:t>
      </w:r>
      <w:r>
        <w:t xml:space="preserve">, uvedly, že </w:t>
      </w:r>
      <w:r>
        <w:rPr>
          <w:color w:val="000D2C"/>
        </w:rPr>
        <w:t xml:space="preserve">mezi těmi, </w:t>
      </w:r>
      <w:r>
        <w:rPr>
          <w:color w:val="53495F"/>
        </w:rPr>
        <w:t>kdo</w:t>
      </w:r>
      <w:r>
        <w:rPr>
          <w:color w:val="000D2C"/>
        </w:rPr>
        <w:t xml:space="preserve"> </w:t>
      </w:r>
      <w:r>
        <w:rPr>
          <w:color w:val="F95475"/>
        </w:rPr>
        <w:t>se skupinou Meredith</w:t>
      </w:r>
      <w:r>
        <w:rPr>
          <w:color w:val="000D2C"/>
        </w:rPr>
        <w:t xml:space="preserve"> jednali o inzertních balíčcích</w:t>
      </w:r>
      <w:r>
        <w:t xml:space="preserve">, byli největší inzerenti ve spotřební elektronice, baleném zboží a automobilových produktech. I další společnosti publikující časopisy se vydaly stejnou cestou. </w:t>
      </w:r>
      <w:r>
        <w:rPr>
          <w:color w:val="61FC03"/>
        </w:rPr>
        <w:t>Skupina Magazine Group společnosti The New York Times Co.</w:t>
      </w:r>
      <w:r>
        <w:t xml:space="preserve"> začala na začátku </w:t>
      </w:r>
      <w:r>
        <w:rPr>
          <w:color w:val="9E8317"/>
        </w:rPr>
        <w:t>tohoto roku</w:t>
      </w:r>
      <w:r>
        <w:t xml:space="preserve"> nabízet inzerentům rozsáhlé inzertní služby postavené na nákupu inzertních stránek v </w:t>
      </w:r>
      <w:r>
        <w:rPr>
          <w:color w:val="61FC03"/>
        </w:rPr>
        <w:t>jejím</w:t>
      </w:r>
      <w:r>
        <w:t xml:space="preserve"> časopisu Golf Digest. Společnost Time Warner Inc. nedávno vytvořila "</w:t>
      </w:r>
      <w:r>
        <w:rPr>
          <w:color w:val="5D9608"/>
        </w:rPr>
        <w:t xml:space="preserve">koordinační oddělení", </w:t>
      </w:r>
      <w:r>
        <w:rPr>
          <w:color w:val="DE98FD"/>
        </w:rPr>
        <w:t>jež</w:t>
      </w:r>
      <w:r>
        <w:rPr>
          <w:color w:val="5D9608"/>
        </w:rPr>
        <w:t xml:space="preserve"> má vyhledat způsoby, jak nabízet inzerentům </w:t>
      </w:r>
      <w:r>
        <w:rPr>
          <w:color w:val="98A088"/>
        </w:rPr>
        <w:t xml:space="preserve">balíčky, </w:t>
      </w:r>
      <w:r>
        <w:rPr>
          <w:color w:val="4F584E"/>
        </w:rPr>
        <w:t>které</w:t>
      </w:r>
      <w:r>
        <w:rPr>
          <w:color w:val="98A088"/>
        </w:rPr>
        <w:t xml:space="preserve"> by mohly kombinovat časopisy společnosti Time s výrobky společnosti Warner, například videokazetami</w:t>
      </w:r>
      <w:r>
        <w:t xml:space="preserve">. </w:t>
      </w:r>
      <w:r>
        <w:rPr>
          <w:color w:val="248AD0"/>
        </w:rPr>
        <w:t>Paul DuCharme, ředitel mediálních služeb ve společnosti Grey Advertising</w:t>
      </w:r>
      <w:r>
        <w:t xml:space="preserve">, řekl, že </w:t>
      </w:r>
      <w:r>
        <w:rPr>
          <w:color w:val="310106"/>
        </w:rPr>
        <w:t>firma Meredith</w:t>
      </w:r>
      <w:r>
        <w:t xml:space="preserve"> je největší poskytovatel multimediálních balíčků. "Možná že později </w:t>
      </w:r>
      <w:r>
        <w:rPr>
          <w:color w:val="310106"/>
        </w:rPr>
        <w:t>jim</w:t>
      </w:r>
      <w:r>
        <w:t xml:space="preserve"> něco uteče, až se ostatní vydavatelé vzchopí, ale prozatím jsou nejrychlejší a nabízejí nejrozsáhlejší reklamní plán," řekl. </w:t>
      </w:r>
      <w:r>
        <w:rPr>
          <w:color w:val="703B01"/>
        </w:rPr>
        <w:t xml:space="preserve">Murphy </w:t>
      </w:r>
      <w:r>
        <w:rPr>
          <w:color w:val="5C5300"/>
        </w:rPr>
        <w:t>ze společnosti Meredith</w:t>
      </w:r>
      <w:r>
        <w:t xml:space="preserve"> uvedl, že </w:t>
      </w:r>
      <w:r>
        <w:rPr>
          <w:color w:val="9F6551"/>
        </w:rPr>
        <w:t xml:space="preserve">jeden inzerent, </w:t>
      </w:r>
      <w:r>
        <w:rPr>
          <w:color w:val="BCFEC6"/>
        </w:rPr>
        <w:t>kterého</w:t>
      </w:r>
      <w:r>
        <w:rPr>
          <w:color w:val="9F6551"/>
        </w:rPr>
        <w:t xml:space="preserve"> nebude jmenovat</w:t>
      </w:r>
      <w:r>
        <w:t xml:space="preserve">, chce, aby </w:t>
      </w:r>
      <w:r>
        <w:rPr>
          <w:color w:val="9F6551"/>
        </w:rPr>
        <w:t>mu</w:t>
      </w:r>
      <w:r>
        <w:t xml:space="preserve"> </w:t>
      </w:r>
      <w:r>
        <w:rPr>
          <w:color w:val="310106"/>
        </w:rPr>
        <w:t>společnost Meredith</w:t>
      </w:r>
      <w:r>
        <w:t xml:space="preserve"> poskytla inzertní stránky v sedmi </w:t>
      </w:r>
      <w:r>
        <w:rPr>
          <w:color w:val="310106"/>
        </w:rPr>
        <w:t>svých</w:t>
      </w:r>
      <w:r>
        <w:t xml:space="preserve"> časopisech, vydala </w:t>
      </w:r>
      <w:r>
        <w:rPr>
          <w:color w:val="932C70"/>
        </w:rPr>
        <w:t xml:space="preserve">knihu o dekoracích interiéru, </w:t>
      </w:r>
      <w:r>
        <w:rPr>
          <w:color w:val="2B1B04"/>
        </w:rPr>
        <w:t>která</w:t>
      </w:r>
      <w:r>
        <w:rPr>
          <w:color w:val="932C70"/>
        </w:rPr>
        <w:t xml:space="preserve"> by byla distribuována na prodejních místech</w:t>
      </w:r>
      <w:r>
        <w:t xml:space="preserve">, rozdávala videokazety v místě instalace a možná využívala i realitní agenty časopisů společnosti Meredith Better Homes and Gardens k distribuci knížek se slevovými kupóny novým majitelům domů. "Před pěti lety nabízeli </w:t>
      </w:r>
      <w:r>
        <w:rPr>
          <w:color w:val="B5AFC4"/>
        </w:rPr>
        <w:t>vydavatelé časopisů</w:t>
      </w:r>
      <w:r>
        <w:t xml:space="preserve"> inzerentům jen velký reklamní plán ve </w:t>
      </w:r>
      <w:r>
        <w:rPr>
          <w:color w:val="B5AFC4"/>
        </w:rPr>
        <w:t>svém</w:t>
      </w:r>
      <w:r>
        <w:t xml:space="preserve"> časopise," uvedl </w:t>
      </w:r>
      <w:r>
        <w:rPr>
          <w:color w:val="703B01"/>
        </w:rPr>
        <w:t>Murphy</w:t>
      </w:r>
      <w:r>
        <w:t xml:space="preserve">. "Ale trh se změnil. </w:t>
      </w:r>
      <w:r>
        <w:rPr>
          <w:color w:val="D4C67A"/>
        </w:rPr>
        <w:t>Inzerenti</w:t>
      </w:r>
      <w:r>
        <w:t xml:space="preserve"> nyní říkají: 'Pomozte </w:t>
      </w:r>
      <w:r>
        <w:rPr>
          <w:color w:val="D4C67A"/>
        </w:rPr>
        <w:t>nám</w:t>
      </w:r>
      <w:r>
        <w:t xml:space="preserve"> vylepšit </w:t>
      </w:r>
      <w:r>
        <w:rPr>
          <w:color w:val="D4C67A"/>
        </w:rPr>
        <w:t>naši</w:t>
      </w:r>
      <w:r>
        <w:t xml:space="preserve"> image a prodloužit </w:t>
      </w:r>
      <w:r>
        <w:rPr>
          <w:color w:val="D4C67A"/>
        </w:rPr>
        <w:t>naši</w:t>
      </w:r>
      <w:r>
        <w:t xml:space="preserve"> prodejní sezónu.' Přicházejí k vydavatelům hledat nápady.</w:t>
      </w:r>
    </w:p>
    <w:p>
      <w:r>
        <w:rPr>
          <w:b/>
        </w:rPr>
        <w:t>Document number 964</w:t>
      </w:r>
    </w:p>
    <w:p>
      <w:r>
        <w:rPr>
          <w:b/>
        </w:rPr>
        <w:t>Document identifier: wsj1262-001</w:t>
      </w:r>
    </w:p>
    <w:p>
      <w:r>
        <w:rPr>
          <w:color w:val="310106"/>
        </w:rPr>
        <w:t>Váš</w:t>
      </w:r>
      <w:r>
        <w:rPr>
          <w:color w:val="04640D"/>
        </w:rPr>
        <w:t xml:space="preserve"> článek z 21. září "Je tak jednoduché se spálit, když kupujete malou firmu</w:t>
      </w:r>
      <w:r>
        <w:t xml:space="preserve">" byl vynikající. Již mnoho let radím </w:t>
      </w:r>
      <w:r>
        <w:rPr>
          <w:color w:val="FEFB0A"/>
        </w:rPr>
        <w:t>malým podnikatelům</w:t>
      </w:r>
      <w:r>
        <w:t xml:space="preserve"> a smířil jsem se s tím, že 50 % přestane s podnikáním do dvou let a 80 % do pěti let. </w:t>
      </w:r>
      <w:r>
        <w:rPr>
          <w:color w:val="FB5514"/>
        </w:rPr>
        <w:t>Ekonomická ztráta, ztracená práce, úzkost, frustrace a ponížení</w:t>
      </w:r>
      <w:r>
        <w:t xml:space="preserve"> jsou nezměrné. A většina </w:t>
      </w:r>
      <w:r>
        <w:rPr>
          <w:color w:val="FB5514"/>
        </w:rPr>
        <w:t>z toho</w:t>
      </w:r>
      <w:r>
        <w:t xml:space="preserve"> je naprosto zbytečná. </w:t>
      </w:r>
      <w:r>
        <w:rPr>
          <w:color w:val="310106"/>
        </w:rPr>
        <w:t>Váš</w:t>
      </w:r>
      <w:r>
        <w:rPr>
          <w:color w:val="04640D"/>
        </w:rPr>
        <w:t xml:space="preserve"> článek</w:t>
      </w:r>
      <w:r>
        <w:t xml:space="preserve"> upozorňuje </w:t>
      </w:r>
      <w:r>
        <w:rPr>
          <w:color w:val="E115C0"/>
        </w:rPr>
        <w:t xml:space="preserve">na lidi, </w:t>
      </w:r>
      <w:r>
        <w:rPr>
          <w:color w:val="00587F"/>
        </w:rPr>
        <w:t>kteří</w:t>
      </w:r>
      <w:r>
        <w:rPr>
          <w:color w:val="E115C0"/>
        </w:rPr>
        <w:t xml:space="preserve"> se chytili </w:t>
      </w:r>
      <w:r>
        <w:rPr>
          <w:color w:val="0BC582"/>
        </w:rPr>
        <w:t>do pasti</w:t>
      </w:r>
      <w:r>
        <w:t xml:space="preserve">, ale po prozkoumání </w:t>
      </w:r>
      <w:r>
        <w:rPr>
          <w:color w:val="FEB8C8"/>
        </w:rPr>
        <w:t>těchto pastí</w:t>
      </w:r>
      <w:r>
        <w:t xml:space="preserve"> </w:t>
      </w:r>
      <w:r>
        <w:rPr>
          <w:color w:val="9E8317"/>
        </w:rPr>
        <w:t>člověk</w:t>
      </w:r>
      <w:r>
        <w:t xml:space="preserve"> vidí, že se </w:t>
      </w:r>
      <w:r>
        <w:rPr>
          <w:color w:val="FEB8C8"/>
        </w:rPr>
        <w:t>jim</w:t>
      </w:r>
      <w:r>
        <w:t xml:space="preserve"> </w:t>
      </w:r>
      <w:r>
        <w:rPr>
          <w:color w:val="E115C0"/>
        </w:rPr>
        <w:t>všichni</w:t>
      </w:r>
      <w:r>
        <w:t xml:space="preserve"> mohli vyhnout. </w:t>
      </w:r>
      <w:r>
        <w:rPr>
          <w:color w:val="01190F"/>
        </w:rPr>
        <w:t>Účetní</w:t>
      </w:r>
      <w:r>
        <w:t xml:space="preserve"> před koupí podniku nepřekontroloval účetní knihy prodávajícího. "Asi jsem byl naivní," řekl. Existuje ale </w:t>
      </w:r>
      <w:r>
        <w:rPr>
          <w:color w:val="847D81"/>
        </w:rPr>
        <w:t xml:space="preserve">přiléhavější slovo, </w:t>
      </w:r>
      <w:r>
        <w:rPr>
          <w:color w:val="58018B"/>
        </w:rPr>
        <w:t>kterým</w:t>
      </w:r>
      <w:r>
        <w:rPr>
          <w:color w:val="847D81"/>
        </w:rPr>
        <w:t xml:space="preserve"> se dá popsat </w:t>
      </w:r>
      <w:r>
        <w:rPr>
          <w:color w:val="B70639"/>
        </w:rPr>
        <w:t>jeho</w:t>
      </w:r>
      <w:r>
        <w:rPr>
          <w:color w:val="847D81"/>
        </w:rPr>
        <w:t xml:space="preserve"> selhání zdravého rozumu</w:t>
      </w:r>
      <w:r>
        <w:t xml:space="preserve">. Neúspěchem jsou nejvíce ohroženi </w:t>
      </w:r>
      <w:r>
        <w:rPr>
          <w:color w:val="703B01"/>
        </w:rPr>
        <w:t xml:space="preserve">podnikoví manažeři, </w:t>
      </w:r>
      <w:r>
        <w:rPr>
          <w:color w:val="F7F1DF"/>
        </w:rPr>
        <w:t>kteří</w:t>
      </w:r>
      <w:r>
        <w:rPr>
          <w:color w:val="703B01"/>
        </w:rPr>
        <w:t xml:space="preserve"> chtějí začít s vlastním podnikáním</w:t>
      </w:r>
      <w:r>
        <w:t xml:space="preserve">. Znají na všechno odpověď a nejsou zvyklí pracovat více než 40 hodin týdně. </w:t>
      </w:r>
      <w:r>
        <w:rPr>
          <w:color w:val="118B8A"/>
        </w:rPr>
        <w:t xml:space="preserve">Manuální pracovník, </w:t>
      </w:r>
      <w:r>
        <w:rPr>
          <w:color w:val="4AFEFA"/>
        </w:rPr>
        <w:t>který</w:t>
      </w:r>
      <w:r>
        <w:rPr>
          <w:color w:val="118B8A"/>
        </w:rPr>
        <w:t xml:space="preserve"> se rozhodne začít podnikat</w:t>
      </w:r>
      <w:r>
        <w:t xml:space="preserve">, bude naslouchat a dá </w:t>
      </w:r>
      <w:r>
        <w:rPr>
          <w:color w:val="118B8A"/>
        </w:rPr>
        <w:t>si</w:t>
      </w:r>
      <w:r>
        <w:t xml:space="preserve"> poradit. </w:t>
      </w:r>
      <w:r>
        <w:rPr>
          <w:color w:val="118B8A"/>
        </w:rPr>
        <w:t>Jeho</w:t>
      </w:r>
      <w:r>
        <w:t xml:space="preserve"> pokora </w:t>
      </w:r>
      <w:r>
        <w:rPr>
          <w:color w:val="118B8A"/>
        </w:rPr>
        <w:t>mu</w:t>
      </w:r>
      <w:r>
        <w:t xml:space="preserve"> dává mnohem větší šanci na úspěch. Před několika měsíci </w:t>
      </w:r>
      <w:r>
        <w:rPr>
          <w:color w:val="FCB164"/>
        </w:rPr>
        <w:t>váš</w:t>
      </w:r>
      <w:r>
        <w:t xml:space="preserve"> list otiskl výsledky studie zjišťující, proč </w:t>
      </w:r>
      <w:r>
        <w:rPr>
          <w:color w:val="796EE6"/>
        </w:rPr>
        <w:t xml:space="preserve">Asiaté, </w:t>
      </w:r>
      <w:r>
        <w:rPr>
          <w:color w:val="000D2C"/>
        </w:rPr>
        <w:t>kteří</w:t>
      </w:r>
      <w:r>
        <w:rPr>
          <w:color w:val="796EE6"/>
        </w:rPr>
        <w:t xml:space="preserve"> přijedou do této země zcela bez peněz a neumí ani slovo anglicky</w:t>
      </w:r>
      <w:r>
        <w:t xml:space="preserve">, se přes noc stanou úspěšnými. </w:t>
      </w:r>
      <w:r>
        <w:rPr>
          <w:color w:val="796EE6"/>
        </w:rPr>
        <w:t>Jejich</w:t>
      </w:r>
      <w:r>
        <w:t xml:space="preserve"> "tajemství" spočívá v tom, že </w:t>
      </w:r>
      <w:r>
        <w:rPr>
          <w:color w:val="796EE6"/>
        </w:rPr>
        <w:t>kolem sebe</w:t>
      </w:r>
      <w:r>
        <w:t xml:space="preserve"> shromáždí malou skupinu </w:t>
      </w:r>
      <w:r>
        <w:rPr>
          <w:color w:val="53495F"/>
        </w:rPr>
        <w:t>poradců</w:t>
      </w:r>
      <w:r>
        <w:t xml:space="preserve">, vyslechnou si, co </w:t>
      </w:r>
      <w:r>
        <w:rPr>
          <w:color w:val="796EE6"/>
        </w:rPr>
        <w:t>jim</w:t>
      </w:r>
      <w:r>
        <w:t xml:space="preserve"> </w:t>
      </w:r>
      <w:r>
        <w:rPr>
          <w:color w:val="F95475"/>
        </w:rPr>
        <w:t>k tomu</w:t>
      </w:r>
      <w:r>
        <w:t xml:space="preserve"> řeknou, připraví </w:t>
      </w:r>
      <w:r>
        <w:rPr>
          <w:color w:val="796EE6"/>
        </w:rPr>
        <w:t>si</w:t>
      </w:r>
      <w:r>
        <w:t xml:space="preserve"> obchodní plán a dají se </w:t>
      </w:r>
      <w:r>
        <w:rPr>
          <w:color w:val="F95475"/>
        </w:rPr>
        <w:t>do toho</w:t>
      </w:r>
      <w:r>
        <w:t xml:space="preserve">. </w:t>
      </w:r>
      <w:r>
        <w:rPr>
          <w:color w:val="61FC03"/>
        </w:rPr>
        <w:t>Úspěšní američtí vlastníci firem</w:t>
      </w:r>
      <w:r>
        <w:t xml:space="preserve"> dělají totéž. Bohužel jsou v menšině. Vyhnout se </w:t>
      </w:r>
      <w:r>
        <w:rPr>
          <w:color w:val="5D9608"/>
        </w:rPr>
        <w:t>neúspěchu</w:t>
      </w:r>
      <w:r>
        <w:t xml:space="preserve"> je snadné. Je škoda, že se tolik lidí musí poučit až z vlastních chyb. </w:t>
      </w:r>
      <w:r>
        <w:rPr>
          <w:color w:val="DE98FD"/>
        </w:rPr>
        <w:t>Daniel B. Scully Tucson, Arizona</w:t>
      </w:r>
    </w:p>
    <w:p>
      <w:r>
        <w:rPr>
          <w:b/>
        </w:rPr>
        <w:t>Document number 965</w:t>
      </w:r>
    </w:p>
    <w:p>
      <w:r>
        <w:rPr>
          <w:b/>
        </w:rPr>
        <w:t>Document identifier: wsj1263-001</w:t>
      </w:r>
    </w:p>
    <w:p>
      <w:r>
        <w:t xml:space="preserve">Změna managementu </w:t>
      </w:r>
      <w:r>
        <w:rPr>
          <w:color w:val="310106"/>
        </w:rPr>
        <w:t>ve společnosti Reebok International Ltd.</w:t>
      </w:r>
      <w:r>
        <w:t xml:space="preserve"> pokračovala </w:t>
      </w:r>
      <w:r>
        <w:rPr>
          <w:color w:val="04640D"/>
        </w:rPr>
        <w:t xml:space="preserve">rezignací </w:t>
      </w:r>
      <w:r>
        <w:rPr>
          <w:color w:val="FEFB0A"/>
        </w:rPr>
        <w:t xml:space="preserve">prezidenta </w:t>
      </w:r>
      <w:r>
        <w:rPr>
          <w:color w:val="FB5514"/>
        </w:rPr>
        <w:t>společnosti</w:t>
      </w:r>
      <w:r>
        <w:rPr>
          <w:color w:val="FEFB0A"/>
        </w:rPr>
        <w:t xml:space="preserve"> C. Josepha LaBonteho, </w:t>
      </w:r>
      <w:r>
        <w:rPr>
          <w:color w:val="E115C0"/>
        </w:rPr>
        <w:t>který</w:t>
      </w:r>
      <w:r>
        <w:rPr>
          <w:color w:val="FEFB0A"/>
        </w:rPr>
        <w:t xml:space="preserve"> přišel </w:t>
      </w:r>
      <w:r>
        <w:rPr>
          <w:color w:val="FB5514"/>
        </w:rPr>
        <w:t>do společnosti Reebok</w:t>
      </w:r>
      <w:r>
        <w:rPr>
          <w:color w:val="FEFB0A"/>
        </w:rPr>
        <w:t xml:space="preserve"> před pouhými dvěma lety</w:t>
      </w:r>
      <w:r>
        <w:t xml:space="preserve">. </w:t>
      </w:r>
      <w:r>
        <w:rPr>
          <w:color w:val="04640D"/>
        </w:rPr>
        <w:t xml:space="preserve">Odchod </w:t>
      </w:r>
      <w:r>
        <w:rPr>
          <w:color w:val="FEFB0A"/>
        </w:rPr>
        <w:t>LaBonteho</w:t>
      </w:r>
      <w:r>
        <w:t xml:space="preserve"> následuje dva měsíce </w:t>
      </w:r>
      <w:r>
        <w:rPr>
          <w:color w:val="00587F"/>
        </w:rPr>
        <w:t xml:space="preserve">po rezignaci </w:t>
      </w:r>
      <w:r>
        <w:rPr>
          <w:color w:val="0BC582"/>
        </w:rPr>
        <w:t xml:space="preserve">Marka Goldstona, hlavního viceprezidenta a marketingového ředitele, </w:t>
      </w:r>
      <w:r>
        <w:rPr>
          <w:color w:val="FEB8C8"/>
        </w:rPr>
        <w:t>který</w:t>
      </w:r>
      <w:r>
        <w:rPr>
          <w:color w:val="0BC582"/>
        </w:rPr>
        <w:t xml:space="preserve"> setrval </w:t>
      </w:r>
      <w:r>
        <w:rPr>
          <w:color w:val="9E8317"/>
        </w:rPr>
        <w:t>ve společnosti Reebok</w:t>
      </w:r>
      <w:r>
        <w:rPr>
          <w:color w:val="0BC582"/>
        </w:rPr>
        <w:t xml:space="preserve"> pouhých 11 měsíců</w:t>
      </w:r>
      <w:r>
        <w:t xml:space="preserve">. </w:t>
      </w:r>
      <w:r>
        <w:rPr>
          <w:color w:val="01190F"/>
        </w:rPr>
        <w:t xml:space="preserve">Rezignace </w:t>
      </w:r>
      <w:r>
        <w:rPr>
          <w:color w:val="847D81"/>
        </w:rPr>
        <w:t xml:space="preserve">dvou výkonných pracovníků, považovaných zaměstnanci </w:t>
      </w:r>
      <w:r>
        <w:rPr>
          <w:color w:val="58018B"/>
        </w:rPr>
        <w:t>společnosti Reebok</w:t>
      </w:r>
      <w:r>
        <w:rPr>
          <w:color w:val="847D81"/>
        </w:rPr>
        <w:t xml:space="preserve"> za dravé a tvrdé</w:t>
      </w:r>
      <w:r>
        <w:t xml:space="preserve">, odráží podle několika bývalých výkonných pracovníků odlišnost </w:t>
      </w:r>
      <w:r>
        <w:rPr>
          <w:color w:val="B70639"/>
        </w:rPr>
        <w:t>jejich</w:t>
      </w:r>
      <w:r>
        <w:t xml:space="preserve"> stylu od stylu </w:t>
      </w:r>
      <w:r>
        <w:rPr>
          <w:color w:val="703B01"/>
        </w:rPr>
        <w:t>Paula Firemana, předsedy a výkonného ředitele</w:t>
      </w:r>
      <w:r>
        <w:t xml:space="preserve">. </w:t>
      </w:r>
      <w:r>
        <w:rPr>
          <w:color w:val="B70639"/>
        </w:rPr>
        <w:t>Tito dva manažeři</w:t>
      </w:r>
      <w:r>
        <w:t xml:space="preserve"> patří </w:t>
      </w:r>
      <w:r>
        <w:rPr>
          <w:color w:val="F7F1DF"/>
        </w:rPr>
        <w:t xml:space="preserve">k mnoha pracovníkům zvenku, </w:t>
      </w:r>
      <w:r>
        <w:rPr>
          <w:color w:val="118B8A"/>
        </w:rPr>
        <w:t>kteří</w:t>
      </w:r>
      <w:r>
        <w:rPr>
          <w:color w:val="F7F1DF"/>
        </w:rPr>
        <w:t xml:space="preserve"> byli přijati </w:t>
      </w:r>
      <w:r>
        <w:rPr>
          <w:color w:val="4AFEFA"/>
        </w:rPr>
        <w:t>společností Reebok</w:t>
      </w:r>
      <w:r>
        <w:rPr>
          <w:color w:val="F7F1DF"/>
        </w:rPr>
        <w:t xml:space="preserve"> v několika předchozích letech, aby</w:t>
      </w:r>
      <w:r>
        <w:t xml:space="preserve"> pomohli s přechodem od malé začínající společnosti k marketingovému obru s loňským obratem 1.79 miliardy dolarů. Změny přicházejí s tím, jak se </w:t>
      </w:r>
      <w:r>
        <w:rPr>
          <w:color w:val="310106"/>
        </w:rPr>
        <w:t xml:space="preserve">společnost Reebok, </w:t>
      </w:r>
      <w:r>
        <w:rPr>
          <w:color w:val="FCB164"/>
        </w:rPr>
        <w:t>která</w:t>
      </w:r>
      <w:r>
        <w:rPr>
          <w:color w:val="310106"/>
        </w:rPr>
        <w:t xml:space="preserve"> rychle rostla v polovině osmdesátých let, ale </w:t>
      </w:r>
      <w:r>
        <w:rPr>
          <w:color w:val="FCB164"/>
        </w:rPr>
        <w:t>jejíž</w:t>
      </w:r>
      <w:r>
        <w:rPr>
          <w:color w:val="310106"/>
        </w:rPr>
        <w:t xml:space="preserve"> odbyt nyní ustrnul</w:t>
      </w:r>
      <w:r>
        <w:t xml:space="preserve">, snaží opětovně nabýt síly v odvětví sportovní obuvi proti </w:t>
      </w:r>
      <w:r>
        <w:rPr>
          <w:color w:val="310106"/>
        </w:rPr>
        <w:t>svým</w:t>
      </w:r>
      <w:r>
        <w:t xml:space="preserve"> rivalům, společnostem Nike Inc. a L. A. Gear Inc. </w:t>
      </w:r>
      <w:r>
        <w:rPr>
          <w:color w:val="01190F"/>
        </w:rPr>
        <w:t>Tyto rezignace</w:t>
      </w:r>
      <w:r>
        <w:t xml:space="preserve">, jak uvedla </w:t>
      </w:r>
      <w:r>
        <w:rPr>
          <w:color w:val="796EE6"/>
        </w:rPr>
        <w:t>Alice Ruthová, analytička společnosti Montogmery Securities ze San Franciska</w:t>
      </w:r>
      <w:r>
        <w:t xml:space="preserve">, by měly </w:t>
      </w:r>
      <w:r>
        <w:rPr>
          <w:color w:val="310106"/>
        </w:rPr>
        <w:t>společnosti Reebok</w:t>
      </w:r>
      <w:r>
        <w:t xml:space="preserve"> umožnit soustředit se na obchodní problémy namísto na rozdíly v řízení </w:t>
      </w:r>
      <w:r>
        <w:rPr>
          <w:color w:val="310106"/>
        </w:rPr>
        <w:t>společnosti</w:t>
      </w:r>
      <w:r>
        <w:t xml:space="preserve">. "Myslím, že je </w:t>
      </w:r>
      <w:r>
        <w:rPr>
          <w:color w:val="000D2C"/>
        </w:rPr>
        <w:t>to</w:t>
      </w:r>
      <w:r>
        <w:t xml:space="preserve"> spíše problém stylu. Dívala bych se </w:t>
      </w:r>
      <w:r>
        <w:rPr>
          <w:color w:val="000D2C"/>
        </w:rPr>
        <w:t>na to</w:t>
      </w:r>
      <w:r>
        <w:t xml:space="preserve"> čistě pozitivně. </w:t>
      </w:r>
      <w:r>
        <w:rPr>
          <w:color w:val="310106"/>
        </w:rPr>
        <w:t>Společnost</w:t>
      </w:r>
      <w:r>
        <w:t xml:space="preserve"> může pokračovat dál. Je právě uprostřed změn," poznamenala. </w:t>
      </w:r>
      <w:r>
        <w:rPr>
          <w:color w:val="53495F"/>
        </w:rPr>
        <w:t>Zisky</w:t>
      </w:r>
      <w:r>
        <w:t xml:space="preserve"> začaly v roce 1989 po 20% poklesu v minulém roce znovu stoupat. Jeden bývalý manažer připustil, že </w:t>
      </w:r>
      <w:r>
        <w:rPr>
          <w:color w:val="01190F"/>
        </w:rPr>
        <w:t>rezignace</w:t>
      </w:r>
      <w:r>
        <w:t xml:space="preserve"> neodrážejí hlavní problémy, a dodal: "Pokud se podíváte </w:t>
      </w:r>
      <w:r>
        <w:rPr>
          <w:color w:val="F95475"/>
        </w:rPr>
        <w:t xml:space="preserve">na jakoukoli společnost, </w:t>
      </w:r>
      <w:r>
        <w:rPr>
          <w:color w:val="61FC03"/>
        </w:rPr>
        <w:t>která</w:t>
      </w:r>
      <w:r>
        <w:rPr>
          <w:color w:val="F95475"/>
        </w:rPr>
        <w:t xml:space="preserve"> roste tak rychle, jako rostla </w:t>
      </w:r>
      <w:r>
        <w:rPr>
          <w:color w:val="5D9608"/>
        </w:rPr>
        <w:t>společnost Reebok</w:t>
      </w:r>
      <w:r>
        <w:t xml:space="preserve">, budou </w:t>
      </w:r>
      <w:r>
        <w:rPr>
          <w:color w:val="F95475"/>
        </w:rPr>
        <w:t>v ní</w:t>
      </w:r>
      <w:r>
        <w:t xml:space="preserve"> vždy </w:t>
      </w:r>
      <w:r>
        <w:rPr>
          <w:color w:val="DE98FD"/>
        </w:rPr>
        <w:t xml:space="preserve">lidi, </w:t>
      </w:r>
      <w:r>
        <w:rPr>
          <w:color w:val="98A088"/>
        </w:rPr>
        <w:t>kteří</w:t>
      </w:r>
      <w:r>
        <w:rPr>
          <w:color w:val="DE98FD"/>
        </w:rPr>
        <w:t xml:space="preserve"> budou přicházet a odcházet</w:t>
      </w:r>
      <w:r>
        <w:t xml:space="preserve">." </w:t>
      </w:r>
      <w:r>
        <w:rPr>
          <w:color w:val="310106"/>
        </w:rPr>
        <w:t>Společnost Reebok</w:t>
      </w:r>
      <w:r>
        <w:t xml:space="preserve"> uvedla, že </w:t>
      </w:r>
      <w:r>
        <w:rPr>
          <w:color w:val="4F584E"/>
        </w:rPr>
        <w:t>LaBonte</w:t>
      </w:r>
      <w:r>
        <w:t xml:space="preserve"> se vrátí do funkce prezidenta </w:t>
      </w:r>
      <w:r>
        <w:rPr>
          <w:color w:val="248AD0"/>
        </w:rPr>
        <w:t xml:space="preserve">společnosti Vantage Group Inc., kalifornské firmy investující do rizikového kapitálu, </w:t>
      </w:r>
      <w:r>
        <w:rPr>
          <w:color w:val="5C5300"/>
        </w:rPr>
        <w:t>kterou</w:t>
      </w:r>
      <w:r>
        <w:rPr>
          <w:color w:val="248AD0"/>
        </w:rPr>
        <w:t xml:space="preserve"> založil v roce 1983</w:t>
      </w:r>
      <w:r>
        <w:t xml:space="preserve">. Předtím byl prezidentem a provozním ředitelem společnosti Twentieth Century-Fox Film Corp. </w:t>
      </w:r>
      <w:r>
        <w:rPr>
          <w:color w:val="310106"/>
        </w:rPr>
        <w:t>Společnost Reebok</w:t>
      </w:r>
      <w:r>
        <w:t xml:space="preserve"> dodala, že prezidentem </w:t>
      </w:r>
      <w:r>
        <w:rPr>
          <w:color w:val="310106"/>
        </w:rPr>
        <w:t>společnosti</w:t>
      </w:r>
      <w:r>
        <w:t xml:space="preserve"> se stane </w:t>
      </w:r>
      <w:r>
        <w:rPr>
          <w:color w:val="703B01"/>
        </w:rPr>
        <w:t>Fireman</w:t>
      </w:r>
      <w:r>
        <w:t xml:space="preserve">. </w:t>
      </w:r>
      <w:r>
        <w:rPr>
          <w:color w:val="9F6551"/>
        </w:rPr>
        <w:t>Mluvčí</w:t>
      </w:r>
      <w:r>
        <w:t xml:space="preserve"> uvedl, že se </w:t>
      </w:r>
      <w:r>
        <w:rPr>
          <w:color w:val="703B01"/>
        </w:rPr>
        <w:t>Fireman</w:t>
      </w:r>
      <w:r>
        <w:t xml:space="preserve"> ani </w:t>
      </w:r>
      <w:r>
        <w:rPr>
          <w:color w:val="4F584E"/>
        </w:rPr>
        <w:t>LaBonte</w:t>
      </w:r>
      <w:r>
        <w:t xml:space="preserve"> nebudou k věci vyjadřovat. "Neposkytneme žádná další vyjádření mimo tiskové prohlášení," řekl </w:t>
      </w:r>
      <w:r>
        <w:rPr>
          <w:color w:val="9F6551"/>
        </w:rPr>
        <w:t>mluvčí</w:t>
      </w:r>
      <w:r>
        <w:t xml:space="preserve">. </w:t>
      </w:r>
      <w:r>
        <w:rPr>
          <w:color w:val="BCFEC6"/>
        </w:rPr>
        <w:t xml:space="preserve">Goldston, </w:t>
      </w:r>
      <w:r>
        <w:rPr>
          <w:color w:val="932C70"/>
        </w:rPr>
        <w:t>který</w:t>
      </w:r>
      <w:r>
        <w:rPr>
          <w:color w:val="BCFEC6"/>
        </w:rPr>
        <w:t xml:space="preserve"> byl předtím, než přišel v září 1988 </w:t>
      </w:r>
      <w:r>
        <w:rPr>
          <w:color w:val="2B1B04"/>
        </w:rPr>
        <w:t>do společnosti Reebok</w:t>
      </w:r>
      <w:r>
        <w:rPr>
          <w:color w:val="BCFEC6"/>
        </w:rPr>
        <w:t>, prezidentem divize Faberge USA společnosti Faberge Inc.</w:t>
      </w:r>
      <w:r>
        <w:t>, odešel v srpnu, aby se věnoval jiným záležitostem.</w:t>
      </w:r>
    </w:p>
    <w:p>
      <w:r>
        <w:rPr>
          <w:b/>
        </w:rPr>
        <w:t>Document number 966</w:t>
      </w:r>
    </w:p>
    <w:p>
      <w:r>
        <w:rPr>
          <w:b/>
        </w:rPr>
        <w:t>Document identifier: wsj1264-001</w:t>
      </w:r>
    </w:p>
    <w:p>
      <w:r>
        <w:rPr>
          <w:color w:val="310106"/>
        </w:rPr>
        <w:t>Vydavatelé časopisů</w:t>
      </w:r>
      <w:r>
        <w:t xml:space="preserve"> čelí spirálovitě narůstajícím nákladům a záplavě nových titulů. Ale ani spousta krachů v nedávné době </w:t>
      </w:r>
      <w:r>
        <w:rPr>
          <w:color w:val="310106"/>
        </w:rPr>
        <w:t>jim</w:t>
      </w:r>
      <w:r>
        <w:t xml:space="preserve"> nezabrání ve vydávání nových publikací. </w:t>
      </w:r>
      <w:r>
        <w:rPr>
          <w:color w:val="04640D"/>
        </w:rPr>
        <w:t>Tady</w:t>
      </w:r>
      <w:r>
        <w:t xml:space="preserve"> </w:t>
      </w:r>
      <w:r>
        <w:rPr>
          <w:color w:val="04640D"/>
        </w:rPr>
        <w:t>na konferenci o amerických časopisech</w:t>
      </w:r>
      <w:r>
        <w:t xml:space="preserve"> se </w:t>
      </w:r>
      <w:r>
        <w:rPr>
          <w:color w:val="FEFB0A"/>
        </w:rPr>
        <w:t>vydavatelé</w:t>
      </w:r>
      <w:r>
        <w:t xml:space="preserve"> velmi obávají špatných časů ve </w:t>
      </w:r>
      <w:r>
        <w:rPr>
          <w:color w:val="FEFB0A"/>
        </w:rPr>
        <w:t>svém</w:t>
      </w:r>
      <w:r>
        <w:t xml:space="preserve"> odvětví. Ale také hovoří o nových časopisech. Tak například torontská společnost Telemedia Inc. bude vydávat </w:t>
      </w:r>
      <w:r>
        <w:rPr>
          <w:color w:val="FB5514"/>
        </w:rPr>
        <w:t xml:space="preserve">časopis Eating Well, nový časopis o jídle a zdraví, </w:t>
      </w:r>
      <w:r>
        <w:rPr>
          <w:color w:val="E115C0"/>
        </w:rPr>
        <w:t>který</w:t>
      </w:r>
      <w:r>
        <w:rPr>
          <w:color w:val="FB5514"/>
        </w:rPr>
        <w:t xml:space="preserve"> má začít vycházet příští léto</w:t>
      </w:r>
      <w:r>
        <w:t xml:space="preserve">. </w:t>
      </w:r>
      <w:r>
        <w:rPr>
          <w:color w:val="00587F"/>
        </w:rPr>
        <w:t>Newyorská společnost Hearst Corp.</w:t>
      </w:r>
      <w:r>
        <w:t xml:space="preserve"> plánuje vydat tento podzim první číslo časopisu pro budoucí matky 9 Months a už začala vydávat časopis American Home. A </w:t>
      </w:r>
      <w:r>
        <w:rPr>
          <w:color w:val="0BC582"/>
        </w:rPr>
        <w:t>společnost Time Warner Inc.</w:t>
      </w:r>
      <w:r>
        <w:t xml:space="preserve"> vytváří na základě </w:t>
      </w:r>
      <w:r>
        <w:rPr>
          <w:color w:val="0BC582"/>
        </w:rPr>
        <w:t>svého</w:t>
      </w:r>
      <w:r>
        <w:t xml:space="preserve"> úspěšného časopisu Sports Illustrated for Kids variantu časopisu Time určenou pro děti. </w:t>
      </w:r>
      <w:r>
        <w:rPr>
          <w:color w:val="FEB8C8"/>
        </w:rPr>
        <w:t>Během posledních čtyř let vzrostl počet spotřebitelských časopisů v průměru o 80 časopisů ročně</w:t>
      </w:r>
      <w:r>
        <w:t xml:space="preserve">, říká </w:t>
      </w:r>
      <w:r>
        <w:rPr>
          <w:color w:val="9E8317"/>
        </w:rPr>
        <w:t>Donald Kummerfeld, prezident společnosti Magazine Publishers of America</w:t>
      </w:r>
      <w:r>
        <w:t xml:space="preserve">. "Je </w:t>
      </w:r>
      <w:r>
        <w:rPr>
          <w:color w:val="FEB8C8"/>
        </w:rPr>
        <w:t>to</w:t>
      </w:r>
      <w:r>
        <w:t xml:space="preserve"> působivá ukázka víry v budoucnost odvětví časopisů," uvedl </w:t>
      </w:r>
      <w:r>
        <w:rPr>
          <w:color w:val="9E8317"/>
        </w:rPr>
        <w:t>Kummerfeld</w:t>
      </w:r>
      <w:r>
        <w:t xml:space="preserve">. "Do stagnujících nebo upadajících odvětví se podnikatelé příliš nehrnou." A navzdory nedávnému tvrdému klimatu v odvětví inzerce ukazují </w:t>
      </w:r>
      <w:r>
        <w:rPr>
          <w:color w:val="04640D"/>
        </w:rPr>
        <w:t>zde</w:t>
      </w:r>
      <w:r>
        <w:t xml:space="preserve"> zveřejněné výsledky, že se věci možná obracejí k lepšímu. </w:t>
      </w:r>
      <w:r>
        <w:rPr>
          <w:color w:val="01190F"/>
        </w:rPr>
        <w:t>Během prvních devíti měsíců</w:t>
      </w:r>
      <w:r>
        <w:t xml:space="preserve"> se počet inzertních stránek ve spotřebitelských časopisech sledovaných Informační kanceláří vydavatelů zvedl oproti stejnému období minulého roku o 4 % na 125849 stránek. Celkový příjem z inzerce </w:t>
      </w:r>
      <w:r>
        <w:rPr>
          <w:color w:val="01190F"/>
        </w:rPr>
        <w:t>za stejné období</w:t>
      </w:r>
      <w:r>
        <w:t xml:space="preserve"> vzrostl o 12 % na 4.6 miliardy dolarů. Ačkoliv pro některé kategorie časopisů drsné klima v inzerci přetrvává, toto odvětví si v porovnání s odvětvím novin vede vcelku dobře. Ačkoliv se však některým časopisům daří, vydávání časopisů zůstává riskantním podnikem. </w:t>
      </w:r>
      <w:r>
        <w:rPr>
          <w:color w:val="01190F"/>
        </w:rPr>
        <w:t>Během stejných devíti měsíců</w:t>
      </w:r>
      <w:r>
        <w:t xml:space="preserve"> ukončila </w:t>
      </w:r>
      <w:r>
        <w:rPr>
          <w:color w:val="847D81"/>
        </w:rPr>
        <w:t>společnost News Corp.</w:t>
      </w:r>
      <w:r>
        <w:t xml:space="preserve"> vydávání časopisu In Fashion, kdysi slibného módního časopisu pro mladé ženy, společnost Drake Publications Inc. ukončila dlouhodobě problémový časopis Venture a </w:t>
      </w:r>
      <w:r>
        <w:rPr>
          <w:color w:val="58018B"/>
        </w:rPr>
        <w:t>společnost Lang Communications</w:t>
      </w:r>
      <w:r>
        <w:t xml:space="preserve"> ohlásila, že </w:t>
      </w:r>
      <w:r>
        <w:rPr>
          <w:color w:val="B70639"/>
        </w:rPr>
        <w:t>časopis Ms.</w:t>
      </w:r>
      <w:r>
        <w:t xml:space="preserve"> přestane po sedmnácti letech od ledna poskytovat reklamní prostor. </w:t>
      </w:r>
      <w:r>
        <w:rPr>
          <w:color w:val="58018B"/>
        </w:rPr>
        <w:t>Společnost Lang</w:t>
      </w:r>
      <w:r>
        <w:t xml:space="preserve"> snižuje náklady a pokusí se provozovat </w:t>
      </w:r>
      <w:r>
        <w:rPr>
          <w:color w:val="B70639"/>
        </w:rPr>
        <w:t>časopis</w:t>
      </w:r>
      <w:r>
        <w:t xml:space="preserve"> pouze ze zisků z předplatného. Zatím se </w:t>
      </w:r>
      <w:r>
        <w:rPr>
          <w:color w:val="703B01"/>
        </w:rPr>
        <w:t xml:space="preserve">společnost American Health Partners, vydavatel </w:t>
      </w:r>
      <w:r>
        <w:rPr>
          <w:color w:val="F7F1DF"/>
        </w:rPr>
        <w:t>časopisu American Health</w:t>
      </w:r>
      <w:r>
        <w:t xml:space="preserve">, topí v dluzích, a </w:t>
      </w:r>
      <w:r>
        <w:rPr>
          <w:color w:val="118B8A"/>
        </w:rPr>
        <w:t xml:space="preserve">Owen Lipstein, zakladatel a ředitel </w:t>
      </w:r>
      <w:r>
        <w:rPr>
          <w:color w:val="4AFEFA"/>
        </w:rPr>
        <w:t>společnosti</w:t>
      </w:r>
      <w:r>
        <w:t xml:space="preserve">, je nucen </w:t>
      </w:r>
      <w:r>
        <w:rPr>
          <w:color w:val="FCB164"/>
        </w:rPr>
        <w:t xml:space="preserve">k prodeji </w:t>
      </w:r>
      <w:r>
        <w:rPr>
          <w:color w:val="796EE6"/>
        </w:rPr>
        <w:t>časopisu</w:t>
      </w:r>
      <w:r>
        <w:rPr>
          <w:color w:val="FCB164"/>
        </w:rPr>
        <w:t xml:space="preserve"> společnosti Reader's Digest Association Inc</w:t>
      </w:r>
      <w:r>
        <w:t xml:space="preserve">. Nepřítomnost </w:t>
      </w:r>
      <w:r>
        <w:rPr>
          <w:color w:val="118B8A"/>
        </w:rPr>
        <w:t>Lipsteina</w:t>
      </w:r>
      <w:r>
        <w:t xml:space="preserve"> </w:t>
      </w:r>
      <w:r>
        <w:rPr>
          <w:color w:val="04640D"/>
        </w:rPr>
        <w:t>na konferenci</w:t>
      </w:r>
      <w:r>
        <w:t xml:space="preserve"> vyvolala spekulace, že má problémy </w:t>
      </w:r>
      <w:r>
        <w:rPr>
          <w:color w:val="FCB164"/>
        </w:rPr>
        <w:t>s prodejem</w:t>
      </w:r>
      <w:r>
        <w:t xml:space="preserve">. </w:t>
      </w:r>
      <w:r>
        <w:rPr>
          <w:color w:val="118B8A"/>
        </w:rPr>
        <w:t>Lipstein</w:t>
      </w:r>
      <w:r>
        <w:t xml:space="preserve"> řekl v telefonním rozhovoru z New Yorku, že </w:t>
      </w:r>
      <w:r>
        <w:rPr>
          <w:color w:val="FCB164"/>
        </w:rPr>
        <w:t>prodej</w:t>
      </w:r>
      <w:r>
        <w:t xml:space="preserve"> probíhá podle plánu. "</w:t>
      </w:r>
      <w:r>
        <w:rPr>
          <w:color w:val="000D2C"/>
        </w:rPr>
        <w:t>Časopis</w:t>
      </w:r>
      <w:r>
        <w:t xml:space="preserve"> je silný. Je prostě správný čas udělat </w:t>
      </w:r>
      <w:r>
        <w:rPr>
          <w:color w:val="FCB164"/>
        </w:rPr>
        <w:t xml:space="preserve">to, </w:t>
      </w:r>
      <w:r>
        <w:rPr>
          <w:color w:val="53495F"/>
        </w:rPr>
        <w:t>co</w:t>
      </w:r>
      <w:r>
        <w:rPr>
          <w:color w:val="FCB164"/>
        </w:rPr>
        <w:t xml:space="preserve"> děláme</w:t>
      </w:r>
      <w:r>
        <w:t xml:space="preserve">," řekl </w:t>
      </w:r>
      <w:r>
        <w:rPr>
          <w:color w:val="118B8A"/>
        </w:rPr>
        <w:t>Lipstein</w:t>
      </w:r>
      <w:r>
        <w:t xml:space="preserve">. "Časopisy už nemohou být dále považovány za instituce," řekl </w:t>
      </w:r>
      <w:r>
        <w:rPr>
          <w:color w:val="F95475"/>
        </w:rPr>
        <w:t>James Autry, prezident skupiny časopisů společnosti Meredith Corp</w:t>
      </w:r>
      <w:r>
        <w:t xml:space="preserve">. "Vydavatelé zjistí, že </w:t>
      </w:r>
      <w:r>
        <w:rPr>
          <w:color w:val="61FC03"/>
        </w:rPr>
        <w:t>některé časopisy</w:t>
      </w:r>
      <w:r>
        <w:t xml:space="preserve"> splnily </w:t>
      </w:r>
      <w:r>
        <w:rPr>
          <w:color w:val="61FC03"/>
        </w:rPr>
        <w:t>svůj</w:t>
      </w:r>
      <w:r>
        <w:t xml:space="preserve"> úkol a měly by skončit," dodal. "</w:t>
      </w:r>
      <w:r>
        <w:rPr>
          <w:color w:val="5D9608"/>
        </w:rPr>
        <w:t>Časopisy</w:t>
      </w:r>
      <w:r>
        <w:t xml:space="preserve"> by mohly přijít na to, že mají, stejně jako ostatní značky, </w:t>
      </w:r>
      <w:r>
        <w:rPr>
          <w:color w:val="DE98FD"/>
        </w:rPr>
        <w:t>jen omezenou životnost</w:t>
      </w:r>
      <w:r>
        <w:t xml:space="preserve">." Také se ukazuje, že celá řada </w:t>
      </w:r>
      <w:r>
        <w:rPr>
          <w:color w:val="98A088"/>
        </w:rPr>
        <w:t xml:space="preserve">vydavatelů časopisů, </w:t>
      </w:r>
      <w:r>
        <w:rPr>
          <w:color w:val="4F584E"/>
        </w:rPr>
        <w:t>kteří</w:t>
      </w:r>
      <w:r>
        <w:rPr>
          <w:color w:val="98A088"/>
        </w:rPr>
        <w:t xml:space="preserve"> se tradičně spoléhali, že prorazí na novou půdu potenciálně rizikovými novými tituly</w:t>
      </w:r>
      <w:r>
        <w:t xml:space="preserve">, slábne. Více než kdy dříve jsou nezávislé časopisy a malá vydavatelství polykána většími vydavatelskými skupinami, jako jsou </w:t>
      </w:r>
      <w:r>
        <w:rPr>
          <w:color w:val="248AD0"/>
        </w:rPr>
        <w:t xml:space="preserve">společnosti American Express Publishing Corp., jednotka společnosti American Express Co., a společnost Conde Nast Publications Inc., jednotka společnosti Advance Publications Inc., </w:t>
      </w:r>
      <w:r>
        <w:rPr>
          <w:color w:val="5C5300"/>
        </w:rPr>
        <w:t>které</w:t>
      </w:r>
      <w:r>
        <w:rPr>
          <w:color w:val="248AD0"/>
        </w:rPr>
        <w:t xml:space="preserve"> upevňují </w:t>
      </w:r>
      <w:r>
        <w:rPr>
          <w:color w:val="5C5300"/>
        </w:rPr>
        <w:t>svou</w:t>
      </w:r>
      <w:r>
        <w:rPr>
          <w:color w:val="248AD0"/>
        </w:rPr>
        <w:t xml:space="preserve"> pozici, aby</w:t>
      </w:r>
      <w:r>
        <w:t xml:space="preserve"> získaly vliv na inzerenty. Někteří podnikatelé jsou však přesto stále aktivní. </w:t>
      </w:r>
      <w:r>
        <w:rPr>
          <w:color w:val="9F6551"/>
        </w:rPr>
        <w:t>Gerry Ritterman, prezident newyorské společnosti Network Publishing Corp.</w:t>
      </w:r>
      <w:r>
        <w:rPr>
          <w:color w:val="BCFEC6"/>
        </w:rPr>
        <w:t xml:space="preserve">, prodal začátkem tohoto roku </w:t>
      </w:r>
      <w:r>
        <w:rPr>
          <w:color w:val="932C70"/>
        </w:rPr>
        <w:t>svůj</w:t>
      </w:r>
      <w:r>
        <w:rPr>
          <w:color w:val="2B1B04"/>
        </w:rPr>
        <w:t xml:space="preserve"> časopis Soap Opera Digest</w:t>
      </w:r>
      <w:r>
        <w:rPr>
          <w:color w:val="BCFEC6"/>
        </w:rPr>
        <w:t xml:space="preserve"> </w:t>
      </w:r>
      <w:r>
        <w:rPr>
          <w:color w:val="B5AFC4"/>
        </w:rPr>
        <w:t>společnosti News Corp. Ruperta Murdocha</w:t>
      </w:r>
      <w:r>
        <w:t xml:space="preserve">. </w:t>
      </w:r>
      <w:r>
        <w:rPr>
          <w:color w:val="D4C67A"/>
        </w:rPr>
        <w:t>Ritterman</w:t>
      </w:r>
      <w:r>
        <w:t xml:space="preserve"> uvedl, že během následujících šesti měsíců utratí 50 milionů dolarů </w:t>
      </w:r>
      <w:r>
        <w:rPr>
          <w:color w:val="BCFEC6"/>
        </w:rPr>
        <w:t xml:space="preserve">z prodeje </w:t>
      </w:r>
      <w:r>
        <w:rPr>
          <w:color w:val="2B1B04"/>
        </w:rPr>
        <w:t>časopisu Soap Opera Digest</w:t>
      </w:r>
      <w:r>
        <w:t xml:space="preserve"> za nákup nových časopisů. Neuvedl však, o kterých časopisech uvažuje. "</w:t>
      </w:r>
      <w:r>
        <w:rPr>
          <w:color w:val="AE7AA1"/>
        </w:rPr>
        <w:t xml:space="preserve">Časopisy, </w:t>
      </w:r>
      <w:r>
        <w:rPr>
          <w:color w:val="C2A393"/>
        </w:rPr>
        <w:t>které</w:t>
      </w:r>
      <w:r>
        <w:rPr>
          <w:color w:val="AE7AA1"/>
        </w:rPr>
        <w:t xml:space="preserve"> hledám</w:t>
      </w:r>
      <w:r>
        <w:t xml:space="preserve">, jsou nedostatečně rozvinuté," řekl </w:t>
      </w:r>
      <w:r>
        <w:rPr>
          <w:color w:val="D4C67A"/>
        </w:rPr>
        <w:t>Ritterman</w:t>
      </w:r>
      <w:r>
        <w:t xml:space="preserve">. "Mohou být staré nebo nové, ale jsou </w:t>
      </w:r>
      <w:r>
        <w:rPr>
          <w:color w:val="AE7AA1"/>
        </w:rPr>
        <w:t>to</w:t>
      </w:r>
      <w:r>
        <w:t xml:space="preserve"> </w:t>
      </w:r>
      <w:r>
        <w:rPr>
          <w:color w:val="0232FD"/>
        </w:rPr>
        <w:t xml:space="preserve">časopisy, </w:t>
      </w:r>
      <w:r>
        <w:rPr>
          <w:color w:val="6A3A35"/>
        </w:rPr>
        <w:t>u nichž</w:t>
      </w:r>
      <w:r>
        <w:rPr>
          <w:color w:val="0232FD"/>
        </w:rPr>
        <w:t xml:space="preserve"> je třeba zlepšit redakční kvalitu</w:t>
      </w:r>
      <w:r>
        <w:t xml:space="preserve">. Budou </w:t>
      </w:r>
      <w:r>
        <w:rPr>
          <w:color w:val="AE7AA1"/>
        </w:rPr>
        <w:t>to</w:t>
      </w:r>
      <w:r>
        <w:t xml:space="preserve"> nové časopisecké hity.</w:t>
      </w:r>
    </w:p>
    <w:p>
      <w:r>
        <w:rPr>
          <w:b/>
        </w:rPr>
        <w:t>Document number 967</w:t>
      </w:r>
    </w:p>
    <w:p>
      <w:r>
        <w:rPr>
          <w:b/>
        </w:rPr>
        <w:t>Document identifier: wsj1265-001</w:t>
      </w:r>
    </w:p>
    <w:p>
      <w:r>
        <w:rPr>
          <w:color w:val="310106"/>
        </w:rPr>
        <w:t>Společnost MCA Inc.</w:t>
      </w:r>
      <w:r>
        <w:t xml:space="preserve"> uvedla, že </w:t>
      </w:r>
      <w:r>
        <w:rPr>
          <w:color w:val="04640D"/>
        </w:rPr>
        <w:t>jejich</w:t>
      </w:r>
      <w:r>
        <w:rPr>
          <w:color w:val="FEFB0A"/>
        </w:rPr>
        <w:t xml:space="preserve"> jednotka oddělení výroby hraček</w:t>
      </w:r>
      <w:r>
        <w:t xml:space="preserve"> souhlasila </w:t>
      </w:r>
      <w:r>
        <w:rPr>
          <w:color w:val="FB5514"/>
        </w:rPr>
        <w:t xml:space="preserve">s nákupem </w:t>
      </w:r>
      <w:r>
        <w:rPr>
          <w:color w:val="E115C0"/>
        </w:rPr>
        <w:t>společnosti Buddy L Corp., výrobce jedné řady autíček a produktů pro předškolní děti</w:t>
      </w:r>
      <w:r>
        <w:t xml:space="preserve">. Cena nebyla zveřejněna, ale </w:t>
      </w:r>
      <w:r>
        <w:rPr>
          <w:color w:val="00587F"/>
        </w:rPr>
        <w:t xml:space="preserve">výkonný pracovník </w:t>
      </w:r>
      <w:r>
        <w:rPr>
          <w:color w:val="0BC582"/>
        </w:rPr>
        <w:t xml:space="preserve">společnosti LJN Toys Ltd., jednotky </w:t>
      </w:r>
      <w:r>
        <w:rPr>
          <w:color w:val="FEB8C8"/>
        </w:rPr>
        <w:t>společnosti MCA</w:t>
      </w:r>
      <w:r>
        <w:t xml:space="preserve">, uvedl, že </w:t>
      </w:r>
      <w:r>
        <w:rPr>
          <w:color w:val="9E8317"/>
        </w:rPr>
        <w:t xml:space="preserve">společnost Buddy L, </w:t>
      </w:r>
      <w:r>
        <w:rPr>
          <w:color w:val="01190F"/>
        </w:rPr>
        <w:t>která</w:t>
      </w:r>
      <w:r>
        <w:rPr>
          <w:color w:val="9E8317"/>
        </w:rPr>
        <w:t xml:space="preserve"> je v rukou malého počtu vlastníků</w:t>
      </w:r>
      <w:r>
        <w:t xml:space="preserve">, měla roční obrat přes 20 milionů dolarů. </w:t>
      </w:r>
      <w:r>
        <w:rPr>
          <w:color w:val="9E8317"/>
        </w:rPr>
        <w:t>40 let starý koncern Buddy L se sídlem v New Yorku</w:t>
      </w:r>
      <w:r>
        <w:t xml:space="preserve"> navrhuje a vyvíjí hračky pod názvem "Buddy L" a "My First Buddy", řekl. </w:t>
      </w:r>
      <w:r>
        <w:rPr>
          <w:color w:val="310106"/>
        </w:rPr>
        <w:t>Společnost MCA</w:t>
      </w:r>
      <w:r>
        <w:t xml:space="preserve"> uvedla, že očekává, že </w:t>
      </w:r>
      <w:r>
        <w:rPr>
          <w:color w:val="FB5514"/>
        </w:rPr>
        <w:t>plánovaná transakce</w:t>
      </w:r>
      <w:r>
        <w:t xml:space="preserve"> bude uzavřena "nejpozději do 10. listopadu.</w:t>
      </w:r>
    </w:p>
    <w:p>
      <w:r>
        <w:rPr>
          <w:b/>
        </w:rPr>
        <w:t>Document number 968</w:t>
      </w:r>
    </w:p>
    <w:p>
      <w:r>
        <w:rPr>
          <w:b/>
        </w:rPr>
        <w:t>Document identifier: wsj1266-001</w:t>
      </w:r>
    </w:p>
    <w:p>
      <w:r>
        <w:t xml:space="preserve">(Ke </w:t>
      </w:r>
      <w:r>
        <w:rPr>
          <w:color w:val="310106"/>
        </w:rPr>
        <w:t>svému</w:t>
      </w:r>
      <w:r>
        <w:t xml:space="preserve"> stému výročí bude </w:t>
      </w:r>
      <w:r>
        <w:rPr>
          <w:color w:val="310106"/>
        </w:rPr>
        <w:t>Wall Street Journal</w:t>
      </w:r>
      <w:r>
        <w:t xml:space="preserve"> referovat </w:t>
      </w:r>
      <w:r>
        <w:rPr>
          <w:color w:val="04640D"/>
        </w:rPr>
        <w:t xml:space="preserve">o událostech uplynulého století, </w:t>
      </w:r>
      <w:r>
        <w:rPr>
          <w:color w:val="FEFB0A"/>
        </w:rPr>
        <w:t>které</w:t>
      </w:r>
      <w:r>
        <w:rPr>
          <w:color w:val="04640D"/>
        </w:rPr>
        <w:t xml:space="preserve"> jsou milníky americké obchodní historie</w:t>
      </w:r>
      <w:r>
        <w:t xml:space="preserve">.) </w:t>
      </w:r>
      <w:r>
        <w:rPr>
          <w:color w:val="FB5514"/>
        </w:rPr>
        <w:t>FRANKLINOVA NÁRODNÍ BANKA</w:t>
      </w:r>
      <w:r>
        <w:t xml:space="preserve"> ZEMŘELA ve 3 hodiny odpoledne východního letního času dne 8. října </w:t>
      </w:r>
      <w:r>
        <w:rPr>
          <w:color w:val="E115C0"/>
        </w:rPr>
        <w:t>1974</w:t>
      </w:r>
      <w:r>
        <w:t xml:space="preserve">, avšak byla vzápětí oživena novými majiteli, aby během recese podpořila důvěru v jiné banky. Arthur Burns, předseda Rady </w:t>
      </w:r>
      <w:r>
        <w:rPr>
          <w:color w:val="00587F"/>
        </w:rPr>
        <w:t>federálního rezervního systému</w:t>
      </w:r>
      <w:r>
        <w:t>, řekl, že "</w:t>
      </w:r>
      <w:r>
        <w:rPr>
          <w:color w:val="0BC582"/>
        </w:rPr>
        <w:t xml:space="preserve">štěstí" </w:t>
      </w:r>
      <w:r>
        <w:rPr>
          <w:color w:val="FEB8C8"/>
        </w:rPr>
        <w:t>vlády</w:t>
      </w:r>
      <w:r>
        <w:rPr>
          <w:color w:val="0BC582"/>
        </w:rPr>
        <w:t xml:space="preserve">, </w:t>
      </w:r>
      <w:r>
        <w:rPr>
          <w:color w:val="9E8317"/>
        </w:rPr>
        <w:t>díky němuž</w:t>
      </w:r>
      <w:r>
        <w:rPr>
          <w:color w:val="0BC582"/>
        </w:rPr>
        <w:t xml:space="preserve"> se podařilo </w:t>
      </w:r>
      <w:r>
        <w:rPr>
          <w:color w:val="01190F"/>
        </w:rPr>
        <w:t>banku</w:t>
      </w:r>
      <w:r>
        <w:rPr>
          <w:color w:val="0BC582"/>
        </w:rPr>
        <w:t xml:space="preserve"> udržet - navzdory tomu, že byla tehdejším největším bankovním selháním v USA</w:t>
      </w:r>
      <w:r>
        <w:t xml:space="preserve"> - , zabránilo "vlně šoků </w:t>
      </w:r>
      <w:r>
        <w:rPr>
          <w:color w:val="847D81"/>
        </w:rPr>
        <w:t>v celé zemi</w:t>
      </w:r>
      <w:r>
        <w:t xml:space="preserve"> i ve světě". </w:t>
      </w:r>
      <w:r>
        <w:rPr>
          <w:color w:val="58018B"/>
        </w:rPr>
        <w:t xml:space="preserve">Vládní úředníci, </w:t>
      </w:r>
      <w:r>
        <w:rPr>
          <w:color w:val="B70639"/>
        </w:rPr>
        <w:t>kteří</w:t>
      </w:r>
      <w:r>
        <w:rPr>
          <w:color w:val="58018B"/>
        </w:rPr>
        <w:t xml:space="preserve"> měsíce zkoumali </w:t>
      </w:r>
      <w:r>
        <w:rPr>
          <w:color w:val="703B01"/>
        </w:rPr>
        <w:t>tuto banku</w:t>
      </w:r>
      <w:r>
        <w:t xml:space="preserve">, připravili sloučení se společností European-American Bank &amp; Trust, vlastněnou šesti zahraničními bankami, aby zabránili </w:t>
      </w:r>
      <w:r>
        <w:rPr>
          <w:color w:val="FB5514"/>
        </w:rPr>
        <w:t>jejímu</w:t>
      </w:r>
      <w:r>
        <w:t xml:space="preserve"> uzavření. Federální pojištění pak ochránilo 631163 vkladatelů </w:t>
      </w:r>
      <w:r>
        <w:rPr>
          <w:color w:val="FB5514"/>
        </w:rPr>
        <w:t>této banky</w:t>
      </w:r>
      <w:r>
        <w:t xml:space="preserve">. Krize vyvrcholila </w:t>
      </w:r>
      <w:r>
        <w:rPr>
          <w:color w:val="F7F1DF"/>
        </w:rPr>
        <w:t xml:space="preserve">10. května </w:t>
      </w:r>
      <w:r>
        <w:rPr>
          <w:color w:val="118B8A"/>
        </w:rPr>
        <w:t>1974</w:t>
      </w:r>
      <w:r>
        <w:rPr>
          <w:color w:val="F7F1DF"/>
        </w:rPr>
        <w:t xml:space="preserve">, </w:t>
      </w:r>
      <w:r>
        <w:rPr>
          <w:color w:val="4AFEFA"/>
        </w:rPr>
        <w:t>kdy</w:t>
      </w:r>
      <w:r>
        <w:rPr>
          <w:color w:val="F7F1DF"/>
        </w:rPr>
        <w:t xml:space="preserve"> </w:t>
      </w:r>
      <w:r>
        <w:rPr>
          <w:color w:val="FCB164"/>
        </w:rPr>
        <w:t>banka</w:t>
      </w:r>
      <w:r>
        <w:rPr>
          <w:color w:val="F7F1DF"/>
        </w:rPr>
        <w:t xml:space="preserve"> zveřejnila "velmi vážné" devizové ztráty kvůli "neautorizovaným" obchodům</w:t>
      </w:r>
      <w:r>
        <w:t xml:space="preserve">. Následovaly masivní výběry a objevil se </w:t>
      </w:r>
      <w:r>
        <w:rPr>
          <w:color w:val="796EE6"/>
        </w:rPr>
        <w:t xml:space="preserve">krátký pokus o záchranu s politickým podtextem, </w:t>
      </w:r>
      <w:r>
        <w:rPr>
          <w:color w:val="000D2C"/>
        </w:rPr>
        <w:t>jehož</w:t>
      </w:r>
      <w:r>
        <w:rPr>
          <w:color w:val="796EE6"/>
        </w:rPr>
        <w:t xml:space="preserve"> součástí bylo 1.77 miliardy dolarů v půjčkách </w:t>
      </w:r>
      <w:r>
        <w:rPr>
          <w:color w:val="53495F"/>
        </w:rPr>
        <w:t>Federální rezervní banky</w:t>
      </w:r>
      <w:r>
        <w:t xml:space="preserve">. Během šesti let bylo za nezákonné zneužívání fondů </w:t>
      </w:r>
      <w:r>
        <w:rPr>
          <w:color w:val="FB5514"/>
        </w:rPr>
        <w:t>Franklinovy banky</w:t>
      </w:r>
      <w:r>
        <w:t xml:space="preserve"> odsouzeno </w:t>
      </w:r>
      <w:r>
        <w:rPr>
          <w:color w:val="F95475"/>
        </w:rPr>
        <w:t>mnoho lidí</w:t>
      </w:r>
      <w:r>
        <w:t xml:space="preserve">. V červnu roku 1980 byl usvědčen z podvodu a křivé přísahy a odsouzen k 25 letům vězení </w:t>
      </w:r>
      <w:r>
        <w:rPr>
          <w:color w:val="61FC03"/>
        </w:rPr>
        <w:t xml:space="preserve">Michele Sindona - italský finančník, </w:t>
      </w:r>
      <w:r>
        <w:rPr>
          <w:color w:val="5D9608"/>
        </w:rPr>
        <w:t>který</w:t>
      </w:r>
      <w:r>
        <w:rPr>
          <w:color w:val="61FC03"/>
        </w:rPr>
        <w:t xml:space="preserve"> v červenci 1972 koupil 22% blok cenných papírů </w:t>
      </w:r>
      <w:r>
        <w:rPr>
          <w:color w:val="DE98FD"/>
        </w:rPr>
        <w:t>Franklinovy banky</w:t>
      </w:r>
      <w:r>
        <w:rPr>
          <w:color w:val="61FC03"/>
        </w:rPr>
        <w:t xml:space="preserve"> od společnosti Loews Corp. vedené Laurencem A. Tischem</w:t>
      </w:r>
      <w:r>
        <w:t xml:space="preserve">. Připojeno bylo ještě obvinění, že </w:t>
      </w:r>
      <w:r>
        <w:rPr>
          <w:color w:val="61FC03"/>
        </w:rPr>
        <w:t>Sindona</w:t>
      </w:r>
      <w:r>
        <w:t xml:space="preserve"> přečerpal 45 milionů dolarů z fondů </w:t>
      </w:r>
      <w:r>
        <w:rPr>
          <w:color w:val="FB5514"/>
        </w:rPr>
        <w:t>Franklinovy banky</w:t>
      </w:r>
      <w:r>
        <w:t xml:space="preserve"> do jiných </w:t>
      </w:r>
      <w:r>
        <w:rPr>
          <w:color w:val="61FC03"/>
        </w:rPr>
        <w:t>svých</w:t>
      </w:r>
      <w:r>
        <w:t xml:space="preserve"> podniků. (</w:t>
      </w:r>
      <w:r>
        <w:rPr>
          <w:color w:val="61FC03"/>
        </w:rPr>
        <w:t>Sindona</w:t>
      </w:r>
      <w:r>
        <w:t xml:space="preserve"> v roce 1979 předstíral dva a půl měsíce </w:t>
      </w:r>
      <w:r>
        <w:rPr>
          <w:color w:val="61FC03"/>
        </w:rPr>
        <w:t>svůj</w:t>
      </w:r>
      <w:r>
        <w:t xml:space="preserve"> "únos", aby oddálil soud.) Během let 1976 až 1979 se </w:t>
      </w:r>
      <w:r>
        <w:rPr>
          <w:color w:val="98A088"/>
        </w:rPr>
        <w:t xml:space="preserve">další bývalí představitelé </w:t>
      </w:r>
      <w:r>
        <w:rPr>
          <w:color w:val="4F584E"/>
        </w:rPr>
        <w:t>Franklinovy banky</w:t>
      </w:r>
      <w:r>
        <w:t xml:space="preserve"> buď přiznali nebo </w:t>
      </w:r>
      <w:r>
        <w:rPr>
          <w:color w:val="98A088"/>
        </w:rPr>
        <w:t>jim</w:t>
      </w:r>
      <w:r>
        <w:t xml:space="preserve"> byla dokázána vina </w:t>
      </w:r>
      <w:r>
        <w:rPr>
          <w:color w:val="248AD0"/>
        </w:rPr>
        <w:t xml:space="preserve">za zneužití pravomoci, včetně podezřelých transakcí k zakrytí ztrát </w:t>
      </w:r>
      <w:r>
        <w:rPr>
          <w:color w:val="5C5300"/>
        </w:rPr>
        <w:t>banky</w:t>
      </w:r>
      <w:r>
        <w:t xml:space="preserve">. </w:t>
      </w:r>
      <w:r>
        <w:rPr>
          <w:color w:val="9F6551"/>
        </w:rPr>
        <w:t xml:space="preserve">Sindona, </w:t>
      </w:r>
      <w:r>
        <w:rPr>
          <w:color w:val="BCFEC6"/>
        </w:rPr>
        <w:t>svého</w:t>
      </w:r>
      <w:r>
        <w:rPr>
          <w:color w:val="9F6551"/>
        </w:rPr>
        <w:t xml:space="preserve"> času finanční poradce Vatikánu s údajným napojením na mafii</w:t>
      </w:r>
      <w:r>
        <w:rPr>
          <w:color w:val="932C70"/>
        </w:rPr>
        <w:t>, zemřel 22. března 1986 ve věku 65 let, údajně po vypití kávy s kyanidem v italském vězení</w:t>
      </w:r>
      <w:r>
        <w:t xml:space="preserve">. Stalo se </w:t>
      </w:r>
      <w:r>
        <w:rPr>
          <w:color w:val="932C70"/>
        </w:rPr>
        <w:t>to</w:t>
      </w:r>
      <w:r>
        <w:t xml:space="preserve"> čtyři dny poté, co byl odsouzen na doživotí za objednávku vraždy v roce 1979. Italští policejní soudci označili </w:t>
      </w:r>
      <w:r>
        <w:rPr>
          <w:color w:val="9F6551"/>
        </w:rPr>
        <w:t>jeho</w:t>
      </w:r>
      <w:r>
        <w:rPr>
          <w:color w:val="932C70"/>
        </w:rPr>
        <w:t xml:space="preserve"> smrt</w:t>
      </w:r>
      <w:r>
        <w:t xml:space="preserve"> za sebevraždu.</w:t>
      </w:r>
    </w:p>
    <w:p>
      <w:r>
        <w:rPr>
          <w:b/>
        </w:rPr>
        <w:t>Document number 969</w:t>
      </w:r>
    </w:p>
    <w:p>
      <w:r>
        <w:rPr>
          <w:b/>
        </w:rPr>
        <w:t>Document identifier: wsj1267-001</w:t>
      </w:r>
    </w:p>
    <w:p>
      <w:r>
        <w:rPr>
          <w:color w:val="310106"/>
        </w:rPr>
        <w:t xml:space="preserve">V nenápadné kancelářské budově na jih od Los Angeles se monitoruje a pitvá </w:t>
      </w:r>
      <w:r>
        <w:rPr>
          <w:color w:val="04640D"/>
        </w:rPr>
        <w:t>lidské chování</w:t>
      </w:r>
      <w:r>
        <w:rPr>
          <w:color w:val="310106"/>
        </w:rPr>
        <w:t xml:space="preserve"> a nakonec se </w:t>
      </w:r>
      <w:r>
        <w:rPr>
          <w:color w:val="04640D"/>
        </w:rPr>
        <w:t>s ním</w:t>
      </w:r>
      <w:r>
        <w:rPr>
          <w:color w:val="310106"/>
        </w:rPr>
        <w:t xml:space="preserve"> manipuluje</w:t>
      </w:r>
      <w:r>
        <w:t xml:space="preserve">. Napříč obrazovkou se vine </w:t>
      </w:r>
      <w:r>
        <w:rPr>
          <w:color w:val="FEFB0A"/>
        </w:rPr>
        <w:t>klikatá čára</w:t>
      </w:r>
      <w:r>
        <w:t xml:space="preserve"> a nepravidelně osciluje, když </w:t>
      </w:r>
      <w:r>
        <w:rPr>
          <w:color w:val="FB5514"/>
        </w:rPr>
        <w:t>pokusné subjekty připojené k přenosným počítačům sekundu po sekundě</w:t>
      </w:r>
      <w:r>
        <w:t xml:space="preserve"> zaznamenávají </w:t>
      </w:r>
      <w:r>
        <w:rPr>
          <w:color w:val="FB5514"/>
        </w:rPr>
        <w:t>své</w:t>
      </w:r>
      <w:r>
        <w:t xml:space="preserve"> reakce na poznámky řečníka. Souhlas, nesouhlas, nuda, rozptýlení pozornosti, vše může být vyvozeno na základě pootočení číselníku. V jiném experimentu prozrazuje složitý graf s barevnými kódy, jak byly formovány </w:t>
      </w:r>
      <w:r>
        <w:rPr>
          <w:color w:val="E115C0"/>
        </w:rPr>
        <w:t>názory lidí</w:t>
      </w:r>
      <w:r>
        <w:t xml:space="preserve"> - a jak mohou být přetvářeny. </w:t>
      </w:r>
      <w:r>
        <w:rPr>
          <w:color w:val="00587F"/>
        </w:rPr>
        <w:t xml:space="preserve">Donald Vinson, </w:t>
      </w:r>
      <w:r>
        <w:rPr>
          <w:color w:val="0BC582"/>
        </w:rPr>
        <w:t>který</w:t>
      </w:r>
      <w:r>
        <w:rPr>
          <w:color w:val="00587F"/>
        </w:rPr>
        <w:t xml:space="preserve"> </w:t>
      </w:r>
      <w:r>
        <w:rPr>
          <w:color w:val="FEB8C8"/>
        </w:rPr>
        <w:t>na experimenty</w:t>
      </w:r>
      <w:r>
        <w:rPr>
          <w:color w:val="00587F"/>
        </w:rPr>
        <w:t xml:space="preserve"> dohlíží</w:t>
      </w:r>
      <w:r>
        <w:t xml:space="preserve">, není žádný badatel odtržený od života. Stojí </w:t>
      </w:r>
      <w:r>
        <w:rPr>
          <w:color w:val="9E8317"/>
        </w:rPr>
        <w:t>v čele</w:t>
      </w:r>
      <w:r>
        <w:rPr>
          <w:color w:val="01190F"/>
        </w:rPr>
        <w:t xml:space="preserve"> společnosti Litigation Sciences Inc., </w:t>
      </w:r>
      <w:r>
        <w:rPr>
          <w:color w:val="847D81"/>
        </w:rPr>
        <w:t xml:space="preserve">největší právnické poradenské firmy </w:t>
      </w:r>
      <w:r>
        <w:rPr>
          <w:color w:val="58018B"/>
        </w:rPr>
        <w:t>v zemi</w:t>
      </w:r>
      <w:r>
        <w:rPr>
          <w:color w:val="847D81"/>
        </w:rPr>
        <w:t xml:space="preserve">, </w:t>
      </w:r>
      <w:r>
        <w:rPr>
          <w:color w:val="B70639"/>
        </w:rPr>
        <w:t>která</w:t>
      </w:r>
      <w:r>
        <w:rPr>
          <w:color w:val="703B01"/>
        </w:rPr>
        <w:t xml:space="preserve"> pomáhá americkým podnikatelům při přípravě vysoce rizikových soudních sporů tím, že předpovídá a formuje reakce porotců</w:t>
      </w:r>
      <w:r>
        <w:t xml:space="preserve">. </w:t>
      </w:r>
      <w:r>
        <w:rPr>
          <w:color w:val="F7F1DF"/>
        </w:rPr>
        <w:t>V tomto procesu</w:t>
      </w:r>
      <w:r>
        <w:t xml:space="preserve"> přetváří </w:t>
      </w:r>
      <w:r>
        <w:rPr>
          <w:color w:val="01190F"/>
        </w:rPr>
        <w:t>společnost Litigation Sciences</w:t>
      </w:r>
      <w:r>
        <w:t xml:space="preserve"> tiše, avšak neúprosně, svět práva. </w:t>
      </w:r>
      <w:r>
        <w:rPr>
          <w:color w:val="01190F"/>
        </w:rPr>
        <w:t xml:space="preserve">Společnost Litigation Sciences, jednotka společnosti Saatchi &amp; Saatchi PLC, </w:t>
      </w:r>
      <w:r>
        <w:rPr>
          <w:color w:val="118B8A"/>
        </w:rPr>
        <w:t>která</w:t>
      </w:r>
      <w:r>
        <w:rPr>
          <w:color w:val="01190F"/>
        </w:rPr>
        <w:t xml:space="preserve"> je mimo právní svět málo známá, ale v oboru je mocnou hybnou silou</w:t>
      </w:r>
      <w:r>
        <w:t xml:space="preserve">, zaměstnává přes 100 psychologů, sociologů, odborníků na marketing, grafiků a techniků. Dvacet jedna </w:t>
      </w:r>
      <w:r>
        <w:rPr>
          <w:color w:val="01190F"/>
        </w:rPr>
        <w:t>jejích</w:t>
      </w:r>
      <w:r>
        <w:t xml:space="preserve"> pracovníků má titul Ph.D. Kromě jiných služeb poskytuje </w:t>
      </w:r>
      <w:r>
        <w:rPr>
          <w:color w:val="01190F"/>
        </w:rPr>
        <w:t>tato firma</w:t>
      </w:r>
      <w:r>
        <w:t xml:space="preserve"> průzkum veřejného mínění před soudním procesem, vytváří profily "ideálních" porotců, sestavuje simulovaný proces a vybírá "stínové" porotce, školí právníky a svědky a navrhuje grafický obraz soudní síně. Podobně jako </w:t>
      </w:r>
      <w:r>
        <w:rPr>
          <w:color w:val="4AFEFA"/>
        </w:rPr>
        <w:t>jejich</w:t>
      </w:r>
      <w:r>
        <w:t xml:space="preserve"> protějšky v politickém poradenství a marketingu produktů přesvědčují </w:t>
      </w:r>
      <w:r>
        <w:rPr>
          <w:color w:val="4AFEFA"/>
        </w:rPr>
        <w:t>soudní poradci</w:t>
      </w:r>
      <w:r>
        <w:t xml:space="preserve"> </w:t>
      </w:r>
      <w:r>
        <w:rPr>
          <w:color w:val="FCB164"/>
        </w:rPr>
        <w:t>své</w:t>
      </w:r>
      <w:r>
        <w:rPr>
          <w:color w:val="796EE6"/>
        </w:rPr>
        <w:t xml:space="preserve"> klienty</w:t>
      </w:r>
      <w:r>
        <w:t xml:space="preserve">, aby zlehčili složité či nejednoznačné záležitosti, zjednodušili </w:t>
      </w:r>
      <w:r>
        <w:rPr>
          <w:color w:val="796EE6"/>
        </w:rPr>
        <w:t>svá</w:t>
      </w:r>
      <w:r>
        <w:t xml:space="preserve"> sdělení a vypěstovali u </w:t>
      </w:r>
      <w:r>
        <w:rPr>
          <w:color w:val="796EE6"/>
        </w:rPr>
        <w:t>své</w:t>
      </w:r>
      <w:r>
        <w:t xml:space="preserve"> cílové skupiny v psychologickém smyslu chuť učinit žádoucí volbu. S tím, jak verdikty poroty neustále nabývají na objemu, jsou </w:t>
      </w:r>
      <w:r>
        <w:rPr>
          <w:color w:val="000D2C"/>
        </w:rPr>
        <w:t>společnosti</w:t>
      </w:r>
      <w:r>
        <w:t xml:space="preserve"> stále ochotnější platit za takovéto poradenství ohromné sumy. Nedávno pomohla </w:t>
      </w:r>
      <w:r>
        <w:rPr>
          <w:color w:val="01190F"/>
        </w:rPr>
        <w:t>společnost Litigation Sciences</w:t>
      </w:r>
      <w:r>
        <w:t xml:space="preserve"> </w:t>
      </w:r>
      <w:r>
        <w:rPr>
          <w:color w:val="53495F"/>
        </w:rPr>
        <w:t>společnosti Penzoil Co.</w:t>
      </w:r>
      <w:r>
        <w:t xml:space="preserve"> vyhrát výrok poroty v hodnotě 10.5 miliardy dolarů proti společnosti Texaco Inc. Radila také </w:t>
      </w:r>
      <w:r>
        <w:rPr>
          <w:color w:val="F95475"/>
        </w:rPr>
        <w:t>Národní fotbalové lize</w:t>
      </w:r>
      <w:r>
        <w:t xml:space="preserve"> při </w:t>
      </w:r>
      <w:r>
        <w:rPr>
          <w:color w:val="F95475"/>
        </w:rPr>
        <w:t>její</w:t>
      </w:r>
      <w:r>
        <w:t xml:space="preserve"> převážně úspěšné obhajobě proti antitrustovým pokutám od Fotbalové ligy </w:t>
      </w:r>
      <w:r>
        <w:rPr>
          <w:color w:val="61FC03"/>
        </w:rPr>
        <w:t>Spojených států</w:t>
      </w:r>
      <w:r>
        <w:t xml:space="preserve">. A pomohla vyhrát obhajobě </w:t>
      </w:r>
      <w:r>
        <w:rPr>
          <w:color w:val="5D9608"/>
        </w:rPr>
        <w:t xml:space="preserve">proti žalobám týkajícím se právní odpovědnosti výrobce za výrobek, </w:t>
      </w:r>
      <w:r>
        <w:rPr>
          <w:color w:val="DE98FD"/>
        </w:rPr>
        <w:t>jež</w:t>
      </w:r>
      <w:r>
        <w:rPr>
          <w:color w:val="5D9608"/>
        </w:rPr>
        <w:t xml:space="preserve"> zahrnovaly řadu produktů, od pneumatik značky Firestone 500 až po lék proti nevolnosti Bendectin</w:t>
      </w:r>
      <w:r>
        <w:t xml:space="preserve">. Převážně v důsledku těchto kauz vzrostla </w:t>
      </w:r>
      <w:r>
        <w:rPr>
          <w:color w:val="01190F"/>
        </w:rPr>
        <w:t>společnost Litigation Sciences</w:t>
      </w:r>
      <w:r>
        <w:t xml:space="preserve"> v posledních dvou letech na dvojnásobek </w:t>
      </w:r>
      <w:r>
        <w:rPr>
          <w:color w:val="01190F"/>
        </w:rPr>
        <w:t>své</w:t>
      </w:r>
      <w:r>
        <w:t xml:space="preserve"> původní velikosti. </w:t>
      </w:r>
      <w:r>
        <w:rPr>
          <w:color w:val="01190F"/>
        </w:rPr>
        <w:t>Její</w:t>
      </w:r>
      <w:r>
        <w:t xml:space="preserve"> příjmy za rok 1988 dosáhly 25 milionů dolarů. Mezitím se </w:t>
      </w:r>
      <w:r>
        <w:rPr>
          <w:color w:val="01190F"/>
        </w:rPr>
        <w:t>jí</w:t>
      </w:r>
      <w:r>
        <w:t xml:space="preserve"> téměř denně rodí nová konkurence; vzniklo asi 300 nových firem - mnohé jen s jedním zaměstnancem. </w:t>
      </w:r>
      <w:r>
        <w:rPr>
          <w:color w:val="00587F"/>
        </w:rPr>
        <w:t>Vinson</w:t>
      </w:r>
      <w:r>
        <w:t xml:space="preserve"> odhaduje, že celkové příjmy v tomto odvětví se blíží 200 milionům dolarů. </w:t>
      </w:r>
      <w:r>
        <w:rPr>
          <w:color w:val="98A088"/>
        </w:rPr>
        <w:t xml:space="preserve">U jakéhokoli případu, </w:t>
      </w:r>
      <w:r>
        <w:rPr>
          <w:color w:val="4F584E"/>
        </w:rPr>
        <w:t>kde</w:t>
      </w:r>
      <w:r>
        <w:rPr>
          <w:color w:val="98A088"/>
        </w:rPr>
        <w:t xml:space="preserve"> jde o velké peníze</w:t>
      </w:r>
      <w:r>
        <w:t xml:space="preserve">, </w:t>
      </w:r>
      <w:r>
        <w:rPr>
          <w:color w:val="248AD0"/>
        </w:rPr>
        <w:t>si</w:t>
      </w:r>
      <w:r>
        <w:t xml:space="preserve"> můžete být jisti, že jedna nebo druhá strana, nebo dokonce obě, využívají soudní konzultanty. Navzdory </w:t>
      </w:r>
      <w:r>
        <w:rPr>
          <w:color w:val="5C5300"/>
        </w:rPr>
        <w:t>své</w:t>
      </w:r>
      <w:r>
        <w:t xml:space="preserve"> všudypřítomnosti nejsou však </w:t>
      </w:r>
      <w:r>
        <w:rPr>
          <w:color w:val="5C5300"/>
        </w:rPr>
        <w:t>konzultanti</w:t>
      </w:r>
      <w:r>
        <w:t xml:space="preserve"> vítáni bezpodmínečně. Někteří právníci a vědci vnímají vizi amerického porotního systému vytvořenou badateli z oblasti sociálních věd jako na hony vzdálenou ideálu představovanému v textech občanské nauky a připomínanému na filmovém plátně. V dnes již klasickém filmu "Dvanáct rozhněvaných mužů" odhaluje tavící kotel diskusí </w:t>
      </w:r>
      <w:r>
        <w:rPr>
          <w:color w:val="9F6551"/>
        </w:rPr>
        <w:t xml:space="preserve">předpojatost každého </w:t>
      </w:r>
      <w:r>
        <w:rPr>
          <w:color w:val="BCFEC6"/>
        </w:rPr>
        <w:t>z porotců</w:t>
      </w:r>
      <w:r>
        <w:t xml:space="preserve"> a znemožňuje tak, aby při vynesení rozsudku hrála jakoukoli roli. Po dlouhých hodinách rozepří a diskusí se </w:t>
      </w:r>
      <w:r>
        <w:rPr>
          <w:color w:val="932C70"/>
        </w:rPr>
        <w:t>tato porota</w:t>
      </w:r>
      <w:r>
        <w:t xml:space="preserve"> nakonec zaměřuje na fakta s téměř dokonalou objektivitou. Ve skutečném životě nemusí </w:t>
      </w:r>
      <w:r>
        <w:rPr>
          <w:color w:val="2B1B04"/>
        </w:rPr>
        <w:t>porotci</w:t>
      </w:r>
      <w:r>
        <w:t xml:space="preserve"> vždy pracovat tímto způsobem, avšak někteří soudní pozorovatelé se ptají, proč by neměli být spíše povzbuzováni k tomu, aby tak pracovali, než aby byli naprogramováni opačně. </w:t>
      </w:r>
      <w:r>
        <w:rPr>
          <w:color w:val="B5AFC4"/>
        </w:rPr>
        <w:t xml:space="preserve">Soudní poradenství </w:t>
      </w:r>
      <w:r>
        <w:rPr>
          <w:color w:val="D4C67A"/>
        </w:rPr>
        <w:t>společnosti Litigation</w:t>
      </w:r>
      <w:r>
        <w:rPr>
          <w:color w:val="B5AFC4"/>
        </w:rPr>
        <w:t xml:space="preserve"> je, jak </w:t>
      </w:r>
      <w:r>
        <w:rPr>
          <w:color w:val="AE7AA1"/>
        </w:rPr>
        <w:t>to</w:t>
      </w:r>
      <w:r>
        <w:rPr>
          <w:color w:val="B5AFC4"/>
        </w:rPr>
        <w:t xml:space="preserve"> vyjádřil </w:t>
      </w:r>
      <w:r>
        <w:rPr>
          <w:color w:val="C2A393"/>
        </w:rPr>
        <w:t>newyorský právní zástupce Donald Zoeller</w:t>
      </w:r>
      <w:r>
        <w:rPr>
          <w:color w:val="B5AFC4"/>
        </w:rPr>
        <w:t>, "vysoce manipulační</w:t>
      </w:r>
      <w:r>
        <w:t>". Dodává: "</w:t>
      </w:r>
      <w:r>
        <w:rPr>
          <w:color w:val="0232FD"/>
        </w:rPr>
        <w:t xml:space="preserve">Představa, </w:t>
      </w:r>
      <w:r>
        <w:rPr>
          <w:color w:val="6A3A35"/>
        </w:rPr>
        <w:t>kterou</w:t>
      </w:r>
      <w:r>
        <w:rPr>
          <w:color w:val="0232FD"/>
        </w:rPr>
        <w:t xml:space="preserve"> se snaží prodat</w:t>
      </w:r>
      <w:r>
        <w:t xml:space="preserve">, je, že </w:t>
      </w:r>
      <w:r>
        <w:rPr>
          <w:color w:val="BA6801"/>
        </w:rPr>
        <w:t>porotci</w:t>
      </w:r>
      <w:r>
        <w:t xml:space="preserve"> nečiní </w:t>
      </w:r>
      <w:r>
        <w:rPr>
          <w:color w:val="BA6801"/>
        </w:rPr>
        <w:t>svá</w:t>
      </w:r>
      <w:r>
        <w:t xml:space="preserve"> rozhodnutí racionálně. </w:t>
      </w:r>
      <w:r>
        <w:rPr>
          <w:color w:val="168E5C"/>
        </w:rPr>
        <w:t xml:space="preserve">Avšak </w:t>
      </w:r>
      <w:r>
        <w:rPr>
          <w:color w:val="16C0D0"/>
        </w:rPr>
        <w:t>oni</w:t>
      </w:r>
      <w:r>
        <w:rPr>
          <w:color w:val="168E5C"/>
        </w:rPr>
        <w:t xml:space="preserve"> se také snaží přimět </w:t>
      </w:r>
      <w:r>
        <w:rPr>
          <w:color w:val="C62100"/>
        </w:rPr>
        <w:t>porotce</w:t>
      </w:r>
      <w:r>
        <w:rPr>
          <w:color w:val="168E5C"/>
        </w:rPr>
        <w:t>, aby</w:t>
      </w:r>
      <w:r>
        <w:t xml:space="preserve"> </w:t>
      </w:r>
      <w:r>
        <w:rPr>
          <w:color w:val="014347"/>
        </w:rPr>
        <w:t>o věcech nerozhodovali racionálně</w:t>
      </w:r>
      <w:r>
        <w:t xml:space="preserve">. </w:t>
      </w:r>
      <w:r>
        <w:rPr>
          <w:color w:val="233809"/>
        </w:rPr>
        <w:t>To</w:t>
      </w:r>
      <w:r>
        <w:t xml:space="preserve"> je </w:t>
      </w:r>
      <w:r>
        <w:rPr>
          <w:color w:val="42083B"/>
        </w:rPr>
        <w:t>podle mě</w:t>
      </w:r>
      <w:r>
        <w:t xml:space="preserve"> znepokojující." </w:t>
      </w:r>
      <w:r>
        <w:rPr>
          <w:color w:val="42083B"/>
        </w:rPr>
        <w:t>Zoeller</w:t>
      </w:r>
      <w:r>
        <w:t xml:space="preserve"> však také uznává, že </w:t>
      </w:r>
      <w:r>
        <w:rPr>
          <w:color w:val="82785D"/>
        </w:rPr>
        <w:t>konzultanti</w:t>
      </w:r>
      <w:r>
        <w:t xml:space="preserve"> mohou být velmi efektivní. "Došlo to až tak daleko, že je-li případ dost velký, je téměř profesionální pochybení nevyužít </w:t>
      </w:r>
      <w:r>
        <w:rPr>
          <w:color w:val="82785D"/>
        </w:rPr>
        <w:t>je</w:t>
      </w:r>
      <w:r>
        <w:t xml:space="preserve">," říká. Jiní si stěžují, že rostoucí vliv </w:t>
      </w:r>
      <w:r>
        <w:rPr>
          <w:color w:val="023087"/>
        </w:rPr>
        <w:t>konzultantů</w:t>
      </w:r>
      <w:r>
        <w:t xml:space="preserve"> zvyšuje výhodu </w:t>
      </w:r>
      <w:r>
        <w:rPr>
          <w:color w:val="B7DAD2"/>
        </w:rPr>
        <w:t>stran dost bohatých na to, aby</w:t>
      </w:r>
      <w:r>
        <w:t xml:space="preserve"> </w:t>
      </w:r>
      <w:r>
        <w:rPr>
          <w:color w:val="196956"/>
        </w:rPr>
        <w:t>si mohly tyto drahé služby dovolit</w:t>
      </w:r>
      <w:r>
        <w:t>. "</w:t>
      </w:r>
      <w:r>
        <w:rPr>
          <w:color w:val="8C41BB"/>
        </w:rPr>
        <w:t>Bohatí lidé a společnosti</w:t>
      </w:r>
      <w:r>
        <w:rPr>
          <w:color w:val="ECEDFE"/>
        </w:rPr>
        <w:t xml:space="preserve"> </w:t>
      </w:r>
      <w:r>
        <w:rPr>
          <w:color w:val="8C41BB"/>
        </w:rPr>
        <w:t>si</w:t>
      </w:r>
      <w:r>
        <w:rPr>
          <w:color w:val="ECEDFE"/>
        </w:rPr>
        <w:t xml:space="preserve"> </w:t>
      </w:r>
      <w:r>
        <w:rPr>
          <w:color w:val="2B2D32"/>
        </w:rPr>
        <w:t>je</w:t>
      </w:r>
      <w:r>
        <w:rPr>
          <w:color w:val="ECEDFE"/>
        </w:rPr>
        <w:t xml:space="preserve"> mohou koupit</w:t>
      </w:r>
      <w:r>
        <w:rPr>
          <w:color w:val="94C661"/>
        </w:rPr>
        <w:t xml:space="preserve">, </w:t>
      </w:r>
      <w:r>
        <w:rPr>
          <w:color w:val="F8907D"/>
        </w:rPr>
        <w:t xml:space="preserve">chudí radikálové (v politických případech) </w:t>
      </w:r>
      <w:r>
        <w:rPr>
          <w:color w:val="895E6B"/>
        </w:rPr>
        <w:t>je</w:t>
      </w:r>
      <w:r>
        <w:rPr>
          <w:color w:val="F8907D"/>
        </w:rPr>
        <w:t xml:space="preserve"> obdrží zdarma</w:t>
      </w:r>
      <w:r>
        <w:rPr>
          <w:color w:val="94C661"/>
        </w:rPr>
        <w:t xml:space="preserve"> a každý </w:t>
      </w:r>
      <w:r>
        <w:rPr>
          <w:color w:val="788E95"/>
        </w:rPr>
        <w:t>mezi tím</w:t>
      </w:r>
      <w:r>
        <w:rPr>
          <w:color w:val="94C661"/>
        </w:rPr>
        <w:t xml:space="preserve"> je v nevýhodě</w:t>
      </w:r>
      <w:r>
        <w:t xml:space="preserve">, </w:t>
      </w:r>
      <w:r>
        <w:rPr>
          <w:color w:val="94C661"/>
        </w:rPr>
        <w:t>což</w:t>
      </w:r>
      <w:r>
        <w:t xml:space="preserve"> není systém </w:t>
      </w:r>
      <w:r>
        <w:rPr>
          <w:color w:val="FB6AB8"/>
        </w:rPr>
        <w:t xml:space="preserve">typu, </w:t>
      </w:r>
      <w:r>
        <w:rPr>
          <w:color w:val="576094"/>
        </w:rPr>
        <w:t>jaký</w:t>
      </w:r>
      <w:r>
        <w:rPr>
          <w:color w:val="FB6AB8"/>
        </w:rPr>
        <w:t xml:space="preserve"> chceme</w:t>
      </w:r>
      <w:r>
        <w:t xml:space="preserve">," říká </w:t>
      </w:r>
      <w:r>
        <w:rPr>
          <w:color w:val="DB1474"/>
        </w:rPr>
        <w:t>Amitai Etzioni</w:t>
      </w:r>
      <w:r>
        <w:rPr>
          <w:color w:val="8489AE"/>
        </w:rPr>
        <w:t xml:space="preserve">, přední sociolog, </w:t>
      </w:r>
      <w:r>
        <w:rPr>
          <w:color w:val="860E04"/>
        </w:rPr>
        <w:t>který</w:t>
      </w:r>
      <w:r>
        <w:rPr>
          <w:color w:val="8489AE"/>
        </w:rPr>
        <w:t xml:space="preserve"> učí na Univerzitě George Washingtona</w:t>
      </w:r>
      <w:r>
        <w:t xml:space="preserve">. </w:t>
      </w:r>
      <w:r>
        <w:rPr>
          <w:color w:val="FBC206"/>
        </w:rPr>
        <w:t>Sofistikované soudní poradenství</w:t>
      </w:r>
      <w:r>
        <w:t xml:space="preserve"> se ironií osudu rozvíjelo od doby radikálních politických hnutí šedesátých a sedmdesátých let, než našlo </w:t>
      </w:r>
      <w:r>
        <w:rPr>
          <w:color w:val="FBC206"/>
        </w:rPr>
        <w:t>své</w:t>
      </w:r>
      <w:r>
        <w:t xml:space="preserve"> lukrativnější uplatnění ve velkých obchodních případech. Mezníkem ve vývoji byl </w:t>
      </w:r>
      <w:r>
        <w:rPr>
          <w:color w:val="6EAB9B"/>
        </w:rPr>
        <w:t xml:space="preserve">proces proti harrisburgské sedmičce z roku 1972, </w:t>
      </w:r>
      <w:r>
        <w:rPr>
          <w:color w:val="F2CDFE"/>
        </w:rPr>
        <w:t>v němž</w:t>
      </w:r>
      <w:r>
        <w:rPr>
          <w:color w:val="6EAB9B"/>
        </w:rPr>
        <w:t xml:space="preserve"> byl </w:t>
      </w:r>
      <w:r>
        <w:rPr>
          <w:color w:val="645341"/>
        </w:rPr>
        <w:t>Daniel Berrigan a spol</w:t>
      </w:r>
      <w:r>
        <w:rPr>
          <w:color w:val="6EAB9B"/>
        </w:rPr>
        <w:t>. obviněn z plánování protiválečných násilností</w:t>
      </w:r>
      <w:r>
        <w:t xml:space="preserve">. </w:t>
      </w:r>
      <w:r>
        <w:rPr>
          <w:color w:val="6EAB9B"/>
        </w:rPr>
        <w:t>V tomto případě</w:t>
      </w:r>
      <w:r>
        <w:t xml:space="preserve"> se </w:t>
      </w:r>
      <w:r>
        <w:rPr>
          <w:color w:val="760035"/>
        </w:rPr>
        <w:t>skupina levicově orientovaných sociologů</w:t>
      </w:r>
      <w:r>
        <w:t xml:space="preserve"> dotazovala 252 registrovaných voličů z celého Harrisburgu. </w:t>
      </w:r>
      <w:r>
        <w:rPr>
          <w:color w:val="760035"/>
        </w:rPr>
        <w:t>Vědci</w:t>
      </w:r>
      <w:r>
        <w:t xml:space="preserve"> zjistili, že </w:t>
      </w:r>
      <w:r>
        <w:rPr>
          <w:color w:val="647A41"/>
        </w:rPr>
        <w:t>episkopalisté, presbyteriáni, metodisti a fundamentalističtí protestanti</w:t>
      </w:r>
      <w:r>
        <w:t xml:space="preserve"> byli téměř vždy </w:t>
      </w:r>
      <w:r>
        <w:rPr>
          <w:color w:val="496E76"/>
        </w:rPr>
        <w:t>proti obžalovaným</w:t>
      </w:r>
      <w:r>
        <w:t xml:space="preserve">; </w:t>
      </w:r>
      <w:r>
        <w:rPr>
          <w:color w:val="E3F894"/>
        </w:rPr>
        <w:t>právníci</w:t>
      </w:r>
      <w:r>
        <w:t xml:space="preserve"> se rozhodli pokusit se vyčlenit </w:t>
      </w:r>
      <w:r>
        <w:rPr>
          <w:color w:val="647A41"/>
        </w:rPr>
        <w:t>je</w:t>
      </w:r>
      <w:r>
        <w:t xml:space="preserve"> z poroty. </w:t>
      </w:r>
      <w:r>
        <w:rPr>
          <w:color w:val="E3F894"/>
        </w:rPr>
        <w:t>Obhajoba</w:t>
      </w:r>
      <w:r>
        <w:t xml:space="preserve"> se také poučila, že vysokoškolsky vzdělaní lidé jsou ohledně války ve Vietnamu netypicky konzervativní. Druhým cílem se tedy stala méně vzdělaná porota. Nakonec se tato pečlivě vybraná porota rozhodla poměrem hlasů 10 : 2 pro zproštění viny a </w:t>
      </w:r>
      <w:r>
        <w:rPr>
          <w:color w:val="F9D7CD"/>
        </w:rPr>
        <w:t>obžaloba</w:t>
      </w:r>
      <w:r>
        <w:t xml:space="preserve"> se rozhodla </w:t>
      </w:r>
      <w:r>
        <w:rPr>
          <w:color w:val="6EAB9B"/>
        </w:rPr>
        <w:t>proces</w:t>
      </w:r>
      <w:r>
        <w:t xml:space="preserve"> neobnovit. Tehdy přišlo na svět soudní poradenství. Tento začínající vědní obor se ustanovil </w:t>
      </w:r>
      <w:r>
        <w:rPr>
          <w:color w:val="876128"/>
        </w:rPr>
        <w:t xml:space="preserve">v roce 1977, </w:t>
      </w:r>
      <w:r>
        <w:rPr>
          <w:color w:val="A1A711"/>
        </w:rPr>
        <w:t>kdy</w:t>
      </w:r>
      <w:r>
        <w:rPr>
          <w:color w:val="876128"/>
        </w:rPr>
        <w:t xml:space="preserve"> </w:t>
      </w:r>
      <w:r>
        <w:rPr>
          <w:color w:val="01FB92"/>
        </w:rPr>
        <w:t>si</w:t>
      </w:r>
      <w:r>
        <w:rPr>
          <w:color w:val="876128"/>
        </w:rPr>
        <w:t xml:space="preserve"> </w:t>
      </w:r>
      <w:r>
        <w:rPr>
          <w:color w:val="01FB92"/>
        </w:rPr>
        <w:t>společnost International Business Machines Corp.</w:t>
      </w:r>
      <w:r>
        <w:rPr>
          <w:color w:val="876128"/>
        </w:rPr>
        <w:t xml:space="preserve"> najala </w:t>
      </w:r>
      <w:r>
        <w:rPr>
          <w:color w:val="FD0F31"/>
        </w:rPr>
        <w:t>profesora marketingu</w:t>
      </w:r>
      <w:r>
        <w:rPr>
          <w:color w:val="876128"/>
        </w:rPr>
        <w:t>, aby</w:t>
      </w:r>
      <w:r>
        <w:t xml:space="preserve"> </w:t>
      </w:r>
      <w:r>
        <w:rPr>
          <w:color w:val="BE8485"/>
        </w:rPr>
        <w:t>jí</w:t>
      </w:r>
      <w:r>
        <w:rPr>
          <w:color w:val="C660FB"/>
        </w:rPr>
        <w:t xml:space="preserve"> pomohl s obhajobou </w:t>
      </w:r>
      <w:r>
        <w:rPr>
          <w:color w:val="120104"/>
        </w:rPr>
        <w:t>ve složitém antitrustovém případě</w:t>
      </w:r>
      <w:r>
        <w:t xml:space="preserve">. Problémem </w:t>
      </w:r>
      <w:r>
        <w:rPr>
          <w:color w:val="D48958"/>
        </w:rPr>
        <w:t xml:space="preserve">pro </w:t>
      </w:r>
      <w:r>
        <w:rPr>
          <w:color w:val="05AEE8"/>
        </w:rPr>
        <w:t xml:space="preserve">soudní advokáty </w:t>
      </w:r>
      <w:r>
        <w:rPr>
          <w:color w:val="C3C1BE"/>
        </w:rPr>
        <w:t>společnosti IBM</w:t>
      </w:r>
      <w:r>
        <w:rPr>
          <w:color w:val="9F98F8"/>
        </w:rPr>
        <w:t xml:space="preserve"> Thomase Barra</w:t>
      </w:r>
      <w:r>
        <w:rPr>
          <w:color w:val="1167D9"/>
        </w:rPr>
        <w:t xml:space="preserve"> a </w:t>
      </w:r>
      <w:r>
        <w:rPr>
          <w:color w:val="D19012"/>
        </w:rPr>
        <w:t>Davida Boiese</w:t>
      </w:r>
      <w:r>
        <w:t xml:space="preserve"> bylo, jak učinit </w:t>
      </w:r>
      <w:r>
        <w:rPr>
          <w:color w:val="B7D802"/>
        </w:rPr>
        <w:t>tento vysoce odborný případ</w:t>
      </w:r>
      <w:r>
        <w:t xml:space="preserve"> srozumitelným. </w:t>
      </w:r>
      <w:r>
        <w:rPr>
          <w:color w:val="826392"/>
        </w:rPr>
        <w:t xml:space="preserve">Jak </w:t>
      </w:r>
      <w:r>
        <w:rPr>
          <w:color w:val="5E7A6A"/>
        </w:rPr>
        <w:t>proces</w:t>
      </w:r>
      <w:r>
        <w:rPr>
          <w:color w:val="826392"/>
        </w:rPr>
        <w:t xml:space="preserve"> pokračoval, chtěli se dozvědět, zda </w:t>
      </w:r>
      <w:r>
        <w:rPr>
          <w:color w:val="B29869"/>
        </w:rPr>
        <w:t>jim</w:t>
      </w:r>
      <w:r>
        <w:rPr>
          <w:color w:val="826392"/>
        </w:rPr>
        <w:t xml:space="preserve"> </w:t>
      </w:r>
      <w:r>
        <w:rPr>
          <w:color w:val="1D0051"/>
        </w:rPr>
        <w:t>porota</w:t>
      </w:r>
      <w:r>
        <w:rPr>
          <w:color w:val="826392"/>
        </w:rPr>
        <w:t xml:space="preserve"> stačí</w:t>
      </w:r>
      <w:r>
        <w:t xml:space="preserve">. Řešení navržené </w:t>
      </w:r>
      <w:r>
        <w:rPr>
          <w:color w:val="8BE7FC"/>
        </w:rPr>
        <w:t>profesorem</w:t>
      </w:r>
      <w:r>
        <w:t xml:space="preserve"> bylo najmout </w:t>
      </w:r>
      <w:r>
        <w:rPr>
          <w:color w:val="76E0C1"/>
        </w:rPr>
        <w:t xml:space="preserve">šest lidí, </w:t>
      </w:r>
      <w:r>
        <w:rPr>
          <w:color w:val="BACFA7"/>
        </w:rPr>
        <w:t>kteří</w:t>
      </w:r>
      <w:r>
        <w:rPr>
          <w:color w:val="76E0C1"/>
        </w:rPr>
        <w:t xml:space="preserve"> by demograficky odráželi </w:t>
      </w:r>
      <w:r>
        <w:rPr>
          <w:color w:val="11BA09"/>
        </w:rPr>
        <w:t>skutečnou porotu</w:t>
      </w:r>
      <w:r>
        <w:rPr>
          <w:color w:val="76E0C1"/>
        </w:rPr>
        <w:t xml:space="preserve">, zúčastnili se </w:t>
      </w:r>
      <w:r>
        <w:rPr>
          <w:color w:val="462C36"/>
        </w:rPr>
        <w:t>procesu</w:t>
      </w:r>
      <w:r>
        <w:rPr>
          <w:color w:val="76E0C1"/>
        </w:rPr>
        <w:t xml:space="preserve"> a hlásili </w:t>
      </w:r>
      <w:r>
        <w:rPr>
          <w:color w:val="65407D"/>
        </w:rPr>
        <w:t>mu</w:t>
      </w:r>
      <w:r>
        <w:rPr>
          <w:color w:val="76E0C1"/>
        </w:rPr>
        <w:t xml:space="preserve"> </w:t>
      </w:r>
      <w:r>
        <w:rPr>
          <w:color w:val="BACFA7"/>
        </w:rPr>
        <w:t>své</w:t>
      </w:r>
      <w:r>
        <w:rPr>
          <w:color w:val="76E0C1"/>
        </w:rPr>
        <w:t xml:space="preserve"> reakce</w:t>
      </w:r>
      <w:r>
        <w:t xml:space="preserve">. </w:t>
      </w:r>
      <w:r>
        <w:rPr>
          <w:color w:val="491803"/>
        </w:rPr>
        <w:t xml:space="preserve">Pak instruoval </w:t>
      </w:r>
      <w:r>
        <w:rPr>
          <w:color w:val="F5D2A8"/>
        </w:rPr>
        <w:t>Boiese</w:t>
      </w:r>
      <w:r>
        <w:rPr>
          <w:color w:val="03422C"/>
        </w:rPr>
        <w:t xml:space="preserve"> a </w:t>
      </w:r>
      <w:r>
        <w:rPr>
          <w:color w:val="72A46E"/>
        </w:rPr>
        <w:t xml:space="preserve">Barra, </w:t>
      </w:r>
      <w:r>
        <w:rPr>
          <w:color w:val="128EAC"/>
        </w:rPr>
        <w:t>kteří</w:t>
      </w:r>
      <w:r>
        <w:rPr>
          <w:color w:val="47545E"/>
        </w:rPr>
        <w:t xml:space="preserve"> tak měli šanci upravit </w:t>
      </w:r>
      <w:r>
        <w:rPr>
          <w:color w:val="B95C69"/>
        </w:rPr>
        <w:t>podle toho</w:t>
      </w:r>
      <w:r>
        <w:rPr>
          <w:color w:val="47545E"/>
        </w:rPr>
        <w:t xml:space="preserve"> </w:t>
      </w:r>
      <w:r>
        <w:rPr>
          <w:color w:val="128EAC"/>
        </w:rPr>
        <w:t>své</w:t>
      </w:r>
      <w:r>
        <w:rPr>
          <w:color w:val="47545E"/>
        </w:rPr>
        <w:t xml:space="preserve"> vystoupení následující den</w:t>
      </w:r>
      <w:r>
        <w:t xml:space="preserve">. Tak se zrodila "stínová" porota. </w:t>
      </w:r>
      <w:r>
        <w:rPr>
          <w:color w:val="8BE7FC"/>
        </w:rPr>
        <w:t>Vinson, onen profesor</w:t>
      </w:r>
      <w:r>
        <w:t xml:space="preserve">, se chytil mezery v právní vědě a stvořil </w:t>
      </w:r>
      <w:r>
        <w:rPr>
          <w:color w:val="01190F"/>
        </w:rPr>
        <w:t>společnost Litigation Sciences</w:t>
      </w:r>
      <w:r>
        <w:t>. (</w:t>
      </w:r>
      <w:r>
        <w:rPr>
          <w:color w:val="A14D12"/>
        </w:rPr>
        <w:t>Společnost IBM</w:t>
      </w:r>
      <w:r>
        <w:t xml:space="preserve"> </w:t>
      </w:r>
      <w:r>
        <w:rPr>
          <w:color w:val="C4C8FA"/>
        </w:rPr>
        <w:t>případ</w:t>
      </w:r>
      <w:r>
        <w:t xml:space="preserve"> vyhrála.) "Nejtěžší věcí v jakémkoli složitém případě je zachovat objektivitu a v jistém smyslu i </w:t>
      </w:r>
      <w:r>
        <w:rPr>
          <w:color w:val="372A55"/>
        </w:rPr>
        <w:t>svou</w:t>
      </w:r>
      <w:r>
        <w:t xml:space="preserve"> neznalost," říká </w:t>
      </w:r>
      <w:r>
        <w:rPr>
          <w:color w:val="3F3610"/>
        </w:rPr>
        <w:t>Boies z právnické firmy Cravath, Swaine &amp; Moore</w:t>
      </w:r>
      <w:r>
        <w:t xml:space="preserve">. "To, co hledáte u stínové poroty, je velmi podobné tomu, </w:t>
      </w:r>
      <w:r>
        <w:rPr>
          <w:color w:val="D3A2C6"/>
        </w:rPr>
        <w:t>co</w:t>
      </w:r>
      <w:r>
        <w:t xml:space="preserve"> děláte, když </w:t>
      </w:r>
      <w:r>
        <w:rPr>
          <w:color w:val="719FFA"/>
        </w:rPr>
        <w:t>své</w:t>
      </w:r>
      <w:r>
        <w:rPr>
          <w:color w:val="0D841A"/>
        </w:rPr>
        <w:t xml:space="preserve"> ženě nebo kamarádovi</w:t>
      </w:r>
      <w:r>
        <w:t xml:space="preserve"> předložíte </w:t>
      </w:r>
      <w:r>
        <w:rPr>
          <w:color w:val="4C5B32"/>
        </w:rPr>
        <w:t>první argument</w:t>
      </w:r>
      <w:r>
        <w:t xml:space="preserve"> a </w:t>
      </w:r>
      <w:r>
        <w:rPr>
          <w:color w:val="0D841A"/>
        </w:rPr>
        <w:t>oni</w:t>
      </w:r>
      <w:r>
        <w:t xml:space="preserve"> </w:t>
      </w:r>
      <w:r>
        <w:rPr>
          <w:color w:val="9DB3B7"/>
        </w:rPr>
        <w:t>vám</w:t>
      </w:r>
      <w:r>
        <w:t xml:space="preserve"> </w:t>
      </w:r>
      <w:r>
        <w:rPr>
          <w:color w:val="4C5B32"/>
        </w:rPr>
        <w:t>na něj</w:t>
      </w:r>
      <w:r>
        <w:t xml:space="preserve"> nějak odpoví. Stínová porota je způsob, jak </w:t>
      </w:r>
      <w:r>
        <w:rPr>
          <w:color w:val="D3A2C6"/>
        </w:rPr>
        <w:t>to</w:t>
      </w:r>
      <w:r>
        <w:t xml:space="preserve"> dělat systematičtěji a organizovaněji." Tento přístup dobře zafungoval </w:t>
      </w:r>
      <w:r>
        <w:rPr>
          <w:color w:val="B14F8F"/>
        </w:rPr>
        <w:t xml:space="preserve">v nedávném antitrustovém procesu, </w:t>
      </w:r>
      <w:r>
        <w:rPr>
          <w:color w:val="747103"/>
        </w:rPr>
        <w:t>v němž</w:t>
      </w:r>
      <w:r>
        <w:rPr>
          <w:color w:val="B14F8F"/>
        </w:rPr>
        <w:t xml:space="preserve"> </w:t>
      </w:r>
      <w:r>
        <w:rPr>
          <w:color w:val="9F816D"/>
        </w:rPr>
        <w:t>společnost Energy Transportation Systems Inc.</w:t>
      </w:r>
      <w:r>
        <w:rPr>
          <w:color w:val="B14F8F"/>
        </w:rPr>
        <w:t xml:space="preserve"> žalovala společnost Santa Fe Pacific Corp. kvůli přepravě polozkapalněného uhlí</w:t>
      </w:r>
      <w:r>
        <w:rPr>
          <w:color w:val="D26A5B"/>
        </w:rPr>
        <w:t xml:space="preserve"> - </w:t>
      </w:r>
      <w:r>
        <w:rPr>
          <w:color w:val="B14F8F"/>
        </w:rPr>
        <w:t>což</w:t>
      </w:r>
      <w:r>
        <w:rPr>
          <w:color w:val="D26A5B"/>
        </w:rPr>
        <w:t xml:space="preserve"> je druh </w:t>
      </w:r>
      <w:r>
        <w:rPr>
          <w:color w:val="8B934B"/>
        </w:rPr>
        <w:t xml:space="preserve">případu, </w:t>
      </w:r>
      <w:r>
        <w:rPr>
          <w:color w:val="F98500"/>
        </w:rPr>
        <w:t>při němž</w:t>
      </w:r>
      <w:r>
        <w:rPr>
          <w:color w:val="8B934B"/>
        </w:rPr>
        <w:t xml:space="preserve"> pravděpodobně nezůstane jedno oko suché</w:t>
      </w:r>
      <w:r>
        <w:t xml:space="preserve">. </w:t>
      </w:r>
      <w:r>
        <w:rPr>
          <w:color w:val="002935"/>
        </w:rPr>
        <w:t>Společnost Energy Transportation</w:t>
      </w:r>
      <w:r>
        <w:t xml:space="preserve"> </w:t>
      </w:r>
      <w:r>
        <w:rPr>
          <w:color w:val="002935"/>
        </w:rPr>
        <w:t>si</w:t>
      </w:r>
      <w:r>
        <w:t xml:space="preserve"> najala </w:t>
      </w:r>
      <w:r>
        <w:rPr>
          <w:color w:val="01190F"/>
        </w:rPr>
        <w:t>firmu Litigation Sciences</w:t>
      </w:r>
      <w:r>
        <w:t xml:space="preserve">, aby za cenu několika set tisíc dolarů provedla průzkum, nacvičila jednání, vytvořila profily </w:t>
      </w:r>
      <w:r>
        <w:rPr>
          <w:color w:val="D7F3FE"/>
        </w:rPr>
        <w:t>porotců</w:t>
      </w:r>
      <w:r>
        <w:t xml:space="preserve"> a sestavila </w:t>
      </w:r>
      <w:r>
        <w:rPr>
          <w:color w:val="FCB899"/>
        </w:rPr>
        <w:t>stínovou porotu</w:t>
      </w:r>
      <w:r>
        <w:t xml:space="preserve">. Těsně před skutečnou závěrečnou argumentací předložila </w:t>
      </w:r>
      <w:r>
        <w:rPr>
          <w:color w:val="002935"/>
        </w:rPr>
        <w:t>firma</w:t>
      </w:r>
      <w:r>
        <w:t xml:space="preserve"> </w:t>
      </w:r>
      <w:r>
        <w:rPr>
          <w:color w:val="D26A5B"/>
        </w:rPr>
        <w:t>případ</w:t>
      </w:r>
      <w:r>
        <w:t xml:space="preserve"> k hlasování </w:t>
      </w:r>
      <w:r>
        <w:rPr>
          <w:color w:val="FCB899"/>
        </w:rPr>
        <w:t xml:space="preserve">pěti stínovým porotcům, </w:t>
      </w:r>
      <w:r>
        <w:rPr>
          <w:color w:val="1C0720"/>
        </w:rPr>
        <w:t>kterým</w:t>
      </w:r>
      <w:r>
        <w:rPr>
          <w:color w:val="FCB899"/>
        </w:rPr>
        <w:t xml:space="preserve"> bylo vypláceno 150 dolarů za den</w:t>
      </w:r>
      <w:r>
        <w:t xml:space="preserve">. </w:t>
      </w:r>
      <w:r>
        <w:rPr>
          <w:color w:val="FCB899"/>
        </w:rPr>
        <w:t xml:space="preserve">Porotci, </w:t>
      </w:r>
      <w:r>
        <w:rPr>
          <w:color w:val="1C0720"/>
        </w:rPr>
        <w:t>kteří</w:t>
      </w:r>
      <w:r>
        <w:rPr>
          <w:color w:val="FCB899"/>
        </w:rPr>
        <w:t xml:space="preserve"> nevěděli, </w:t>
      </w:r>
      <w:r>
        <w:rPr>
          <w:color w:val="6B5F61"/>
        </w:rPr>
        <w:t>která strana</w:t>
      </w:r>
      <w:r>
        <w:rPr>
          <w:color w:val="FCB899"/>
        </w:rPr>
        <w:t xml:space="preserve"> </w:t>
      </w:r>
      <w:r>
        <w:rPr>
          <w:color w:val="6B5F61"/>
        </w:rPr>
        <w:t>si</w:t>
      </w:r>
      <w:r>
        <w:rPr>
          <w:color w:val="FCB899"/>
        </w:rPr>
        <w:t xml:space="preserve"> </w:t>
      </w:r>
      <w:r>
        <w:rPr>
          <w:color w:val="1C0720"/>
        </w:rPr>
        <w:t>je</w:t>
      </w:r>
      <w:r>
        <w:rPr>
          <w:color w:val="FCB899"/>
        </w:rPr>
        <w:t xml:space="preserve"> najala</w:t>
      </w:r>
      <w:r>
        <w:t xml:space="preserve">, rozhodli </w:t>
      </w:r>
      <w:r>
        <w:rPr>
          <w:color w:val="002935"/>
        </w:rPr>
        <w:t>ve prospěch společnosti Energy Transportation</w:t>
      </w:r>
      <w:r>
        <w:t xml:space="preserve"> a uložili náhradu škody ve výši 500 milionů dolarů. </w:t>
      </w:r>
      <w:r>
        <w:rPr>
          <w:color w:val="D7F3FE"/>
        </w:rPr>
        <w:t>Skutečná porota</w:t>
      </w:r>
      <w:r>
        <w:t xml:space="preserve"> o několik dní později odpověděla vítězstvím ve výši 345 milionů dolarů pro </w:t>
      </w:r>
      <w:r>
        <w:rPr>
          <w:color w:val="002935"/>
        </w:rPr>
        <w:t>Energy Transportation</w:t>
      </w:r>
      <w:r>
        <w:t xml:space="preserve">. "Je </w:t>
      </w:r>
      <w:r>
        <w:rPr>
          <w:color w:val="F98A9D"/>
        </w:rPr>
        <w:t>to</w:t>
      </w:r>
      <w:r>
        <w:t xml:space="preserve"> jako </w:t>
      </w:r>
      <w:r>
        <w:rPr>
          <w:color w:val="9B72C2"/>
        </w:rPr>
        <w:t>u předpovědi počasí</w:t>
      </w:r>
      <w:r>
        <w:t xml:space="preserve">," říká právní poradce </w:t>
      </w:r>
      <w:r>
        <w:rPr>
          <w:color w:val="002935"/>
        </w:rPr>
        <w:t>společnosti Energy Transportation</w:t>
      </w:r>
      <w:r>
        <w:t xml:space="preserve"> Harry Reasoner z právnické firmy Vinson &amp; Elkins. "Často bývá chybná, ale je </w:t>
      </w:r>
      <w:r>
        <w:rPr>
          <w:color w:val="9B72C2"/>
        </w:rPr>
        <w:t>to</w:t>
      </w:r>
      <w:r>
        <w:t xml:space="preserve"> lepší, než se radit s indiánským vyvolávačem deště." Předpovídání je jen jedna část práce </w:t>
      </w:r>
      <w:r>
        <w:rPr>
          <w:color w:val="01190F"/>
        </w:rPr>
        <w:t>společnosti Litigation Science</w:t>
      </w:r>
      <w:r>
        <w:t xml:space="preserve">. Změnit výsledek soudního procesu je to, na čem skutečně záleží. Pro nezasvěcené se některé přístupy </w:t>
      </w:r>
      <w:r>
        <w:rPr>
          <w:color w:val="01190F"/>
        </w:rPr>
        <w:t>této firmy</w:t>
      </w:r>
      <w:r>
        <w:t xml:space="preserve"> mohou zdát chladně manipulační. </w:t>
      </w:r>
      <w:r>
        <w:rPr>
          <w:color w:val="A6919D"/>
        </w:rPr>
        <w:t>Teoreticky mají porotci zvážit důkazy v případu logicky a objektivně</w:t>
      </w:r>
      <w:r>
        <w:t xml:space="preserve">. </w:t>
      </w:r>
      <w:r>
        <w:rPr>
          <w:color w:val="2C3729"/>
        </w:rPr>
        <w:t>Namísto toho</w:t>
      </w:r>
      <w:r>
        <w:rPr>
          <w:color w:val="D7C70B"/>
        </w:rPr>
        <w:t xml:space="preserve">, jak říká </w:t>
      </w:r>
      <w:r>
        <w:rPr>
          <w:color w:val="9F9992"/>
        </w:rPr>
        <w:t>Vinson</w:t>
      </w:r>
      <w:r>
        <w:rPr>
          <w:color w:val="D7C70B"/>
        </w:rPr>
        <w:t xml:space="preserve">, odhalily rozhovory s tisícovkami </w:t>
      </w:r>
      <w:r>
        <w:rPr>
          <w:color w:val="EFFBD0"/>
        </w:rPr>
        <w:t>porotců</w:t>
      </w:r>
      <w:r>
        <w:rPr>
          <w:color w:val="D7C70B"/>
        </w:rPr>
        <w:t xml:space="preserve">, že začínají </w:t>
      </w:r>
      <w:r>
        <w:rPr>
          <w:color w:val="FDE2F1"/>
        </w:rPr>
        <w:t>s pevně zakořeněnými postoji</w:t>
      </w:r>
      <w:r>
        <w:rPr>
          <w:color w:val="D7C70B"/>
        </w:rPr>
        <w:t xml:space="preserve"> a snaží se </w:t>
      </w:r>
      <w:r>
        <w:rPr>
          <w:color w:val="FDE2F1"/>
        </w:rPr>
        <w:t>na ně</w:t>
      </w:r>
      <w:r>
        <w:rPr>
          <w:color w:val="D7C70B"/>
        </w:rPr>
        <w:t xml:space="preserve"> naroubovat </w:t>
      </w:r>
      <w:r>
        <w:rPr>
          <w:color w:val="923A52"/>
        </w:rPr>
        <w:t>fakta z případu</w:t>
      </w:r>
      <w:r>
        <w:rPr>
          <w:color w:val="D7C70B"/>
        </w:rPr>
        <w:t xml:space="preserve"> tak, aby</w:t>
      </w:r>
      <w:r>
        <w:t xml:space="preserve"> vyhovovala </w:t>
      </w:r>
      <w:r>
        <w:rPr>
          <w:color w:val="5140A7"/>
        </w:rPr>
        <w:t>jejich</w:t>
      </w:r>
      <w:r>
        <w:t xml:space="preserve"> názorům. </w:t>
      </w:r>
      <w:r>
        <w:rPr>
          <w:color w:val="BC14FD"/>
        </w:rPr>
        <w:t xml:space="preserve">Průzkum </w:t>
      </w:r>
      <w:r>
        <w:rPr>
          <w:color w:val="6D706C"/>
        </w:rPr>
        <w:t>před procesem</w:t>
      </w:r>
      <w:r>
        <w:t xml:space="preserve"> napomáhá konzultantům sestavit profil správného typu porotce. Je-li </w:t>
      </w:r>
      <w:r>
        <w:rPr>
          <w:color w:val="0007C4"/>
        </w:rPr>
        <w:t>to</w:t>
      </w:r>
      <w:r>
        <w:t xml:space="preserve"> </w:t>
      </w:r>
      <w:r>
        <w:rPr>
          <w:color w:val="C6A62F"/>
        </w:rPr>
        <w:t xml:space="preserve">případ, </w:t>
      </w:r>
      <w:r>
        <w:rPr>
          <w:color w:val="000C14"/>
        </w:rPr>
        <w:t>v němž</w:t>
      </w:r>
      <w:r>
        <w:rPr>
          <w:color w:val="C6A62F"/>
        </w:rPr>
        <w:t xml:space="preserve"> </w:t>
      </w:r>
      <w:r>
        <w:rPr>
          <w:color w:val="904431"/>
        </w:rPr>
        <w:t>klient</w:t>
      </w:r>
      <w:r>
        <w:rPr>
          <w:color w:val="C6A62F"/>
        </w:rPr>
        <w:t xml:space="preserve"> požaduje </w:t>
      </w:r>
      <w:r>
        <w:rPr>
          <w:color w:val="600013"/>
        </w:rPr>
        <w:t>odškodné</w:t>
      </w:r>
      <w:r>
        <w:t xml:space="preserve">, přiznají </w:t>
      </w:r>
      <w:r>
        <w:rPr>
          <w:color w:val="1C1B08"/>
        </w:rPr>
        <w:t>mu</w:t>
      </w:r>
      <w:r>
        <w:t xml:space="preserve"> </w:t>
      </w:r>
      <w:r>
        <w:rPr>
          <w:color w:val="693955"/>
        </w:rPr>
        <w:t>je</w:t>
      </w:r>
      <w:r>
        <w:t xml:space="preserve"> mnohem spíše například sklíčení, pracovně nevytížení lidé. </w:t>
      </w:r>
      <w:r>
        <w:rPr>
          <w:color w:val="5E7C99"/>
        </w:rPr>
        <w:t xml:space="preserve">Někdo s magisterským titulem z klasických humanitních věd, </w:t>
      </w:r>
      <w:r>
        <w:rPr>
          <w:color w:val="6C6E82"/>
        </w:rPr>
        <w:t>kdo</w:t>
      </w:r>
      <w:r>
        <w:rPr>
          <w:color w:val="5E7C99"/>
        </w:rPr>
        <w:t xml:space="preserve"> pracuje v lahůdkářství</w:t>
      </w:r>
      <w:r>
        <w:t xml:space="preserve">, by byl ideální, radí </w:t>
      </w:r>
      <w:r>
        <w:rPr>
          <w:color w:val="01190F"/>
        </w:rPr>
        <w:t>společnost Litigation Sciences</w:t>
      </w:r>
      <w:r>
        <w:t xml:space="preserve">. Také by to mohl být někdo nedávno rozvedený nebo ovdovělý. (Od té doby, co </w:t>
      </w:r>
      <w:r>
        <w:rPr>
          <w:color w:val="01190F"/>
        </w:rPr>
        <w:t>společnost Litigation Sciences</w:t>
      </w:r>
      <w:r>
        <w:t xml:space="preserve"> obvykle zastupuje obhajobu, je </w:t>
      </w:r>
      <w:r>
        <w:rPr>
          <w:color w:val="D0AFB3"/>
        </w:rPr>
        <w:t>její</w:t>
      </w:r>
      <w:r>
        <w:rPr>
          <w:color w:val="493B36"/>
        </w:rPr>
        <w:t xml:space="preserve"> běžnou prací</w:t>
      </w:r>
      <w:r>
        <w:t xml:space="preserve"> pomáhat </w:t>
      </w:r>
      <w:r>
        <w:rPr>
          <w:color w:val="AC93CE"/>
        </w:rPr>
        <w:t>právníkům</w:t>
      </w:r>
      <w:r>
        <w:t xml:space="preserve"> takovéto lidi najít a odstranit z poroty.) Pro případ osobních škod vyhledává </w:t>
      </w:r>
      <w:r>
        <w:rPr>
          <w:color w:val="01190F"/>
        </w:rPr>
        <w:t>společnost Litigation Science</w:t>
      </w:r>
      <w:r>
        <w:t xml:space="preserve"> </w:t>
      </w:r>
      <w:r>
        <w:rPr>
          <w:color w:val="C4BA9C"/>
        </w:rPr>
        <w:t xml:space="preserve">porotce obhajoby, </w:t>
      </w:r>
      <w:r>
        <w:rPr>
          <w:color w:val="09C4B8"/>
        </w:rPr>
        <w:t>kteří</w:t>
      </w:r>
      <w:r>
        <w:rPr>
          <w:color w:val="C4BA9C"/>
        </w:rPr>
        <w:t xml:space="preserve"> věří, že </w:t>
      </w:r>
      <w:r>
        <w:rPr>
          <w:color w:val="69A5B8"/>
        </w:rPr>
        <w:t>většina lidí včetně obětí</w:t>
      </w:r>
      <w:r>
        <w:rPr>
          <w:color w:val="C4BA9C"/>
        </w:rPr>
        <w:t xml:space="preserve"> dostane to, co si zaslouží</w:t>
      </w:r>
      <w:r>
        <w:t xml:space="preserve">. Takoví lidé mají také typický negativní postoj k tělesně postiženým, chudým, černochům a ženám. </w:t>
      </w:r>
      <w:r>
        <w:rPr>
          <w:color w:val="374869"/>
        </w:rPr>
        <w:t>Konzultanti</w:t>
      </w:r>
      <w:r>
        <w:t xml:space="preserve"> pomáhají </w:t>
      </w:r>
      <w:r>
        <w:rPr>
          <w:color w:val="F868ED"/>
        </w:rPr>
        <w:t>obhájcům</w:t>
      </w:r>
      <w:r>
        <w:t xml:space="preserve"> najít takové porotce tak, že kladou dotazy ohledně postojů </w:t>
      </w:r>
      <w:r>
        <w:rPr>
          <w:color w:val="E70850"/>
        </w:rPr>
        <w:t>potenciálních porotců</w:t>
      </w:r>
      <w:r>
        <w:t xml:space="preserve"> k dobrovolné práci nebo k určitým filmům a knihám. </w:t>
      </w:r>
      <w:r>
        <w:rPr>
          <w:color w:val="01190F"/>
        </w:rPr>
        <w:t>Společnost Litigation Sciences</w:t>
      </w:r>
      <w:r>
        <w:t xml:space="preserve"> nedělá morální rozdíly. Jestliže </w:t>
      </w:r>
      <w:r>
        <w:rPr>
          <w:color w:val="C04841"/>
        </w:rPr>
        <w:t>klient</w:t>
      </w:r>
      <w:r>
        <w:t xml:space="preserve"> potřebuje </w:t>
      </w:r>
      <w:r>
        <w:rPr>
          <w:color w:val="C36333"/>
        </w:rPr>
        <w:t>předpojaté porotce</w:t>
      </w:r>
      <w:r>
        <w:t xml:space="preserve">, </w:t>
      </w:r>
      <w:r>
        <w:rPr>
          <w:color w:val="01190F"/>
        </w:rPr>
        <w:t>firma</w:t>
      </w:r>
      <w:r>
        <w:t xml:space="preserve"> </w:t>
      </w:r>
      <w:r>
        <w:rPr>
          <w:color w:val="C36333"/>
        </w:rPr>
        <w:t>je</w:t>
      </w:r>
      <w:r>
        <w:t xml:space="preserve"> pomůže najít. Jak to vysvětluje </w:t>
      </w:r>
      <w:r>
        <w:rPr>
          <w:color w:val="8BE7FC"/>
        </w:rPr>
        <w:t>Vinson</w:t>
      </w:r>
      <w:r>
        <w:t>: "</w:t>
      </w:r>
      <w:r>
        <w:rPr>
          <w:color w:val="01190F"/>
        </w:rPr>
        <w:t>My</w:t>
      </w:r>
      <w:r>
        <w:t xml:space="preserve"> nekontrolujeme </w:t>
      </w:r>
      <w:r>
        <w:rPr>
          <w:color w:val="700366"/>
        </w:rPr>
        <w:t>fakta</w:t>
      </w:r>
      <w:r>
        <w:t xml:space="preserve">. </w:t>
      </w:r>
      <w:r>
        <w:rPr>
          <w:color w:val="700366"/>
        </w:rPr>
        <w:t>Ta</w:t>
      </w:r>
      <w:r>
        <w:t xml:space="preserve"> jsou, jaká jsou. </w:t>
      </w:r>
      <w:r>
        <w:rPr>
          <w:color w:val="8A7A93"/>
        </w:rPr>
        <w:t>Každý právník</w:t>
      </w:r>
      <w:r>
        <w:t xml:space="preserve"> </w:t>
      </w:r>
      <w:r>
        <w:rPr>
          <w:color w:val="8A7A93"/>
        </w:rPr>
        <w:t>si</w:t>
      </w:r>
      <w:r>
        <w:t xml:space="preserve"> však bude vybírat fakta a </w:t>
      </w:r>
      <w:r>
        <w:rPr>
          <w:color w:val="52351D"/>
        </w:rPr>
        <w:t xml:space="preserve">strategii, </w:t>
      </w:r>
      <w:r>
        <w:rPr>
          <w:color w:val="B503A2"/>
        </w:rPr>
        <w:t>kterou</w:t>
      </w:r>
      <w:r>
        <w:rPr>
          <w:color w:val="52351D"/>
        </w:rPr>
        <w:t xml:space="preserve"> použije</w:t>
      </w:r>
      <w:r>
        <w:t xml:space="preserve">. V našem systému advokacie je </w:t>
      </w:r>
      <w:r>
        <w:rPr>
          <w:color w:val="D17190"/>
        </w:rPr>
        <w:t>soudní advokát</w:t>
      </w:r>
      <w:r>
        <w:t xml:space="preserve"> povinen předložit </w:t>
      </w:r>
      <w:r>
        <w:rPr>
          <w:color w:val="A0F086"/>
        </w:rPr>
        <w:t xml:space="preserve">nejlepší případ, </w:t>
      </w:r>
      <w:r>
        <w:rPr>
          <w:color w:val="7B41FC"/>
        </w:rPr>
        <w:t>jaký</w:t>
      </w:r>
      <w:r>
        <w:rPr>
          <w:color w:val="A0F086"/>
        </w:rPr>
        <w:t xml:space="preserve"> dokáže</w:t>
      </w:r>
      <w:r>
        <w:t xml:space="preserve">." Jakmile je porota vybrána, </w:t>
      </w:r>
      <w:r>
        <w:rPr>
          <w:color w:val="0EA64F"/>
        </w:rPr>
        <w:t>konzultanti</w:t>
      </w:r>
      <w:r>
        <w:t xml:space="preserve"> často dále zjišťují, jaké asi budou </w:t>
      </w:r>
      <w:r>
        <w:rPr>
          <w:color w:val="017499"/>
        </w:rPr>
        <w:t>postoje porotců</w:t>
      </w:r>
      <w:r>
        <w:t xml:space="preserve">, a </w:t>
      </w:r>
      <w:r>
        <w:rPr>
          <w:color w:val="017499"/>
        </w:rPr>
        <w:t>podle toho</w:t>
      </w:r>
      <w:r>
        <w:t xml:space="preserve"> pomáhají formovat příspěvky právníků. Logika tady hraje minimální roli. Důležitější je </w:t>
      </w:r>
      <w:r>
        <w:rPr>
          <w:color w:val="08A882"/>
        </w:rPr>
        <w:t>to,</w:t>
      </w:r>
      <w:r>
        <w:t xml:space="preserve"> co </w:t>
      </w:r>
      <w:r>
        <w:rPr>
          <w:color w:val="01190F"/>
        </w:rPr>
        <w:t>společnost LSI</w:t>
      </w:r>
      <w:r>
        <w:t xml:space="preserve"> nazývá "psychologické kotvy" - </w:t>
      </w:r>
      <w:r>
        <w:rPr>
          <w:color w:val="7300CD"/>
        </w:rPr>
        <w:t>několik ústředních bodů, vykalkulovaných tak, aby</w:t>
      </w:r>
      <w:r>
        <w:t xml:space="preserve"> působily na porotu na intuitivní úrovni. V jednom případě týkajícím se odškodnění </w:t>
      </w:r>
      <w:r>
        <w:rPr>
          <w:color w:val="A9B074"/>
        </w:rPr>
        <w:t>jistá žena</w:t>
      </w:r>
      <w:r>
        <w:t xml:space="preserve"> tvrdila, </w:t>
      </w:r>
      <w:r>
        <w:rPr>
          <w:color w:val="4E6301"/>
        </w:rPr>
        <w:t xml:space="preserve">že se poranila, </w:t>
      </w:r>
      <w:r>
        <w:rPr>
          <w:color w:val="AB7E41"/>
        </w:rPr>
        <w:t>když uklouzla v bazénu</w:t>
      </w:r>
      <w:r>
        <w:t xml:space="preserve">, ale </w:t>
      </w:r>
      <w:r>
        <w:rPr>
          <w:color w:val="547FF4"/>
        </w:rPr>
        <w:t>onen pád</w:t>
      </w:r>
      <w:r>
        <w:t xml:space="preserve"> nevysvětloval, proč </w:t>
      </w:r>
      <w:r>
        <w:rPr>
          <w:color w:val="134DAC"/>
        </w:rPr>
        <w:t xml:space="preserve">jedna </w:t>
      </w:r>
      <w:r>
        <w:rPr>
          <w:color w:val="FDEC87"/>
        </w:rPr>
        <w:t>její</w:t>
      </w:r>
      <w:r>
        <w:rPr>
          <w:color w:val="134DAC"/>
        </w:rPr>
        <w:t xml:space="preserve"> paže</w:t>
      </w:r>
      <w:r>
        <w:t xml:space="preserve"> byla zbarvena do modra. </w:t>
      </w:r>
      <w:r>
        <w:rPr>
          <w:color w:val="056164"/>
        </w:rPr>
        <w:t xml:space="preserve">Opakovaným upozorňováním porotců </w:t>
      </w:r>
      <w:r>
        <w:rPr>
          <w:color w:val="FE12A0"/>
        </w:rPr>
        <w:t>na paži</w:t>
      </w:r>
      <w:r>
        <w:rPr>
          <w:color w:val="056164"/>
        </w:rPr>
        <w:t xml:space="preserve"> vzbudili </w:t>
      </w:r>
      <w:r>
        <w:rPr>
          <w:color w:val="C264BA"/>
        </w:rPr>
        <w:t>obhájci</w:t>
      </w:r>
      <w:r>
        <w:rPr>
          <w:color w:val="056164"/>
        </w:rPr>
        <w:t xml:space="preserve"> pochybnost o původu </w:t>
      </w:r>
      <w:r>
        <w:rPr>
          <w:color w:val="939DAD"/>
        </w:rPr>
        <w:t>ženiných</w:t>
      </w:r>
      <w:r>
        <w:rPr>
          <w:color w:val="0BCDFA"/>
        </w:rPr>
        <w:t xml:space="preserve"> zranění</w:t>
      </w:r>
      <w:r>
        <w:t xml:space="preserve">. </w:t>
      </w:r>
      <w:r>
        <w:rPr>
          <w:color w:val="056164"/>
        </w:rPr>
        <w:t>Trik</w:t>
      </w:r>
      <w:r>
        <w:t xml:space="preserve"> zafungoval. Obhajoba zvítězila. Při klasické obhajobě v případě osobní škody se </w:t>
      </w:r>
      <w:r>
        <w:rPr>
          <w:color w:val="277442"/>
        </w:rPr>
        <w:t>konzultanti</w:t>
      </w:r>
      <w:r>
        <w:t xml:space="preserve"> zaměří na to přimět </w:t>
      </w:r>
      <w:r>
        <w:rPr>
          <w:color w:val="1BDE4A"/>
        </w:rPr>
        <w:t>porotu</w:t>
      </w:r>
      <w:r>
        <w:t xml:space="preserve">, aby přesunula vinu. "Ideální obhajoba v případě týkajícím se </w:t>
      </w:r>
      <w:r>
        <w:rPr>
          <w:color w:val="826958"/>
        </w:rPr>
        <w:t>nehody</w:t>
      </w:r>
      <w:r>
        <w:t xml:space="preserve"> je přesvědčit </w:t>
      </w:r>
      <w:r>
        <w:rPr>
          <w:color w:val="977678"/>
        </w:rPr>
        <w:t>porotce</w:t>
      </w:r>
      <w:r>
        <w:t xml:space="preserve">, aby </w:t>
      </w:r>
      <w:r>
        <w:rPr>
          <w:color w:val="BAFCE8"/>
        </w:rPr>
        <w:t xml:space="preserve">oběti </w:t>
      </w:r>
      <w:r>
        <w:rPr>
          <w:color w:val="7D8475"/>
        </w:rPr>
        <w:t>nehody</w:t>
      </w:r>
      <w:r>
        <w:t xml:space="preserve"> kladla za vinu </w:t>
      </w:r>
      <w:r>
        <w:rPr>
          <w:color w:val="BAFCE8"/>
        </w:rPr>
        <w:t>jeho</w:t>
      </w:r>
      <w:r>
        <w:t xml:space="preserve"> nebo </w:t>
      </w:r>
      <w:r>
        <w:rPr>
          <w:color w:val="BAFCE8"/>
        </w:rPr>
        <w:t>její</w:t>
      </w:r>
      <w:r>
        <w:t xml:space="preserve"> stav," napsal </w:t>
      </w:r>
      <w:r>
        <w:rPr>
          <w:color w:val="8BE7FC"/>
        </w:rPr>
        <w:t>Vinson</w:t>
      </w:r>
      <w:r>
        <w:t xml:space="preserve">. V činnosti </w:t>
      </w:r>
      <w:r>
        <w:rPr>
          <w:color w:val="01190F"/>
        </w:rPr>
        <w:t>společnosti Litigation Science</w:t>
      </w:r>
      <w:r>
        <w:t xml:space="preserve"> také hraje významnou roli profesionální grafika s předem testovanou účinností. Studie ukazují, jak říkají konzultanti, </w:t>
      </w:r>
      <w:r>
        <w:rPr>
          <w:color w:val="8CCF95"/>
        </w:rPr>
        <w:t xml:space="preserve">že </w:t>
      </w:r>
      <w:r>
        <w:rPr>
          <w:color w:val="726638"/>
        </w:rPr>
        <w:t>lidé</w:t>
      </w:r>
      <w:r>
        <w:rPr>
          <w:color w:val="8CCF95"/>
        </w:rPr>
        <w:t xml:space="preserve"> vstřebají </w:t>
      </w:r>
      <w:r>
        <w:rPr>
          <w:color w:val="FEA8EB"/>
        </w:rPr>
        <w:t>informace</w:t>
      </w:r>
      <w:r>
        <w:rPr>
          <w:color w:val="8CCF95"/>
        </w:rPr>
        <w:t xml:space="preserve"> lépe a pamatují si </w:t>
      </w:r>
      <w:r>
        <w:rPr>
          <w:color w:val="FEA8EB"/>
        </w:rPr>
        <w:t>je</w:t>
      </w:r>
      <w:r>
        <w:rPr>
          <w:color w:val="8CCF95"/>
        </w:rPr>
        <w:t xml:space="preserve"> déle, jestliže </w:t>
      </w:r>
      <w:r>
        <w:rPr>
          <w:color w:val="FEA8EB"/>
        </w:rPr>
        <w:t>je</w:t>
      </w:r>
      <w:r>
        <w:rPr>
          <w:color w:val="8CCF95"/>
        </w:rPr>
        <w:t xml:space="preserve"> získají vizuálně</w:t>
      </w:r>
      <w:r>
        <w:t xml:space="preserve">. </w:t>
      </w:r>
      <w:r>
        <w:rPr>
          <w:color w:val="8CCF95"/>
        </w:rPr>
        <w:t>K tomu</w:t>
      </w:r>
      <w:r>
        <w:t xml:space="preserve"> pomáhají </w:t>
      </w:r>
      <w:r>
        <w:rPr>
          <w:color w:val="EAFEF0"/>
        </w:rPr>
        <w:t>počítačově vytvořená videa</w:t>
      </w:r>
      <w:r>
        <w:t xml:space="preserve">. "Průměrný Američan sleduje sedm hodin denně televizi. Jsou vizuálně velmi propracovaná," vysvětluje Robert Seltzer, odborník na grafiku </w:t>
      </w:r>
      <w:r>
        <w:rPr>
          <w:color w:val="01190F"/>
        </w:rPr>
        <w:t>společnosti LSI</w:t>
      </w:r>
      <w:r>
        <w:t xml:space="preserve">. </w:t>
      </w:r>
      <w:r>
        <w:rPr>
          <w:color w:val="6B9279"/>
        </w:rPr>
        <w:t>Právníci</w:t>
      </w:r>
      <w:r>
        <w:t xml:space="preserve"> se stále rozcházejí v názoru na to, zda je tu něco v nepořádku. Příznivci uznávají, že tento proces směřuje k manipulaci, avšak trvají </w:t>
      </w:r>
      <w:r>
        <w:rPr>
          <w:color w:val="C2FE4B"/>
        </w:rPr>
        <w:t xml:space="preserve">na tom, že </w:t>
      </w:r>
      <w:r>
        <w:rPr>
          <w:color w:val="304041"/>
        </w:rPr>
        <w:t>nejlepší soudní advokáti</w:t>
      </w:r>
      <w:r>
        <w:rPr>
          <w:color w:val="C2FE4B"/>
        </w:rPr>
        <w:t xml:space="preserve"> podobnou taktiku používali vždy</w:t>
      </w:r>
      <w:r>
        <w:t xml:space="preserve">. "Možná </w:t>
      </w:r>
      <w:r>
        <w:rPr>
          <w:color w:val="C2FE4B"/>
        </w:rPr>
        <w:t>to</w:t>
      </w:r>
      <w:r>
        <w:t xml:space="preserve"> nedokázali tak dobře pojmenovat, ale dělali </w:t>
      </w:r>
      <w:r>
        <w:rPr>
          <w:color w:val="C2FE4B"/>
        </w:rPr>
        <w:t>to</w:t>
      </w:r>
      <w:r>
        <w:t xml:space="preserve">," říká Stephen Gillers, odborník na právní etiku z právnické fakulty Newyorské univerzity. "To, co tu máte, je manifestovaná intuice." Mnozí právníci trvají na tom, že v systému protivníků je dovoleno vše, pokud nikdo nefalšuje důkazy. Jiní poukazují </w:t>
      </w:r>
      <w:r>
        <w:rPr>
          <w:color w:val="1EA6A7"/>
        </w:rPr>
        <w:t xml:space="preserve">na to, že </w:t>
      </w:r>
      <w:r>
        <w:rPr>
          <w:color w:val="022403"/>
        </w:rPr>
        <w:t>právníci v malých komunitách</w:t>
      </w:r>
      <w:r>
        <w:rPr>
          <w:color w:val="1EA6A7"/>
        </w:rPr>
        <w:t xml:space="preserve"> měli vždy cit pro veřejné mínění</w:t>
      </w:r>
      <w:r>
        <w:t xml:space="preserve"> - a využívali </w:t>
      </w:r>
      <w:r>
        <w:rPr>
          <w:color w:val="1EA6A7"/>
        </w:rPr>
        <w:t>toho</w:t>
      </w:r>
      <w:r>
        <w:t xml:space="preserve"> ve </w:t>
      </w:r>
      <w:r>
        <w:rPr>
          <w:color w:val="062A47"/>
        </w:rPr>
        <w:t>svůj</w:t>
      </w:r>
      <w:r>
        <w:t xml:space="preserve"> prospěch. Soudní poradenství není zárukou příznivého výsledku. </w:t>
      </w:r>
      <w:r>
        <w:rPr>
          <w:color w:val="01190F"/>
        </w:rPr>
        <w:t>Společnost Litigation Sciences</w:t>
      </w:r>
      <w:r>
        <w:t xml:space="preserve"> přiznává, že v jednom z 20 případů se ve </w:t>
      </w:r>
      <w:r>
        <w:rPr>
          <w:color w:val="01190F"/>
        </w:rPr>
        <w:t>svých</w:t>
      </w:r>
      <w:r>
        <w:t xml:space="preserve"> předpokladech úplně zmýlila. Někteří advokáti nabízejí hororové příběhy o práci zpackané konzultanty nebo o předražených službách, jako když </w:t>
      </w:r>
      <w:r>
        <w:rPr>
          <w:color w:val="054B17"/>
        </w:rPr>
        <w:t>jeden právník</w:t>
      </w:r>
      <w:r>
        <w:t xml:space="preserve"> zaplatil </w:t>
      </w:r>
      <w:r>
        <w:rPr>
          <w:color w:val="F4C673"/>
        </w:rPr>
        <w:t xml:space="preserve">konzultantovi (ne </w:t>
      </w:r>
      <w:r>
        <w:rPr>
          <w:color w:val="02FEC7"/>
        </w:rPr>
        <w:t>ze společnosti Litigation Sciences</w:t>
      </w:r>
      <w:r>
        <w:t xml:space="preserve">) 70000 dolarů za to, aby po velkém případu vyslechl </w:t>
      </w:r>
      <w:r>
        <w:rPr>
          <w:color w:val="9DBAA8"/>
        </w:rPr>
        <w:t>porotu</w:t>
      </w:r>
      <w:r>
        <w:t xml:space="preserve">, a později </w:t>
      </w:r>
      <w:r>
        <w:rPr>
          <w:color w:val="054B17"/>
        </w:rPr>
        <w:t>si</w:t>
      </w:r>
      <w:r>
        <w:t xml:space="preserve"> přečetl daleko obsažnější rozhovory </w:t>
      </w:r>
      <w:r>
        <w:rPr>
          <w:color w:val="9DBAA8"/>
        </w:rPr>
        <w:t>se stejnými porotci</w:t>
      </w:r>
      <w:r>
        <w:t xml:space="preserve"> v časopise The American Lawyer. </w:t>
      </w:r>
      <w:r>
        <w:rPr>
          <w:color w:val="775551"/>
        </w:rPr>
        <w:t>Někteří advokáti v civilních sporech</w:t>
      </w:r>
      <w:r>
        <w:t xml:space="preserve"> se vysmívají názoru, že o tom, co motivuje porotu, ví sociolog více než </w:t>
      </w:r>
      <w:r>
        <w:rPr>
          <w:color w:val="775551"/>
        </w:rPr>
        <w:t>oni</w:t>
      </w:r>
      <w:r>
        <w:t xml:space="preserve">. "Podstatou existence soudního advokáta je pochopit, jak lidé s odlišným zázemím reagují </w:t>
      </w:r>
      <w:r>
        <w:rPr>
          <w:color w:val="835536"/>
        </w:rPr>
        <w:t>na vás</w:t>
      </w:r>
      <w:r>
        <w:t xml:space="preserve"> a na </w:t>
      </w:r>
      <w:r>
        <w:rPr>
          <w:color w:val="835536"/>
        </w:rPr>
        <w:t>vaše</w:t>
      </w:r>
      <w:r>
        <w:t xml:space="preserve"> vystoupení," říká </w:t>
      </w:r>
      <w:r>
        <w:rPr>
          <w:color w:val="565BCC"/>
        </w:rPr>
        <w:t xml:space="preserve">Barry Ostrager z právnické firmy Simpson Thacher &amp; Bartlett, </w:t>
      </w:r>
      <w:r>
        <w:rPr>
          <w:color w:val="80D7D2"/>
        </w:rPr>
        <w:t>který</w:t>
      </w:r>
      <w:r>
        <w:rPr>
          <w:color w:val="565BCC"/>
        </w:rPr>
        <w:t xml:space="preserve"> nedávno vyhrál </w:t>
      </w:r>
      <w:r>
        <w:rPr>
          <w:color w:val="7AD607"/>
        </w:rPr>
        <w:t>velký spor</w:t>
      </w:r>
      <w:r>
        <w:rPr>
          <w:color w:val="565BCC"/>
        </w:rPr>
        <w:t xml:space="preserve"> jako zástupce pojistitelů proti společnosti Shell Oil Co</w:t>
      </w:r>
      <w:r>
        <w:t xml:space="preserve">. Říká, že </w:t>
      </w:r>
      <w:r>
        <w:rPr>
          <w:color w:val="696F54"/>
        </w:rPr>
        <w:t>v tomto sporu</w:t>
      </w:r>
      <w:r>
        <w:t xml:space="preserve"> </w:t>
      </w:r>
      <w:r>
        <w:rPr>
          <w:color w:val="87089A"/>
        </w:rPr>
        <w:t>konzultanty</w:t>
      </w:r>
      <w:r>
        <w:t xml:space="preserve"> využil, ale "zjistil, že jsou prakticky zbyteční". Většina právníků však akceptuje to, jak reaguje trh. A zůstává otázkou, zda si </w:t>
      </w:r>
      <w:r>
        <w:rPr>
          <w:color w:val="664B19"/>
        </w:rPr>
        <w:t>porotní systém</w:t>
      </w:r>
      <w:r>
        <w:t xml:space="preserve"> může zachovat </w:t>
      </w:r>
      <w:r>
        <w:rPr>
          <w:color w:val="664B19"/>
        </w:rPr>
        <w:t>svou</w:t>
      </w:r>
      <w:r>
        <w:t xml:space="preserve"> integritu, když podstupuje tak obratné masáže. Více než desetiletí je hlavním kritikem těchto masérů </w:t>
      </w:r>
      <w:r>
        <w:rPr>
          <w:color w:val="242235"/>
        </w:rPr>
        <w:t>sociolog Etzioni</w:t>
      </w:r>
      <w:r>
        <w:t xml:space="preserve">. "Není žádný důvod domnívat se, že </w:t>
      </w:r>
      <w:r>
        <w:rPr>
          <w:color w:val="7DB00D"/>
        </w:rPr>
        <w:t>porotci</w:t>
      </w:r>
      <w:r>
        <w:t xml:space="preserve"> rozhodují nesprávně," říká. "Ale zapomeňte </w:t>
      </w:r>
      <w:r>
        <w:rPr>
          <w:color w:val="BFC7D6"/>
        </w:rPr>
        <w:t xml:space="preserve">na to chtít manipulovat s </w:t>
      </w:r>
      <w:r>
        <w:rPr>
          <w:color w:val="D5A97E"/>
        </w:rPr>
        <w:t>jejich</w:t>
      </w:r>
      <w:r>
        <w:rPr>
          <w:color w:val="BFC7D6"/>
        </w:rPr>
        <w:t xml:space="preserve"> podvědomím, aby</w:t>
      </w:r>
      <w:r>
        <w:t xml:space="preserve"> uvažovali lépe. </w:t>
      </w:r>
      <w:r>
        <w:rPr>
          <w:color w:val="433F31"/>
        </w:rPr>
        <w:t>Tím</w:t>
      </w:r>
      <w:r>
        <w:t xml:space="preserve"> jen docílíte toho, že budou myslet nesprávně." Aby překazil práci těchto vědeckých poradců, navrhuje, aby soudy ostře omezily počet </w:t>
      </w:r>
      <w:r>
        <w:rPr>
          <w:color w:val="311A18"/>
        </w:rPr>
        <w:t xml:space="preserve">porotců, </w:t>
      </w:r>
      <w:r>
        <w:rPr>
          <w:color w:val="FDB2AB"/>
        </w:rPr>
        <w:t>které</w:t>
      </w:r>
      <w:r>
        <w:rPr>
          <w:color w:val="311A18"/>
        </w:rPr>
        <w:t xml:space="preserve"> mohou </w:t>
      </w:r>
      <w:r>
        <w:rPr>
          <w:color w:val="D586C9"/>
        </w:rPr>
        <w:t>právníci</w:t>
      </w:r>
      <w:r>
        <w:rPr>
          <w:color w:val="311A18"/>
        </w:rPr>
        <w:t xml:space="preserve"> vyškrtnout ze seznamu porotců na základě kategorické námitky tj. vyloučení bez udání důvodu</w:t>
      </w:r>
      <w:r>
        <w:t xml:space="preserve">. Ve většině občanskoprávních kauz dovolí soudci </w:t>
      </w:r>
      <w:r>
        <w:rPr>
          <w:color w:val="7A5FB1"/>
        </w:rPr>
        <w:t>každé straně</w:t>
      </w:r>
      <w:r>
        <w:t xml:space="preserve"> </w:t>
      </w:r>
      <w:r>
        <w:rPr>
          <w:color w:val="32544A"/>
        </w:rPr>
        <w:t>tři taková vyloučení</w:t>
      </w:r>
      <w:r>
        <w:t xml:space="preserve">. Ve složitých případech </w:t>
      </w:r>
      <w:r>
        <w:rPr>
          <w:color w:val="32544A"/>
        </w:rPr>
        <w:t>jich</w:t>
      </w:r>
      <w:r>
        <w:t xml:space="preserve"> soudci někdy dovolí mnohem víc. </w:t>
      </w:r>
      <w:r>
        <w:rPr>
          <w:color w:val="242235"/>
        </w:rPr>
        <w:t>Etzioni</w:t>
      </w:r>
      <w:r>
        <w:t xml:space="preserve"> také navrhuje zakázat </w:t>
      </w:r>
      <w:r>
        <w:rPr>
          <w:color w:val="EFE3AF"/>
        </w:rPr>
        <w:t>komukoli</w:t>
      </w:r>
      <w:r>
        <w:t xml:space="preserve"> shromažďovat upřesňující informace </w:t>
      </w:r>
      <w:r>
        <w:rPr>
          <w:color w:val="859D96"/>
        </w:rPr>
        <w:t>o porotcích</w:t>
      </w:r>
      <w:r>
        <w:t xml:space="preserve">. (Některé soudy zveřejňují jména a adresy a výzkumníci mohou projíždět kolem </w:t>
      </w:r>
      <w:r>
        <w:rPr>
          <w:color w:val="859D96"/>
        </w:rPr>
        <w:t>jejich</w:t>
      </w:r>
      <w:r>
        <w:t xml:space="preserve"> domovů, zjišťovat úvěruschopnost a dokonce se vyptávat sousedů.) </w:t>
      </w:r>
      <w:r>
        <w:rPr>
          <w:color w:val="2B8570"/>
        </w:rPr>
        <w:t>Kromě toho</w:t>
      </w:r>
      <w:r>
        <w:t xml:space="preserve">, říká, by se </w:t>
      </w:r>
      <w:r>
        <w:rPr>
          <w:color w:val="8B282D"/>
        </w:rPr>
        <w:t>psychologům</w:t>
      </w:r>
      <w:r>
        <w:t xml:space="preserve"> nemělo dovolit analyzovat osobnosti porotců. Dokonce i </w:t>
      </w:r>
      <w:r>
        <w:rPr>
          <w:color w:val="E16A07"/>
        </w:rPr>
        <w:t xml:space="preserve">někteří právníci, </w:t>
      </w:r>
      <w:r>
        <w:rPr>
          <w:color w:val="4B0125"/>
        </w:rPr>
        <w:t>kteří</w:t>
      </w:r>
      <w:r>
        <w:rPr>
          <w:color w:val="E16A07"/>
        </w:rPr>
        <w:t xml:space="preserve"> </w:t>
      </w:r>
      <w:r>
        <w:rPr>
          <w:color w:val="021083"/>
        </w:rPr>
        <w:t>konzultanty</w:t>
      </w:r>
      <w:r>
        <w:rPr>
          <w:color w:val="E16A07"/>
        </w:rPr>
        <w:t xml:space="preserve"> využili ke </w:t>
      </w:r>
      <w:r>
        <w:rPr>
          <w:color w:val="4B0125"/>
        </w:rPr>
        <w:t>svému</w:t>
      </w:r>
      <w:r>
        <w:rPr>
          <w:color w:val="E16A07"/>
        </w:rPr>
        <w:t xml:space="preserve"> prospěchu</w:t>
      </w:r>
      <w:r>
        <w:t xml:space="preserve">, cítí potřebu omezit </w:t>
      </w:r>
      <w:r>
        <w:rPr>
          <w:color w:val="114558"/>
        </w:rPr>
        <w:t>jejich</w:t>
      </w:r>
      <w:r>
        <w:t xml:space="preserve"> vliv. </w:t>
      </w:r>
      <w:r>
        <w:rPr>
          <w:color w:val="3F3610"/>
        </w:rPr>
        <w:t xml:space="preserve">Boies, první právník, </w:t>
      </w:r>
      <w:r>
        <w:rPr>
          <w:color w:val="F707F9"/>
        </w:rPr>
        <w:t>který</w:t>
      </w:r>
      <w:r>
        <w:rPr>
          <w:color w:val="3F3610"/>
        </w:rPr>
        <w:t xml:space="preserve"> využil </w:t>
      </w:r>
      <w:r>
        <w:rPr>
          <w:color w:val="C78571"/>
        </w:rPr>
        <w:t>Vinsonových</w:t>
      </w:r>
      <w:r>
        <w:rPr>
          <w:color w:val="3F3610"/>
        </w:rPr>
        <w:t xml:space="preserve"> služeb</w:t>
      </w:r>
      <w:r>
        <w:t>, varuje před rozsáhlým vyslýcháním poroty (známým jako voir dire) či před sdělováním osobních údajů porotců. "</w:t>
      </w:r>
      <w:r>
        <w:rPr>
          <w:color w:val="7FB9BC"/>
        </w:rPr>
        <w:t xml:space="preserve">Čím rozsáhlejší je </w:t>
      </w:r>
      <w:r>
        <w:rPr>
          <w:color w:val="FC7F4B"/>
        </w:rPr>
        <w:t>voir dire</w:t>
      </w:r>
      <w:r>
        <w:rPr>
          <w:color w:val="7FB9BC"/>
        </w:rPr>
        <w:t>, tím snadněji přispějete k tomu, aby</w:t>
      </w:r>
      <w:r>
        <w:t xml:space="preserve"> </w:t>
      </w:r>
      <w:r>
        <w:rPr>
          <w:color w:val="8D4A92"/>
        </w:rPr>
        <w:t xml:space="preserve">byl </w:t>
      </w:r>
      <w:r>
        <w:rPr>
          <w:color w:val="6B3119"/>
        </w:rPr>
        <w:t>tento průzkum</w:t>
      </w:r>
      <w:r>
        <w:rPr>
          <w:color w:val="8D4A92"/>
        </w:rPr>
        <w:t xml:space="preserve"> efektivní</w:t>
      </w:r>
      <w:r>
        <w:t xml:space="preserve">, a myslím, že </w:t>
      </w:r>
      <w:r>
        <w:rPr>
          <w:color w:val="884F74"/>
        </w:rPr>
        <w:t>k tomu</w:t>
      </w:r>
      <w:r>
        <w:t xml:space="preserve"> by </w:t>
      </w:r>
      <w:r>
        <w:rPr>
          <w:color w:val="994E4F"/>
        </w:rPr>
        <w:t>se</w:t>
      </w:r>
      <w:r>
        <w:t xml:space="preserve"> </w:t>
      </w:r>
      <w:r>
        <w:rPr>
          <w:color w:val="994E4F"/>
        </w:rPr>
        <w:t>soudy</w:t>
      </w:r>
      <w:r>
        <w:t xml:space="preserve"> neměly propůjčovat," říká </w:t>
      </w:r>
      <w:r>
        <w:rPr>
          <w:color w:val="3F3610"/>
        </w:rPr>
        <w:t>Boies</w:t>
      </w:r>
      <w:r>
        <w:t>.</w:t>
      </w:r>
    </w:p>
    <w:p>
      <w:r>
        <w:rPr>
          <w:b/>
        </w:rPr>
        <w:t>Document number 970</w:t>
      </w:r>
    </w:p>
    <w:p>
      <w:r>
        <w:rPr>
          <w:b/>
        </w:rPr>
        <w:t>Document identifier: wsj1268-001</w:t>
      </w:r>
    </w:p>
    <w:p>
      <w:r>
        <w:rPr>
          <w:color w:val="310106"/>
        </w:rPr>
        <w:t>Společnost Silicon Graphics Inc., rychle rostoucí výrobce počítačových pracovních stanic</w:t>
      </w:r>
      <w:r>
        <w:t xml:space="preserve">, oznámila, že získala </w:t>
      </w:r>
      <w:r>
        <w:rPr>
          <w:color w:val="04640D"/>
        </w:rPr>
        <w:t>dva kontrakty</w:t>
      </w:r>
      <w:r>
        <w:t xml:space="preserve"> od federální vlády za více než 100 milionů dolarů </w:t>
      </w:r>
      <w:r>
        <w:rPr>
          <w:color w:val="FEFB0A"/>
        </w:rPr>
        <w:t>na příštích pět let</w:t>
      </w:r>
      <w:r>
        <w:t xml:space="preserve">. </w:t>
      </w:r>
      <w:r>
        <w:rPr>
          <w:color w:val="FB5514"/>
        </w:rPr>
        <w:t>Jedna zakázka</w:t>
      </w:r>
      <w:r>
        <w:t xml:space="preserve"> je součástí kontraktu od Ministerstva obrany se společností Loral Rolm Mil-Spec Computers a </w:t>
      </w:r>
      <w:r>
        <w:rPr>
          <w:color w:val="FEFB0A"/>
        </w:rPr>
        <w:t>během pěti let</w:t>
      </w:r>
      <w:r>
        <w:t xml:space="preserve"> by mohla mít hodnotu více než 100 milionů dolarů. Další zahrnuje prodej asi 35 špičkových pracovních stanic </w:t>
      </w:r>
      <w:r>
        <w:rPr>
          <w:color w:val="310106"/>
        </w:rPr>
        <w:t>této společnosti</w:t>
      </w:r>
      <w:r>
        <w:t xml:space="preserve"> Národním institutům zdraví. </w:t>
      </w:r>
      <w:r>
        <w:rPr>
          <w:color w:val="E115C0"/>
        </w:rPr>
        <w:t xml:space="preserve">Modely, </w:t>
      </w:r>
      <w:r>
        <w:rPr>
          <w:color w:val="00587F"/>
        </w:rPr>
        <w:t>z nichž</w:t>
      </w:r>
      <w:r>
        <w:rPr>
          <w:color w:val="E115C0"/>
        </w:rPr>
        <w:t xml:space="preserve"> každý stojí kolem 75000 dolarů</w:t>
      </w:r>
      <w:r>
        <w:t xml:space="preserve">, budou použity ve výzkumu. </w:t>
      </w:r>
      <w:r>
        <w:rPr>
          <w:color w:val="04640D"/>
        </w:rPr>
        <w:t>Tyto zakázky</w:t>
      </w:r>
      <w:r>
        <w:t xml:space="preserve"> jsou důkazem, že přístup </w:t>
      </w:r>
      <w:r>
        <w:rPr>
          <w:color w:val="310106"/>
        </w:rPr>
        <w:t>společnosti Silicon Graphics</w:t>
      </w:r>
      <w:r>
        <w:t xml:space="preserve"> k počítačové grafice má úspěch u uživatelů výkonných stolních počítačů, říkají analytici. "</w:t>
      </w:r>
      <w:r>
        <w:rPr>
          <w:color w:val="310106"/>
        </w:rPr>
        <w:t>Této společnosti</w:t>
      </w:r>
      <w:r>
        <w:t xml:space="preserve"> se daří," řekl Robert Herwick, analytik ze společnosti Hambrecht &amp; Quist. "Žádný jiný prodejce [počítačů] nenabízí tak dobrý grafický výkon za takovou cenu." V bitvě o dodávku stolních počítačů výzkumníkům a konstruktérům je většina pozornosti věnována </w:t>
      </w:r>
      <w:r>
        <w:rPr>
          <w:color w:val="0BC582"/>
        </w:rPr>
        <w:t xml:space="preserve">největším konkurentům: </w:t>
      </w:r>
      <w:r>
        <w:rPr>
          <w:color w:val="FEB8C8"/>
        </w:rPr>
        <w:t xml:space="preserve">společnosti Sun Microsystems Inc., společnosti Hewlett-Packard Co. a společnosti Digital Equipment Corp., </w:t>
      </w:r>
      <w:r>
        <w:rPr>
          <w:color w:val="9E8317"/>
        </w:rPr>
        <w:t>které</w:t>
      </w:r>
      <w:r>
        <w:rPr>
          <w:color w:val="FEB8C8"/>
        </w:rPr>
        <w:t xml:space="preserve"> vyrábějí počítače zaměřené hlavně na širokou oblast technických a vědeckých potřeb</w:t>
      </w:r>
      <w:r>
        <w:t xml:space="preserve">. </w:t>
      </w:r>
      <w:r>
        <w:rPr>
          <w:color w:val="310106"/>
        </w:rPr>
        <w:t>Společnost Silicon Graphics</w:t>
      </w:r>
      <w:r>
        <w:t xml:space="preserve"> se na druhou stranu od </w:t>
      </w:r>
      <w:r>
        <w:rPr>
          <w:color w:val="310106"/>
        </w:rPr>
        <w:t>svého</w:t>
      </w:r>
      <w:r>
        <w:t xml:space="preserve"> založení v roce 1982 zaměřila </w:t>
      </w:r>
      <w:r>
        <w:rPr>
          <w:color w:val="01190F"/>
        </w:rPr>
        <w:t xml:space="preserve">na specifickou mezeru na trhu, </w:t>
      </w:r>
      <w:r>
        <w:rPr>
          <w:color w:val="847D81"/>
        </w:rPr>
        <w:t>kterou</w:t>
      </w:r>
      <w:r>
        <w:rPr>
          <w:color w:val="01190F"/>
        </w:rPr>
        <w:t xml:space="preserve"> někteří nazývají "počítačové zpracování filmových operací</w:t>
      </w:r>
      <w:r>
        <w:t xml:space="preserve">". Je </w:t>
      </w:r>
      <w:r>
        <w:rPr>
          <w:color w:val="01190F"/>
        </w:rPr>
        <w:t>to</w:t>
      </w:r>
      <w:r>
        <w:t xml:space="preserve"> </w:t>
      </w:r>
      <w:r>
        <w:rPr>
          <w:color w:val="58018B"/>
        </w:rPr>
        <w:t xml:space="preserve">styl "vizuálních" operací, </w:t>
      </w:r>
      <w:r>
        <w:rPr>
          <w:color w:val="B70639"/>
        </w:rPr>
        <w:t>který</w:t>
      </w:r>
      <w:r>
        <w:rPr>
          <w:color w:val="58018B"/>
        </w:rPr>
        <w:t xml:space="preserve"> poskytuje třírozměrné barevné modely čehokoli, od interiéru domu až k tomu nejnovějšímu v dámské módě</w:t>
      </w:r>
      <w:r>
        <w:t xml:space="preserve">. Ačkoliv je </w:t>
      </w:r>
      <w:r>
        <w:rPr>
          <w:color w:val="310106"/>
        </w:rPr>
        <w:t>společnost Silicon Graphics</w:t>
      </w:r>
      <w:r>
        <w:t xml:space="preserve"> mnohem menší než </w:t>
      </w:r>
      <w:r>
        <w:rPr>
          <w:color w:val="703B01"/>
        </w:rPr>
        <w:t>společnosti Digital, Hewlett a Sun</w:t>
      </w:r>
      <w:r>
        <w:t xml:space="preserve">, vynořila se v posledních letech v této grafické části trhu s pracovními stanicemi jako obávaný protivník. Navíc </w:t>
      </w:r>
      <w:r>
        <w:rPr>
          <w:color w:val="310106"/>
        </w:rPr>
        <w:t>tato společnost</w:t>
      </w:r>
      <w:r>
        <w:t xml:space="preserve"> ztížila život konkurenci tím, že nabídla řadu stolních počítačů s výrazně nižšími cenami. Před rokem představila </w:t>
      </w:r>
      <w:r>
        <w:rPr>
          <w:color w:val="310106"/>
        </w:rPr>
        <w:t>společnost Silicon Graphics</w:t>
      </w:r>
      <w:r>
        <w:t xml:space="preserve"> model v ceně 15000 dolarů - téměř tak levný jako </w:t>
      </w:r>
      <w:r>
        <w:rPr>
          <w:color w:val="F7F1DF"/>
        </w:rPr>
        <w:t xml:space="preserve">běžné pracovní stanice, </w:t>
      </w:r>
      <w:r>
        <w:rPr>
          <w:color w:val="118B8A"/>
        </w:rPr>
        <w:t>které</w:t>
      </w:r>
      <w:r>
        <w:rPr>
          <w:color w:val="F7F1DF"/>
        </w:rPr>
        <w:t xml:space="preserve"> nenabízejí speciální grafické funkce</w:t>
      </w:r>
      <w:r>
        <w:t xml:space="preserve">. </w:t>
      </w:r>
      <w:r>
        <w:rPr>
          <w:color w:val="310106"/>
        </w:rPr>
        <w:t>Společnost Silicon Graphics</w:t>
      </w:r>
      <w:r>
        <w:t xml:space="preserve"> také plánuje v nejbližší budoucnosti uvést na trh dokonce ještě levnější stroje. "Dá se docela jistě předpokládat, že ceny těchto systémů dokážeme ročně snížit o 30 až 40 procent," řekl Edward McCracken, generální ředitel </w:t>
      </w:r>
      <w:r>
        <w:rPr>
          <w:color w:val="310106"/>
        </w:rPr>
        <w:t>společnosti</w:t>
      </w:r>
      <w:r>
        <w:t xml:space="preserve">. Zdá se, že se strategie </w:t>
      </w:r>
      <w:r>
        <w:rPr>
          <w:color w:val="310106"/>
        </w:rPr>
        <w:t>společnosti Silicon Graphics</w:t>
      </w:r>
      <w:r>
        <w:t xml:space="preserve"> vyplácí. Příjmy za první čtvrtletí končící 30. září činily </w:t>
      </w:r>
      <w:r>
        <w:rPr>
          <w:color w:val="4AFEFA"/>
        </w:rPr>
        <w:t>86.4 milionu dolarů</w:t>
      </w:r>
      <w:r>
        <w:t xml:space="preserve">, </w:t>
      </w:r>
      <w:r>
        <w:rPr>
          <w:color w:val="4AFEFA"/>
        </w:rPr>
        <w:t>což</w:t>
      </w:r>
      <w:r>
        <w:t xml:space="preserve"> je 95% nárůst </w:t>
      </w:r>
      <w:r>
        <w:rPr>
          <w:color w:val="FCB164"/>
        </w:rPr>
        <w:t>oproti minulému roku</w:t>
      </w:r>
      <w:r>
        <w:t xml:space="preserve">. Zisk činil 5.2 milionu dolarů ve srovnání s 1 milionem dolarů za stejné čtvrtletí </w:t>
      </w:r>
      <w:r>
        <w:rPr>
          <w:color w:val="FCB164"/>
        </w:rPr>
        <w:t>minulého roku</w:t>
      </w:r>
      <w:r>
        <w:t>.</w:t>
      </w:r>
    </w:p>
    <w:p>
      <w:r>
        <w:rPr>
          <w:b/>
        </w:rPr>
        <w:t>Document number 971</w:t>
      </w:r>
    </w:p>
    <w:p>
      <w:r>
        <w:rPr>
          <w:b/>
        </w:rPr>
        <w:t>Document identifier: wsj1269-001</w:t>
      </w:r>
    </w:p>
    <w:p>
      <w:r>
        <w:t xml:space="preserve">Pamatujete se na ty objemné, tlustostěnné chladničky před třiceti lety? Tyto chladničky, nebo aspoň </w:t>
      </w:r>
      <w:r>
        <w:rPr>
          <w:color w:val="310106"/>
        </w:rPr>
        <w:t>něco méně efektivního, než jsou dnešní tenkostěnné přístroje</w:t>
      </w:r>
      <w:r>
        <w:t xml:space="preserve">, možná znovu přijde do módy. A </w:t>
      </w:r>
      <w:r>
        <w:rPr>
          <w:color w:val="310106"/>
        </w:rPr>
        <w:t>tohle něco</w:t>
      </w:r>
      <w:r>
        <w:t xml:space="preserve">, ať </w:t>
      </w:r>
      <w:r>
        <w:rPr>
          <w:color w:val="310106"/>
        </w:rPr>
        <w:t>to</w:t>
      </w:r>
      <w:r>
        <w:t xml:space="preserve"> bude cokoli, by mohlo být asi až o 100 až 600 dolarů dražší než </w:t>
      </w:r>
      <w:r>
        <w:rPr>
          <w:color w:val="04640D"/>
        </w:rPr>
        <w:t xml:space="preserve">cena, </w:t>
      </w:r>
      <w:r>
        <w:rPr>
          <w:color w:val="FEFB0A"/>
        </w:rPr>
        <w:t>kterou</w:t>
      </w:r>
      <w:r>
        <w:rPr>
          <w:color w:val="04640D"/>
        </w:rPr>
        <w:t xml:space="preserve"> nyní spotřebitelé platí za levnější chladničky</w:t>
      </w:r>
      <w:r>
        <w:t xml:space="preserve">. Tyto a další nákladné změny, týkající se výrobků od automobilových klimatizací přes pěnové výplně po komerční rozpouštědla, jsou na obzoru </w:t>
      </w:r>
      <w:r>
        <w:rPr>
          <w:color w:val="FB5514"/>
        </w:rPr>
        <w:t xml:space="preserve">kvůli čemusi nazývanému </w:t>
      </w:r>
      <w:r>
        <w:rPr>
          <w:color w:val="E115C0"/>
        </w:rPr>
        <w:t xml:space="preserve">Montrealský protokol, </w:t>
      </w:r>
      <w:r>
        <w:rPr>
          <w:color w:val="00587F"/>
        </w:rPr>
        <w:t>který</w:t>
      </w:r>
      <w:r>
        <w:rPr>
          <w:color w:val="E115C0"/>
        </w:rPr>
        <w:t xml:space="preserve"> v roce 1987 podepsalo </w:t>
      </w:r>
      <w:r>
        <w:rPr>
          <w:color w:val="0BC582"/>
        </w:rPr>
        <w:t>24 zemí</w:t>
      </w:r>
      <w:r>
        <w:t xml:space="preserve">. V jedné z dosud nejradikálnějších ekologických regulačních snah - týkající se produktů v hodnotě 135 miliard dolarů ročně jen v USA - se </w:t>
      </w:r>
      <w:r>
        <w:rPr>
          <w:color w:val="FEB8C8"/>
        </w:rPr>
        <w:t>signatáři</w:t>
      </w:r>
      <w:r>
        <w:t xml:space="preserve"> dohodli na prudkém omezení používání chlorfluorovaných uhlovodíků (CFC). Celosvětová produkce by se do roku 1998 měla snížit o polovinu. </w:t>
      </w:r>
      <w:r>
        <w:rPr>
          <w:color w:val="9E8317"/>
        </w:rPr>
        <w:t>Senátu USA</w:t>
      </w:r>
      <w:r>
        <w:t xml:space="preserve"> se </w:t>
      </w:r>
      <w:r>
        <w:rPr>
          <w:color w:val="FB5514"/>
        </w:rPr>
        <w:t>dohoda</w:t>
      </w:r>
      <w:r>
        <w:t xml:space="preserve"> líbila natolik, že </w:t>
      </w:r>
      <w:r>
        <w:rPr>
          <w:color w:val="FB5514"/>
        </w:rPr>
        <w:t>ji</w:t>
      </w:r>
      <w:r>
        <w:t xml:space="preserve"> při hlasování schválil poměrem 89 : 0. Aby </w:t>
      </w:r>
      <w:r>
        <w:rPr>
          <w:color w:val="01190F"/>
        </w:rPr>
        <w:t>George Bush</w:t>
      </w:r>
      <w:r>
        <w:rPr>
          <w:color w:val="847D81"/>
        </w:rPr>
        <w:t xml:space="preserve"> nezůstal pozadu, chce CFC </w:t>
      </w:r>
      <w:r>
        <w:rPr>
          <w:color w:val="58018B"/>
        </w:rPr>
        <w:t>do roku 2000</w:t>
      </w:r>
      <w:r>
        <w:rPr>
          <w:color w:val="847D81"/>
        </w:rPr>
        <w:t xml:space="preserve"> zakázat úplně</w:t>
      </w:r>
      <w:r>
        <w:t xml:space="preserve">, </w:t>
      </w:r>
      <w:r>
        <w:rPr>
          <w:color w:val="847D81"/>
        </w:rPr>
        <w:t>což</w:t>
      </w:r>
      <w:r>
        <w:t xml:space="preserve"> je cíl schválený na ekologickém setkání </w:t>
      </w:r>
      <w:r>
        <w:rPr>
          <w:color w:val="B70639"/>
        </w:rPr>
        <w:t>80 zemí OSN</w:t>
      </w:r>
      <w:r>
        <w:t xml:space="preserve"> na jaře v Helsinkách. Jak se ukazuje, </w:t>
      </w:r>
      <w:r>
        <w:rPr>
          <w:color w:val="847D81"/>
        </w:rPr>
        <w:t>tento zákaz</w:t>
      </w:r>
      <w:r>
        <w:t xml:space="preserve"> je moc velké sousto. Chlorfluorované uhlovodíky jsou základní složkou </w:t>
      </w:r>
      <w:r>
        <w:rPr>
          <w:color w:val="703B01"/>
        </w:rPr>
        <w:t xml:space="preserve">plynu, často nazývaného podle obchodního názvu </w:t>
      </w:r>
      <w:r>
        <w:rPr>
          <w:color w:val="F7F1DF"/>
        </w:rPr>
        <w:t>společnosti Du Pont</w:t>
      </w:r>
      <w:r>
        <w:rPr>
          <w:color w:val="703B01"/>
        </w:rPr>
        <w:t xml:space="preserve"> freon, </w:t>
      </w:r>
      <w:r>
        <w:rPr>
          <w:color w:val="118B8A"/>
        </w:rPr>
        <w:t>jenž</w:t>
      </w:r>
      <w:r>
        <w:rPr>
          <w:color w:val="703B01"/>
        </w:rPr>
        <w:t xml:space="preserve"> je zkapalněn a slouží jako chladící látka v chladících a klimatizačních zařízeních</w:t>
      </w:r>
      <w:r>
        <w:t xml:space="preserve">. </w:t>
      </w:r>
      <w:r>
        <w:rPr>
          <w:color w:val="4AFEFA"/>
        </w:rPr>
        <w:t>Plyny obsahující CFC</w:t>
      </w:r>
      <w:r>
        <w:t xml:space="preserve"> jsou vstřikovány </w:t>
      </w:r>
      <w:r>
        <w:rPr>
          <w:color w:val="FCB164"/>
        </w:rPr>
        <w:t xml:space="preserve">do polyuretanu, </w:t>
      </w:r>
      <w:r>
        <w:rPr>
          <w:color w:val="796EE6"/>
        </w:rPr>
        <w:t>kde</w:t>
      </w:r>
      <w:r>
        <w:rPr>
          <w:color w:val="FCB164"/>
        </w:rPr>
        <w:t xml:space="preserve"> vytvářejí pěnu používanou v polštářích, čalounění a v izolacích</w:t>
      </w:r>
      <w:r>
        <w:t xml:space="preserve">. </w:t>
      </w:r>
      <w:r>
        <w:rPr>
          <w:color w:val="000D2C"/>
        </w:rPr>
        <w:t>Polyuretanová pěna je vysoce účinný izolátor</w:t>
      </w:r>
      <w:r>
        <w:t xml:space="preserve">, </w:t>
      </w:r>
      <w:r>
        <w:rPr>
          <w:color w:val="000D2C"/>
        </w:rPr>
        <w:t>což</w:t>
      </w:r>
      <w:r>
        <w:t xml:space="preserve"> vysvětluje, proč mohou být nyní </w:t>
      </w:r>
      <w:r>
        <w:rPr>
          <w:color w:val="53495F"/>
        </w:rPr>
        <w:t>stěny chladniček a mrazáků</w:t>
      </w:r>
      <w:r>
        <w:t xml:space="preserve"> tenčí, než byly </w:t>
      </w:r>
      <w:r>
        <w:rPr>
          <w:color w:val="F95475"/>
        </w:rPr>
        <w:t xml:space="preserve">v dobách, </w:t>
      </w:r>
      <w:r>
        <w:rPr>
          <w:color w:val="61FC03"/>
        </w:rPr>
        <w:t>kdy</w:t>
      </w:r>
      <w:r>
        <w:rPr>
          <w:color w:val="F95475"/>
        </w:rPr>
        <w:t xml:space="preserve"> byly izolovány skleněným vláknem</w:t>
      </w:r>
      <w:r>
        <w:t xml:space="preserve">. Ale </w:t>
      </w:r>
      <w:r>
        <w:rPr>
          <w:color w:val="5D9608"/>
        </w:rPr>
        <w:t>i kdyby</w:t>
      </w:r>
      <w:r>
        <w:t xml:space="preserve"> </w:t>
      </w:r>
      <w:r>
        <w:rPr>
          <w:color w:val="DE98FD"/>
        </w:rPr>
        <w:t xml:space="preserve">podle některých odhadů svět ode dneška </w:t>
      </w:r>
      <w:r>
        <w:rPr>
          <w:color w:val="98A088"/>
        </w:rPr>
        <w:t>do roku 2000</w:t>
      </w:r>
      <w:r>
        <w:rPr>
          <w:color w:val="DE98FD"/>
        </w:rPr>
        <w:t xml:space="preserve"> zaplatil až 100 miliard dolarů za přechod na jiné chladící směsi, látky na výrobu pěny a rozpouštědla a za přestavbu zařízení pro tyto méně účinné náhražky</w:t>
      </w:r>
      <w:r>
        <w:t xml:space="preserve">, bude to stát </w:t>
      </w:r>
      <w:r>
        <w:rPr>
          <w:color w:val="4F584E"/>
        </w:rPr>
        <w:t>za to</w:t>
      </w:r>
      <w:r>
        <w:t xml:space="preserve">, říkají </w:t>
      </w:r>
      <w:r>
        <w:rPr>
          <w:color w:val="248AD0"/>
        </w:rPr>
        <w:t xml:space="preserve">legie příznivců </w:t>
      </w:r>
      <w:r>
        <w:rPr>
          <w:color w:val="5C5300"/>
        </w:rPr>
        <w:t>Montrealského protokolu</w:t>
      </w:r>
      <w:r>
        <w:t xml:space="preserve">. Trvají </w:t>
      </w:r>
      <w:r>
        <w:rPr>
          <w:color w:val="9F6551"/>
        </w:rPr>
        <w:t xml:space="preserve">na tom, že CFC poškozují </w:t>
      </w:r>
      <w:r>
        <w:rPr>
          <w:color w:val="BCFEC6"/>
        </w:rPr>
        <w:t xml:space="preserve">ozónovou vrstvu </w:t>
      </w:r>
      <w:r>
        <w:rPr>
          <w:color w:val="932C70"/>
        </w:rPr>
        <w:t>v zemské stratosféře</w:t>
      </w:r>
      <w:r>
        <w:rPr>
          <w:color w:val="BCFEC6"/>
        </w:rPr>
        <w:t xml:space="preserve">, </w:t>
      </w:r>
      <w:r>
        <w:rPr>
          <w:color w:val="2B1B04"/>
        </w:rPr>
        <w:t>která</w:t>
      </w:r>
      <w:r>
        <w:rPr>
          <w:color w:val="BCFEC6"/>
        </w:rPr>
        <w:t xml:space="preserve"> filtruje některé ultrafialové sluneční paprsky</w:t>
      </w:r>
      <w:r>
        <w:t xml:space="preserve">. A jestli se </w:t>
      </w:r>
      <w:r>
        <w:rPr>
          <w:color w:val="9F6551"/>
        </w:rPr>
        <w:t>s tím</w:t>
      </w:r>
      <w:r>
        <w:t xml:space="preserve"> tudíž podle </w:t>
      </w:r>
      <w:r>
        <w:rPr>
          <w:color w:val="248AD0"/>
        </w:rPr>
        <w:t>jejich</w:t>
      </w:r>
      <w:r>
        <w:t xml:space="preserve"> názoru něco neudělá, </w:t>
      </w:r>
      <w:r>
        <w:rPr>
          <w:color w:val="B5AFC4"/>
        </w:rPr>
        <w:t>pozemšťané</w:t>
      </w:r>
      <w:r>
        <w:t xml:space="preserve"> budou ještě více vystaveni riziku spálení a rakoviny kůže. </w:t>
      </w:r>
      <w:r>
        <w:rPr>
          <w:color w:val="D4C67A"/>
        </w:rPr>
        <w:t>Peter Teagan, specialista na přenos tepla</w:t>
      </w:r>
      <w:r>
        <w:t xml:space="preserve">, řídí </w:t>
      </w:r>
      <w:r>
        <w:rPr>
          <w:color w:val="AE7AA1"/>
        </w:rPr>
        <w:t xml:space="preserve">projekt ve společnosti Arthur D. Little Inc. v Cambridge v Massachusetts, </w:t>
      </w:r>
      <w:r>
        <w:rPr>
          <w:color w:val="C2A393"/>
        </w:rPr>
        <w:t>který</w:t>
      </w:r>
      <w:r>
        <w:rPr>
          <w:color w:val="AE7AA1"/>
        </w:rPr>
        <w:t xml:space="preserve"> má nalézt </w:t>
      </w:r>
      <w:r>
        <w:rPr>
          <w:color w:val="0232FD"/>
        </w:rPr>
        <w:t xml:space="preserve">alternativní technologie, </w:t>
      </w:r>
      <w:r>
        <w:rPr>
          <w:color w:val="6A3A35"/>
        </w:rPr>
        <w:t>jež</w:t>
      </w:r>
      <w:r>
        <w:rPr>
          <w:color w:val="0232FD"/>
        </w:rPr>
        <w:t xml:space="preserve"> umožní </w:t>
      </w:r>
      <w:r>
        <w:rPr>
          <w:color w:val="BA6801"/>
        </w:rPr>
        <w:t>průmyslu</w:t>
      </w:r>
      <w:r>
        <w:rPr>
          <w:color w:val="0232FD"/>
        </w:rPr>
        <w:t xml:space="preserve"> eliminovat CFC</w:t>
      </w:r>
      <w:r>
        <w:t>. Kromě toho, že se zajímá o ubývání ozónu, obsáhle studuje související téma globálního oteplování, teorii, že oxid uhličitý vytvořený zvýšeným spalováním fosilních paliv vytváří "</w:t>
      </w:r>
      <w:r>
        <w:rPr>
          <w:color w:val="168E5C"/>
        </w:rPr>
        <w:t xml:space="preserve">skleníkový efekt", </w:t>
      </w:r>
      <w:r>
        <w:rPr>
          <w:color w:val="16C0D0"/>
        </w:rPr>
        <w:t>který</w:t>
      </w:r>
      <w:r>
        <w:rPr>
          <w:color w:val="168E5C"/>
        </w:rPr>
        <w:t xml:space="preserve"> postupem času způsobí důležité klimatické změny </w:t>
      </w:r>
      <w:r>
        <w:rPr>
          <w:color w:val="C62100"/>
        </w:rPr>
        <w:t>v zemské atmosféře</w:t>
      </w:r>
      <w:r>
        <w:t xml:space="preserve">. "Byl bych </w:t>
      </w:r>
      <w:r>
        <w:rPr>
          <w:color w:val="014347"/>
        </w:rPr>
        <w:t xml:space="preserve">první, </w:t>
      </w:r>
      <w:r>
        <w:rPr>
          <w:color w:val="233809"/>
        </w:rPr>
        <w:t>kdo</w:t>
      </w:r>
      <w:r>
        <w:rPr>
          <w:color w:val="014347"/>
        </w:rPr>
        <w:t xml:space="preserve"> by přiznal, že ve vědecké komunitě neexistuje naprostá shoda ohledně žádného z těchto problémů</w:t>
      </w:r>
      <w:r>
        <w:t xml:space="preserve">," říká </w:t>
      </w:r>
      <w:r>
        <w:rPr>
          <w:color w:val="D4C67A"/>
        </w:rPr>
        <w:t>Teagan</w:t>
      </w:r>
      <w:r>
        <w:t>. "</w:t>
      </w:r>
      <w:r>
        <w:rPr>
          <w:color w:val="42083B"/>
        </w:rPr>
        <w:t xml:space="preserve">V publikacích, </w:t>
      </w:r>
      <w:r>
        <w:rPr>
          <w:color w:val="82785D"/>
        </w:rPr>
        <w:t>které</w:t>
      </w:r>
      <w:r>
        <w:rPr>
          <w:color w:val="42083B"/>
        </w:rPr>
        <w:t xml:space="preserve"> čtu</w:t>
      </w:r>
      <w:r>
        <w:t xml:space="preserve">, narážím na protichůdné názory dost často. Ale povaha </w:t>
      </w:r>
      <w:r>
        <w:rPr>
          <w:color w:val="023087"/>
        </w:rPr>
        <w:t>tohoto problému</w:t>
      </w:r>
      <w:r>
        <w:t xml:space="preserve"> je taková, že i mnoho dalších lidí cítí, </w:t>
      </w:r>
      <w:r>
        <w:rPr>
          <w:color w:val="B7DAD2"/>
        </w:rPr>
        <w:t xml:space="preserve">že se </w:t>
      </w:r>
      <w:r>
        <w:rPr>
          <w:color w:val="196956"/>
        </w:rPr>
        <w:t>jím</w:t>
      </w:r>
      <w:r>
        <w:rPr>
          <w:color w:val="B7DAD2"/>
        </w:rPr>
        <w:t xml:space="preserve"> musíme zabývat dřív, než bude úplně dokázán</w:t>
      </w:r>
      <w:r>
        <w:t xml:space="preserve">. Nemůžeme si dovolit vyčkávat." Ale musí </w:t>
      </w:r>
      <w:r>
        <w:rPr>
          <w:color w:val="B7DAD2"/>
        </w:rPr>
        <w:t>to</w:t>
      </w:r>
      <w:r>
        <w:t xml:space="preserve"> být ihned? Někteří vědci zabývající se </w:t>
      </w:r>
      <w:r>
        <w:rPr>
          <w:color w:val="8C41BB"/>
        </w:rPr>
        <w:t>atmosférou</w:t>
      </w:r>
      <w:r>
        <w:t xml:space="preserve"> se domnívají, že i kdyby byly CFC </w:t>
      </w:r>
      <w:r>
        <w:rPr>
          <w:color w:val="8C41BB"/>
        </w:rPr>
        <w:t>do atmosféry</w:t>
      </w:r>
      <w:r>
        <w:t xml:space="preserve"> vypouštěny stoupající měrou, úbytek ozónu by v polovině příštího století činil jen 10 %. Pro příklad nemusíme chodit daleko, stačí se přesunout do vyšší nadmořské výšky v USA. Mimoto existují </w:t>
      </w:r>
      <w:r>
        <w:rPr>
          <w:color w:val="ECEDFE"/>
        </w:rPr>
        <w:t>pochybnosti,</w:t>
      </w:r>
      <w:r>
        <w:t xml:space="preserve"> zejména </w:t>
      </w:r>
      <w:r>
        <w:rPr>
          <w:color w:val="2B2D32"/>
        </w:rPr>
        <w:t xml:space="preserve">mezi odborníky </w:t>
      </w:r>
      <w:r>
        <w:rPr>
          <w:color w:val="94C661"/>
        </w:rPr>
        <w:t>na atmosféru</w:t>
      </w:r>
      <w:r>
        <w:rPr>
          <w:color w:val="2B2D32"/>
        </w:rPr>
        <w:t xml:space="preserve">, </w:t>
      </w:r>
      <w:r>
        <w:rPr>
          <w:color w:val="F8907D"/>
        </w:rPr>
        <w:t>kteří</w:t>
      </w:r>
      <w:r>
        <w:rPr>
          <w:color w:val="2B2D32"/>
        </w:rPr>
        <w:t xml:space="preserve"> </w:t>
      </w:r>
      <w:r>
        <w:rPr>
          <w:color w:val="895E6B"/>
        </w:rPr>
        <w:t>tento problém</w:t>
      </w:r>
      <w:r>
        <w:rPr>
          <w:color w:val="2B2D32"/>
        </w:rPr>
        <w:t xml:space="preserve"> znají nejlépe</w:t>
      </w:r>
      <w:r>
        <w:t xml:space="preserve">, </w:t>
      </w:r>
      <w:r>
        <w:rPr>
          <w:color w:val="788E95"/>
        </w:rPr>
        <w:t xml:space="preserve">zda je </w:t>
      </w:r>
      <w:r>
        <w:rPr>
          <w:color w:val="FB6AB8"/>
        </w:rPr>
        <w:t>každý</w:t>
      </w:r>
      <w:r>
        <w:rPr>
          <w:color w:val="788E95"/>
        </w:rPr>
        <w:t xml:space="preserve"> schopen pochopit, co se ve skutečnosti </w:t>
      </w:r>
      <w:r>
        <w:rPr>
          <w:color w:val="576094"/>
        </w:rPr>
        <w:t>s ozónovou vrstvou</w:t>
      </w:r>
      <w:r>
        <w:rPr>
          <w:color w:val="788E95"/>
        </w:rPr>
        <w:t xml:space="preserve"> děje</w:t>
      </w:r>
      <w:r>
        <w:t xml:space="preserve">. Všeobecně se má za to, že když CFC vystoupají ze země </w:t>
      </w:r>
      <w:r>
        <w:rPr>
          <w:color w:val="DB1474"/>
        </w:rPr>
        <w:t>do stratosféry</w:t>
      </w:r>
      <w:r>
        <w:t xml:space="preserve">, je </w:t>
      </w:r>
      <w:r>
        <w:rPr>
          <w:color w:val="8489AE"/>
        </w:rPr>
        <w:t xml:space="preserve">chlór </w:t>
      </w:r>
      <w:r>
        <w:rPr>
          <w:color w:val="860E04"/>
        </w:rPr>
        <w:t>v nich</w:t>
      </w:r>
      <w:r>
        <w:rPr>
          <w:color w:val="8489AE"/>
        </w:rPr>
        <w:t xml:space="preserve"> obsažený</w:t>
      </w:r>
      <w:r>
        <w:t xml:space="preserve"> schopen narušit </w:t>
      </w:r>
      <w:r>
        <w:rPr>
          <w:color w:val="FBC206"/>
        </w:rPr>
        <w:t xml:space="preserve">proces, </w:t>
      </w:r>
      <w:r>
        <w:rPr>
          <w:color w:val="6EAB9B"/>
        </w:rPr>
        <w:t>kterým</w:t>
      </w:r>
      <w:r>
        <w:rPr>
          <w:color w:val="FBC206"/>
        </w:rPr>
        <w:t xml:space="preserve"> ultrafialové paprsky štěpí kyslíkové molekuly a vytvářejí ozón</w:t>
      </w:r>
      <w:r>
        <w:t xml:space="preserve">. Tvorba </w:t>
      </w:r>
      <w:r>
        <w:rPr>
          <w:color w:val="F2CDFE"/>
        </w:rPr>
        <w:t>ozónu</w:t>
      </w:r>
      <w:r>
        <w:t xml:space="preserve"> je však velmi rozsáhlý přírodní proces a význam lidmi vytvářených CFC pro </w:t>
      </w:r>
      <w:r>
        <w:rPr>
          <w:color w:val="F2CDFE"/>
        </w:rPr>
        <w:t>jeho</w:t>
      </w:r>
      <w:r>
        <w:t xml:space="preserve"> redukci je převážně záležitostí dohadů. </w:t>
      </w:r>
      <w:r>
        <w:rPr>
          <w:color w:val="645341"/>
        </w:rPr>
        <w:t>Ozónová vrstva</w:t>
      </w:r>
      <w:r>
        <w:t xml:space="preserve"> se neustále mění, a tak je velmi těžko měřitelná. Co vědci od konce sedmdesátých let vědí, je to, že </w:t>
      </w:r>
      <w:r>
        <w:rPr>
          <w:color w:val="760035"/>
        </w:rPr>
        <w:t>v této vrstvě</w:t>
      </w:r>
      <w:r>
        <w:t xml:space="preserve"> je </w:t>
      </w:r>
      <w:r>
        <w:rPr>
          <w:color w:val="647A41"/>
        </w:rPr>
        <w:t>nad Antarktidou</w:t>
      </w:r>
      <w:r>
        <w:t xml:space="preserve"> </w:t>
      </w:r>
      <w:r>
        <w:rPr>
          <w:color w:val="496E76"/>
        </w:rPr>
        <w:t xml:space="preserve">díra, </w:t>
      </w:r>
      <w:r>
        <w:rPr>
          <w:color w:val="E3F894"/>
        </w:rPr>
        <w:t>která</w:t>
      </w:r>
      <w:r>
        <w:rPr>
          <w:color w:val="496E76"/>
        </w:rPr>
        <w:t xml:space="preserve"> se rok od roku zvětšuje nebo smršťuje</w:t>
      </w:r>
      <w:r>
        <w:t xml:space="preserve">. Ale stojí přinejmenším za zmínku, že </w:t>
      </w:r>
      <w:r>
        <w:rPr>
          <w:color w:val="F9D7CD"/>
        </w:rPr>
        <w:t>na Antarktidě</w:t>
      </w:r>
      <w:r>
        <w:t xml:space="preserve"> je velmi málo chladniček. Mimoto si někdo určitě povšiml, že </w:t>
      </w:r>
      <w:r>
        <w:rPr>
          <w:color w:val="876128"/>
        </w:rPr>
        <w:t>domácí chladničky</w:t>
      </w:r>
      <w:r>
        <w:t xml:space="preserve"> jsou uzavřené systémy fungující mnoho let, aniž by </w:t>
      </w:r>
      <w:r>
        <w:rPr>
          <w:color w:val="876128"/>
        </w:rPr>
        <w:t>z nich</w:t>
      </w:r>
      <w:r>
        <w:t xml:space="preserve"> někdy unikl plyn CFC nebo zmizela izolace. Dalším argumentem ekologů je, že jsou-li k dispozici </w:t>
      </w:r>
      <w:r>
        <w:rPr>
          <w:color w:val="A1A711"/>
        </w:rPr>
        <w:t>náhražky</w:t>
      </w:r>
      <w:r>
        <w:t xml:space="preserve">, proč </w:t>
      </w:r>
      <w:r>
        <w:rPr>
          <w:color w:val="A1A711"/>
        </w:rPr>
        <w:t>je</w:t>
      </w:r>
      <w:r>
        <w:t xml:space="preserve"> nepoužívat? </w:t>
      </w:r>
      <w:r>
        <w:rPr>
          <w:color w:val="D4C67A"/>
        </w:rPr>
        <w:t>Teagan</w:t>
      </w:r>
      <w:r>
        <w:t xml:space="preserve"> cituje ze seznamu </w:t>
      </w:r>
      <w:r>
        <w:rPr>
          <w:color w:val="A1A711"/>
        </w:rPr>
        <w:t>náhražek</w:t>
      </w:r>
      <w:r>
        <w:t xml:space="preserve">, ale žádná se zatím nedá srovnávat s nehořlavými, netoxickými CFC. </w:t>
      </w:r>
      <w:r>
        <w:rPr>
          <w:color w:val="01FB92"/>
        </w:rPr>
        <w:t>Butan a propan</w:t>
      </w:r>
      <w:r>
        <w:t xml:space="preserve"> mohou být například použity jako chladící směs, ale </w:t>
      </w:r>
      <w:r>
        <w:rPr>
          <w:color w:val="FD0F31"/>
        </w:rPr>
        <w:t>jsou hořlavé</w:t>
      </w:r>
      <w:r>
        <w:t xml:space="preserve">. </w:t>
      </w:r>
      <w:r>
        <w:rPr>
          <w:color w:val="FD0F31"/>
        </w:rPr>
        <w:t>Kromě toho</w:t>
      </w:r>
      <w:r>
        <w:t xml:space="preserve"> budou k ochraně kompresorů před novými přípravky zapotřebí </w:t>
      </w:r>
      <w:r>
        <w:rPr>
          <w:color w:val="BE8485"/>
        </w:rPr>
        <w:t xml:space="preserve">nová mazadla, </w:t>
      </w:r>
      <w:r>
        <w:rPr>
          <w:color w:val="C660FB"/>
        </w:rPr>
        <w:t>která</w:t>
      </w:r>
      <w:r>
        <w:rPr>
          <w:color w:val="BE8485"/>
        </w:rPr>
        <w:t xml:space="preserve"> jsou, stejně jako u CFC, rozpouštědly</w:t>
      </w:r>
      <w:r>
        <w:t xml:space="preserve">. </w:t>
      </w:r>
      <w:r>
        <w:rPr>
          <w:color w:val="D4C67A"/>
        </w:rPr>
        <w:t>Teagan</w:t>
      </w:r>
      <w:r>
        <w:t xml:space="preserve"> také upozorňuje, že pokud </w:t>
      </w:r>
      <w:r>
        <w:rPr>
          <w:color w:val="120104"/>
        </w:rPr>
        <w:t>zařízení navržené tak, aby</w:t>
      </w:r>
      <w:r>
        <w:t xml:space="preserve"> </w:t>
      </w:r>
      <w:r>
        <w:rPr>
          <w:color w:val="D48958"/>
        </w:rPr>
        <w:t>se obešlo bez CFC</w:t>
      </w:r>
      <w:r>
        <w:t xml:space="preserve">, bude méně výkonné než současné přístroje, poroste spotřeba energie a skleníkový efekt se zhorší. </w:t>
      </w:r>
      <w:r>
        <w:rPr>
          <w:color w:val="05AEE8"/>
        </w:rPr>
        <w:t xml:space="preserve">Lidé ze Středozápadu, </w:t>
      </w:r>
      <w:r>
        <w:rPr>
          <w:color w:val="C3C1BE"/>
        </w:rPr>
        <w:t>kteří</w:t>
      </w:r>
      <w:r>
        <w:rPr>
          <w:color w:val="05AEE8"/>
        </w:rPr>
        <w:t xml:space="preserve"> právě zažili sněhovou bouři uprostřed října</w:t>
      </w:r>
      <w:r>
        <w:t xml:space="preserve">, se mohou podivovat, kde byl </w:t>
      </w:r>
      <w:r>
        <w:rPr>
          <w:color w:val="9F98F8"/>
        </w:rPr>
        <w:t>skleníkový efekt</w:t>
      </w:r>
      <w:r>
        <w:t xml:space="preserve">, když </w:t>
      </w:r>
      <w:r>
        <w:rPr>
          <w:color w:val="9F98F8"/>
        </w:rPr>
        <w:t>jej</w:t>
      </w:r>
      <w:r>
        <w:t xml:space="preserve"> potřebovali, ale nebuďme prostořecí, jde-li o vážná rizika. Jak to tak bývá, </w:t>
      </w:r>
      <w:r>
        <w:rPr>
          <w:color w:val="1167D9"/>
        </w:rPr>
        <w:t>společnost Arthur D. Little</w:t>
      </w:r>
      <w:r>
        <w:t xml:space="preserve"> vůbec nemá zájem na ochlazování zájmu o ubývání </w:t>
      </w:r>
      <w:r>
        <w:rPr>
          <w:color w:val="645341"/>
        </w:rPr>
        <w:t>ozónové vrstvy</w:t>
      </w:r>
      <w:r>
        <w:t xml:space="preserve"> a o teorie globálního oteplování. Má zájem na tom, jak vydělat peníze poradenstvím, jak přeměnit svět na svět bez CFC. V životním prostředí jsou přece jen velké peníze. Možná bychom se měli ptát, proč vlastně </w:t>
      </w:r>
      <w:r>
        <w:rPr>
          <w:color w:val="D19012"/>
        </w:rPr>
        <w:t>společnost Du Pont</w:t>
      </w:r>
      <w:r>
        <w:t xml:space="preserve"> tak rychle kapitulovala a vydala s širokou publicitou prohlášení o tom, že stahuje výrobu CFC. </w:t>
      </w:r>
      <w:r>
        <w:rPr>
          <w:color w:val="B7D802"/>
        </w:rPr>
        <w:t xml:space="preserve">Freon, </w:t>
      </w:r>
      <w:r>
        <w:rPr>
          <w:color w:val="826392"/>
        </w:rPr>
        <w:t>který</w:t>
      </w:r>
      <w:r>
        <w:rPr>
          <w:color w:val="B7D802"/>
        </w:rPr>
        <w:t xml:space="preserve"> byl poprvé použit v roce 1930</w:t>
      </w:r>
      <w:r>
        <w:t xml:space="preserve">, způsobil </w:t>
      </w:r>
      <w:r>
        <w:rPr>
          <w:color w:val="5E7A6A"/>
        </w:rPr>
        <w:t>v Americe</w:t>
      </w:r>
      <w:r>
        <w:t xml:space="preserve"> revoluci, protože rozšířil praktické využití chladících a klimatizačních zařízení. Možnou odpovědí je, </w:t>
      </w:r>
      <w:r>
        <w:rPr>
          <w:color w:val="B29869"/>
        </w:rPr>
        <w:t xml:space="preserve">že </w:t>
      </w:r>
      <w:r>
        <w:rPr>
          <w:color w:val="1D0051"/>
        </w:rPr>
        <w:t>velké společnosti</w:t>
      </w:r>
      <w:r>
        <w:rPr>
          <w:color w:val="B29869"/>
        </w:rPr>
        <w:t xml:space="preserve"> jsou stále unavenější </w:t>
      </w:r>
      <w:r>
        <w:rPr>
          <w:color w:val="8BE7FC"/>
        </w:rPr>
        <w:t xml:space="preserve">z bojů </w:t>
      </w:r>
      <w:r>
        <w:rPr>
          <w:color w:val="76E0C1"/>
        </w:rPr>
        <w:t>s ekologickými hnutími</w:t>
      </w:r>
      <w:r>
        <w:rPr>
          <w:color w:val="B29869"/>
        </w:rPr>
        <w:t xml:space="preserve">, a </w:t>
      </w:r>
      <w:r>
        <w:rPr>
          <w:color w:val="8BE7FC"/>
        </w:rPr>
        <w:t>místo toho</w:t>
      </w:r>
      <w:r>
        <w:rPr>
          <w:color w:val="B29869"/>
        </w:rPr>
        <w:t xml:space="preserve"> </w:t>
      </w:r>
      <w:r>
        <w:rPr>
          <w:color w:val="BACFA7"/>
        </w:rPr>
        <w:t>na nich</w:t>
      </w:r>
      <w:r>
        <w:rPr>
          <w:color w:val="B29869"/>
        </w:rPr>
        <w:t xml:space="preserve"> zkouší vydělat, ačkoli by </w:t>
      </w:r>
      <w:r>
        <w:rPr>
          <w:color w:val="11BA09"/>
        </w:rPr>
        <w:t>to</w:t>
      </w:r>
      <w:r>
        <w:rPr>
          <w:color w:val="B29869"/>
        </w:rPr>
        <w:t xml:space="preserve"> nikdy takto nepodaly</w:t>
      </w:r>
      <w:r>
        <w:t xml:space="preserve">. </w:t>
      </w:r>
      <w:r>
        <w:rPr>
          <w:color w:val="D19012"/>
        </w:rPr>
        <w:t>Společnost Du Pont</w:t>
      </w:r>
      <w:r>
        <w:t xml:space="preserve"> má, jak to tak bývá, možnou náhradu za CFC. </w:t>
      </w:r>
      <w:r>
        <w:rPr>
          <w:color w:val="462C36"/>
        </w:rPr>
        <w:t>Společnost Imperial Chemical Industries ze Spojeného království</w:t>
      </w:r>
      <w:r>
        <w:t xml:space="preserve"> má také </w:t>
      </w:r>
      <w:r>
        <w:rPr>
          <w:color w:val="65407D"/>
        </w:rPr>
        <w:t>jednu</w:t>
      </w:r>
      <w:r>
        <w:t xml:space="preserve"> a staví závod v Luisianě na </w:t>
      </w:r>
      <w:r>
        <w:rPr>
          <w:color w:val="65407D"/>
        </w:rPr>
        <w:t>její</w:t>
      </w:r>
      <w:r>
        <w:t xml:space="preserve"> výrobu. </w:t>
      </w:r>
      <w:r>
        <w:rPr>
          <w:color w:val="491803"/>
        </w:rPr>
        <w:t>Japonské chemické společnosti</w:t>
      </w:r>
      <w:r>
        <w:t xml:space="preserve"> právě pracují na vývoji </w:t>
      </w:r>
      <w:r>
        <w:rPr>
          <w:color w:val="491803"/>
        </w:rPr>
        <w:t>svých</w:t>
      </w:r>
      <w:r>
        <w:t xml:space="preserve"> vlastních náhražek a samozřejmě doufají v dobytí nových trhů. Jsou tu i další, </w:t>
      </w:r>
      <w:r>
        <w:rPr>
          <w:color w:val="F5D2A8"/>
        </w:rPr>
        <w:t>kterým</w:t>
      </w:r>
      <w:r>
        <w:t xml:space="preserve"> nevadí pohled na to, jak nastává nová krize. </w:t>
      </w:r>
      <w:r>
        <w:rPr>
          <w:color w:val="03422C"/>
        </w:rPr>
        <w:t>Ekologické skupiny</w:t>
      </w:r>
      <w:r>
        <w:t xml:space="preserve"> by brzy zkrachovaly, kdyby nemohly rozesílat dopisy popisující </w:t>
      </w:r>
      <w:r>
        <w:rPr>
          <w:color w:val="72A46E"/>
        </w:rPr>
        <w:t>nejnovější hrozby</w:t>
      </w:r>
      <w:r>
        <w:t xml:space="preserve"> a žádat o peníze na boj </w:t>
      </w:r>
      <w:r>
        <w:rPr>
          <w:color w:val="72A46E"/>
        </w:rPr>
        <w:t>proti nim</w:t>
      </w:r>
      <w:r>
        <w:t xml:space="preserve">. </w:t>
      </w:r>
      <w:r>
        <w:rPr>
          <w:color w:val="128EAC"/>
        </w:rPr>
        <w:t>Univerzitní profesoři a vědecky akreditovaní poradci</w:t>
      </w:r>
      <w:r>
        <w:t xml:space="preserve"> byli svědky toho, jak zmizel obrovský trh pro </w:t>
      </w:r>
      <w:r>
        <w:rPr>
          <w:color w:val="128EAC"/>
        </w:rPr>
        <w:t>jejich</w:t>
      </w:r>
      <w:r>
        <w:t xml:space="preserve"> služby, když uvolnění cen zničilo energetickou krizi, a tedy i poptávku po "alternativní energii". Potřebovali nové krize, aby získali nové granty a kontrakty. </w:t>
      </w:r>
      <w:r>
        <w:rPr>
          <w:color w:val="47545E"/>
        </w:rPr>
        <w:t xml:space="preserve">Jinými slovy, ekologové vytvořili celý soubor </w:t>
      </w:r>
      <w:r>
        <w:rPr>
          <w:color w:val="B95C69"/>
        </w:rPr>
        <w:t xml:space="preserve">zájmových skupin, </w:t>
      </w:r>
      <w:r>
        <w:rPr>
          <w:color w:val="A14D12"/>
        </w:rPr>
        <w:t>kterým</w:t>
      </w:r>
      <w:r>
        <w:rPr>
          <w:color w:val="B95C69"/>
        </w:rPr>
        <w:t xml:space="preserve"> se daří lépe, když je </w:t>
      </w:r>
      <w:r>
        <w:rPr>
          <w:color w:val="C4C8FA"/>
        </w:rPr>
        <w:t>hodně problémů</w:t>
      </w:r>
      <w:r>
        <w:rPr>
          <w:color w:val="B95C69"/>
        </w:rPr>
        <w:t xml:space="preserve">, než když je </w:t>
      </w:r>
      <w:r>
        <w:rPr>
          <w:color w:val="C4C8FA"/>
        </w:rPr>
        <w:t>jich</w:t>
      </w:r>
      <w:r>
        <w:rPr>
          <w:color w:val="B95C69"/>
        </w:rPr>
        <w:t xml:space="preserve"> málo</w:t>
      </w:r>
      <w:r>
        <w:t xml:space="preserve">. Směřuje </w:t>
      </w:r>
      <w:r>
        <w:rPr>
          <w:color w:val="47545E"/>
        </w:rPr>
        <w:t>to</w:t>
      </w:r>
      <w:r>
        <w:t xml:space="preserve"> k nachýlení veřejné diskuse směrem k "řešení", i když jsou někteří z nejvíce erudovaných vědců skeptičtí ohledně závažnosti a naléhavosti těchto hrozeb. Také je zde prvek vytváření zaměstnanosti. </w:t>
      </w:r>
      <w:r>
        <w:rPr>
          <w:color w:val="372A55"/>
        </w:rPr>
        <w:t>Spotřebitelé</w:t>
      </w:r>
      <w:r>
        <w:rPr>
          <w:color w:val="3F3610"/>
        </w:rPr>
        <w:t xml:space="preserve"> to všechno zaplatí v ceně chladniček nebo klimatizovaných automobilů</w:t>
      </w:r>
      <w:r>
        <w:t xml:space="preserve">. Kdyby </w:t>
      </w:r>
      <w:r>
        <w:rPr>
          <w:color w:val="3F3610"/>
        </w:rPr>
        <w:t>tím</w:t>
      </w:r>
      <w:r>
        <w:t xml:space="preserve"> opravdu získali pojistku proti ekologické katastrofě, cena by byla nízká. Ale když žádná bezprostřední hrozba neexistuje, může </w:t>
      </w:r>
      <w:r>
        <w:rPr>
          <w:color w:val="3F3610"/>
        </w:rPr>
        <w:t>to</w:t>
      </w:r>
      <w:r>
        <w:t xml:space="preserve"> být velmi drahé.</w:t>
      </w:r>
    </w:p>
    <w:p>
      <w:r>
        <w:rPr>
          <w:b/>
        </w:rPr>
        <w:t>Document number 972</w:t>
      </w:r>
    </w:p>
    <w:p>
      <w:r>
        <w:rPr>
          <w:b/>
        </w:rPr>
        <w:t>Document identifier: wsj1270-001</w:t>
      </w:r>
    </w:p>
    <w:p>
      <w:r>
        <w:t xml:space="preserve">avšak </w:t>
      </w:r>
      <w:r>
        <w:rPr>
          <w:color w:val="310106"/>
        </w:rPr>
        <w:t>rok 1990</w:t>
      </w:r>
      <w:r>
        <w:t xml:space="preserve"> jim dělá starosti. Poté co byla většina zákonů </w:t>
      </w:r>
      <w:r>
        <w:rPr>
          <w:color w:val="04640D"/>
        </w:rPr>
        <w:t>pro tento rok</w:t>
      </w:r>
      <w:r>
        <w:t xml:space="preserve"> odložena, sčítají </w:t>
      </w:r>
      <w:r>
        <w:rPr>
          <w:color w:val="FEFB0A"/>
        </w:rPr>
        <w:t>malé podniky</w:t>
      </w:r>
      <w:r>
        <w:t xml:space="preserve"> </w:t>
      </w:r>
      <w:r>
        <w:rPr>
          <w:color w:val="FEFB0A"/>
        </w:rPr>
        <w:t>své</w:t>
      </w:r>
      <w:r>
        <w:t xml:space="preserve"> výsledky. Hodně pozornosti věnovali boji s organizovanými zaměstnaneckými iniciativami </w:t>
      </w:r>
      <w:r>
        <w:rPr>
          <w:color w:val="FB5514"/>
        </w:rPr>
        <w:t xml:space="preserve">ohledně záležitostí, </w:t>
      </w:r>
      <w:r>
        <w:rPr>
          <w:color w:val="E115C0"/>
        </w:rPr>
        <w:t>kterým</w:t>
      </w:r>
      <w:r>
        <w:rPr>
          <w:color w:val="FB5514"/>
        </w:rPr>
        <w:t xml:space="preserve"> malí podnikatelé tradičně oponují - od zvyšování státních minimálních platů po nařizování příspěvků zdravotního pojištění</w:t>
      </w:r>
      <w:r>
        <w:t xml:space="preserve">. I když byly výsledky v mnoha státech smíšené, "malé podniky si vedly docela dobře", soudí Don L. Robinson, náměstek ředitele </w:t>
      </w:r>
      <w:r>
        <w:rPr>
          <w:color w:val="00587F"/>
        </w:rPr>
        <w:t>Národní federace nezávislých podnikatelů (NFIB), největší organizace malých podniků</w:t>
      </w:r>
      <w:r>
        <w:t xml:space="preserve">. Pět států - </w:t>
      </w:r>
      <w:r>
        <w:rPr>
          <w:color w:val="0BC582"/>
        </w:rPr>
        <w:t>Oregon</w:t>
      </w:r>
      <w:r>
        <w:t xml:space="preserve">, Rhode Island, New Hampshire, </w:t>
      </w:r>
      <w:r>
        <w:rPr>
          <w:color w:val="FEB8C8"/>
        </w:rPr>
        <w:t>Iowa</w:t>
      </w:r>
      <w:r>
        <w:t xml:space="preserve"> a Wisconsin - přijalo zákon na zvýšení minimální mzdy, ale v dalších 19 státech byly tyto návrhy zamítnuty. </w:t>
      </w:r>
      <w:r>
        <w:rPr>
          <w:color w:val="9E8317"/>
        </w:rPr>
        <w:t xml:space="preserve">Sazba </w:t>
      </w:r>
      <w:r>
        <w:rPr>
          <w:color w:val="01190F"/>
        </w:rPr>
        <w:t>v Oregonu</w:t>
      </w:r>
      <w:r>
        <w:t xml:space="preserve"> vzrostla od 1. ledna 1991 </w:t>
      </w:r>
      <w:r>
        <w:rPr>
          <w:color w:val="847D81"/>
        </w:rPr>
        <w:t>na 4.75 dolaru za hodinu</w:t>
      </w:r>
      <w:r>
        <w:t xml:space="preserve">, </w:t>
      </w:r>
      <w:r>
        <w:rPr>
          <w:color w:val="847D81"/>
        </w:rPr>
        <w:t>což</w:t>
      </w:r>
      <w:r>
        <w:t xml:space="preserve"> je nejvíce v celé zemi. </w:t>
      </w:r>
      <w:r>
        <w:rPr>
          <w:color w:val="FEB8C8"/>
        </w:rPr>
        <w:t>V Iowě</w:t>
      </w:r>
      <w:r>
        <w:t xml:space="preserve"> bude druhá nejvyšší - 4.65 dolaru na hodinu od ledna 1992 - ale lobbyisté za malé podnikatele dosáhli výjimky pro velmi malé podniky a nižší sazby ve zkušební době. V 17 centrálních státech ukazuje jeden výpočet malých podniků, že zákonodárci přijali jen tři ze 46 návrhů zákonů ustanovujících zdravotní pojištění nebo rodičovskou dovolenou. Illinoiský zákonodárný sbor přijal těsnou většinou </w:t>
      </w:r>
      <w:r>
        <w:rPr>
          <w:color w:val="58018B"/>
        </w:rPr>
        <w:t xml:space="preserve">zákon o rodičovské dovolené, </w:t>
      </w:r>
      <w:r>
        <w:rPr>
          <w:color w:val="B70639"/>
        </w:rPr>
        <w:t>který</w:t>
      </w:r>
      <w:r>
        <w:rPr>
          <w:color w:val="58018B"/>
        </w:rPr>
        <w:t xml:space="preserve"> guvernér James Thompson vetoval</w:t>
      </w:r>
      <w:r>
        <w:t xml:space="preserve">, a </w:t>
      </w:r>
      <w:r>
        <w:rPr>
          <w:color w:val="FEB8C8"/>
        </w:rPr>
        <w:t>státy Iowa</w:t>
      </w:r>
      <w:r>
        <w:t xml:space="preserve"> a Tennessee pozměnily </w:t>
      </w:r>
      <w:r>
        <w:rPr>
          <w:color w:val="703B01"/>
        </w:rPr>
        <w:t>zákony</w:t>
      </w:r>
      <w:r>
        <w:t xml:space="preserve"> tak, aby </w:t>
      </w:r>
      <w:r>
        <w:rPr>
          <w:color w:val="F7F1DF"/>
        </w:rPr>
        <w:t>po zaměstnavatelích</w:t>
      </w:r>
      <w:r>
        <w:t xml:space="preserve"> požadovaly hradit testy na rakovinu prsu. </w:t>
      </w:r>
      <w:r>
        <w:rPr>
          <w:color w:val="118B8A"/>
        </w:rPr>
        <w:t>Malé podniky</w:t>
      </w:r>
      <w:r>
        <w:t xml:space="preserve"> se připravují, aby měly sílu na lavinu podobných návrhů </w:t>
      </w:r>
      <w:r>
        <w:rPr>
          <w:color w:val="310106"/>
        </w:rPr>
        <w:t>v příštím roce</w:t>
      </w:r>
      <w:r>
        <w:t xml:space="preserve">. "Tato témata se vždy znovu vrací," říká </w:t>
      </w:r>
      <w:r>
        <w:rPr>
          <w:color w:val="4AFEFA"/>
        </w:rPr>
        <w:t xml:space="preserve">Robert Beckwith, </w:t>
      </w:r>
      <w:r>
        <w:rPr>
          <w:color w:val="FCB164"/>
        </w:rPr>
        <w:t>který</w:t>
      </w:r>
      <w:r>
        <w:rPr>
          <w:color w:val="4AFEFA"/>
        </w:rPr>
        <w:t xml:space="preserve"> řídí úřad pro malé podniky při Obchodní komoře v </w:t>
      </w:r>
      <w:r>
        <w:rPr>
          <w:color w:val="796EE6"/>
        </w:rPr>
        <w:t>Illinois</w:t>
      </w:r>
      <w:r>
        <w:t xml:space="preserve">. NAVZDORY VÍTĚZSTVÍM </w:t>
      </w:r>
      <w:r>
        <w:rPr>
          <w:color w:val="04640D"/>
        </w:rPr>
        <w:t>v tomto roce</w:t>
      </w:r>
      <w:r>
        <w:t xml:space="preserve"> se malé podniky obávají prohry ve válce o rodičovskou dovolenou. Pouze dva státy - Vermont a </w:t>
      </w:r>
      <w:r>
        <w:rPr>
          <w:color w:val="000D2C"/>
        </w:rPr>
        <w:t>Washington</w:t>
      </w:r>
      <w:r>
        <w:t xml:space="preserve"> - se letos připojily </w:t>
      </w:r>
      <w:r>
        <w:rPr>
          <w:color w:val="53495F"/>
        </w:rPr>
        <w:t xml:space="preserve">k pěti dalším, </w:t>
      </w:r>
      <w:r>
        <w:rPr>
          <w:color w:val="F95475"/>
        </w:rPr>
        <w:t>které</w:t>
      </w:r>
      <w:r>
        <w:rPr>
          <w:color w:val="53495F"/>
        </w:rPr>
        <w:t xml:space="preserve"> požadují </w:t>
      </w:r>
      <w:r>
        <w:rPr>
          <w:color w:val="61FC03"/>
        </w:rPr>
        <w:t>po soukromých zaměstnavatelích</w:t>
      </w:r>
      <w:r>
        <w:rPr>
          <w:color w:val="53495F"/>
        </w:rPr>
        <w:t>, aby</w:t>
      </w:r>
      <w:r>
        <w:t xml:space="preserve"> poskytli dovolenou zaměstnancům s novorozenými nebo adoptovanými dětmi. Přinejmenším v 15 jiných státech byly podobné návrhy zamítnuty. Ale </w:t>
      </w:r>
      <w:r>
        <w:rPr>
          <w:color w:val="5D9608"/>
        </w:rPr>
        <w:t xml:space="preserve">malé podniky, </w:t>
      </w:r>
      <w:r>
        <w:rPr>
          <w:color w:val="DE98FD"/>
        </w:rPr>
        <w:t>které</w:t>
      </w:r>
      <w:r>
        <w:rPr>
          <w:color w:val="5D9608"/>
        </w:rPr>
        <w:t xml:space="preserve"> obecně nenávidí státem nařizované výhody</w:t>
      </w:r>
      <w:r>
        <w:t xml:space="preserve">, si povšimly narůstajícího počtu těsných hlasování. "Je jen otázkou času, kdy se karta obrátí," říká jeden lobbyista </w:t>
      </w:r>
      <w:r>
        <w:rPr>
          <w:color w:val="98A088"/>
        </w:rPr>
        <w:t>ze Středozápadu</w:t>
      </w:r>
      <w:r>
        <w:t xml:space="preserve">. Proto </w:t>
      </w:r>
      <w:r>
        <w:rPr>
          <w:color w:val="4F584E"/>
        </w:rPr>
        <w:t>malé podniky</w:t>
      </w:r>
      <w:r>
        <w:t xml:space="preserve"> podnikají "aktivnější" kroky, aby se bránily nařizovaným dovoleným. </w:t>
      </w:r>
      <w:r>
        <w:rPr>
          <w:color w:val="248AD0"/>
        </w:rPr>
        <w:t>V Pensylvánii</w:t>
      </w:r>
      <w:r>
        <w:t xml:space="preserve"> usilují </w:t>
      </w:r>
      <w:r>
        <w:rPr>
          <w:color w:val="5C5300"/>
        </w:rPr>
        <w:t>malé podniky</w:t>
      </w:r>
      <w:r>
        <w:t xml:space="preserve"> o dobrovolnou alternativu; jsou pro vytvoření </w:t>
      </w:r>
      <w:r>
        <w:rPr>
          <w:color w:val="9F6551"/>
        </w:rPr>
        <w:t xml:space="preserve">komise, </w:t>
      </w:r>
      <w:r>
        <w:rPr>
          <w:color w:val="BCFEC6"/>
        </w:rPr>
        <w:t>jež</w:t>
      </w:r>
      <w:r>
        <w:rPr>
          <w:color w:val="9F6551"/>
        </w:rPr>
        <w:t xml:space="preserve"> by předložila </w:t>
      </w:r>
      <w:r>
        <w:rPr>
          <w:color w:val="932C70"/>
        </w:rPr>
        <w:t xml:space="preserve">vzorovou politiku dovolené, </w:t>
      </w:r>
      <w:r>
        <w:rPr>
          <w:color w:val="2B1B04"/>
        </w:rPr>
        <w:t>kterou</w:t>
      </w:r>
      <w:r>
        <w:rPr>
          <w:color w:val="932C70"/>
        </w:rPr>
        <w:t xml:space="preserve"> by zaměstnavatel mohl přijmout</w:t>
      </w:r>
      <w:r>
        <w:t xml:space="preserve">. Také podporují </w:t>
      </w:r>
      <w:r>
        <w:rPr>
          <w:color w:val="B5AFC4"/>
        </w:rPr>
        <w:t xml:space="preserve">daňové dobropisy pro zaměstnavatele, </w:t>
      </w:r>
      <w:r>
        <w:rPr>
          <w:color w:val="D4C67A"/>
        </w:rPr>
        <w:t>jež</w:t>
      </w:r>
      <w:r>
        <w:rPr>
          <w:color w:val="B5AFC4"/>
        </w:rPr>
        <w:t xml:space="preserve"> by kompenzovaly náklady na přijímání a školení </w:t>
      </w:r>
      <w:r>
        <w:rPr>
          <w:color w:val="AE7AA1"/>
        </w:rPr>
        <w:t xml:space="preserve">pracovníků, </w:t>
      </w:r>
      <w:r>
        <w:rPr>
          <w:color w:val="C2A393"/>
        </w:rPr>
        <w:t>kteří</w:t>
      </w:r>
      <w:r>
        <w:rPr>
          <w:color w:val="AE7AA1"/>
        </w:rPr>
        <w:t xml:space="preserve"> dočasně nahradí zaměstnance na rodičovské dovolené</w:t>
      </w:r>
      <w:r>
        <w:t xml:space="preserve">. Očekává se, že </w:t>
      </w:r>
      <w:r>
        <w:rPr>
          <w:color w:val="310106"/>
        </w:rPr>
        <w:t>v roce 1990</w:t>
      </w:r>
      <w:r>
        <w:t xml:space="preserve"> bude </w:t>
      </w:r>
      <w:r>
        <w:rPr>
          <w:color w:val="0232FD"/>
        </w:rPr>
        <w:t>tento problém</w:t>
      </w:r>
      <w:r>
        <w:t xml:space="preserve"> aktuální zejména na Aljašce, </w:t>
      </w:r>
      <w:r>
        <w:rPr>
          <w:color w:val="6A3A35"/>
        </w:rPr>
        <w:t>v</w:t>
      </w:r>
      <w:r>
        <w:rPr>
          <w:color w:val="BA6801"/>
        </w:rPr>
        <w:t xml:space="preserve"> Kalifornii</w:t>
      </w:r>
      <w:r>
        <w:t xml:space="preserve">, Michiganu, New Yorku, </w:t>
      </w:r>
      <w:r>
        <w:rPr>
          <w:color w:val="168E5C"/>
        </w:rPr>
        <w:t>Pensylvánii</w:t>
      </w:r>
      <w:r>
        <w:t xml:space="preserve"> a v </w:t>
      </w:r>
      <w:r>
        <w:rPr>
          <w:color w:val="16C0D0"/>
        </w:rPr>
        <w:t>Illinois</w:t>
      </w:r>
      <w:r>
        <w:t xml:space="preserve">. "Budeme se hodně bránit, zvláště </w:t>
      </w:r>
      <w:r>
        <w:rPr>
          <w:color w:val="98A088"/>
        </w:rPr>
        <w:t>na Středozápadě</w:t>
      </w:r>
      <w:r>
        <w:t xml:space="preserve"> a Severovýchodě," říká Jim Buente z NFIB. V </w:t>
      </w:r>
      <w:r>
        <w:rPr>
          <w:color w:val="C62100"/>
        </w:rPr>
        <w:t>LOS ANGELES</w:t>
      </w:r>
      <w:r>
        <w:t xml:space="preserve"> zvažuje </w:t>
      </w:r>
      <w:r>
        <w:rPr>
          <w:color w:val="014347"/>
        </w:rPr>
        <w:t>více malých podniků</w:t>
      </w:r>
      <w:r>
        <w:t xml:space="preserve"> přijetí politiky péče o děti. Hodno přezkoumání je </w:t>
      </w:r>
      <w:r>
        <w:rPr>
          <w:color w:val="233809"/>
        </w:rPr>
        <w:t xml:space="preserve">nedávné rozhodnutí </w:t>
      </w:r>
      <w:r>
        <w:rPr>
          <w:color w:val="42083B"/>
        </w:rPr>
        <w:t>městské rady</w:t>
      </w:r>
      <w:r>
        <w:rPr>
          <w:color w:val="233809"/>
        </w:rPr>
        <w:t xml:space="preserve"> dávat při zadávání městských kontraktů přednost </w:t>
      </w:r>
      <w:r>
        <w:rPr>
          <w:color w:val="82785D"/>
        </w:rPr>
        <w:t xml:space="preserve">dodavatelům s ustanovenou politikou péče o děti </w:t>
      </w:r>
      <w:r>
        <w:rPr>
          <w:color w:val="023087"/>
        </w:rPr>
        <w:t xml:space="preserve">pro </w:t>
      </w:r>
      <w:r>
        <w:rPr>
          <w:color w:val="B7DAD2"/>
        </w:rPr>
        <w:t>své</w:t>
      </w:r>
      <w:r>
        <w:rPr>
          <w:color w:val="023087"/>
        </w:rPr>
        <w:t xml:space="preserve"> zaměstnance</w:t>
      </w:r>
      <w:r>
        <w:t xml:space="preserve">. </w:t>
      </w:r>
      <w:r>
        <w:rPr>
          <w:color w:val="196956"/>
        </w:rPr>
        <w:t>Přednostní právo</w:t>
      </w:r>
      <w:r>
        <w:t xml:space="preserve"> se týká dokonce přidělování malých kontraktů do 25000 dolarů a </w:t>
      </w:r>
      <w:r>
        <w:rPr>
          <w:color w:val="8C41BB"/>
        </w:rPr>
        <w:t xml:space="preserve">poradenských a dočasných služeb - </w:t>
      </w:r>
      <w:r>
        <w:rPr>
          <w:color w:val="ECEDFE"/>
        </w:rPr>
        <w:t>které</w:t>
      </w:r>
      <w:r>
        <w:rPr>
          <w:color w:val="8C41BB"/>
        </w:rPr>
        <w:t xml:space="preserve"> jsou často zadávány menším firmám</w:t>
      </w:r>
      <w:r>
        <w:t xml:space="preserve">. </w:t>
      </w:r>
      <w:r>
        <w:rPr>
          <w:color w:val="2B2D32"/>
        </w:rPr>
        <w:t>Firmám</w:t>
      </w:r>
      <w:r>
        <w:t xml:space="preserve"> je umožněna široká flexibilita </w:t>
      </w:r>
      <w:r>
        <w:rPr>
          <w:color w:val="94C661"/>
        </w:rPr>
        <w:t xml:space="preserve">opatření </w:t>
      </w:r>
      <w:r>
        <w:rPr>
          <w:color w:val="F8907D"/>
        </w:rPr>
        <w:t xml:space="preserve">péče o děti, </w:t>
      </w:r>
      <w:r>
        <w:rPr>
          <w:color w:val="895E6B"/>
        </w:rPr>
        <w:t>kterou</w:t>
      </w:r>
      <w:r>
        <w:rPr>
          <w:color w:val="F8907D"/>
        </w:rPr>
        <w:t xml:space="preserve"> poskytují</w:t>
      </w:r>
      <w:r>
        <w:t xml:space="preserve">. Členka </w:t>
      </w:r>
      <w:r>
        <w:rPr>
          <w:color w:val="788E95"/>
        </w:rPr>
        <w:t>městské rady</w:t>
      </w:r>
      <w:r>
        <w:t xml:space="preserve"> Joy Picusová, hlavní zastánkyně </w:t>
      </w:r>
      <w:r>
        <w:rPr>
          <w:color w:val="196956"/>
        </w:rPr>
        <w:t>tohoto opatření</w:t>
      </w:r>
      <w:r>
        <w:t xml:space="preserve">, </w:t>
      </w:r>
      <w:r>
        <w:rPr>
          <w:color w:val="94C661"/>
        </w:rPr>
        <w:t>je</w:t>
      </w:r>
      <w:r>
        <w:t xml:space="preserve"> pokládá za součást "</w:t>
      </w:r>
      <w:r>
        <w:rPr>
          <w:color w:val="FB6AB8"/>
        </w:rPr>
        <w:t xml:space="preserve">prorodinné politiky", </w:t>
      </w:r>
      <w:r>
        <w:rPr>
          <w:color w:val="576094"/>
        </w:rPr>
        <w:t>která</w:t>
      </w:r>
      <w:r>
        <w:rPr>
          <w:color w:val="FB6AB8"/>
        </w:rPr>
        <w:t xml:space="preserve"> staví </w:t>
      </w:r>
      <w:r>
        <w:rPr>
          <w:color w:val="DB1474"/>
        </w:rPr>
        <w:t>Los Angeles</w:t>
      </w:r>
      <w:r>
        <w:rPr>
          <w:color w:val="FB6AB8"/>
        </w:rPr>
        <w:t xml:space="preserve"> na vedoucí příčku v "polidšťování pracoviště</w:t>
      </w:r>
      <w:r>
        <w:t xml:space="preserve">". LISTOPADOVÁ HLASOVÁNÍ budou zahrnovat několik témat </w:t>
      </w:r>
      <w:r>
        <w:rPr>
          <w:color w:val="8489AE"/>
        </w:rPr>
        <w:t>o</w:t>
      </w:r>
      <w:r>
        <w:t xml:space="preserve"> referendech či </w:t>
      </w:r>
      <w:r>
        <w:rPr>
          <w:color w:val="860E04"/>
        </w:rPr>
        <w:t xml:space="preserve">peticích, </w:t>
      </w:r>
      <w:r>
        <w:rPr>
          <w:color w:val="FBC206"/>
        </w:rPr>
        <w:t>které</w:t>
      </w:r>
      <w:r>
        <w:rPr>
          <w:color w:val="860E04"/>
        </w:rPr>
        <w:t xml:space="preserve"> se dotýkají hlavně malých podniků</w:t>
      </w:r>
      <w:r>
        <w:t xml:space="preserve">. V </w:t>
      </w:r>
      <w:r>
        <w:rPr>
          <w:color w:val="6EAB9B"/>
        </w:rPr>
        <w:t>San Francisku</w:t>
      </w:r>
      <w:r>
        <w:t xml:space="preserve"> usilují malé podniky o schválení místní iniciativy </w:t>
      </w:r>
      <w:r>
        <w:rPr>
          <w:color w:val="F2CDFE"/>
        </w:rPr>
        <w:t xml:space="preserve">za výstavbu nového baseballového stadionu v centru </w:t>
      </w:r>
      <w:r>
        <w:rPr>
          <w:color w:val="645341"/>
        </w:rPr>
        <w:t>města</w:t>
      </w:r>
      <w:r>
        <w:rPr>
          <w:color w:val="F2CDFE"/>
        </w:rPr>
        <w:t xml:space="preserve"> v hodnotě 95 milionů dolarů</w:t>
      </w:r>
      <w:r>
        <w:t xml:space="preserve">; věří, že </w:t>
      </w:r>
      <w:r>
        <w:rPr>
          <w:color w:val="F2CDFE"/>
        </w:rPr>
        <w:t>to</w:t>
      </w:r>
      <w:r>
        <w:t xml:space="preserve"> posílí maloobchodní prodej a hotelové a restaurační služby. </w:t>
      </w:r>
      <w:r>
        <w:rPr>
          <w:color w:val="000D2C"/>
        </w:rPr>
        <w:t>Ve státě Washington</w:t>
      </w:r>
      <w:r>
        <w:t xml:space="preserve"> jsou však malé podniky obecně proti iniciativám na zvýšení výdajů na dětské programy o částku 360 milionů dolarů, neboť se obávají, že se zvýší </w:t>
      </w:r>
      <w:r>
        <w:rPr>
          <w:color w:val="760035"/>
        </w:rPr>
        <w:t xml:space="preserve">daň z obratu, </w:t>
      </w:r>
      <w:r>
        <w:rPr>
          <w:color w:val="647A41"/>
        </w:rPr>
        <w:t>která</w:t>
      </w:r>
      <w:r>
        <w:rPr>
          <w:color w:val="760035"/>
        </w:rPr>
        <w:t xml:space="preserve"> je </w:t>
      </w:r>
      <w:r>
        <w:rPr>
          <w:color w:val="496E76"/>
        </w:rPr>
        <w:t>v tomto státě</w:t>
      </w:r>
      <w:r>
        <w:rPr>
          <w:color w:val="760035"/>
        </w:rPr>
        <w:t xml:space="preserve"> 7.8</w:t>
      </w:r>
      <w:r>
        <w:t xml:space="preserve"> %, na financování těchto vydání. VYTÁČENÍ DOLARŮ: Současně s tím, jak </w:t>
      </w:r>
      <w:r>
        <w:rPr>
          <w:color w:val="E3F894"/>
        </w:rPr>
        <w:t>malé podniky na předměstí Chicaga</w:t>
      </w:r>
      <w:r>
        <w:t xml:space="preserve"> mění kromě jiného tiskopisy a informují zákazníky, zjišťují, že se změna telefonní předvolby k 11. listopadu - z důvěrně známého 312 na 708 - neobejde bez jistých nákladů. </w:t>
      </w:r>
      <w:r>
        <w:rPr>
          <w:color w:val="F9D7CD"/>
        </w:rPr>
        <w:t>Společnost Wessels &amp; Pautsch, malá právnická firma v St. Charles</w:t>
      </w:r>
      <w:r>
        <w:t xml:space="preserve">, hodlá rozeslat 500 zákazníkům seznam nových telefonních a faxových čísel </w:t>
      </w:r>
      <w:r>
        <w:rPr>
          <w:color w:val="F9D7CD"/>
        </w:rPr>
        <w:t>svých</w:t>
      </w:r>
      <w:r>
        <w:t xml:space="preserve"> právníků, jakož i aktualizované karty Rolodex. </w:t>
      </w:r>
      <w:r>
        <w:rPr>
          <w:color w:val="876128"/>
        </w:rPr>
        <w:t>Mnoho vlastníků</w:t>
      </w:r>
      <w:r>
        <w:t xml:space="preserve"> však plánuje šetřit - starý směrový kód budou škrtat a vpisovat nový, dokud nevyčerpají </w:t>
      </w:r>
      <w:r>
        <w:rPr>
          <w:color w:val="876128"/>
        </w:rPr>
        <w:t>své</w:t>
      </w:r>
      <w:r>
        <w:t xml:space="preserve"> zásoby. Dokonce ani </w:t>
      </w:r>
      <w:r>
        <w:rPr>
          <w:color w:val="A1A711"/>
        </w:rPr>
        <w:t>provozovatel tiskárny Clay Smith z Naperville</w:t>
      </w:r>
      <w:r>
        <w:t xml:space="preserve"> </w:t>
      </w:r>
      <w:r>
        <w:rPr>
          <w:color w:val="A1A711"/>
        </w:rPr>
        <w:t>své</w:t>
      </w:r>
      <w:r>
        <w:t xml:space="preserve"> staré zásoby nevyhodí. (Oznamuje, že díky zákazníkům vyměňujícím staré zásoby, se </w:t>
      </w:r>
      <w:r>
        <w:rPr>
          <w:color w:val="A1A711"/>
        </w:rPr>
        <w:t>mu</w:t>
      </w:r>
      <w:r>
        <w:t xml:space="preserve"> v podnikání trochu lépe daří.) </w:t>
      </w:r>
      <w:r>
        <w:rPr>
          <w:color w:val="BA6801"/>
        </w:rPr>
        <w:t xml:space="preserve">KALIFORNIE, </w:t>
      </w:r>
      <w:r>
        <w:rPr>
          <w:color w:val="01FB92"/>
        </w:rPr>
        <w:t>KTERÁ</w:t>
      </w:r>
      <w:r>
        <w:rPr>
          <w:color w:val="BA6801"/>
        </w:rPr>
        <w:t xml:space="preserve"> URČUJE SMĚR licenčních franšízových pravidel</w:t>
      </w:r>
      <w:r>
        <w:t xml:space="preserve">, rozpoutává polemiku. </w:t>
      </w:r>
      <w:r>
        <w:rPr>
          <w:color w:val="FD0F31"/>
        </w:rPr>
        <w:t xml:space="preserve">Některá nově přijatá pravidla, jak říkají státní úředníci, zjednodušila - a zrychlila - prodej </w:t>
      </w:r>
      <w:r>
        <w:rPr>
          <w:color w:val="BE8485"/>
        </w:rPr>
        <w:t xml:space="preserve">nových licencí, </w:t>
      </w:r>
      <w:r>
        <w:rPr>
          <w:color w:val="C660FB"/>
        </w:rPr>
        <w:t>jejichž</w:t>
      </w:r>
      <w:r>
        <w:rPr>
          <w:color w:val="BE8485"/>
        </w:rPr>
        <w:t xml:space="preserve"> podmínky se liší od podmínek ve </w:t>
      </w:r>
      <w:r>
        <w:rPr>
          <w:color w:val="120104"/>
        </w:rPr>
        <w:t>státem</w:t>
      </w:r>
      <w:r>
        <w:rPr>
          <w:color w:val="BE8485"/>
        </w:rPr>
        <w:t xml:space="preserve"> registrovaných smlouvách</w:t>
      </w:r>
      <w:r>
        <w:t xml:space="preserve">. Dříve regulátoři vyžadovali, aby </w:t>
      </w:r>
      <w:r>
        <w:rPr>
          <w:color w:val="D48958"/>
        </w:rPr>
        <w:t xml:space="preserve">poskytovatelé licencí takové změny </w:t>
      </w:r>
      <w:r>
        <w:rPr>
          <w:color w:val="05AEE8"/>
        </w:rPr>
        <w:t>v tomto státě</w:t>
      </w:r>
      <w:r>
        <w:rPr>
          <w:color w:val="D48958"/>
        </w:rPr>
        <w:t xml:space="preserve"> předběžně registrovali</w:t>
      </w:r>
      <w:r>
        <w:t xml:space="preserve"> - </w:t>
      </w:r>
      <w:r>
        <w:rPr>
          <w:color w:val="D48958"/>
        </w:rPr>
        <w:t>což</w:t>
      </w:r>
      <w:r>
        <w:t xml:space="preserve"> byl nákladný proces trvající přinejmenším šest týdnů. Nyní nemusí být </w:t>
      </w:r>
      <w:r>
        <w:rPr>
          <w:color w:val="C3C1BE"/>
        </w:rPr>
        <w:t xml:space="preserve">některé dohodnuté prodeje, </w:t>
      </w:r>
      <w:r>
        <w:rPr>
          <w:color w:val="9F98F8"/>
        </w:rPr>
        <w:t>které</w:t>
      </w:r>
      <w:r>
        <w:rPr>
          <w:color w:val="C3C1BE"/>
        </w:rPr>
        <w:t xml:space="preserve"> splňují řadu testů</w:t>
      </w:r>
      <w:r>
        <w:t xml:space="preserve">, předběžně registrovány. </w:t>
      </w:r>
      <w:r>
        <w:rPr>
          <w:color w:val="1167D9"/>
        </w:rPr>
        <w:t>Poskytovatelé licencí</w:t>
      </w:r>
      <w:r>
        <w:t xml:space="preserve"> například nemusí předběžně registrovat prodeje </w:t>
      </w:r>
      <w:r>
        <w:rPr>
          <w:color w:val="D19012"/>
        </w:rPr>
        <w:t xml:space="preserve">žadatelům o licenci, </w:t>
      </w:r>
      <w:r>
        <w:rPr>
          <w:color w:val="B7D802"/>
        </w:rPr>
        <w:t>kteří</w:t>
      </w:r>
      <w:r>
        <w:rPr>
          <w:color w:val="D19012"/>
        </w:rPr>
        <w:t xml:space="preserve"> se kvalifikují jako "sofistikovaní kupující</w:t>
      </w:r>
      <w:r>
        <w:t xml:space="preserve">". </w:t>
      </w:r>
      <w:r>
        <w:rPr>
          <w:color w:val="826392"/>
        </w:rPr>
        <w:t>Tito kupující</w:t>
      </w:r>
      <w:r>
        <w:t xml:space="preserve"> musí mít minimálně 1 milion dolarů čistého jmění, roční příjem 200000 dolarů nebo čerstvé zkušenosti </w:t>
      </w:r>
      <w:r>
        <w:rPr>
          <w:color w:val="5E7A6A"/>
        </w:rPr>
        <w:t xml:space="preserve">v oblasti podnikání, </w:t>
      </w:r>
      <w:r>
        <w:rPr>
          <w:color w:val="B29869"/>
        </w:rPr>
        <w:t>pro niž</w:t>
      </w:r>
      <w:r>
        <w:rPr>
          <w:color w:val="5E7A6A"/>
        </w:rPr>
        <w:t xml:space="preserve"> je licence prodávána</w:t>
      </w:r>
      <w:r>
        <w:t xml:space="preserve">. Kritici však považují tyto změny za regresivní. </w:t>
      </w:r>
      <w:r>
        <w:rPr>
          <w:color w:val="1D0051"/>
        </w:rPr>
        <w:t xml:space="preserve">Lewis G. Rudnick, chicagský právník, </w:t>
      </w:r>
      <w:r>
        <w:rPr>
          <w:color w:val="8BE7FC"/>
        </w:rPr>
        <w:t>který</w:t>
      </w:r>
      <w:r>
        <w:rPr>
          <w:color w:val="1D0051"/>
        </w:rPr>
        <w:t xml:space="preserve"> zastupuje poskytovatele licencí</w:t>
      </w:r>
      <w:r>
        <w:t xml:space="preserve">, tvrdí, že </w:t>
      </w:r>
      <w:r>
        <w:rPr>
          <w:color w:val="BA6801"/>
        </w:rPr>
        <w:t>Kalifornie</w:t>
      </w:r>
      <w:r>
        <w:t xml:space="preserve"> </w:t>
      </w:r>
      <w:r>
        <w:rPr>
          <w:color w:val="76E0C1"/>
        </w:rPr>
        <w:t>příležitosti pro jednání o prodeji licencí</w:t>
      </w:r>
      <w:r>
        <w:t xml:space="preserve"> úzce omezuje - spíše než rozšiřuje. Tvrdí, že </w:t>
      </w:r>
      <w:r>
        <w:rPr>
          <w:color w:val="BACFA7"/>
        </w:rPr>
        <w:t>kalifornští regulátoři</w:t>
      </w:r>
      <w:r>
        <w:t xml:space="preserve"> tradičně vykládali </w:t>
      </w:r>
      <w:r>
        <w:rPr>
          <w:color w:val="BACFA7"/>
        </w:rPr>
        <w:t>svůj</w:t>
      </w:r>
      <w:r>
        <w:t xml:space="preserve"> zákon mylně - a říká, že i </w:t>
      </w:r>
      <w:r>
        <w:rPr>
          <w:color w:val="11BA09"/>
        </w:rPr>
        <w:t xml:space="preserve">dohodnuté prodeje, </w:t>
      </w:r>
      <w:r>
        <w:rPr>
          <w:color w:val="462C36"/>
        </w:rPr>
        <w:t>které</w:t>
      </w:r>
      <w:r>
        <w:rPr>
          <w:color w:val="11BA09"/>
        </w:rPr>
        <w:t xml:space="preserve"> nejsou předběžně registrovány</w:t>
      </w:r>
      <w:r>
        <w:t xml:space="preserve">, jsou po celou dobu legální. </w:t>
      </w:r>
      <w:r>
        <w:rPr>
          <w:color w:val="65407D"/>
        </w:rPr>
        <w:t xml:space="preserve">Sanfranciský právník Timothy H. Fine, </w:t>
      </w:r>
      <w:r>
        <w:rPr>
          <w:color w:val="491803"/>
        </w:rPr>
        <w:t>který</w:t>
      </w:r>
      <w:r>
        <w:rPr>
          <w:color w:val="65407D"/>
        </w:rPr>
        <w:t xml:space="preserve"> zastupuje uživatele licencí</w:t>
      </w:r>
      <w:r>
        <w:t xml:space="preserve">, trvá na tom, že obezřetnost </w:t>
      </w:r>
      <w:r>
        <w:rPr>
          <w:color w:val="BA6801"/>
        </w:rPr>
        <w:t>Kalifornie</w:t>
      </w:r>
      <w:r>
        <w:t xml:space="preserve"> pomáhá chránit </w:t>
      </w:r>
      <w:r>
        <w:rPr>
          <w:color w:val="F5D2A8"/>
        </w:rPr>
        <w:t>uživatele licencí</w:t>
      </w:r>
      <w:r>
        <w:t xml:space="preserve"> </w:t>
      </w:r>
      <w:r>
        <w:rPr>
          <w:color w:val="03422C"/>
        </w:rPr>
        <w:t xml:space="preserve">před prohnanými zprostředkovateli prodejů, </w:t>
      </w:r>
      <w:r>
        <w:rPr>
          <w:color w:val="72A46E"/>
        </w:rPr>
        <w:t>kteří</w:t>
      </w:r>
      <w:r>
        <w:rPr>
          <w:color w:val="03422C"/>
        </w:rPr>
        <w:t xml:space="preserve"> protlačují nezákonné klauzule</w:t>
      </w:r>
      <w:r>
        <w:t xml:space="preserve">. NA KONVERZAČNÍ TÉMA: Nový marylandský zákon zbavuje vlastníky obchodů odpovědnosti, pokud </w:t>
      </w:r>
      <w:r>
        <w:rPr>
          <w:color w:val="128EAC"/>
        </w:rPr>
        <w:t>zákazník</w:t>
      </w:r>
      <w:r>
        <w:t xml:space="preserve"> zakopne nebo </w:t>
      </w:r>
      <w:r>
        <w:rPr>
          <w:color w:val="128EAC"/>
        </w:rPr>
        <w:t>si</w:t>
      </w:r>
      <w:r>
        <w:t xml:space="preserve"> jinak způsobí zranění cestou na toaletu... Jen 4 % </w:t>
      </w:r>
      <w:r>
        <w:rPr>
          <w:color w:val="47545E"/>
        </w:rPr>
        <w:t>dotázaných malých podnikatelů v Missouri</w:t>
      </w:r>
      <w:r>
        <w:t xml:space="preserve"> říká, že otestovalo </w:t>
      </w:r>
      <w:r>
        <w:rPr>
          <w:color w:val="B95C69"/>
        </w:rPr>
        <w:t>zaměstnance nebo uchazeče o zaměstnání</w:t>
      </w:r>
      <w:r>
        <w:t xml:space="preserve"> na užití drog nebo alkoholu... Poměrem 52 % ke 36 % hlasují členové NFIB z </w:t>
      </w:r>
      <w:r>
        <w:rPr>
          <w:color w:val="A14D12"/>
        </w:rPr>
        <w:t>Tennessee</w:t>
      </w:r>
      <w:r>
        <w:t xml:space="preserve"> pro zákony na omezení zahraničního vlastnictví půdy nebo zařízení </w:t>
      </w:r>
      <w:r>
        <w:rPr>
          <w:color w:val="A14D12"/>
        </w:rPr>
        <w:t>v tomto státě</w:t>
      </w:r>
      <w:r>
        <w:t>.</w:t>
      </w:r>
    </w:p>
    <w:p>
      <w:r>
        <w:rPr>
          <w:b/>
        </w:rPr>
        <w:t>Document number 973</w:t>
      </w:r>
    </w:p>
    <w:p>
      <w:r>
        <w:rPr>
          <w:b/>
        </w:rPr>
        <w:t>Document identifier: wsj1271-001</w:t>
      </w:r>
    </w:p>
    <w:p>
      <w:r>
        <w:rPr>
          <w:color w:val="310106"/>
        </w:rPr>
        <w:t xml:space="preserve">Asi 400000 dojíždějících snažících se nalézt cestu v </w:t>
      </w:r>
      <w:r>
        <w:rPr>
          <w:color w:val="04640D"/>
        </w:rPr>
        <w:t>zemětřesením</w:t>
      </w:r>
      <w:r>
        <w:rPr>
          <w:color w:val="310106"/>
        </w:rPr>
        <w:t xml:space="preserve"> roztrhaném dopravním systému v oblasti Bay</w:t>
      </w:r>
      <w:r>
        <w:rPr>
          <w:color w:val="FEFB0A"/>
        </w:rPr>
        <w:t xml:space="preserve"> bylo včera natěsnáno těsně</w:t>
      </w:r>
      <w:r>
        <w:t xml:space="preserve"> na sobě </w:t>
      </w:r>
      <w:r>
        <w:rPr>
          <w:color w:val="FB5514"/>
        </w:rPr>
        <w:t>v podzemkách, trčelo v dopravních zácpách na hlavních dálnicích nebo marně čekalo na autobus</w:t>
      </w:r>
      <w:r>
        <w:t xml:space="preserve">. Jinými slovy, bylo </w:t>
      </w:r>
      <w:r>
        <w:rPr>
          <w:color w:val="E115C0"/>
        </w:rPr>
        <w:t>to</w:t>
      </w:r>
      <w:r>
        <w:t xml:space="preserve"> o něco lepší než průměrné dojíždění na Manhattan. Městští úředníci se </w:t>
      </w:r>
      <w:r>
        <w:rPr>
          <w:color w:val="00587F"/>
        </w:rPr>
        <w:t xml:space="preserve">v prvním dni, </w:t>
      </w:r>
      <w:r>
        <w:rPr>
          <w:color w:val="0BC582"/>
        </w:rPr>
        <w:t>kdy</w:t>
      </w:r>
      <w:r>
        <w:rPr>
          <w:color w:val="00587F"/>
        </w:rPr>
        <w:t xml:space="preserve"> byl </w:t>
      </w:r>
      <w:r>
        <w:rPr>
          <w:color w:val="FEB8C8"/>
        </w:rPr>
        <w:t>po zemětřesení z minulého úterka</w:t>
      </w:r>
      <w:r>
        <w:rPr>
          <w:color w:val="00587F"/>
        </w:rPr>
        <w:t xml:space="preserve"> obnoven běžný pracovní provoz</w:t>
      </w:r>
      <w:r>
        <w:t xml:space="preserve">, obávali </w:t>
      </w:r>
      <w:r>
        <w:rPr>
          <w:color w:val="9E8317"/>
        </w:rPr>
        <w:t>rozsáhlého kolapsu</w:t>
      </w:r>
      <w:r>
        <w:t xml:space="preserve">. </w:t>
      </w:r>
      <w:r>
        <w:rPr>
          <w:color w:val="01190F"/>
        </w:rPr>
        <w:t xml:space="preserve">Toto silné zemětřesení, </w:t>
      </w:r>
      <w:r>
        <w:rPr>
          <w:color w:val="847D81"/>
        </w:rPr>
        <w:t>které</w:t>
      </w:r>
      <w:r>
        <w:rPr>
          <w:color w:val="01190F"/>
        </w:rPr>
        <w:t xml:space="preserve"> usmrtilo přinejmenším 61 lidí</w:t>
      </w:r>
      <w:r>
        <w:t xml:space="preserve">, odřízlo </w:t>
      </w:r>
      <w:r>
        <w:rPr>
          <w:color w:val="58018B"/>
        </w:rPr>
        <w:t>most Bay Bridge, hlavní dopravní tepnu na východ</w:t>
      </w:r>
      <w:r>
        <w:t xml:space="preserve">, a uzavřelo většinu nájezdů vedoucích </w:t>
      </w:r>
      <w:r>
        <w:rPr>
          <w:color w:val="B70639"/>
        </w:rPr>
        <w:t>na dálnici č. 101</w:t>
      </w:r>
      <w:r>
        <w:t xml:space="preserve"> a výjezdů </w:t>
      </w:r>
      <w:r>
        <w:rPr>
          <w:color w:val="B70639"/>
        </w:rPr>
        <w:t>z této největší dopravní tepny na jih</w:t>
      </w:r>
      <w:r>
        <w:t xml:space="preserve">. Oprava </w:t>
      </w:r>
      <w:r>
        <w:rPr>
          <w:color w:val="58018B"/>
        </w:rPr>
        <w:t>mostu</w:t>
      </w:r>
      <w:r>
        <w:t xml:space="preserve"> potrvá několik týdnů a zabere několik měsíců, než bude opravena část ze 101 přípojek. </w:t>
      </w:r>
      <w:r>
        <w:rPr>
          <w:color w:val="703B01"/>
        </w:rPr>
        <w:t>Navzdory větrné bouři</w:t>
      </w:r>
      <w:r>
        <w:t xml:space="preserve"> se však </w:t>
      </w:r>
      <w:r>
        <w:rPr>
          <w:color w:val="9E8317"/>
        </w:rPr>
        <w:t>kolaps</w:t>
      </w:r>
      <w:r>
        <w:t xml:space="preserve"> neuskutečnil, hlavně proto, že </w:t>
      </w:r>
      <w:r>
        <w:rPr>
          <w:color w:val="F7F1DF"/>
        </w:rPr>
        <w:t>systém podzemní dráhy Bay Area Rapid Transit (BART</w:t>
      </w:r>
      <w:r>
        <w:t xml:space="preserve">) přepravil </w:t>
      </w:r>
      <w:r>
        <w:rPr>
          <w:color w:val="118B8A"/>
        </w:rPr>
        <w:t>o 50 % více pasažérů než normálně</w:t>
      </w:r>
      <w:r>
        <w:t xml:space="preserve">. Poprvé v historii byly v elegantních moderních vozech </w:t>
      </w:r>
      <w:r>
        <w:rPr>
          <w:color w:val="F7F1DF"/>
        </w:rPr>
        <w:t>systému BART</w:t>
      </w:r>
      <w:r>
        <w:t xml:space="preserve"> k dispozici jen místa k stání. </w:t>
      </w:r>
      <w:r>
        <w:rPr>
          <w:color w:val="4AFEFA"/>
        </w:rPr>
        <w:t xml:space="preserve">Navíc se na dvou hlavních mostech stále spojujících </w:t>
      </w:r>
      <w:r>
        <w:rPr>
          <w:color w:val="FCB164"/>
        </w:rPr>
        <w:t>San Francisko</w:t>
      </w:r>
      <w:r>
        <w:rPr>
          <w:color w:val="4AFEFA"/>
        </w:rPr>
        <w:t xml:space="preserve"> </w:t>
      </w:r>
      <w:r>
        <w:rPr>
          <w:color w:val="796EE6"/>
        </w:rPr>
        <w:t>s oblastí East Bay</w:t>
      </w:r>
      <w:r>
        <w:rPr>
          <w:color w:val="4AFEFA"/>
        </w:rPr>
        <w:t xml:space="preserve"> nevybíralo mostné</w:t>
      </w:r>
      <w:r>
        <w:t xml:space="preserve">, </w:t>
      </w:r>
      <w:r>
        <w:rPr>
          <w:color w:val="4AFEFA"/>
        </w:rPr>
        <w:t>což</w:t>
      </w:r>
      <w:r>
        <w:t xml:space="preserve"> umožnilo, aby </w:t>
      </w:r>
      <w:r>
        <w:rPr>
          <w:color w:val="000D2C"/>
        </w:rPr>
        <w:t>doprava</w:t>
      </w:r>
      <w:r>
        <w:t xml:space="preserve"> plynula bez zastavení. Úředníci se také domnívají, že dopravě pomohla opatření </w:t>
      </w:r>
      <w:r>
        <w:rPr>
          <w:color w:val="53495F"/>
        </w:rPr>
        <w:t xml:space="preserve">velkých zaměstnavatelů, </w:t>
      </w:r>
      <w:r>
        <w:rPr>
          <w:color w:val="F95475"/>
        </w:rPr>
        <w:t>kteří</w:t>
      </w:r>
      <w:r>
        <w:rPr>
          <w:color w:val="53495F"/>
        </w:rPr>
        <w:t xml:space="preserve"> nechali </w:t>
      </w:r>
      <w:r>
        <w:rPr>
          <w:color w:val="61FC03"/>
        </w:rPr>
        <w:t>pracující</w:t>
      </w:r>
      <w:r>
        <w:rPr>
          <w:color w:val="53495F"/>
        </w:rPr>
        <w:t xml:space="preserve"> dojíždět do práce v neobvyklém čase</w:t>
      </w:r>
      <w:r>
        <w:t xml:space="preserve">, nebo skutečnost, že mnoho pracujících stále zůstává doma. </w:t>
      </w:r>
      <w:r>
        <w:rPr>
          <w:color w:val="5D9608"/>
        </w:rPr>
        <w:t xml:space="preserve">Mnoho dojíždějících, </w:t>
      </w:r>
      <w:r>
        <w:rPr>
          <w:color w:val="DE98FD"/>
        </w:rPr>
        <w:t>kteří</w:t>
      </w:r>
      <w:r>
        <w:rPr>
          <w:color w:val="5D9608"/>
        </w:rPr>
        <w:t xml:space="preserve"> normálně přijížděli </w:t>
      </w:r>
      <w:r>
        <w:rPr>
          <w:color w:val="98A088"/>
        </w:rPr>
        <w:t xml:space="preserve">přes most Bay Bridge, </w:t>
      </w:r>
      <w:r>
        <w:rPr>
          <w:color w:val="4F584E"/>
        </w:rPr>
        <w:t>jenž</w:t>
      </w:r>
      <w:r>
        <w:rPr>
          <w:color w:val="98A088"/>
        </w:rPr>
        <w:t xml:space="preserve"> je nyní na několik týdnů uzavřen kvůli poškození jednoho oblouku</w:t>
      </w:r>
      <w:r>
        <w:t xml:space="preserve">, mohlo včera dorazit do práce o trochu rychleji </w:t>
      </w:r>
      <w:r>
        <w:rPr>
          <w:color w:val="F7F1DF"/>
        </w:rPr>
        <w:t>systémem BART</w:t>
      </w:r>
      <w:r>
        <w:t xml:space="preserve">, pokud na přecpaných stanicích dokázali nalézt parkovací místo. I v těch nelepších obdobích je </w:t>
      </w:r>
      <w:r>
        <w:rPr>
          <w:color w:val="58018B"/>
        </w:rPr>
        <w:t>most Bay Bridge</w:t>
      </w:r>
      <w:r>
        <w:t xml:space="preserve"> nejhorším místem pro dojíždění v regionu a v koloně se </w:t>
      </w:r>
      <w:r>
        <w:rPr>
          <w:color w:val="58018B"/>
        </w:rPr>
        <w:t>tam</w:t>
      </w:r>
      <w:r>
        <w:t xml:space="preserve"> často čeká 20 až 30 minut nebo i více. Ne že by dostat se </w:t>
      </w:r>
      <w:r>
        <w:rPr>
          <w:color w:val="248AD0"/>
        </w:rPr>
        <w:t>do města</w:t>
      </w:r>
      <w:r>
        <w:t xml:space="preserve"> bylo jednoduché. Záplavy </w:t>
      </w:r>
      <w:r>
        <w:rPr>
          <w:color w:val="703B01"/>
        </w:rPr>
        <w:t>po bouři</w:t>
      </w:r>
      <w:r>
        <w:t xml:space="preserve"> způsobily zácpy na dálnicích a </w:t>
      </w:r>
      <w:r>
        <w:rPr>
          <w:color w:val="5C5300"/>
        </w:rPr>
        <w:t>mnoho dojíždějících</w:t>
      </w:r>
      <w:r>
        <w:t xml:space="preserve"> </w:t>
      </w:r>
      <w:r>
        <w:rPr>
          <w:color w:val="5C5300"/>
        </w:rPr>
        <w:t>si</w:t>
      </w:r>
      <w:r>
        <w:t xml:space="preserve"> muselo nalézt cestu ke stanicím </w:t>
      </w:r>
      <w:r>
        <w:rPr>
          <w:color w:val="F7F1DF"/>
        </w:rPr>
        <w:t>systému BART</w:t>
      </w:r>
      <w:r>
        <w:t xml:space="preserve">, protože parkoviště byla už před svítáním plná. Autobusy někdy nedodržovaly jízdní řád a nechávaly dojíždějící, jako třeba </w:t>
      </w:r>
      <w:r>
        <w:rPr>
          <w:color w:val="9F6551"/>
        </w:rPr>
        <w:t>Marilyn Sullivanovou</w:t>
      </w:r>
      <w:r>
        <w:t xml:space="preserve">, ve štychu. </w:t>
      </w:r>
      <w:r>
        <w:rPr>
          <w:color w:val="9F6551"/>
        </w:rPr>
        <w:t>Její</w:t>
      </w:r>
      <w:r>
        <w:t xml:space="preserve"> cesta do práce z Petalumy v Kalifornii </w:t>
      </w:r>
      <w:r>
        <w:rPr>
          <w:color w:val="BCFEC6"/>
        </w:rPr>
        <w:t xml:space="preserve">přes most Golden Gate, </w:t>
      </w:r>
      <w:r>
        <w:rPr>
          <w:color w:val="932C70"/>
        </w:rPr>
        <w:t>který</w:t>
      </w:r>
      <w:r>
        <w:rPr>
          <w:color w:val="BCFEC6"/>
        </w:rPr>
        <w:t xml:space="preserve"> spojuje </w:t>
      </w:r>
      <w:r>
        <w:rPr>
          <w:color w:val="2B1B04"/>
        </w:rPr>
        <w:t>San Francisko</w:t>
      </w:r>
      <w:r>
        <w:rPr>
          <w:color w:val="BCFEC6"/>
        </w:rPr>
        <w:t xml:space="preserve"> s oblastí North Bay</w:t>
      </w:r>
      <w:r>
        <w:t xml:space="preserve">, trvá normálně hodinu a 15 minut. Včera uplynuly tři hodiny a stále čekala na autobusové zastávce a snažila se přestoupit do autobusu jedoucího do finanční čtvrti. "Je to horší, než jsem si myslela," řekla. "Nevím, kde všechny ty autobusy jsou." Ačkoli byl však </w:t>
      </w:r>
      <w:r>
        <w:rPr>
          <w:color w:val="B5AFC4"/>
        </w:rPr>
        <w:t>provoz</w:t>
      </w:r>
      <w:r>
        <w:t xml:space="preserve"> </w:t>
      </w:r>
      <w:r>
        <w:rPr>
          <w:color w:val="BCFEC6"/>
        </w:rPr>
        <w:t>přes most Golden Gate</w:t>
      </w:r>
      <w:r>
        <w:t xml:space="preserve"> v ranní špičce hustý, v 8 hodin ráno již zeslábl. "Je to jedna </w:t>
      </w:r>
      <w:r>
        <w:rPr>
          <w:color w:val="D4C67A"/>
        </w:rPr>
        <w:t>z nejplynulejších cest do práce</w:t>
      </w:r>
      <w:r>
        <w:t xml:space="preserve">, </w:t>
      </w:r>
      <w:r>
        <w:rPr>
          <w:color w:val="D4C67A"/>
        </w:rPr>
        <w:t>jakou</w:t>
      </w:r>
      <w:r>
        <w:t xml:space="preserve"> jsem kdy absolvoval," řekl </w:t>
      </w:r>
      <w:r>
        <w:rPr>
          <w:color w:val="AE7AA1"/>
        </w:rPr>
        <w:t xml:space="preserve">Charles Catania, pojišťovací zprostředkovatel, </w:t>
      </w:r>
      <w:r>
        <w:rPr>
          <w:color w:val="C2A393"/>
        </w:rPr>
        <w:t>který</w:t>
      </w:r>
      <w:r>
        <w:rPr>
          <w:color w:val="AE7AA1"/>
        </w:rPr>
        <w:t xml:space="preserve"> jel autobusem z Mill Valley v Marin County</w:t>
      </w:r>
      <w:r>
        <w:t xml:space="preserve">. "Připadám si jako o dovolené. Myslím, že hodně lidí se polekalo a zůstalo doma." Mluvčí </w:t>
      </w:r>
      <w:r>
        <w:rPr>
          <w:color w:val="0232FD"/>
        </w:rPr>
        <w:t>společnosti BankAmerica Corp.</w:t>
      </w:r>
      <w:r>
        <w:t xml:space="preserve"> však řekla, že </w:t>
      </w:r>
      <w:r>
        <w:rPr>
          <w:color w:val="6A3A35"/>
        </w:rPr>
        <w:t>včerejší pracovní nepřítomnost</w:t>
      </w:r>
      <w:r>
        <w:t xml:space="preserve"> </w:t>
      </w:r>
      <w:r>
        <w:rPr>
          <w:color w:val="0232FD"/>
        </w:rPr>
        <w:t>v této bankovní holdingové společnosti</w:t>
      </w:r>
      <w:r>
        <w:t xml:space="preserve"> nebyla o nic vyšší než v průměrný den. </w:t>
      </w:r>
      <w:r>
        <w:rPr>
          <w:color w:val="BA6801"/>
        </w:rPr>
        <w:t xml:space="preserve">Na mostě San Mateo Bridge, </w:t>
      </w:r>
      <w:r>
        <w:rPr>
          <w:color w:val="168E5C"/>
        </w:rPr>
        <w:t>který</w:t>
      </w:r>
      <w:r>
        <w:rPr>
          <w:color w:val="BA6801"/>
        </w:rPr>
        <w:t xml:space="preserve"> spojuje sanfranciský poloostrov </w:t>
      </w:r>
      <w:r>
        <w:rPr>
          <w:color w:val="16C0D0"/>
        </w:rPr>
        <w:t>s oblastí East Bay</w:t>
      </w:r>
      <w:r>
        <w:t xml:space="preserve">, byla policie překvapena </w:t>
      </w:r>
      <w:r>
        <w:rPr>
          <w:color w:val="C62100"/>
        </w:rPr>
        <w:t xml:space="preserve">rychlostí, </w:t>
      </w:r>
      <w:r>
        <w:rPr>
          <w:color w:val="014347"/>
        </w:rPr>
        <w:t>jakou</w:t>
      </w:r>
      <w:r>
        <w:rPr>
          <w:color w:val="C62100"/>
        </w:rPr>
        <w:t xml:space="preserve"> se doprava pohybovala</w:t>
      </w:r>
      <w:r>
        <w:t xml:space="preserve">. "Všichni se hodně zapojili a pomáhali," řekl Stan Perez, seržant kalifornské dálniční hlídky. Hodně známek nasvědčovalo tomu, že významnou úlohu sehrála nová pracovní doba zavedená velkými podniky. </w:t>
      </w:r>
      <w:r>
        <w:rPr>
          <w:color w:val="233809"/>
        </w:rPr>
        <w:t>Most Golden Gate</w:t>
      </w:r>
      <w:r>
        <w:rPr>
          <w:color w:val="42083B"/>
        </w:rPr>
        <w:t xml:space="preserve"> přepravil včera </w:t>
      </w:r>
      <w:r>
        <w:rPr>
          <w:color w:val="82785D"/>
        </w:rPr>
        <w:t>stejně aut jako obvykle</w:t>
      </w:r>
      <w:r>
        <w:t xml:space="preserve">, ale místo obvyklé dvouhodinové zácpy </w:t>
      </w:r>
      <w:r>
        <w:rPr>
          <w:color w:val="42083B"/>
        </w:rPr>
        <w:t>to</w:t>
      </w:r>
      <w:r>
        <w:t xml:space="preserve"> bylo v průběhu čtyř hodin. </w:t>
      </w:r>
      <w:r>
        <w:rPr>
          <w:color w:val="023087"/>
        </w:rPr>
        <w:t>Společnost Bechtel Group Inc., obří strojírenský koncern ovládaný malým počtem vlastníků</w:t>
      </w:r>
      <w:r>
        <w:t xml:space="preserve"> uvádí, že zavedl </w:t>
      </w:r>
      <w:r>
        <w:rPr>
          <w:color w:val="B7DAD2"/>
        </w:rPr>
        <w:t xml:space="preserve">opatření </w:t>
      </w:r>
      <w:r>
        <w:rPr>
          <w:color w:val="196956"/>
        </w:rPr>
        <w:t>o flexibilní pracovní době od 6 hodin ráno do 8 hodin večer</w:t>
      </w:r>
      <w:r>
        <w:rPr>
          <w:color w:val="B7DAD2"/>
        </w:rPr>
        <w:t xml:space="preserve">, </w:t>
      </w:r>
      <w:r>
        <w:rPr>
          <w:color w:val="8C41BB"/>
        </w:rPr>
        <w:t>podle něhož</w:t>
      </w:r>
      <w:r>
        <w:rPr>
          <w:color w:val="B7DAD2"/>
        </w:rPr>
        <w:t xml:space="preserve"> </w:t>
      </w:r>
      <w:r>
        <w:rPr>
          <w:color w:val="ECEDFE"/>
        </w:rPr>
        <w:t>si</w:t>
      </w:r>
      <w:r>
        <w:rPr>
          <w:color w:val="B7DAD2"/>
        </w:rPr>
        <w:t xml:space="preserve"> </w:t>
      </w:r>
      <w:r>
        <w:rPr>
          <w:color w:val="ECEDFE"/>
        </w:rPr>
        <w:t>zaměstnanci</w:t>
      </w:r>
      <w:r>
        <w:rPr>
          <w:color w:val="B7DAD2"/>
        </w:rPr>
        <w:t xml:space="preserve"> mohou </w:t>
      </w:r>
      <w:r>
        <w:rPr>
          <w:color w:val="196956"/>
        </w:rPr>
        <w:t>v těchto hodinách</w:t>
      </w:r>
      <w:r>
        <w:rPr>
          <w:color w:val="B7DAD2"/>
        </w:rPr>
        <w:t xml:space="preserve"> vybrat jakýkoli osmihodinový interval a přijít do práce</w:t>
      </w:r>
      <w:r>
        <w:t xml:space="preserve">. </w:t>
      </w:r>
      <w:r>
        <w:rPr>
          <w:color w:val="2B2D32"/>
        </w:rPr>
        <w:t xml:space="preserve">Ze 17500 zaměstnanců </w:t>
      </w:r>
      <w:r>
        <w:rPr>
          <w:color w:val="94C661"/>
        </w:rPr>
        <w:t>společnosti Bechtel</w:t>
      </w:r>
      <w:r>
        <w:rPr>
          <w:color w:val="F8907D"/>
        </w:rPr>
        <w:t xml:space="preserve"> jich asi 4000</w:t>
      </w:r>
      <w:r>
        <w:t xml:space="preserve"> pracuje v </w:t>
      </w:r>
      <w:r>
        <w:rPr>
          <w:color w:val="248AD0"/>
        </w:rPr>
        <w:t>San Francisku</w:t>
      </w:r>
      <w:r>
        <w:t xml:space="preserve"> - a jedna třetina </w:t>
      </w:r>
      <w:r>
        <w:rPr>
          <w:color w:val="F8907D"/>
        </w:rPr>
        <w:t>z nich</w:t>
      </w:r>
      <w:r>
        <w:t xml:space="preserve"> dojíždí </w:t>
      </w:r>
      <w:r>
        <w:rPr>
          <w:color w:val="895E6B"/>
        </w:rPr>
        <w:t>ze zasažené oblasti East Bay</w:t>
      </w:r>
      <w:r>
        <w:t xml:space="preserve">. </w:t>
      </w:r>
      <w:r>
        <w:rPr>
          <w:color w:val="788E95"/>
        </w:rPr>
        <w:t>Společnost Pacific Gas &amp; Electric Co.</w:t>
      </w:r>
      <w:r>
        <w:t xml:space="preserve"> nabízí </w:t>
      </w:r>
      <w:r>
        <w:rPr>
          <w:color w:val="788E95"/>
        </w:rPr>
        <w:t>svým</w:t>
      </w:r>
      <w:r>
        <w:t xml:space="preserve"> 6000 sanfranciským zaměstnancům </w:t>
      </w:r>
      <w:r>
        <w:rPr>
          <w:color w:val="FB6AB8"/>
        </w:rPr>
        <w:t>dvojí volitelnou pracovní dobu - od 6.00 do 14.00 nebo od 10.00 do 18.00</w:t>
      </w:r>
      <w:r>
        <w:t xml:space="preserve">. </w:t>
      </w:r>
      <w:r>
        <w:rPr>
          <w:color w:val="FB6AB8"/>
        </w:rPr>
        <w:t>Pružná pracovní doba</w:t>
      </w:r>
      <w:r>
        <w:t xml:space="preserve"> možná až o třetinu sníží počet </w:t>
      </w:r>
      <w:r>
        <w:rPr>
          <w:color w:val="576094"/>
        </w:rPr>
        <w:t xml:space="preserve">zaměstnanců </w:t>
      </w:r>
      <w:r>
        <w:rPr>
          <w:color w:val="DB1474"/>
        </w:rPr>
        <w:t>společnosti PG&amp;E</w:t>
      </w:r>
      <w:r>
        <w:rPr>
          <w:color w:val="576094"/>
        </w:rPr>
        <w:t xml:space="preserve">, </w:t>
      </w:r>
      <w:r>
        <w:rPr>
          <w:color w:val="8489AE"/>
        </w:rPr>
        <w:t>kteří</w:t>
      </w:r>
      <w:r>
        <w:rPr>
          <w:color w:val="576094"/>
        </w:rPr>
        <w:t xml:space="preserve"> běžně pracují od 9.00 do 17.00</w:t>
      </w:r>
      <w:r>
        <w:t xml:space="preserve">, říká mluvčí. </w:t>
      </w:r>
      <w:r>
        <w:rPr>
          <w:color w:val="860E04"/>
        </w:rPr>
        <w:t>Část zaměstnanců</w:t>
      </w:r>
      <w:r>
        <w:t xml:space="preserve"> se může rozhodnout pro čtyřdenní pracovní týden při 10 hodinách denně, aby dojíždění snížila o 20 %. </w:t>
      </w:r>
      <w:r>
        <w:rPr>
          <w:color w:val="FBC206"/>
        </w:rPr>
        <w:t>Ve společnosti Pacific Telesis Group</w:t>
      </w:r>
      <w:r>
        <w:t xml:space="preserve"> je pružná pracovní doba ponechána na jednotlivých pracovních skupinách, protože část zaměstnanců </w:t>
      </w:r>
      <w:r>
        <w:rPr>
          <w:color w:val="FBC206"/>
        </w:rPr>
        <w:t>této telefonní společnosti</w:t>
      </w:r>
      <w:r>
        <w:t xml:space="preserve"> musí být přítomna v běžné pracovní době, říká mluvčí. </w:t>
      </w:r>
      <w:r>
        <w:rPr>
          <w:color w:val="6EAB9B"/>
        </w:rPr>
        <w:t>Někteří jedinci</w:t>
      </w:r>
      <w:r>
        <w:t xml:space="preserve"> se sami pokusili za určitou cenu vyhnout očekávanému kolapsu. </w:t>
      </w:r>
      <w:r>
        <w:rPr>
          <w:color w:val="F2CDFE"/>
        </w:rPr>
        <w:t xml:space="preserve">Jeden hlavní viceprezident </w:t>
      </w:r>
      <w:r>
        <w:rPr>
          <w:color w:val="645341"/>
        </w:rPr>
        <w:t>společnosti Bechtel</w:t>
      </w:r>
      <w:r>
        <w:t xml:space="preserve"> řekl, že aby dojel z </w:t>
      </w:r>
      <w:r>
        <w:rPr>
          <w:color w:val="895E6B"/>
        </w:rPr>
        <w:t>East Bay</w:t>
      </w:r>
      <w:r>
        <w:t xml:space="preserve"> do </w:t>
      </w:r>
      <w:r>
        <w:rPr>
          <w:color w:val="248AD0"/>
        </w:rPr>
        <w:t>San Franciska</w:t>
      </w:r>
      <w:r>
        <w:t xml:space="preserve">, vstával ve tři ráno. Dopravní úředníci se však obávají, že tato mimořádná opatření a spolupráce nebudou trvat dlouho. Ačkoli jeden dopravní úředník uvedl, že </w:t>
      </w:r>
      <w:r>
        <w:rPr>
          <w:color w:val="760035"/>
        </w:rPr>
        <w:t xml:space="preserve">řidiči, </w:t>
      </w:r>
      <w:r>
        <w:rPr>
          <w:color w:val="647A41"/>
        </w:rPr>
        <w:t>kteří</w:t>
      </w:r>
      <w:r>
        <w:rPr>
          <w:color w:val="760035"/>
        </w:rPr>
        <w:t xml:space="preserve"> nevyužili možnost spolujízdy</w:t>
      </w:r>
      <w:r>
        <w:t xml:space="preserve">, se dopustili "protispolečenského jednání", samy ve voze jely asi dvě třetiny motoristů přejíždějící </w:t>
      </w:r>
      <w:r>
        <w:rPr>
          <w:color w:val="BCFEC6"/>
        </w:rPr>
        <w:t>Golden Gate</w:t>
      </w:r>
      <w:r>
        <w:t xml:space="preserve"> v porovnání s obvyklými 70 %. A </w:t>
      </w:r>
      <w:r>
        <w:rPr>
          <w:color w:val="496E76"/>
        </w:rPr>
        <w:t>někteří dojíždějící</w:t>
      </w:r>
      <w:r>
        <w:t xml:space="preserve">, uklidněni tím, že nenastal dopravní kolaps, se chtějí vrátit ke </w:t>
      </w:r>
      <w:r>
        <w:rPr>
          <w:color w:val="496E76"/>
        </w:rPr>
        <w:t>svým</w:t>
      </w:r>
      <w:r>
        <w:t xml:space="preserve"> starým způsobům.</w:t>
      </w:r>
    </w:p>
    <w:p>
      <w:r>
        <w:rPr>
          <w:b/>
        </w:rPr>
        <w:t>Document number 974</w:t>
      </w:r>
    </w:p>
    <w:p>
      <w:r>
        <w:rPr>
          <w:b/>
        </w:rPr>
        <w:t>Document identifier: wsj1272-001</w:t>
      </w:r>
    </w:p>
    <w:p>
      <w:r>
        <w:rPr>
          <w:color w:val="310106"/>
        </w:rPr>
        <w:t>Garry Kasparov</w:t>
      </w:r>
      <w:r>
        <w:t xml:space="preserve"> nastoupil v neděli </w:t>
      </w:r>
      <w:r>
        <w:rPr>
          <w:color w:val="04640D"/>
        </w:rPr>
        <w:t xml:space="preserve">do souboje </w:t>
      </w:r>
      <w:r>
        <w:rPr>
          <w:color w:val="FEFB0A"/>
        </w:rPr>
        <w:t>se světovým nejmodernějším šachovým počítačem</w:t>
      </w:r>
      <w:r>
        <w:t xml:space="preserve"> a pohrával si </w:t>
      </w:r>
      <w:r>
        <w:rPr>
          <w:color w:val="FB5514"/>
        </w:rPr>
        <w:t>s ním</w:t>
      </w:r>
      <w:r>
        <w:t xml:space="preserve"> - alespoň symbolicky - jako se starou plechovkou. </w:t>
      </w:r>
      <w:r>
        <w:rPr>
          <w:color w:val="E115C0"/>
        </w:rPr>
        <w:t>V první hře</w:t>
      </w:r>
      <w:r>
        <w:t xml:space="preserve"> začal </w:t>
      </w:r>
      <w:r>
        <w:rPr>
          <w:color w:val="310106"/>
        </w:rPr>
        <w:t>šampión světa lidí</w:t>
      </w:r>
      <w:r>
        <w:t xml:space="preserve"> s černými figurkami a dostal </w:t>
      </w:r>
      <w:r>
        <w:rPr>
          <w:color w:val="FB5514"/>
        </w:rPr>
        <w:t xml:space="preserve">počítač Deep Thought, známý </w:t>
      </w:r>
      <w:r>
        <w:rPr>
          <w:color w:val="00587F"/>
        </w:rPr>
        <w:t>svou</w:t>
      </w:r>
      <w:r>
        <w:rPr>
          <w:color w:val="FB5514"/>
        </w:rPr>
        <w:t xml:space="preserve"> schopností útočit</w:t>
      </w:r>
      <w:r>
        <w:t xml:space="preserve">, do totálně pasivní pozice. Pak rozpoutal </w:t>
      </w:r>
      <w:r>
        <w:rPr>
          <w:color w:val="310106"/>
        </w:rPr>
        <w:t>svůj</w:t>
      </w:r>
      <w:r>
        <w:t xml:space="preserve"> vlastní nezastavitelný útok. A </w:t>
      </w:r>
      <w:r>
        <w:rPr>
          <w:color w:val="0BC582"/>
        </w:rPr>
        <w:t xml:space="preserve">ve druhé hře, </w:t>
      </w:r>
      <w:r>
        <w:rPr>
          <w:color w:val="FEB8C8"/>
        </w:rPr>
        <w:t>kde</w:t>
      </w:r>
      <w:r>
        <w:rPr>
          <w:color w:val="0BC582"/>
        </w:rPr>
        <w:t xml:space="preserve"> </w:t>
      </w:r>
      <w:r>
        <w:rPr>
          <w:color w:val="9E8317"/>
        </w:rPr>
        <w:t>Kasparov</w:t>
      </w:r>
      <w:r>
        <w:rPr>
          <w:color w:val="0BC582"/>
        </w:rPr>
        <w:t xml:space="preserve"> rozvinul </w:t>
      </w:r>
      <w:r>
        <w:rPr>
          <w:color w:val="9E8317"/>
        </w:rPr>
        <w:t>svou</w:t>
      </w:r>
      <w:r>
        <w:rPr>
          <w:color w:val="0BC582"/>
        </w:rPr>
        <w:t xml:space="preserve"> dravou hru jako bílý</w:t>
      </w:r>
      <w:r>
        <w:t xml:space="preserve">, se </w:t>
      </w:r>
      <w:r>
        <w:rPr>
          <w:color w:val="FB5514"/>
        </w:rPr>
        <w:t>D. T.</w:t>
      </w:r>
      <w:r>
        <w:t xml:space="preserve"> pokusil jen o slabý odpor a prohrál dokonce ještě rychleji. Lidstvo tedy nyní může být klidnější. </w:t>
      </w:r>
      <w:r>
        <w:rPr>
          <w:color w:val="01190F"/>
        </w:rPr>
        <w:t xml:space="preserve">Třebaže skoro všichni z hráčské komunity očekávali, že </w:t>
      </w:r>
      <w:r>
        <w:rPr>
          <w:color w:val="847D81"/>
        </w:rPr>
        <w:t>tento 26 letý Sovět</w:t>
      </w:r>
      <w:r>
        <w:rPr>
          <w:color w:val="01190F"/>
        </w:rPr>
        <w:t xml:space="preserve"> </w:t>
      </w:r>
      <w:r>
        <w:rPr>
          <w:color w:val="58018B"/>
        </w:rPr>
        <w:t>počítač z Pensylvánie</w:t>
      </w:r>
      <w:r>
        <w:rPr>
          <w:color w:val="01190F"/>
        </w:rPr>
        <w:t xml:space="preserve"> porazí, dal </w:t>
      </w:r>
      <w:r>
        <w:rPr>
          <w:color w:val="58018B"/>
        </w:rPr>
        <w:t>počítači</w:t>
      </w:r>
      <w:r>
        <w:rPr>
          <w:color w:val="01190F"/>
        </w:rPr>
        <w:t xml:space="preserve"> daleko horší výprask, než mnozí čekali</w:t>
      </w:r>
      <w:r>
        <w:t xml:space="preserve">. Když </w:t>
      </w:r>
      <w:r>
        <w:rPr>
          <w:color w:val="310106"/>
        </w:rPr>
        <w:t>Kasparov</w:t>
      </w:r>
      <w:r>
        <w:t xml:space="preserve"> kráčel do herní místnosti, tento výsledek předem oznamoval. Jako kdyby byl </w:t>
      </w:r>
      <w:r>
        <w:rPr>
          <w:color w:val="B70639"/>
        </w:rPr>
        <w:t xml:space="preserve">Iron Mike, </w:t>
      </w:r>
      <w:r>
        <w:rPr>
          <w:color w:val="703B01"/>
        </w:rPr>
        <w:t>který</w:t>
      </w:r>
      <w:r>
        <w:rPr>
          <w:color w:val="B70639"/>
        </w:rPr>
        <w:t xml:space="preserve"> vchází do ringu s nějakým 98 librovým padavkou</w:t>
      </w:r>
      <w:r>
        <w:t xml:space="preserve">, prohlásil </w:t>
      </w:r>
      <w:r>
        <w:rPr>
          <w:color w:val="310106"/>
        </w:rPr>
        <w:t>Kasparov</w:t>
      </w:r>
      <w:r>
        <w:t xml:space="preserve">: "V příštích pěti letech budu schopen porazit jakýkoliv počítač." </w:t>
      </w:r>
      <w:r>
        <w:rPr>
          <w:color w:val="F7F1DF"/>
        </w:rPr>
        <w:t xml:space="preserve">Jak řekl, </w:t>
      </w:r>
      <w:r>
        <w:rPr>
          <w:color w:val="118B8A"/>
        </w:rPr>
        <w:t>jeho</w:t>
      </w:r>
      <w:r>
        <w:rPr>
          <w:color w:val="F7F1DF"/>
        </w:rPr>
        <w:t xml:space="preserve"> strategie proti </w:t>
      </w:r>
      <w:r>
        <w:rPr>
          <w:color w:val="4AFEFA"/>
        </w:rPr>
        <w:t>D. T.</w:t>
      </w:r>
      <w:r>
        <w:rPr>
          <w:color w:val="F7F1DF"/>
        </w:rPr>
        <w:t xml:space="preserve"> byla založena na důkladném studiu desítek </w:t>
      </w:r>
      <w:r>
        <w:rPr>
          <w:color w:val="4AFEFA"/>
        </w:rPr>
        <w:t>jeho</w:t>
      </w:r>
      <w:r>
        <w:rPr>
          <w:color w:val="F7F1DF"/>
        </w:rPr>
        <w:t xml:space="preserve"> her, včetně </w:t>
      </w:r>
      <w:r>
        <w:rPr>
          <w:color w:val="4AFEFA"/>
        </w:rPr>
        <w:t>jeho</w:t>
      </w:r>
      <w:r>
        <w:rPr>
          <w:color w:val="F7F1DF"/>
        </w:rPr>
        <w:t xml:space="preserve"> notoricky známých výprasků velmistrů Benta Larsena z Dánska a Roberta Byrna z USA</w:t>
      </w:r>
      <w:r>
        <w:t xml:space="preserve">. </w:t>
      </w:r>
      <w:r>
        <w:rPr>
          <w:color w:val="310106"/>
        </w:rPr>
        <w:t>Kasparov</w:t>
      </w:r>
      <w:r>
        <w:t xml:space="preserve"> zůstal chladný. "Myšlení počítače je příliš přímočaré, příliš primitivní", postrádá intuici a kreativitu potřebné pro dosažení vrcholu, řekl. </w:t>
      </w:r>
      <w:r>
        <w:rPr>
          <w:color w:val="310106"/>
        </w:rPr>
        <w:t>Šampión</w:t>
      </w:r>
      <w:r>
        <w:t xml:space="preserve"> </w:t>
      </w:r>
      <w:r>
        <w:rPr>
          <w:color w:val="310106"/>
        </w:rPr>
        <w:t>se</w:t>
      </w:r>
      <w:r>
        <w:t xml:space="preserve"> zjevně vůbec neznepokojoval silnými vlastnostmi </w:t>
      </w:r>
      <w:r>
        <w:rPr>
          <w:color w:val="FB5514"/>
        </w:rPr>
        <w:t>počítače D. T.</w:t>
      </w:r>
      <w:r>
        <w:t xml:space="preserve"> </w:t>
      </w:r>
      <w:r>
        <w:rPr>
          <w:color w:val="FCB164"/>
        </w:rPr>
        <w:t>Jeho</w:t>
      </w:r>
      <w:r>
        <w:rPr>
          <w:color w:val="796EE6"/>
        </w:rPr>
        <w:t xml:space="preserve"> hlavní konstruktér, Feng-hsiung Hsu, narozený na Taiwanu</w:t>
      </w:r>
      <w:r>
        <w:t xml:space="preserve">, dal </w:t>
      </w:r>
      <w:r>
        <w:rPr>
          <w:color w:val="000D2C"/>
        </w:rPr>
        <w:t>svému</w:t>
      </w:r>
      <w:r>
        <w:rPr>
          <w:color w:val="FB5514"/>
        </w:rPr>
        <w:t xml:space="preserve"> výplodu</w:t>
      </w:r>
      <w:r>
        <w:t xml:space="preserve"> pro </w:t>
      </w:r>
      <w:r>
        <w:rPr>
          <w:color w:val="FB5514"/>
        </w:rPr>
        <w:t>jeho</w:t>
      </w:r>
      <w:r>
        <w:t xml:space="preserve"> taktické nadání vykroutit se z příšerných pozic přezdívku "lasička". </w:t>
      </w:r>
      <w:r>
        <w:rPr>
          <w:color w:val="FB5514"/>
        </w:rPr>
        <w:t>D. T.</w:t>
      </w:r>
      <w:r>
        <w:t xml:space="preserve"> má také úžasnou a bezchybnou paměť, ničeho se nebojí a nemohl být rozptylován sexy nahými sochami roztroušenými po herní hale Akademie umění v New Yorku. Ve skutečnosti </w:t>
      </w:r>
      <w:r>
        <w:rPr>
          <w:color w:val="FB5514"/>
        </w:rPr>
        <w:t>D. T.</w:t>
      </w:r>
      <w:r>
        <w:t xml:space="preserve"> vůbec neopustil </w:t>
      </w:r>
      <w:r>
        <w:rPr>
          <w:color w:val="FB5514"/>
        </w:rPr>
        <w:t>svůj</w:t>
      </w:r>
      <w:r>
        <w:t xml:space="preserve"> domov, univerzitu Carnegie Mellona v Pittsburghu, ale komunikoval </w:t>
      </w:r>
      <w:r>
        <w:rPr>
          <w:color w:val="53495F"/>
        </w:rPr>
        <w:t xml:space="preserve">se </w:t>
      </w:r>
      <w:r>
        <w:rPr>
          <w:color w:val="F95475"/>
        </w:rPr>
        <w:t>svou</w:t>
      </w:r>
      <w:r>
        <w:rPr>
          <w:color w:val="53495F"/>
        </w:rPr>
        <w:t xml:space="preserve"> lidskou obsluhou</w:t>
      </w:r>
      <w:r>
        <w:t xml:space="preserve"> po telefonu. </w:t>
      </w:r>
      <w:r>
        <w:rPr>
          <w:color w:val="53495F"/>
        </w:rPr>
        <w:t>Obsluha</w:t>
      </w:r>
      <w:r>
        <w:t xml:space="preserve"> připustila, že převahu má </w:t>
      </w:r>
      <w:r>
        <w:rPr>
          <w:color w:val="310106"/>
        </w:rPr>
        <w:t>Kasparov</w:t>
      </w:r>
      <w:r>
        <w:t xml:space="preserve">, ale </w:t>
      </w:r>
      <w:r>
        <w:rPr>
          <w:color w:val="61FC03"/>
        </w:rPr>
        <w:t>její</w:t>
      </w:r>
      <w:r>
        <w:rPr>
          <w:color w:val="5D9608"/>
        </w:rPr>
        <w:t xml:space="preserve"> pracovníci</w:t>
      </w:r>
      <w:r>
        <w:t xml:space="preserve"> vložili </w:t>
      </w:r>
      <w:r>
        <w:rPr>
          <w:color w:val="5D9608"/>
        </w:rPr>
        <w:t>své</w:t>
      </w:r>
      <w:r>
        <w:t xml:space="preserve"> naděje do nedávno zvýšené kapacity </w:t>
      </w:r>
      <w:r>
        <w:rPr>
          <w:color w:val="FB5514"/>
        </w:rPr>
        <w:t>počítače D. T.</w:t>
      </w:r>
      <w:r>
        <w:t xml:space="preserve"> pro zkoumání pozic - ze 720000 až na milion za vteřinu. </w:t>
      </w:r>
      <w:r>
        <w:rPr>
          <w:color w:val="DE98FD"/>
        </w:rPr>
        <w:t xml:space="preserve">Chybou bylo, že </w:t>
      </w:r>
      <w:r>
        <w:rPr>
          <w:color w:val="98A088"/>
        </w:rPr>
        <w:t>obsluha</w:t>
      </w:r>
      <w:r>
        <w:rPr>
          <w:color w:val="DE98FD"/>
        </w:rPr>
        <w:t xml:space="preserve"> lpěla na křemíkových čipech, potřebovala však kryptonit</w:t>
      </w:r>
      <w:r>
        <w:t xml:space="preserve">. </w:t>
      </w:r>
      <w:r>
        <w:rPr>
          <w:color w:val="DE98FD"/>
        </w:rPr>
        <w:t>To</w:t>
      </w:r>
      <w:r>
        <w:t xml:space="preserve"> vyšlo najevo, jak pokračovala </w:t>
      </w:r>
      <w:r>
        <w:rPr>
          <w:color w:val="E115C0"/>
        </w:rPr>
        <w:t xml:space="preserve">hra číslo jedna, sicilská obrana </w:t>
      </w:r>
      <w:r>
        <w:rPr>
          <w:color w:val="4F584E"/>
        </w:rPr>
        <w:t>Garry Kasparova</w:t>
      </w:r>
      <w:r>
        <w:t xml:space="preserve">. </w:t>
      </w:r>
      <w:r>
        <w:rPr>
          <w:color w:val="248AD0"/>
        </w:rPr>
        <w:t>Žádný člověk</w:t>
      </w:r>
      <w:r>
        <w:t xml:space="preserve"> nedokáže zkoumat miliony tahů, ale </w:t>
      </w:r>
      <w:r>
        <w:rPr>
          <w:color w:val="310106"/>
        </w:rPr>
        <w:t>Kasparov</w:t>
      </w:r>
      <w:r>
        <w:t xml:space="preserve"> díky </w:t>
      </w:r>
      <w:r>
        <w:rPr>
          <w:color w:val="310106"/>
        </w:rPr>
        <w:t>svému</w:t>
      </w:r>
      <w:r>
        <w:t xml:space="preserve"> nesmírně výkonnému mozku neustále nacházel velice dobré tahy. Po osmi tazích </w:t>
      </w:r>
      <w:r>
        <w:rPr>
          <w:color w:val="5C5300"/>
        </w:rPr>
        <w:t>na každé straně</w:t>
      </w:r>
      <w:r>
        <w:t xml:space="preserve"> byla </w:t>
      </w:r>
      <w:r>
        <w:rPr>
          <w:color w:val="9F6551"/>
        </w:rPr>
        <w:t>šachovnice</w:t>
      </w:r>
      <w:r>
        <w:t xml:space="preserve"> stejná jako </w:t>
      </w:r>
      <w:r>
        <w:rPr>
          <w:color w:val="BCFEC6"/>
        </w:rPr>
        <w:t xml:space="preserve">ve hře, </w:t>
      </w:r>
      <w:r>
        <w:rPr>
          <w:color w:val="932C70"/>
        </w:rPr>
        <w:t>v níž</w:t>
      </w:r>
      <w:r>
        <w:rPr>
          <w:color w:val="BCFEC6"/>
        </w:rPr>
        <w:t xml:space="preserve"> </w:t>
      </w:r>
      <w:r>
        <w:rPr>
          <w:color w:val="2B1B04"/>
        </w:rPr>
        <w:t>Nigel Short z Velké Británie</w:t>
      </w:r>
      <w:r>
        <w:rPr>
          <w:color w:val="BCFEC6"/>
        </w:rPr>
        <w:t xml:space="preserve"> vybojoval v roce 1980 </w:t>
      </w:r>
      <w:r>
        <w:rPr>
          <w:color w:val="B5AFC4"/>
        </w:rPr>
        <w:t>s mistrem</w:t>
      </w:r>
      <w:r>
        <w:rPr>
          <w:color w:val="BCFEC6"/>
        </w:rPr>
        <w:t xml:space="preserve"> remízu</w:t>
      </w:r>
      <w:r>
        <w:t xml:space="preserve">. Ale </w:t>
      </w:r>
      <w:r>
        <w:rPr>
          <w:color w:val="FB5514"/>
        </w:rPr>
        <w:t>počítač</w:t>
      </w:r>
      <w:r>
        <w:t xml:space="preserve"> nezahrál </w:t>
      </w:r>
      <w:r>
        <w:rPr>
          <w:color w:val="D4C67A"/>
        </w:rPr>
        <w:t>Shortův</w:t>
      </w:r>
      <w:r>
        <w:t xml:space="preserve"> devátý tah, klíčový tah pěšcem, a </w:t>
      </w:r>
      <w:r>
        <w:rPr>
          <w:color w:val="FB5514"/>
        </w:rPr>
        <w:t>jeho</w:t>
      </w:r>
      <w:r>
        <w:t xml:space="preserve"> pozice se rapidně zhoršila. </w:t>
      </w:r>
      <w:r>
        <w:rPr>
          <w:color w:val="AE7AA1"/>
        </w:rPr>
        <w:t xml:space="preserve">Místo rošády, standardního bezpečnostního opatření na ochranu krále, provedl </w:t>
      </w:r>
      <w:r>
        <w:rPr>
          <w:color w:val="C2A393"/>
        </w:rPr>
        <w:t>D. T.</w:t>
      </w:r>
      <w:r>
        <w:rPr>
          <w:color w:val="AE7AA1"/>
        </w:rPr>
        <w:t xml:space="preserve"> ve 13. tahu druhořadý manévr věží, a pak umístil v 16. tahu jezdce mimo hru</w:t>
      </w:r>
      <w:r>
        <w:t>. "</w:t>
      </w:r>
      <w:r>
        <w:rPr>
          <w:color w:val="AE7AA1"/>
        </w:rPr>
        <w:t>Na to</w:t>
      </w:r>
      <w:r>
        <w:t xml:space="preserve"> mohly přijít jen dva druhy intelektu - velice slabí lidští hráči a počítače," řekl </w:t>
      </w:r>
      <w:r>
        <w:rPr>
          <w:color w:val="0232FD"/>
        </w:rPr>
        <w:t xml:space="preserve">Edgar Mednis, odborný komentátor </w:t>
      </w:r>
      <w:r>
        <w:rPr>
          <w:color w:val="6A3A35"/>
        </w:rPr>
        <w:t xml:space="preserve">pro tento zápas, </w:t>
      </w:r>
      <w:r>
        <w:rPr>
          <w:color w:val="BA6801"/>
        </w:rPr>
        <w:t>který</w:t>
      </w:r>
      <w:r>
        <w:rPr>
          <w:color w:val="6A3A35"/>
        </w:rPr>
        <w:t xml:space="preserve"> navštívily stovky šachových příznivců</w:t>
      </w:r>
      <w:r>
        <w:t xml:space="preserve">. </w:t>
      </w:r>
      <w:r>
        <w:rPr>
          <w:color w:val="168E5C"/>
        </w:rPr>
        <w:t xml:space="preserve">Tahem číslo 21 spadl </w:t>
      </w:r>
      <w:r>
        <w:rPr>
          <w:color w:val="16C0D0"/>
        </w:rPr>
        <w:t>D. T.</w:t>
      </w:r>
      <w:r>
        <w:rPr>
          <w:color w:val="168E5C"/>
        </w:rPr>
        <w:t xml:space="preserve"> hluboko do poziční pasti</w:t>
      </w:r>
      <w:r>
        <w:t xml:space="preserve">. </w:t>
      </w:r>
      <w:r>
        <w:rPr>
          <w:color w:val="168E5C"/>
        </w:rPr>
        <w:t>To</w:t>
      </w:r>
      <w:r>
        <w:t xml:space="preserve"> umožnilo </w:t>
      </w:r>
      <w:r>
        <w:rPr>
          <w:color w:val="310106"/>
        </w:rPr>
        <w:t>Kasparovovi</w:t>
      </w:r>
      <w:r>
        <w:t xml:space="preserve"> vyměnit </w:t>
      </w:r>
      <w:r>
        <w:rPr>
          <w:color w:val="310106"/>
        </w:rPr>
        <w:t>svého</w:t>
      </w:r>
      <w:r>
        <w:t xml:space="preserve"> střelce na černém poli za jednoho z jezdců </w:t>
      </w:r>
      <w:r>
        <w:rPr>
          <w:color w:val="FB5514"/>
        </w:rPr>
        <w:t>D. T.</w:t>
      </w:r>
      <w:r>
        <w:t xml:space="preserve"> Střelci jsou obvykle o něco hodnotnější než jezdci, ale v tomto případě zbyl </w:t>
      </w:r>
      <w:r>
        <w:rPr>
          <w:color w:val="310106"/>
        </w:rPr>
        <w:t>na Kasparova</w:t>
      </w:r>
      <w:r>
        <w:t xml:space="preserve"> </w:t>
      </w:r>
      <w:r>
        <w:rPr>
          <w:color w:val="C62100"/>
        </w:rPr>
        <w:t>velice nebezpečný jezdec</w:t>
      </w:r>
      <w:r>
        <w:t xml:space="preserve"> a </w:t>
      </w:r>
      <w:r>
        <w:rPr>
          <w:color w:val="014347"/>
        </w:rPr>
        <w:t xml:space="preserve">přežívající střelec </w:t>
      </w:r>
      <w:r>
        <w:rPr>
          <w:color w:val="233809"/>
        </w:rPr>
        <w:t>počítače D. T.</w:t>
      </w:r>
      <w:r>
        <w:t xml:space="preserve"> byl uveden do pasivity. </w:t>
      </w:r>
      <w:r>
        <w:rPr>
          <w:color w:val="42083B"/>
        </w:rPr>
        <w:t xml:space="preserve">Dokonce vypadal jako pěšec, takový "vysoký pěšec", jak jedovatě poznamenal </w:t>
      </w:r>
      <w:r>
        <w:rPr>
          <w:color w:val="82785D"/>
        </w:rPr>
        <w:t>komentátor</w:t>
      </w:r>
      <w:r>
        <w:t xml:space="preserve">. </w:t>
      </w:r>
      <w:r>
        <w:rPr>
          <w:color w:val="FB5514"/>
        </w:rPr>
        <w:t>Počítač D. T.</w:t>
      </w:r>
      <w:r>
        <w:t xml:space="preserve"> byl stále příliš optimistický, co se týče </w:t>
      </w:r>
      <w:r>
        <w:rPr>
          <w:color w:val="023087"/>
        </w:rPr>
        <w:t xml:space="preserve">šancí, </w:t>
      </w:r>
      <w:r>
        <w:rPr>
          <w:color w:val="B7DAD2"/>
        </w:rPr>
        <w:t>které</w:t>
      </w:r>
      <w:r>
        <w:rPr>
          <w:color w:val="023087"/>
        </w:rPr>
        <w:t xml:space="preserve"> v číselné formě kontinuálně zvyšoval</w:t>
      </w:r>
      <w:r>
        <w:t xml:space="preserve">. Když se většina diváků domnívala, že </w:t>
      </w:r>
      <w:r>
        <w:rPr>
          <w:color w:val="196956"/>
        </w:rPr>
        <w:t>jeho</w:t>
      </w:r>
      <w:r>
        <w:rPr>
          <w:color w:val="8C41BB"/>
        </w:rPr>
        <w:t xml:space="preserve"> pozice</w:t>
      </w:r>
      <w:r>
        <w:t xml:space="preserve"> je beznadějná, </w:t>
      </w:r>
      <w:r>
        <w:rPr>
          <w:color w:val="FB5514"/>
        </w:rPr>
        <w:t>počítač</w:t>
      </w:r>
      <w:r>
        <w:t xml:space="preserve"> si myslel, že je na tom vlastně jen o polovinu pěšce hůře. Tato hodnocení se setkala s posměchem a zabránila </w:t>
      </w:r>
      <w:r>
        <w:rPr>
          <w:color w:val="FB5514"/>
        </w:rPr>
        <w:t>počítači</w:t>
      </w:r>
      <w:r>
        <w:t xml:space="preserve">, aby </w:t>
      </w:r>
      <w:r>
        <w:rPr>
          <w:color w:val="ECEDFE"/>
        </w:rPr>
        <w:t xml:space="preserve">se vzdal včas, jak by </w:t>
      </w:r>
      <w:r>
        <w:rPr>
          <w:color w:val="2B2D32"/>
        </w:rPr>
        <w:t>to</w:t>
      </w:r>
      <w:r>
        <w:rPr>
          <w:color w:val="ECEDFE"/>
        </w:rPr>
        <w:t xml:space="preserve"> udělali lidé</w:t>
      </w:r>
      <w:r>
        <w:t xml:space="preserve"> - </w:t>
      </w:r>
      <w:r>
        <w:rPr>
          <w:color w:val="ECEDFE"/>
        </w:rPr>
        <w:t>čímž</w:t>
      </w:r>
      <w:r>
        <w:t xml:space="preserve"> podnítil další posměch. Zatímco </w:t>
      </w:r>
      <w:r>
        <w:rPr>
          <w:color w:val="FB5514"/>
        </w:rPr>
        <w:t>D. T.</w:t>
      </w:r>
      <w:r>
        <w:t xml:space="preserve"> v defenzivně přikrčené pozici šoupal </w:t>
      </w:r>
      <w:r>
        <w:rPr>
          <w:color w:val="94C661"/>
        </w:rPr>
        <w:t>svým</w:t>
      </w:r>
      <w:r>
        <w:rPr>
          <w:color w:val="F8907D"/>
        </w:rPr>
        <w:t xml:space="preserve"> králem</w:t>
      </w:r>
      <w:r>
        <w:t xml:space="preserve"> dozadu a dopředu, </w:t>
      </w:r>
      <w:r>
        <w:rPr>
          <w:color w:val="310106"/>
        </w:rPr>
        <w:t>Kasparov</w:t>
      </w:r>
      <w:r>
        <w:t xml:space="preserve"> vmanévroval </w:t>
      </w:r>
      <w:r>
        <w:rPr>
          <w:color w:val="C62100"/>
        </w:rPr>
        <w:t>jezdce</w:t>
      </w:r>
      <w:r>
        <w:t xml:space="preserve"> do dominantní pozice. Také spustil útok na straně krále a obětoval pěšce, aby odkryl </w:t>
      </w:r>
      <w:r>
        <w:rPr>
          <w:color w:val="F8907D"/>
        </w:rPr>
        <w:t xml:space="preserve">krále </w:t>
      </w:r>
      <w:r>
        <w:rPr>
          <w:color w:val="94C661"/>
        </w:rPr>
        <w:t>D. T.</w:t>
      </w:r>
      <w:r>
        <w:t xml:space="preserve"> Ani ty nejlepší úskoky lasičky by již nepomohly </w:t>
      </w:r>
      <w:r>
        <w:rPr>
          <w:color w:val="FB5514"/>
        </w:rPr>
        <w:t>D. T.</w:t>
      </w:r>
      <w:r>
        <w:t xml:space="preserve"> </w:t>
      </w:r>
      <w:r>
        <w:rPr>
          <w:color w:val="E115C0"/>
        </w:rPr>
        <w:t>tuto hru</w:t>
      </w:r>
      <w:r>
        <w:t xml:space="preserve"> zachránit. O krok později se </w:t>
      </w:r>
      <w:r>
        <w:rPr>
          <w:color w:val="FB5514"/>
        </w:rPr>
        <w:t>počítač</w:t>
      </w:r>
      <w:r>
        <w:t xml:space="preserve"> vzdal. </w:t>
      </w:r>
      <w:r>
        <w:rPr>
          <w:color w:val="895E6B"/>
        </w:rPr>
        <w:t xml:space="preserve">Nyní, </w:t>
      </w:r>
      <w:r>
        <w:rPr>
          <w:color w:val="788E95"/>
        </w:rPr>
        <w:t>kdy</w:t>
      </w:r>
      <w:r>
        <w:rPr>
          <w:color w:val="895E6B"/>
        </w:rPr>
        <w:t xml:space="preserve"> dav </w:t>
      </w:r>
      <w:r>
        <w:rPr>
          <w:color w:val="FB6AB8"/>
        </w:rPr>
        <w:t>v analytické místnosti</w:t>
      </w:r>
      <w:r>
        <w:rPr>
          <w:color w:val="895E6B"/>
        </w:rPr>
        <w:t xml:space="preserve"> obrazně ucítil krev</w:t>
      </w:r>
      <w:r>
        <w:t xml:space="preserve">, se zdálo být jedinou otázkou, </w:t>
      </w:r>
      <w:r>
        <w:rPr>
          <w:color w:val="576094"/>
        </w:rPr>
        <w:t xml:space="preserve">jak rychle by mohl </w:t>
      </w:r>
      <w:r>
        <w:rPr>
          <w:color w:val="DB1474"/>
        </w:rPr>
        <w:t>Kasparov</w:t>
      </w:r>
      <w:r>
        <w:rPr>
          <w:color w:val="576094"/>
        </w:rPr>
        <w:t xml:space="preserve"> vyhrát </w:t>
      </w:r>
      <w:r>
        <w:rPr>
          <w:color w:val="8489AE"/>
        </w:rPr>
        <w:t>hru číslo dvě</w:t>
      </w:r>
      <w:r>
        <w:t xml:space="preserve">. S výhodou </w:t>
      </w:r>
      <w:r>
        <w:rPr>
          <w:color w:val="860E04"/>
        </w:rPr>
        <w:t>bílého</w:t>
      </w:r>
      <w:r>
        <w:t xml:space="preserve"> (</w:t>
      </w:r>
      <w:r>
        <w:rPr>
          <w:color w:val="860E04"/>
        </w:rPr>
        <w:t>který</w:t>
      </w:r>
      <w:r>
        <w:t xml:space="preserve"> táhne první) postupoval </w:t>
      </w:r>
      <w:r>
        <w:rPr>
          <w:color w:val="310106"/>
        </w:rPr>
        <w:t>Kasparov</w:t>
      </w:r>
      <w:r>
        <w:t xml:space="preserve"> chytře proti obraně </w:t>
      </w:r>
      <w:r>
        <w:rPr>
          <w:color w:val="FB5514"/>
        </w:rPr>
        <w:t>počítače</w:t>
      </w:r>
      <w:r>
        <w:t xml:space="preserve"> dámským gambitem. </w:t>
      </w:r>
      <w:r>
        <w:rPr>
          <w:color w:val="FBC206"/>
        </w:rPr>
        <w:t xml:space="preserve">Už </w:t>
      </w:r>
      <w:r>
        <w:rPr>
          <w:color w:val="6EAB9B"/>
        </w:rPr>
        <w:t>v šestém tahu</w:t>
      </w:r>
      <w:r>
        <w:rPr>
          <w:color w:val="FBC206"/>
        </w:rPr>
        <w:t xml:space="preserve"> se </w:t>
      </w:r>
      <w:r>
        <w:rPr>
          <w:color w:val="F2CDFE"/>
        </w:rPr>
        <w:t>Kasparov</w:t>
      </w:r>
      <w:r>
        <w:rPr>
          <w:color w:val="FBC206"/>
        </w:rPr>
        <w:t xml:space="preserve"> odchýlil od známého pořadí tahů, </w:t>
      </w:r>
      <w:r>
        <w:rPr>
          <w:color w:val="6EAB9B"/>
        </w:rPr>
        <w:t>kdy</w:t>
      </w:r>
      <w:r>
        <w:rPr>
          <w:color w:val="FBC206"/>
        </w:rPr>
        <w:t xml:space="preserve"> namísto standardního útoku střelcem proti vysunutému jezdci </w:t>
      </w:r>
      <w:r>
        <w:rPr>
          <w:color w:val="645341"/>
        </w:rPr>
        <w:t>počítače</w:t>
      </w:r>
      <w:r>
        <w:rPr>
          <w:color w:val="FBC206"/>
        </w:rPr>
        <w:t xml:space="preserve"> rozvinul jezdce</w:t>
      </w:r>
      <w:r>
        <w:t xml:space="preserve">. </w:t>
      </w:r>
      <w:r>
        <w:rPr>
          <w:color w:val="760035"/>
        </w:rPr>
        <w:t>To</w:t>
      </w:r>
      <w:r>
        <w:rPr>
          <w:color w:val="647A41"/>
        </w:rPr>
        <w:t xml:space="preserve"> poskytlo </w:t>
      </w:r>
      <w:r>
        <w:rPr>
          <w:color w:val="496E76"/>
        </w:rPr>
        <w:t>počítači</w:t>
      </w:r>
      <w:r>
        <w:rPr>
          <w:color w:val="647A41"/>
        </w:rPr>
        <w:t xml:space="preserve"> širší rozsah přijatelných reakcí</w:t>
      </w:r>
      <w:r>
        <w:t xml:space="preserve"> - a </w:t>
      </w:r>
      <w:r>
        <w:rPr>
          <w:color w:val="FB5514"/>
        </w:rPr>
        <w:t>on</w:t>
      </w:r>
      <w:r>
        <w:t xml:space="preserve"> </w:t>
      </w:r>
      <w:r>
        <w:rPr>
          <w:color w:val="647A41"/>
        </w:rPr>
        <w:t>to</w:t>
      </w:r>
      <w:r>
        <w:t xml:space="preserve"> okamžitě pokazil tahem pěšce na straně </w:t>
      </w:r>
      <w:r>
        <w:rPr>
          <w:color w:val="E3F894"/>
        </w:rPr>
        <w:t>královny</w:t>
      </w:r>
      <w:r>
        <w:t xml:space="preserve"> a opomněl rozvinutí na straně krále. "V nové pozici krátce po otevření měl </w:t>
      </w:r>
      <w:r>
        <w:rPr>
          <w:color w:val="FB5514"/>
        </w:rPr>
        <w:t>počítač</w:t>
      </w:r>
      <w:r>
        <w:t xml:space="preserve"> vážné problémy," řekl </w:t>
      </w:r>
      <w:r>
        <w:rPr>
          <w:color w:val="310106"/>
        </w:rPr>
        <w:t>Kasparov</w:t>
      </w:r>
      <w:r>
        <w:t xml:space="preserve"> později. </w:t>
      </w:r>
      <w:r>
        <w:rPr>
          <w:color w:val="F9D7CD"/>
        </w:rPr>
        <w:t>V takových pozicích,</w:t>
      </w:r>
      <w:r>
        <w:t xml:space="preserve"> vysvětlil, "</w:t>
      </w:r>
      <w:r>
        <w:rPr>
          <w:color w:val="876128"/>
        </w:rPr>
        <w:t>musíte vytvořit něco nového</w:t>
      </w:r>
      <w:r>
        <w:t xml:space="preserve">, a počítač </w:t>
      </w:r>
      <w:r>
        <w:rPr>
          <w:color w:val="A1A711"/>
        </w:rPr>
        <w:t>toho</w:t>
      </w:r>
      <w:r>
        <w:t xml:space="preserve"> okamžitě není schopen". Po pouhých 11 tazích </w:t>
      </w:r>
      <w:r>
        <w:rPr>
          <w:color w:val="5C5300"/>
        </w:rPr>
        <w:t>na každé straně</w:t>
      </w:r>
      <w:r>
        <w:t xml:space="preserve"> byla pozice </w:t>
      </w:r>
      <w:r>
        <w:rPr>
          <w:color w:val="FB5514"/>
        </w:rPr>
        <w:t>počítače</w:t>
      </w:r>
      <w:r>
        <w:t xml:space="preserve"> nejistá. Nenasytně uchvátil pěšce za cenu toho, že bude čelit brutálnímu útoku. A když byl vyžadován obranný tah, </w:t>
      </w:r>
      <w:r>
        <w:rPr>
          <w:color w:val="FB5514"/>
        </w:rPr>
        <w:t>D. T.</w:t>
      </w:r>
      <w:r>
        <w:t xml:space="preserve"> se zřekl </w:t>
      </w:r>
      <w:r>
        <w:rPr>
          <w:color w:val="01FB92"/>
        </w:rPr>
        <w:t>zřejmého tahu pěšce</w:t>
      </w:r>
      <w:r>
        <w:t xml:space="preserve"> a </w:t>
      </w:r>
      <w:r>
        <w:rPr>
          <w:color w:val="01FB92"/>
        </w:rPr>
        <w:t>místo toho</w:t>
      </w:r>
      <w:r>
        <w:t xml:space="preserve"> vystavil </w:t>
      </w:r>
      <w:r>
        <w:rPr>
          <w:color w:val="FD0F31"/>
        </w:rPr>
        <w:t>svou</w:t>
      </w:r>
      <w:r>
        <w:rPr>
          <w:color w:val="E3F894"/>
        </w:rPr>
        <w:t xml:space="preserve"> královnu</w:t>
      </w:r>
      <w:r>
        <w:t xml:space="preserve"> okamžitému taktickému ohrožení. </w:t>
      </w:r>
      <w:r>
        <w:rPr>
          <w:color w:val="310106"/>
        </w:rPr>
        <w:t>Kasparov</w:t>
      </w:r>
      <w:r>
        <w:t xml:space="preserve"> později poznamenal, že "dokonce i slabý klubový hráč" by se tahu s královnou vyhnul. Nyní, po pouhém tuctu tahů, vyhlíželi </w:t>
      </w:r>
      <w:r>
        <w:rPr>
          <w:color w:val="BE8485"/>
        </w:rPr>
        <w:t>diváci</w:t>
      </w:r>
      <w:r>
        <w:t xml:space="preserve"> matové kombinace. Na demonstrační šachovnici ukázal konferenciér Shelby Lyman rychlou smrt iniciovanou obětí jezdce; žádný divák nevyvrátil tento směr </w:t>
      </w:r>
      <w:r>
        <w:rPr>
          <w:color w:val="0BC582"/>
        </w:rPr>
        <w:t>hry</w:t>
      </w:r>
      <w:r>
        <w:t xml:space="preserve">. Pokračování </w:t>
      </w:r>
      <w:r>
        <w:rPr>
          <w:color w:val="310106"/>
        </w:rPr>
        <w:t>Kasparova</w:t>
      </w:r>
      <w:r>
        <w:t xml:space="preserve"> bylo pomalejší, ale na konci stejně tak smrtící. Získal </w:t>
      </w:r>
      <w:r>
        <w:rPr>
          <w:color w:val="E3F894"/>
        </w:rPr>
        <w:t xml:space="preserve">královnu </w:t>
      </w:r>
      <w:r>
        <w:rPr>
          <w:color w:val="FD0F31"/>
        </w:rPr>
        <w:t>D. T.</w:t>
      </w:r>
      <w:r>
        <w:t xml:space="preserve"> za dvě méně důležité figury a dva pěšce - </w:t>
      </w:r>
      <w:r>
        <w:rPr>
          <w:color w:val="C660FB"/>
        </w:rPr>
        <w:t>v této pozici</w:t>
      </w:r>
      <w:r>
        <w:rPr>
          <w:color w:val="120104"/>
        </w:rPr>
        <w:t xml:space="preserve"> nedostatečná kompenzace, </w:t>
      </w:r>
      <w:r>
        <w:rPr>
          <w:color w:val="D48958"/>
        </w:rPr>
        <w:t>která</w:t>
      </w:r>
      <w:r>
        <w:rPr>
          <w:color w:val="120104"/>
        </w:rPr>
        <w:t xml:space="preserve"> by dávala </w:t>
      </w:r>
      <w:r>
        <w:rPr>
          <w:color w:val="05AEE8"/>
        </w:rPr>
        <w:t>počítači</w:t>
      </w:r>
      <w:r>
        <w:rPr>
          <w:color w:val="120104"/>
        </w:rPr>
        <w:t xml:space="preserve"> mnoho naděje</w:t>
      </w:r>
      <w:r>
        <w:t xml:space="preserve">. </w:t>
      </w:r>
      <w:r>
        <w:rPr>
          <w:color w:val="C3C1BE"/>
        </w:rPr>
        <w:t>V beznadějné pozici</w:t>
      </w:r>
      <w:r>
        <w:t xml:space="preserve"> se </w:t>
      </w:r>
      <w:r>
        <w:rPr>
          <w:color w:val="FB5514"/>
        </w:rPr>
        <w:t>počítač</w:t>
      </w:r>
      <w:r>
        <w:t xml:space="preserve"> raději vzdal, než aby provedl </w:t>
      </w:r>
      <w:r>
        <w:rPr>
          <w:color w:val="FB5514"/>
        </w:rPr>
        <w:t>svůj</w:t>
      </w:r>
      <w:r>
        <w:t xml:space="preserve"> 37. tah. A </w:t>
      </w:r>
      <w:r>
        <w:rPr>
          <w:color w:val="310106"/>
        </w:rPr>
        <w:t>Kasparov</w:t>
      </w:r>
      <w:r>
        <w:t xml:space="preserve">, povzbuzován publikem a potleskem, kráčel zpět </w:t>
      </w:r>
      <w:r>
        <w:rPr>
          <w:color w:val="9F98F8"/>
        </w:rPr>
        <w:t>do analytické místnosti</w:t>
      </w:r>
      <w:r>
        <w:t>. "</w:t>
      </w:r>
      <w:r>
        <w:rPr>
          <w:color w:val="1167D9"/>
        </w:rPr>
        <w:t>V obou hrách</w:t>
      </w:r>
      <w:r>
        <w:t xml:space="preserve"> jsem dostal přesně to, co jsem chtěl," řekl. Chtěl dokázat jen to, dodal, že šachová hra je mnohem více než pouhá kalkulace. </w:t>
      </w:r>
      <w:r>
        <w:rPr>
          <w:color w:val="53495F"/>
        </w:rPr>
        <w:t xml:space="preserve">Obsluhu </w:t>
      </w:r>
      <w:r>
        <w:rPr>
          <w:color w:val="F95475"/>
        </w:rPr>
        <w:t>D. T.</w:t>
      </w:r>
      <w:r>
        <w:t xml:space="preserve"> to neodradilo a slíbila pokračovat. Skutečně, tři </w:t>
      </w:r>
      <w:r>
        <w:rPr>
          <w:color w:val="53495F"/>
        </w:rPr>
        <w:t>z nich</w:t>
      </w:r>
      <w:r>
        <w:t xml:space="preserve"> budou konstruovat následovníka </w:t>
      </w:r>
      <w:r>
        <w:rPr>
          <w:color w:val="FB5514"/>
        </w:rPr>
        <w:t>počítače</w:t>
      </w:r>
      <w:r>
        <w:t xml:space="preserve"> pro společnost International Business Machines Corp. </w:t>
      </w:r>
      <w:r>
        <w:rPr>
          <w:color w:val="796EE6"/>
        </w:rPr>
        <w:t>Feng-hsiung Hsu</w:t>
      </w:r>
      <w:r>
        <w:t xml:space="preserve"> slibuje: "Do tří let postavíme lepšího protivníka." Autor článku Tannenbaum je reportérem newyorské pobočky našeho listu.</w:t>
      </w:r>
    </w:p>
    <w:p>
      <w:r>
        <w:rPr>
          <w:b/>
        </w:rPr>
        <w:t>Document number 975</w:t>
      </w:r>
    </w:p>
    <w:p>
      <w:r>
        <w:rPr>
          <w:b/>
        </w:rPr>
        <w:t>Document identifier: wsj1273-001</w:t>
      </w:r>
    </w:p>
    <w:p>
      <w:r>
        <w:t xml:space="preserve">Snažit se dosáhnout nějakého toho výnosu navíc může být velkou chybou - obzvlášť když nerozumíte tomu, do čeho to vlastně investujete. Stačí se zeptat </w:t>
      </w:r>
      <w:r>
        <w:rPr>
          <w:color w:val="310106"/>
        </w:rPr>
        <w:t xml:space="preserve">Richarda Blumenfelda, </w:t>
      </w:r>
      <w:r>
        <w:rPr>
          <w:color w:val="04640D"/>
        </w:rPr>
        <w:t>dentisty z New Jersey</w:t>
      </w:r>
      <w:r>
        <w:rPr>
          <w:color w:val="310106"/>
        </w:rPr>
        <w:t xml:space="preserve">, </w:t>
      </w:r>
      <w:r>
        <w:rPr>
          <w:color w:val="04640D"/>
        </w:rPr>
        <w:t>který</w:t>
      </w:r>
      <w:r>
        <w:rPr>
          <w:color w:val="310106"/>
        </w:rPr>
        <w:t xml:space="preserve"> </w:t>
      </w:r>
      <w:r>
        <w:rPr>
          <w:color w:val="04640D"/>
        </w:rPr>
        <w:t>se</w:t>
      </w:r>
      <w:r>
        <w:rPr>
          <w:color w:val="310106"/>
        </w:rPr>
        <w:t xml:space="preserve"> považuje za "přiměřeně zkušeného investora</w:t>
      </w:r>
      <w:r>
        <w:t xml:space="preserve">". </w:t>
      </w:r>
      <w:r>
        <w:rPr>
          <w:color w:val="FEFB0A"/>
        </w:rPr>
        <w:t xml:space="preserve">V květnu </w:t>
      </w:r>
      <w:r>
        <w:rPr>
          <w:color w:val="FB5514"/>
        </w:rPr>
        <w:t>1986</w:t>
      </w:r>
      <w:r>
        <w:t xml:space="preserve"> svěřil </w:t>
      </w:r>
      <w:r>
        <w:rPr>
          <w:color w:val="310106"/>
        </w:rPr>
        <w:t>dr. Blumenfeld</w:t>
      </w:r>
      <w:r>
        <w:t xml:space="preserve"> </w:t>
      </w:r>
      <w:r>
        <w:rPr>
          <w:color w:val="E115C0"/>
        </w:rPr>
        <w:t>společnosti Merrill Lynch &amp; Co.</w:t>
      </w:r>
      <w:r>
        <w:t xml:space="preserve"> </w:t>
      </w:r>
      <w:r>
        <w:rPr>
          <w:color w:val="00587F"/>
        </w:rPr>
        <w:t>kolem 40000 dolarů</w:t>
      </w:r>
      <w:r>
        <w:t xml:space="preserve"> za federálně zajištěné vkladní certifikáty nabízející efektivní výnos více než 9 %. "</w:t>
      </w:r>
      <w:r>
        <w:rPr>
          <w:color w:val="FEFB0A"/>
        </w:rPr>
        <w:t>To</w:t>
      </w:r>
      <w:r>
        <w:t xml:space="preserve"> byla </w:t>
      </w:r>
      <w:r>
        <w:rPr>
          <w:color w:val="0BC582"/>
        </w:rPr>
        <w:t xml:space="preserve">doba, </w:t>
      </w:r>
      <w:r>
        <w:rPr>
          <w:color w:val="FEB8C8"/>
        </w:rPr>
        <w:t>kdy</w:t>
      </w:r>
      <w:r>
        <w:rPr>
          <w:color w:val="0BC582"/>
        </w:rPr>
        <w:t xml:space="preserve"> úrokové míry klesaly velmi rychle dolů</w:t>
      </w:r>
      <w:r>
        <w:t xml:space="preserve">," vzpomíná </w:t>
      </w:r>
      <w:r>
        <w:rPr>
          <w:color w:val="310106"/>
        </w:rPr>
        <w:t>dr. Blumenfeld</w:t>
      </w:r>
      <w:r>
        <w:t xml:space="preserve">. Výnosy pětiletých vkladních certifikátů ve velkých bankách činily v průměru kolem 7.45 % a desetileté střednědobé státní obligace vynášely něco pod 8 %. Vkladní certifikát vypadal tedy jako dobrý obchod. Ale téměř o tři a půl roku později </w:t>
      </w:r>
      <w:r>
        <w:rPr>
          <w:color w:val="E115C0"/>
        </w:rPr>
        <w:t>společnost Merrill</w:t>
      </w:r>
      <w:r>
        <w:t xml:space="preserve"> tvrdí, </w:t>
      </w:r>
      <w:r>
        <w:rPr>
          <w:color w:val="9E8317"/>
        </w:rPr>
        <w:t>že investice má hodnotu asi 43000 dolarů</w:t>
      </w:r>
      <w:r>
        <w:t xml:space="preserve"> - </w:t>
      </w:r>
      <w:r>
        <w:rPr>
          <w:color w:val="9E8317"/>
        </w:rPr>
        <w:t>což</w:t>
      </w:r>
      <w:r>
        <w:t xml:space="preserve"> je </w:t>
      </w:r>
      <w:r>
        <w:rPr>
          <w:color w:val="01190F"/>
        </w:rPr>
        <w:t xml:space="preserve">částka, </w:t>
      </w:r>
      <w:r>
        <w:rPr>
          <w:color w:val="847D81"/>
        </w:rPr>
        <w:t>která</w:t>
      </w:r>
      <w:r>
        <w:rPr>
          <w:color w:val="01190F"/>
        </w:rPr>
        <w:t xml:space="preserve"> </w:t>
      </w:r>
      <w:r>
        <w:rPr>
          <w:color w:val="58018B"/>
        </w:rPr>
        <w:t xml:space="preserve">ze 40000 dolarů </w:t>
      </w:r>
      <w:r>
        <w:rPr>
          <w:color w:val="B70639"/>
        </w:rPr>
        <w:t>dr. Blumenfelda</w:t>
      </w:r>
      <w:r>
        <w:rPr>
          <w:color w:val="01190F"/>
        </w:rPr>
        <w:t xml:space="preserve"> představuje roční návratnost jen něco přes 2 %</w:t>
      </w:r>
      <w:r>
        <w:t xml:space="preserve">. Problém je </w:t>
      </w:r>
      <w:r>
        <w:rPr>
          <w:color w:val="703B01"/>
        </w:rPr>
        <w:t xml:space="preserve">v tom, že </w:t>
      </w:r>
      <w:r>
        <w:rPr>
          <w:color w:val="F7F1DF"/>
        </w:rPr>
        <w:t xml:space="preserve">vkladní certifikát, </w:t>
      </w:r>
      <w:r>
        <w:rPr>
          <w:color w:val="118B8A"/>
        </w:rPr>
        <w:t>který</w:t>
      </w:r>
      <w:r>
        <w:rPr>
          <w:color w:val="F7F1DF"/>
        </w:rPr>
        <w:t xml:space="preserve"> </w:t>
      </w:r>
      <w:r>
        <w:rPr>
          <w:color w:val="4AFEFA"/>
        </w:rPr>
        <w:t>si</w:t>
      </w:r>
      <w:r>
        <w:rPr>
          <w:color w:val="F7F1DF"/>
        </w:rPr>
        <w:t xml:space="preserve"> zakoupil pro důchodový plán</w:t>
      </w:r>
      <w:r>
        <w:rPr>
          <w:color w:val="703B01"/>
        </w:rPr>
        <w:t>, nebyl vkladním certifikátem typu plain vanilla</w:t>
      </w:r>
      <w:r>
        <w:t xml:space="preserve">. </w:t>
      </w:r>
      <w:r>
        <w:rPr>
          <w:color w:val="703B01"/>
        </w:rPr>
        <w:t>Místo toho</w:t>
      </w:r>
      <w:r>
        <w:t xml:space="preserve"> </w:t>
      </w:r>
      <w:r>
        <w:rPr>
          <w:color w:val="703B01"/>
        </w:rPr>
        <w:t>jej</w:t>
      </w:r>
      <w:r>
        <w:t xml:space="preserve"> </w:t>
      </w:r>
      <w:r>
        <w:rPr>
          <w:color w:val="FCB164"/>
        </w:rPr>
        <w:t>jeho</w:t>
      </w:r>
      <w:r>
        <w:rPr>
          <w:color w:val="796EE6"/>
        </w:rPr>
        <w:t xml:space="preserve"> makléř </w:t>
      </w:r>
      <w:r>
        <w:rPr>
          <w:color w:val="000D2C"/>
        </w:rPr>
        <w:t>ze společnosti Merrill</w:t>
      </w:r>
      <w:r>
        <w:t xml:space="preserve"> vložil </w:t>
      </w:r>
      <w:r>
        <w:rPr>
          <w:color w:val="53495F"/>
        </w:rPr>
        <w:t xml:space="preserve">do vkladního certifikátu s nulovým kupónem, </w:t>
      </w:r>
      <w:r>
        <w:rPr>
          <w:color w:val="F95475"/>
        </w:rPr>
        <w:t>který</w:t>
      </w:r>
      <w:r>
        <w:rPr>
          <w:color w:val="53495F"/>
        </w:rPr>
        <w:t xml:space="preserve"> se prodává s velkou slevou vzhledem k </w:t>
      </w:r>
      <w:r>
        <w:rPr>
          <w:color w:val="F95475"/>
        </w:rPr>
        <w:t>jeho</w:t>
      </w:r>
      <w:r>
        <w:rPr>
          <w:color w:val="53495F"/>
        </w:rPr>
        <w:t xml:space="preserve"> nominální hodnotě</w:t>
      </w:r>
      <w:r>
        <w:t xml:space="preserve">. Rozdíl mezi cenou a nominální hodnotou splatný v době splatnosti certifikátu představuje zisk investora. Důležitější však je, že </w:t>
      </w:r>
      <w:r>
        <w:rPr>
          <w:color w:val="61FC03"/>
        </w:rPr>
        <w:t>vkladní certifikát</w:t>
      </w:r>
      <w:r>
        <w:t xml:space="preserve"> byl zakoupen na sekundárním trhu, čili při dalším prodeji. Protože měl </w:t>
      </w:r>
      <w:r>
        <w:rPr>
          <w:color w:val="61FC03"/>
        </w:rPr>
        <w:t>tento vkladní certifikát</w:t>
      </w:r>
      <w:r>
        <w:t xml:space="preserve">, když byl </w:t>
      </w:r>
      <w:r>
        <w:rPr>
          <w:color w:val="5D9608"/>
        </w:rPr>
        <w:t>v roce 1984</w:t>
      </w:r>
      <w:r>
        <w:t xml:space="preserve"> vydán, efektivní výnos 13.4 % a úrokové míry </w:t>
      </w:r>
      <w:r>
        <w:rPr>
          <w:color w:val="5D9608"/>
        </w:rPr>
        <w:t>od té doby</w:t>
      </w:r>
      <w:r>
        <w:t xml:space="preserve"> obecně prudce klesly, část </w:t>
      </w:r>
      <w:r>
        <w:rPr>
          <w:color w:val="DE98FD"/>
        </w:rPr>
        <w:t xml:space="preserve">ceny, </w:t>
      </w:r>
      <w:r>
        <w:rPr>
          <w:color w:val="98A088"/>
        </w:rPr>
        <w:t>kterou</w:t>
      </w:r>
      <w:r>
        <w:rPr>
          <w:color w:val="DE98FD"/>
        </w:rPr>
        <w:t xml:space="preserve"> </w:t>
      </w:r>
      <w:r>
        <w:rPr>
          <w:color w:val="4F584E"/>
        </w:rPr>
        <w:t>dr. Blumenfeld</w:t>
      </w:r>
      <w:r>
        <w:rPr>
          <w:color w:val="DE98FD"/>
        </w:rPr>
        <w:t xml:space="preserve"> zaplatil</w:t>
      </w:r>
      <w:r>
        <w:t xml:space="preserve">, bylo </w:t>
      </w:r>
      <w:r>
        <w:rPr>
          <w:color w:val="248AD0"/>
        </w:rPr>
        <w:t xml:space="preserve">ážio - </w:t>
      </w:r>
      <w:r>
        <w:rPr>
          <w:color w:val="5C5300"/>
        </w:rPr>
        <w:t xml:space="preserve">hodnota přidaná navíc k základní ceně </w:t>
      </w:r>
      <w:r>
        <w:rPr>
          <w:color w:val="9F6551"/>
        </w:rPr>
        <w:t>vkladního certifikátu</w:t>
      </w:r>
      <w:r>
        <w:rPr>
          <w:color w:val="5C5300"/>
        </w:rPr>
        <w:t xml:space="preserve"> plus narostlý úrok</w:t>
      </w:r>
      <w:r>
        <w:rPr>
          <w:color w:val="248AD0"/>
        </w:rPr>
        <w:t xml:space="preserve">, </w:t>
      </w:r>
      <w:r>
        <w:rPr>
          <w:color w:val="5C5300"/>
        </w:rPr>
        <w:t>což</w:t>
      </w:r>
      <w:r>
        <w:rPr>
          <w:color w:val="248AD0"/>
        </w:rPr>
        <w:t xml:space="preserve"> představovalo zvýšenou tržní hodnotu </w:t>
      </w:r>
      <w:r>
        <w:rPr>
          <w:color w:val="BCFEC6"/>
        </w:rPr>
        <w:t>certifikátu</w:t>
      </w:r>
      <w:r>
        <w:t xml:space="preserve">. Nyní je </w:t>
      </w:r>
      <w:r>
        <w:rPr>
          <w:color w:val="932C70"/>
        </w:rPr>
        <w:t xml:space="preserve">spořitelní a úvěrové sdružení, </w:t>
      </w:r>
      <w:r>
        <w:rPr>
          <w:color w:val="2B1B04"/>
        </w:rPr>
        <w:t>které</w:t>
      </w:r>
      <w:r>
        <w:rPr>
          <w:color w:val="932C70"/>
        </w:rPr>
        <w:t xml:space="preserve"> vydalo </w:t>
      </w:r>
      <w:r>
        <w:rPr>
          <w:color w:val="B5AFC4"/>
        </w:rPr>
        <w:t>vkladní certifikát</w:t>
      </w:r>
      <w:r>
        <w:t xml:space="preserve">, insolventní, a </w:t>
      </w:r>
      <w:r>
        <w:rPr>
          <w:color w:val="310106"/>
        </w:rPr>
        <w:t>dr. Blumenfeld</w:t>
      </w:r>
      <w:r>
        <w:t xml:space="preserve"> se ke </w:t>
      </w:r>
      <w:r>
        <w:rPr>
          <w:color w:val="310106"/>
        </w:rPr>
        <w:t>svému</w:t>
      </w:r>
      <w:r>
        <w:t xml:space="preserve"> překvapení dozvěděl, </w:t>
      </w:r>
      <w:r>
        <w:rPr>
          <w:color w:val="D4C67A"/>
        </w:rPr>
        <w:t xml:space="preserve">že </w:t>
      </w:r>
      <w:r>
        <w:rPr>
          <w:color w:val="AE7AA1"/>
        </w:rPr>
        <w:t>ážio</w:t>
      </w:r>
      <w:r>
        <w:rPr>
          <w:color w:val="D4C67A"/>
        </w:rPr>
        <w:t xml:space="preserve"> nebylo pojištěno v rámci federálního pojištění vkladů</w:t>
      </w:r>
      <w:r>
        <w:t xml:space="preserve">. Toto upozornění přišlo, když otevřel nedávný výpis </w:t>
      </w:r>
      <w:r>
        <w:rPr>
          <w:color w:val="E115C0"/>
        </w:rPr>
        <w:t>od společnosti Merrill Lynch</w:t>
      </w:r>
      <w:r>
        <w:t xml:space="preserve"> a zjistil, </w:t>
      </w:r>
      <w:r>
        <w:rPr>
          <w:color w:val="C2A393"/>
        </w:rPr>
        <w:t>že "současná odhadovaná tržní hodnota" vkladních certifikátů klesla o 9000 dolarů za měsíc</w:t>
      </w:r>
      <w:r>
        <w:t xml:space="preserve">. Proběhlo několik telefonátů a později návštěva v kanceláři </w:t>
      </w:r>
      <w:r>
        <w:rPr>
          <w:color w:val="796EE6"/>
        </w:rPr>
        <w:t>makléře</w:t>
      </w:r>
      <w:r>
        <w:t xml:space="preserve">, aby </w:t>
      </w:r>
      <w:r>
        <w:rPr>
          <w:color w:val="310106"/>
        </w:rPr>
        <w:t>dentista</w:t>
      </w:r>
      <w:r>
        <w:t xml:space="preserve"> zjistil, že </w:t>
      </w:r>
      <w:r>
        <w:rPr>
          <w:color w:val="C2A393"/>
        </w:rPr>
        <w:t>pokles 9000 dolarů</w:t>
      </w:r>
      <w:r>
        <w:t xml:space="preserve"> představuje </w:t>
      </w:r>
      <w:r>
        <w:rPr>
          <w:color w:val="0232FD"/>
        </w:rPr>
        <w:t xml:space="preserve">současnou hodnotu </w:t>
      </w:r>
      <w:r>
        <w:rPr>
          <w:color w:val="6A3A35"/>
        </w:rPr>
        <w:t>ážia</w:t>
      </w:r>
      <w:r>
        <w:rPr>
          <w:color w:val="0232FD"/>
        </w:rPr>
        <w:t xml:space="preserve">, </w:t>
      </w:r>
      <w:r>
        <w:rPr>
          <w:color w:val="BA6801"/>
        </w:rPr>
        <w:t>kterou</w:t>
      </w:r>
      <w:r>
        <w:rPr>
          <w:color w:val="0232FD"/>
        </w:rPr>
        <w:t xml:space="preserve"> zaplatil, když </w:t>
      </w:r>
      <w:r>
        <w:rPr>
          <w:color w:val="168E5C"/>
        </w:rPr>
        <w:t>si</w:t>
      </w:r>
      <w:r>
        <w:rPr>
          <w:color w:val="0232FD"/>
        </w:rPr>
        <w:t xml:space="preserve"> </w:t>
      </w:r>
      <w:r>
        <w:rPr>
          <w:color w:val="16C0D0"/>
        </w:rPr>
        <w:t>vkladní certifikát</w:t>
      </w:r>
      <w:r>
        <w:rPr>
          <w:color w:val="0232FD"/>
        </w:rPr>
        <w:t xml:space="preserve"> koupil</w:t>
      </w:r>
      <w:r>
        <w:t xml:space="preserve">, a </w:t>
      </w:r>
      <w:r>
        <w:rPr>
          <w:color w:val="C62100"/>
        </w:rPr>
        <w:t xml:space="preserve">že </w:t>
      </w:r>
      <w:r>
        <w:rPr>
          <w:color w:val="014347"/>
        </w:rPr>
        <w:t>tato částka</w:t>
      </w:r>
      <w:r>
        <w:rPr>
          <w:color w:val="C62100"/>
        </w:rPr>
        <w:t xml:space="preserve"> nebyla pojištěna</w:t>
      </w:r>
      <w:r>
        <w:t>. "</w:t>
      </w:r>
      <w:r>
        <w:rPr>
          <w:color w:val="C62100"/>
        </w:rPr>
        <w:t>To</w:t>
      </w:r>
      <w:r>
        <w:t xml:space="preserve"> je </w:t>
      </w:r>
      <w:r>
        <w:rPr>
          <w:color w:val="233809"/>
        </w:rPr>
        <w:t xml:space="preserve">věc, </w:t>
      </w:r>
      <w:r>
        <w:rPr>
          <w:color w:val="42083B"/>
        </w:rPr>
        <w:t>které</w:t>
      </w:r>
      <w:r>
        <w:rPr>
          <w:color w:val="233809"/>
        </w:rPr>
        <w:t xml:space="preserve"> jsem </w:t>
      </w:r>
      <w:r>
        <w:rPr>
          <w:color w:val="82785D"/>
        </w:rPr>
        <w:t>si</w:t>
      </w:r>
      <w:r>
        <w:rPr>
          <w:color w:val="233809"/>
        </w:rPr>
        <w:t xml:space="preserve"> nikdy nebyl vědom</w:t>
      </w:r>
      <w:r>
        <w:t xml:space="preserve">," říká. Předpokládal jsem, že jistina a úrok byly "plně pojištěny na 100000 dolarů", dodává. </w:t>
      </w:r>
      <w:r>
        <w:rPr>
          <w:color w:val="310106"/>
        </w:rPr>
        <w:t>Dr. Blumenfeld</w:t>
      </w:r>
      <w:r>
        <w:t xml:space="preserve"> </w:t>
      </w:r>
      <w:r>
        <w:rPr>
          <w:color w:val="023087"/>
        </w:rPr>
        <w:t>v tom</w:t>
      </w:r>
      <w:r>
        <w:t xml:space="preserve"> není sám. </w:t>
      </w:r>
      <w:r>
        <w:rPr>
          <w:color w:val="B7DAD2"/>
        </w:rPr>
        <w:t xml:space="preserve">Obzvláště v této době, </w:t>
      </w:r>
      <w:r>
        <w:rPr>
          <w:color w:val="196956"/>
        </w:rPr>
        <w:t>kdy</w:t>
      </w:r>
      <w:r>
        <w:rPr>
          <w:color w:val="B7DAD2"/>
        </w:rPr>
        <w:t xml:space="preserve"> klesající sazby ztěžují </w:t>
      </w:r>
      <w:r>
        <w:rPr>
          <w:color w:val="8C41BB"/>
        </w:rPr>
        <w:t>investorům</w:t>
      </w:r>
      <w:r>
        <w:rPr>
          <w:color w:val="B7DAD2"/>
        </w:rPr>
        <w:t xml:space="preserve"> získat </w:t>
      </w:r>
      <w:r>
        <w:rPr>
          <w:color w:val="ECEDFE"/>
        </w:rPr>
        <w:t xml:space="preserve">výnosy, </w:t>
      </w:r>
      <w:r>
        <w:rPr>
          <w:color w:val="2B2D32"/>
        </w:rPr>
        <w:t>které</w:t>
      </w:r>
      <w:r>
        <w:rPr>
          <w:color w:val="ECEDFE"/>
        </w:rPr>
        <w:t xml:space="preserve"> očekávají</w:t>
      </w:r>
      <w:r>
        <w:t xml:space="preserve">, se </w:t>
      </w:r>
      <w:r>
        <w:rPr>
          <w:color w:val="94C661"/>
        </w:rPr>
        <w:t>příliš mnoho lidí</w:t>
      </w:r>
      <w:r>
        <w:t xml:space="preserve"> žene za příslibem výnosů přesahujícím možnosti trhu, aniž by si plně uvědomovali rizika. "Lačnost po výnosech je často překážkou pro pochopení jistých věcí," říká John Markese, ředitel výzkumu Americké asociace individuálních investorů (AAII), vzdělávací skupiny sídlící v Chicagu. "Náš největší současný problém je, že si </w:t>
      </w:r>
      <w:r>
        <w:rPr>
          <w:color w:val="F8907D"/>
        </w:rPr>
        <w:t>investoři</w:t>
      </w:r>
      <w:r>
        <w:t xml:space="preserve"> konečně uvědomují, že nechápali, do čeho vlastně investují." </w:t>
      </w:r>
      <w:r>
        <w:rPr>
          <w:color w:val="310106"/>
        </w:rPr>
        <w:t>Dr. Blumenfeld</w:t>
      </w:r>
      <w:r>
        <w:t xml:space="preserve"> připouští, že skutečně plně nechápal, co kupuje. Podle vlastních slov věděl, že dostává vkladní certifikát s nulovým kupónem a již dříve investoval do produktů </w:t>
      </w:r>
      <w:r>
        <w:rPr>
          <w:color w:val="895E6B"/>
        </w:rPr>
        <w:t>Treasury Income Growth Receipts (TIGR</w:t>
      </w:r>
      <w:r>
        <w:t xml:space="preserve">), </w:t>
      </w:r>
      <w:r>
        <w:rPr>
          <w:color w:val="895E6B"/>
        </w:rPr>
        <w:t>což</w:t>
      </w:r>
      <w:r>
        <w:t xml:space="preserve"> je typ státních cenných papírů s nulovým kupónem prodávaných </w:t>
      </w:r>
      <w:r>
        <w:rPr>
          <w:color w:val="E115C0"/>
        </w:rPr>
        <w:t>společností Merrill Lynch</w:t>
      </w:r>
      <w:r>
        <w:t xml:space="preserve">. Ale zároveň říká, že nechápal, že kupuje </w:t>
      </w:r>
      <w:r>
        <w:rPr>
          <w:color w:val="61FC03"/>
        </w:rPr>
        <w:t>vkladní certifikát</w:t>
      </w:r>
      <w:r>
        <w:t xml:space="preserve"> na sekundárním trhu, a tvrdí, že </w:t>
      </w:r>
      <w:r>
        <w:rPr>
          <w:color w:val="310106"/>
        </w:rPr>
        <w:t>mu</w:t>
      </w:r>
      <w:r>
        <w:t xml:space="preserve"> </w:t>
      </w:r>
      <w:r>
        <w:rPr>
          <w:color w:val="FCB164"/>
        </w:rPr>
        <w:t>jeho</w:t>
      </w:r>
      <w:r>
        <w:rPr>
          <w:color w:val="796EE6"/>
        </w:rPr>
        <w:t xml:space="preserve"> makléř</w:t>
      </w:r>
      <w:r>
        <w:t xml:space="preserve"> nikdy plně nevysvětlil rizika. </w:t>
      </w:r>
      <w:r>
        <w:rPr>
          <w:color w:val="796EE6"/>
        </w:rPr>
        <w:t xml:space="preserve">Tento makléř, Thomas Beairsto z pobočky </w:t>
      </w:r>
      <w:r>
        <w:rPr>
          <w:color w:val="000D2C"/>
        </w:rPr>
        <w:t>společnosti Merrill Lynch</w:t>
      </w:r>
      <w:r>
        <w:rPr>
          <w:color w:val="796EE6"/>
        </w:rPr>
        <w:t xml:space="preserve"> v Morristownu v New Jersey</w:t>
      </w:r>
      <w:r>
        <w:t xml:space="preserve">, odmítá </w:t>
      </w:r>
      <w:r>
        <w:rPr>
          <w:color w:val="788E95"/>
        </w:rPr>
        <w:t>s reportérem</w:t>
      </w:r>
      <w:r>
        <w:t xml:space="preserve"> na toto téma hovořit a odkazuje </w:t>
      </w:r>
      <w:r>
        <w:rPr>
          <w:color w:val="788E95"/>
        </w:rPr>
        <w:t>jej s dotazy</w:t>
      </w:r>
      <w:r>
        <w:t xml:space="preserve"> </w:t>
      </w:r>
      <w:r>
        <w:rPr>
          <w:color w:val="FB6AB8"/>
        </w:rPr>
        <w:t xml:space="preserve">na představitele </w:t>
      </w:r>
      <w:r>
        <w:rPr>
          <w:color w:val="576094"/>
        </w:rPr>
        <w:t>společnosti Merrill Lynch</w:t>
      </w:r>
      <w:r>
        <w:rPr>
          <w:color w:val="FB6AB8"/>
        </w:rPr>
        <w:t xml:space="preserve"> v New Yorku</w:t>
      </w:r>
      <w:r>
        <w:t xml:space="preserve">. </w:t>
      </w:r>
      <w:r>
        <w:rPr>
          <w:color w:val="FB6AB8"/>
        </w:rPr>
        <w:t>Ti</w:t>
      </w:r>
      <w:r>
        <w:t xml:space="preserve"> říkají, že rizika byla plně zveřejněna v "informačním bulletinu" zaslaném všem investorům do vkladních certifikátů při potvrzení prodeje. V informačním bulletinu z dubna </w:t>
      </w:r>
      <w:r>
        <w:rPr>
          <w:color w:val="DB1474"/>
        </w:rPr>
        <w:t>1986</w:t>
      </w:r>
      <w:r>
        <w:t xml:space="preserve"> se na straně tři píše: "Jestliže cena zaplacená za vkladní certifikát zakoupený na sekundárním trhu... je v případě vkladních certifikátů s nulovým kupónem vyšší než hodnota přírůstku, rozdíl... není pojištěn... Výpočty týkající se vkladních certifikátů s nulovým kupónem jsou komplikovanější a všechny eventuální dotazy byste měli probrat se </w:t>
      </w:r>
      <w:r>
        <w:rPr>
          <w:color w:val="8489AE"/>
        </w:rPr>
        <w:t>svým</w:t>
      </w:r>
      <w:r>
        <w:t xml:space="preserve"> finančním poradcem." </w:t>
      </w:r>
      <w:r>
        <w:rPr>
          <w:color w:val="310106"/>
        </w:rPr>
        <w:t>Dr. Blumenfeld</w:t>
      </w:r>
      <w:r>
        <w:t xml:space="preserve"> říká, že si nevzpomíná na odstavec o ážiích </w:t>
      </w:r>
      <w:r>
        <w:rPr>
          <w:color w:val="860E04"/>
        </w:rPr>
        <w:t xml:space="preserve">v informačním bulletinu, </w:t>
      </w:r>
      <w:r>
        <w:rPr>
          <w:color w:val="FBC206"/>
        </w:rPr>
        <w:t>který</w:t>
      </w:r>
      <w:r>
        <w:rPr>
          <w:color w:val="860E04"/>
        </w:rPr>
        <w:t xml:space="preserve"> obdržel</w:t>
      </w:r>
      <w:r>
        <w:t xml:space="preserve">, a že si neuvědomil, že část toho, co zaplatil, bylo </w:t>
      </w:r>
      <w:r>
        <w:rPr>
          <w:color w:val="248AD0"/>
        </w:rPr>
        <w:t>ážio</w:t>
      </w:r>
      <w:r>
        <w:t xml:space="preserve">. "Předpokládal jsem, že kupuji </w:t>
      </w:r>
      <w:r>
        <w:rPr>
          <w:color w:val="61FC03"/>
        </w:rPr>
        <w:t>vkladní certifikát</w:t>
      </w:r>
      <w:r>
        <w:t xml:space="preserve"> jako takový," říká. </w:t>
      </w:r>
      <w:r>
        <w:rPr>
          <w:color w:val="6EAB9B"/>
        </w:rPr>
        <w:t xml:space="preserve">Nicméně </w:t>
      </w:r>
      <w:r>
        <w:rPr>
          <w:color w:val="F2CDFE"/>
        </w:rPr>
        <w:t>firma Merrill Lynch</w:t>
      </w:r>
      <w:r>
        <w:rPr>
          <w:color w:val="6EAB9B"/>
        </w:rPr>
        <w:t xml:space="preserve"> souhlasila, že jestliže je </w:t>
      </w:r>
      <w:r>
        <w:rPr>
          <w:color w:val="645341"/>
        </w:rPr>
        <w:t xml:space="preserve">společnost Peoples Heritage Federal Savings &amp; Loan Association ze Saliny v Kanadě, spořitelní a úvěrové sdružení, </w:t>
      </w:r>
      <w:r>
        <w:rPr>
          <w:color w:val="760035"/>
        </w:rPr>
        <w:t>které</w:t>
      </w:r>
      <w:r>
        <w:rPr>
          <w:color w:val="645341"/>
        </w:rPr>
        <w:t xml:space="preserve"> vydalo </w:t>
      </w:r>
      <w:r>
        <w:rPr>
          <w:color w:val="647A41"/>
        </w:rPr>
        <w:t xml:space="preserve">vkladní certifikát </w:t>
      </w:r>
      <w:r>
        <w:rPr>
          <w:color w:val="496E76"/>
        </w:rPr>
        <w:t>dr. Blumenfelda</w:t>
      </w:r>
      <w:r>
        <w:rPr>
          <w:color w:val="6EAB9B"/>
        </w:rPr>
        <w:t xml:space="preserve">, v likvidaci a </w:t>
      </w:r>
      <w:r>
        <w:rPr>
          <w:color w:val="E3F894"/>
        </w:rPr>
        <w:t>vkladní certifikát</w:t>
      </w:r>
      <w:r>
        <w:rPr>
          <w:color w:val="6EAB9B"/>
        </w:rPr>
        <w:t xml:space="preserve"> je ukončen, pak </w:t>
      </w:r>
      <w:r>
        <w:rPr>
          <w:color w:val="F9D7CD"/>
        </w:rPr>
        <w:t xml:space="preserve">ážio, </w:t>
      </w:r>
      <w:r>
        <w:rPr>
          <w:color w:val="876128"/>
        </w:rPr>
        <w:t>které</w:t>
      </w:r>
      <w:r>
        <w:rPr>
          <w:color w:val="F9D7CD"/>
        </w:rPr>
        <w:t xml:space="preserve"> </w:t>
      </w:r>
      <w:r>
        <w:rPr>
          <w:color w:val="A1A711"/>
        </w:rPr>
        <w:t>dr. Blumenfeld</w:t>
      </w:r>
      <w:r>
        <w:rPr>
          <w:color w:val="F9D7CD"/>
        </w:rPr>
        <w:t xml:space="preserve"> zaplatil</w:t>
      </w:r>
      <w:r>
        <w:rPr>
          <w:color w:val="6EAB9B"/>
        </w:rPr>
        <w:t xml:space="preserve">, uhradí </w:t>
      </w:r>
      <w:r>
        <w:rPr>
          <w:color w:val="F2CDFE"/>
        </w:rPr>
        <w:t>makléřská firma</w:t>
      </w:r>
      <w:r>
        <w:t>. (Jistinu a úrok narostlý k datu likvidace, maximálně do částky 100000 dolarů, by zaplatilo federální pojištění vkladů.) "</w:t>
      </w:r>
      <w:r>
        <w:rPr>
          <w:color w:val="6EAB9B"/>
        </w:rPr>
        <w:t>To</w:t>
      </w:r>
      <w:r>
        <w:t xml:space="preserve"> není hromadný závazek, každý případ je jiná situace," říká Albert Disposti, vrchní ředitel společnosti Merrill Lynch Money Markets Inc. "Otázka je, zda </w:t>
      </w:r>
      <w:r>
        <w:rPr>
          <w:color w:val="01FB92"/>
        </w:rPr>
        <w:t>si</w:t>
      </w:r>
      <w:r>
        <w:t xml:space="preserve"> </w:t>
      </w:r>
      <w:r>
        <w:rPr>
          <w:color w:val="01FB92"/>
        </w:rPr>
        <w:t>makléři</w:t>
      </w:r>
      <w:r>
        <w:t xml:space="preserve"> byli v té době plně vědomi" rizik. "Nebyli jsme </w:t>
      </w:r>
      <w:r>
        <w:rPr>
          <w:color w:val="FD0F31"/>
        </w:rPr>
        <w:t>si</w:t>
      </w:r>
      <w:r>
        <w:t xml:space="preserve"> jisti, </w:t>
      </w:r>
      <w:r>
        <w:rPr>
          <w:color w:val="BE8485"/>
        </w:rPr>
        <w:t>zda byla uvedena všechna rizika tak, jak jsme chtěli</w:t>
      </w:r>
      <w:r>
        <w:t xml:space="preserve">." </w:t>
      </w:r>
      <w:r>
        <w:rPr>
          <w:color w:val="E115C0"/>
        </w:rPr>
        <w:t>Společnost Merrill Lynch</w:t>
      </w:r>
      <w:r>
        <w:t xml:space="preserve"> říká, že je nemožné odhadnout, </w:t>
      </w:r>
      <w:r>
        <w:rPr>
          <w:color w:val="C660FB"/>
        </w:rPr>
        <w:t>kolik investorů</w:t>
      </w:r>
      <w:r>
        <w:t xml:space="preserve"> je v situaci </w:t>
      </w:r>
      <w:r>
        <w:rPr>
          <w:color w:val="310106"/>
        </w:rPr>
        <w:t>dr. Blumenfelda</w:t>
      </w:r>
      <w:r>
        <w:t xml:space="preserve">, ačkoli tvrdí, že za tři roky obdržela jen jednu další stížnost ohledně ážií na sekundárním trhu. </w:t>
      </w:r>
      <w:r>
        <w:rPr>
          <w:color w:val="120104"/>
        </w:rPr>
        <w:t>Společnost Merrill Lynch</w:t>
      </w:r>
      <w:r>
        <w:rPr>
          <w:color w:val="D48958"/>
        </w:rPr>
        <w:t xml:space="preserve"> nyní poskytuje informace o úvěruschopnosti </w:t>
      </w:r>
      <w:r>
        <w:rPr>
          <w:color w:val="05AEE8"/>
        </w:rPr>
        <w:t xml:space="preserve">institucí, </w:t>
      </w:r>
      <w:r>
        <w:rPr>
          <w:color w:val="C3C1BE"/>
        </w:rPr>
        <w:t>jejichž</w:t>
      </w:r>
      <w:r>
        <w:rPr>
          <w:color w:val="05AEE8"/>
        </w:rPr>
        <w:t xml:space="preserve"> vkladní certifikáty prodává</w:t>
      </w:r>
      <w:r>
        <w:t xml:space="preserve">, </w:t>
      </w:r>
      <w:r>
        <w:rPr>
          <w:color w:val="D48958"/>
        </w:rPr>
        <w:t>což</w:t>
      </w:r>
      <w:r>
        <w:t xml:space="preserve"> </w:t>
      </w:r>
      <w:r>
        <w:rPr>
          <w:color w:val="DB1474"/>
        </w:rPr>
        <w:t>v roce 1986</w:t>
      </w:r>
      <w:r>
        <w:t xml:space="preserve"> nedělala. Vkladní certifikáty s nulovým kupónem jsou pouze malou součástí nevyplacených vkladních certifikátů v hodnotě více než 1 bilionu dolarů, a ty zakoupené na sekundárním trhu představují dokonce ještě menší část. </w:t>
      </w:r>
      <w:r>
        <w:rPr>
          <w:color w:val="E115C0"/>
        </w:rPr>
        <w:t>Společnost Merrill Lynch</w:t>
      </w:r>
      <w:r>
        <w:t xml:space="preserve"> odhaduje, že v současné době vydává vkladní certifikáty s nulovým kupónem méně než 10 peněžních institucí. Ještě je však v oběhu několik miliard dolarů ve vkladních certifikátech s nulovým kupónem s různou dobou splatnosti. Kvůli daňovým důsledkům investic do nulových kupónů - daň z příjmů je splatná </w:t>
      </w:r>
      <w:r>
        <w:rPr>
          <w:color w:val="9F98F8"/>
        </w:rPr>
        <w:t xml:space="preserve">v roce, </w:t>
      </w:r>
      <w:r>
        <w:rPr>
          <w:color w:val="1167D9"/>
        </w:rPr>
        <w:t>kdy</w:t>
      </w:r>
      <w:r>
        <w:rPr>
          <w:color w:val="9F98F8"/>
        </w:rPr>
        <w:t xml:space="preserve"> je úrok narostlý</w:t>
      </w:r>
      <w:r>
        <w:t xml:space="preserve">, ačkoli úroky nejsou ve skutečnosti před splatností vypláceny - jsou vkladní certifikáty s nulovým kupónem obvykle prodávány na daňově zvýhodněné účty k financování takových záležitostí, jako je důchod a vzdělání dětí. Většina vkladních certifikátů s nulovým kupónem má splatnost od šesti do devíti let a v době splatnosti má obvykle dvojnásobnou hodnotu. Avšak </w:t>
      </w:r>
      <w:r>
        <w:rPr>
          <w:color w:val="D19012"/>
        </w:rPr>
        <w:t xml:space="preserve">investoři, </w:t>
      </w:r>
      <w:r>
        <w:rPr>
          <w:color w:val="B7D802"/>
        </w:rPr>
        <w:t>kteří</w:t>
      </w:r>
      <w:r>
        <w:rPr>
          <w:color w:val="D19012"/>
        </w:rPr>
        <w:t xml:space="preserve"> zakoupili vkladní certifikáty s nulovým kupónem na sekundárním trhu</w:t>
      </w:r>
      <w:r>
        <w:t xml:space="preserve">, nejsou </w:t>
      </w:r>
      <w:r>
        <w:rPr>
          <w:color w:val="826392"/>
        </w:rPr>
        <w:t>jediní</w:t>
      </w:r>
      <w:r>
        <w:t xml:space="preserve">, </w:t>
      </w:r>
      <w:r>
        <w:rPr>
          <w:color w:val="826392"/>
        </w:rPr>
        <w:t>kdo</w:t>
      </w:r>
      <w:r>
        <w:t xml:space="preserve"> budou možná překvapeni, až se dozví, že není pojištěna celá částka </w:t>
      </w:r>
      <w:r>
        <w:rPr>
          <w:color w:val="826392"/>
        </w:rPr>
        <w:t>jejich</w:t>
      </w:r>
      <w:r>
        <w:t xml:space="preserve"> investice. Také </w:t>
      </w:r>
      <w:r>
        <w:rPr>
          <w:color w:val="5E7A6A"/>
        </w:rPr>
        <w:t xml:space="preserve">lidé, </w:t>
      </w:r>
      <w:r>
        <w:rPr>
          <w:color w:val="B29869"/>
        </w:rPr>
        <w:t>kteří</w:t>
      </w:r>
      <w:r>
        <w:rPr>
          <w:color w:val="5E7A6A"/>
        </w:rPr>
        <w:t xml:space="preserve"> zaplatili ážio za standardní vkladní certifikáty koupené na sekundárním trhu</w:t>
      </w:r>
      <w:r>
        <w:t xml:space="preserve">, by mohli zjistit, že ážia nejsou pojištěná, jestliže </w:t>
      </w:r>
      <w:r>
        <w:rPr>
          <w:color w:val="1D0051"/>
        </w:rPr>
        <w:t xml:space="preserve">instituce, </w:t>
      </w:r>
      <w:r>
        <w:rPr>
          <w:color w:val="8BE7FC"/>
        </w:rPr>
        <w:t>které</w:t>
      </w:r>
      <w:r>
        <w:rPr>
          <w:color w:val="1D0051"/>
        </w:rPr>
        <w:t xml:space="preserve"> tyto vkladní certifikáty vydaly</w:t>
      </w:r>
      <w:r>
        <w:t xml:space="preserve">, zkrachovaly. </w:t>
      </w:r>
      <w:r>
        <w:rPr>
          <w:color w:val="76E0C1"/>
        </w:rPr>
        <w:t xml:space="preserve">Nicméně </w:t>
      </w:r>
      <w:r>
        <w:rPr>
          <w:color w:val="BACFA7"/>
        </w:rPr>
        <w:t>tato ážia</w:t>
      </w:r>
      <w:r>
        <w:rPr>
          <w:color w:val="76E0C1"/>
        </w:rPr>
        <w:t xml:space="preserve"> jsou obvykle mnohem nižší než u vkladních certifikátů s nulovým kupónem</w:t>
      </w:r>
      <w:r>
        <w:t xml:space="preserve"> a při placení ážia je </w:t>
      </w:r>
      <w:r>
        <w:rPr>
          <w:color w:val="76E0C1"/>
        </w:rPr>
        <w:t>to</w:t>
      </w:r>
      <w:r>
        <w:t xml:space="preserve"> při jednodušší cenové struktuře standardních vkladových certifikátů ještě zřejmější. Ať už je to jakkoli, jak zdůrazňuje mluvčí </w:t>
      </w:r>
      <w:r>
        <w:rPr>
          <w:color w:val="E115C0"/>
        </w:rPr>
        <w:t>společnosti Merrill Lynch</w:t>
      </w:r>
      <w:r>
        <w:t xml:space="preserve">, investoři se nemusí obávat problému </w:t>
      </w:r>
      <w:r>
        <w:rPr>
          <w:color w:val="11BA09"/>
        </w:rPr>
        <w:t>emisí s nepojištěným ážiem</w:t>
      </w:r>
      <w:r>
        <w:t xml:space="preserve">, pokud není banka nebo </w:t>
      </w:r>
      <w:r>
        <w:rPr>
          <w:color w:val="462C36"/>
        </w:rPr>
        <w:t xml:space="preserve">spořitelní a úvěrové sdružení, </w:t>
      </w:r>
      <w:r>
        <w:rPr>
          <w:color w:val="65407D"/>
        </w:rPr>
        <w:t>které</w:t>
      </w:r>
      <w:r>
        <w:rPr>
          <w:color w:val="462C36"/>
        </w:rPr>
        <w:t xml:space="preserve"> </w:t>
      </w:r>
      <w:r>
        <w:rPr>
          <w:color w:val="491803"/>
        </w:rPr>
        <w:t>tento vkladní certifikát</w:t>
      </w:r>
      <w:r>
        <w:rPr>
          <w:color w:val="462C36"/>
        </w:rPr>
        <w:t xml:space="preserve"> vydalo</w:t>
      </w:r>
      <w:r>
        <w:t xml:space="preserve">, uzavřeno a </w:t>
      </w:r>
      <w:r>
        <w:rPr>
          <w:color w:val="462C36"/>
        </w:rPr>
        <w:t>jeho</w:t>
      </w:r>
      <w:r>
        <w:t xml:space="preserve"> depozita nejsou vyplacena před dobou splatnosti nebo převedena s nižší sazbou do jiných institucí. </w:t>
      </w:r>
      <w:r>
        <w:rPr>
          <w:color w:val="310106"/>
        </w:rPr>
        <w:t>Dr. Blumenfeld</w:t>
      </w:r>
      <w:r>
        <w:t xml:space="preserve"> říká, že je spokojen, že byl </w:t>
      </w:r>
      <w:r>
        <w:rPr>
          <w:color w:val="310106"/>
        </w:rPr>
        <w:t>jeho</w:t>
      </w:r>
      <w:r>
        <w:t xml:space="preserve"> problém vyřešen. A dodává, že dostal za vyučenou: "Vždy si musíte dávat pozor sami. Nikdo jiný </w:t>
      </w:r>
      <w:r>
        <w:rPr>
          <w:color w:val="F5D2A8"/>
        </w:rPr>
        <w:t>za vás</w:t>
      </w:r>
      <w:r>
        <w:t xml:space="preserve"> pozor dávat nebude.</w:t>
      </w:r>
    </w:p>
    <w:p>
      <w:r>
        <w:rPr>
          <w:b/>
        </w:rPr>
        <w:t>Document number 976</w:t>
      </w:r>
    </w:p>
    <w:p>
      <w:r>
        <w:rPr>
          <w:b/>
        </w:rPr>
        <w:t>Document identifier: wsj1274-001</w:t>
      </w:r>
    </w:p>
    <w:p>
      <w:r>
        <w:t xml:space="preserve">Američané pijí méně, zato </w:t>
      </w:r>
      <w:r>
        <w:rPr>
          <w:color w:val="310106"/>
        </w:rPr>
        <w:t xml:space="preserve">mladí profesionálové </w:t>
      </w:r>
      <w:r>
        <w:rPr>
          <w:color w:val="04640D"/>
        </w:rPr>
        <w:t>z Austrálie</w:t>
      </w:r>
      <w:r>
        <w:rPr>
          <w:color w:val="310106"/>
        </w:rPr>
        <w:t xml:space="preserve"> až po Západní Německo</w:t>
      </w:r>
      <w:r>
        <w:t xml:space="preserve"> nedočkavě nakupují luxusní americkou vodku, brandy a jiné lihoviny. Mnoho </w:t>
      </w:r>
      <w:r>
        <w:rPr>
          <w:color w:val="310106"/>
        </w:rPr>
        <w:t>z nich</w:t>
      </w:r>
      <w:r>
        <w:t xml:space="preserve"> pohrdá </w:t>
      </w:r>
      <w:r>
        <w:rPr>
          <w:color w:val="FEFB0A"/>
        </w:rPr>
        <w:t xml:space="preserve">skotskou, </w:t>
      </w:r>
      <w:r>
        <w:rPr>
          <w:color w:val="FB5514"/>
        </w:rPr>
        <w:t>které</w:t>
      </w:r>
      <w:r>
        <w:rPr>
          <w:color w:val="FEFB0A"/>
        </w:rPr>
        <w:t xml:space="preserve"> dávali přednost </w:t>
      </w:r>
      <w:r>
        <w:rPr>
          <w:color w:val="E115C0"/>
        </w:rPr>
        <w:t>jejich</w:t>
      </w:r>
      <w:r>
        <w:rPr>
          <w:color w:val="FEFB0A"/>
        </w:rPr>
        <w:t xml:space="preserve"> rodiče</w:t>
      </w:r>
      <w:r>
        <w:t xml:space="preserve">, a raději volí bourbon, sladkou ohnivou vodu z kentuckého venkova. Při neustále klesající spotřebě lihovin </w:t>
      </w:r>
      <w:r>
        <w:rPr>
          <w:color w:val="00587F"/>
        </w:rPr>
        <w:t>v USA</w:t>
      </w:r>
      <w:r>
        <w:t xml:space="preserve"> zintenzivňuje </w:t>
      </w:r>
      <w:r>
        <w:rPr>
          <w:color w:val="0BC582"/>
        </w:rPr>
        <w:t>mnoho amerických výrobců</w:t>
      </w:r>
      <w:r>
        <w:t xml:space="preserve"> </w:t>
      </w:r>
      <w:r>
        <w:rPr>
          <w:color w:val="0BC582"/>
        </w:rPr>
        <w:t>své</w:t>
      </w:r>
      <w:r>
        <w:t xml:space="preserve"> marketingové snahy v zahraničí. A </w:t>
      </w:r>
      <w:r>
        <w:rPr>
          <w:color w:val="0BC582"/>
        </w:rPr>
        <w:t>jejich</w:t>
      </w:r>
      <w:r>
        <w:t xml:space="preserve"> úsilí se vyplácí: vývoz lihovin vyskočil </w:t>
      </w:r>
      <w:r>
        <w:rPr>
          <w:color w:val="FEB8C8"/>
        </w:rPr>
        <w:t>podle americké Rady pro destiláty</w:t>
      </w:r>
      <w:r>
        <w:t xml:space="preserve">, </w:t>
      </w:r>
      <w:r>
        <w:rPr>
          <w:color w:val="FEB8C8"/>
        </w:rPr>
        <w:t>což</w:t>
      </w:r>
      <w:r>
        <w:t xml:space="preserve"> je obchodní skupina, více než 2.5krát z 59.8 milionu dolarů v roce 1983 na 157.2 milionu dolarů </w:t>
      </w:r>
      <w:r>
        <w:rPr>
          <w:color w:val="9E8317"/>
        </w:rPr>
        <w:t>v roce 1988</w:t>
      </w:r>
      <w:r>
        <w:t>. "</w:t>
      </w:r>
      <w:r>
        <w:rPr>
          <w:color w:val="01190F"/>
        </w:rPr>
        <w:t>Lihovarnické společnosti</w:t>
      </w:r>
      <w:r>
        <w:t xml:space="preserve"> </w:t>
      </w:r>
      <w:r>
        <w:rPr>
          <w:color w:val="01190F"/>
        </w:rPr>
        <w:t>se</w:t>
      </w:r>
      <w:r>
        <w:t xml:space="preserve"> nyní samy označují za globální obchodníky," říká Michael Bellas, prezident výzkumné a konzultační společnosti Beverage Marketing Corp. "Jestliže chcete být aktivním účastníkem na trhu, musíte být </w:t>
      </w:r>
      <w:r>
        <w:rPr>
          <w:color w:val="00587F"/>
        </w:rPr>
        <w:t>v Americe</w:t>
      </w:r>
      <w:r>
        <w:t xml:space="preserve">, v Evropě nebo na Dálném Východě. Musíte mít obchodní značky světové úrovně, dlouhodobou perspektivu a hluboké kapsy." Internacionalizace tohoto odvětví byla urychlena akvizicemi mnoha amerických výrobců zahraničními společnostmi. V posledních letech získala například společnost Grand Metropolitan PLC </w:t>
      </w:r>
      <w:r>
        <w:rPr>
          <w:color w:val="847D81"/>
        </w:rPr>
        <w:t>z Británie</w:t>
      </w:r>
      <w:r>
        <w:t xml:space="preserve"> společnost Heublein Inc. a jiná britská společnost, Guinness PLC, převzala společnosti United Distillers Group a Schenley Industries Inc. Ale motivem tohoto přesunu byla rovněž nutnost. Zatímco luxusní značkové lihoviny, jako je vodka Smirnoff a </w:t>
      </w:r>
      <w:r>
        <w:rPr>
          <w:color w:val="58018B"/>
        </w:rPr>
        <w:t>whisky Jack Daniel's</w:t>
      </w:r>
      <w:r>
        <w:t xml:space="preserve">, se </w:t>
      </w:r>
      <w:r>
        <w:rPr>
          <w:color w:val="00587F"/>
        </w:rPr>
        <w:t>v USA</w:t>
      </w:r>
      <w:r>
        <w:t xml:space="preserve"> drží vysoko, domácí spotřeba lihovin klesla o 15 % ze 166 milionů kartónů v roce 1979 na 141.1 milionu kartónů. V posledních letech byl zaznamenán růst na zahraničních trzích. Vývoz americké brandy se </w:t>
      </w:r>
      <w:r>
        <w:rPr>
          <w:color w:val="9E8317"/>
        </w:rPr>
        <w:t>minulý rok</w:t>
      </w:r>
      <w:r>
        <w:t xml:space="preserve"> </w:t>
      </w:r>
      <w:r>
        <w:rPr>
          <w:color w:val="B70639"/>
        </w:rPr>
        <w:t>podle odvětvového sdružení Jobson Beverage Alcohol Group</w:t>
      </w:r>
      <w:r>
        <w:t xml:space="preserve"> více než zdvojnásobil na počet </w:t>
      </w:r>
      <w:r>
        <w:rPr>
          <w:color w:val="703B01"/>
        </w:rPr>
        <w:t>360000 proof galonů</w:t>
      </w:r>
      <w:r>
        <w:t xml:space="preserve">, </w:t>
      </w:r>
      <w:r>
        <w:rPr>
          <w:color w:val="703B01"/>
        </w:rPr>
        <w:t>což</w:t>
      </w:r>
      <w:r>
        <w:t xml:space="preserve"> je standardní jednotka, používaná v tomto odvětví. Vývoz rumu se zvýšil o 54 % na 814000 proof galonů. Největším dovozcem rumu a brandy </w:t>
      </w:r>
      <w:r>
        <w:rPr>
          <w:color w:val="00587F"/>
        </w:rPr>
        <w:t>z USA</w:t>
      </w:r>
      <w:r>
        <w:t xml:space="preserve"> je Mexiko. </w:t>
      </w:r>
      <w:r>
        <w:rPr>
          <w:color w:val="F7F1DF"/>
        </w:rPr>
        <w:t xml:space="preserve">Japonsko, třetí největší světový trh s destiláty </w:t>
      </w:r>
      <w:r>
        <w:rPr>
          <w:color w:val="118B8A"/>
        </w:rPr>
        <w:t>po</w:t>
      </w:r>
      <w:r>
        <w:rPr>
          <w:color w:val="4AFEFA"/>
        </w:rPr>
        <w:t xml:space="preserve"> USA</w:t>
      </w:r>
      <w:r>
        <w:rPr>
          <w:color w:val="F7F1DF"/>
        </w:rPr>
        <w:t xml:space="preserve"> a </w:t>
      </w:r>
      <w:r>
        <w:rPr>
          <w:color w:val="FCB164"/>
        </w:rPr>
        <w:t>Británii</w:t>
      </w:r>
      <w:r>
        <w:t xml:space="preserve">, pomohlo v dubnu americkým společnostem, když snížilo </w:t>
      </w:r>
      <w:r>
        <w:rPr>
          <w:color w:val="F7F1DF"/>
        </w:rPr>
        <w:t>svoji</w:t>
      </w:r>
      <w:r>
        <w:t xml:space="preserve"> daň na dovážené lihoviny a uvalilo daň na mnoho domácích produktů. </w:t>
      </w:r>
      <w:r>
        <w:rPr>
          <w:color w:val="796EE6"/>
        </w:rPr>
        <w:t xml:space="preserve">Kalifornské vinařské závody, </w:t>
      </w:r>
      <w:r>
        <w:rPr>
          <w:color w:val="000D2C"/>
        </w:rPr>
        <w:t>které</w:t>
      </w:r>
      <w:r>
        <w:rPr>
          <w:color w:val="796EE6"/>
        </w:rPr>
        <w:t xml:space="preserve"> těží ze snížených obchodních bariér a federálních marketingových dotací</w:t>
      </w:r>
      <w:r>
        <w:t xml:space="preserve">, agresivně expandují </w:t>
      </w:r>
      <w:r>
        <w:rPr>
          <w:color w:val="F7F1DF"/>
        </w:rPr>
        <w:t>do Japonska</w:t>
      </w:r>
      <w:r>
        <w:t xml:space="preserve"> a také </w:t>
      </w:r>
      <w:r>
        <w:rPr>
          <w:color w:val="53495F"/>
        </w:rPr>
        <w:t>do</w:t>
      </w:r>
      <w:r>
        <w:rPr>
          <w:color w:val="F95475"/>
        </w:rPr>
        <w:t xml:space="preserve"> Kanady</w:t>
      </w:r>
      <w:r>
        <w:t xml:space="preserve"> a </w:t>
      </w:r>
      <w:r>
        <w:rPr>
          <w:color w:val="61FC03"/>
        </w:rPr>
        <w:t>Velké Británie</w:t>
      </w:r>
      <w:r>
        <w:t xml:space="preserve">. </w:t>
      </w:r>
      <w:r>
        <w:rPr>
          <w:color w:val="F7F1DF"/>
        </w:rPr>
        <w:t>V Japonsku</w:t>
      </w:r>
      <w:r>
        <w:t xml:space="preserve"> propagují </w:t>
      </w:r>
      <w:r>
        <w:rPr>
          <w:color w:val="796EE6"/>
        </w:rPr>
        <w:t>tyto vinařské závody</w:t>
      </w:r>
      <w:r>
        <w:t xml:space="preserve"> pacifické kořeny </w:t>
      </w:r>
      <w:r>
        <w:rPr>
          <w:color w:val="796EE6"/>
        </w:rPr>
        <w:t>svých</w:t>
      </w:r>
      <w:r>
        <w:t xml:space="preserve"> výrobků a dvoří se </w:t>
      </w:r>
      <w:r>
        <w:rPr>
          <w:color w:val="5D9608"/>
        </w:rPr>
        <w:t xml:space="preserve">šéfkuchařům restaurací a hotelů, </w:t>
      </w:r>
      <w:r>
        <w:rPr>
          <w:color w:val="DE98FD"/>
        </w:rPr>
        <w:t>jejichž</w:t>
      </w:r>
      <w:r>
        <w:rPr>
          <w:color w:val="5D9608"/>
        </w:rPr>
        <w:t xml:space="preserve"> doporučení má váhu</w:t>
      </w:r>
      <w:r>
        <w:t xml:space="preserve">. </w:t>
      </w:r>
      <w:r>
        <w:rPr>
          <w:color w:val="98A088"/>
        </w:rPr>
        <w:t>V</w:t>
      </w:r>
      <w:r>
        <w:rPr>
          <w:color w:val="4F584E"/>
        </w:rPr>
        <w:t xml:space="preserve"> Austrálii</w:t>
      </w:r>
      <w:r>
        <w:t xml:space="preserve">, </w:t>
      </w:r>
      <w:r>
        <w:rPr>
          <w:color w:val="61FC03"/>
        </w:rPr>
        <w:t>Británii</w:t>
      </w:r>
      <w:r>
        <w:t xml:space="preserve">, </w:t>
      </w:r>
      <w:r>
        <w:rPr>
          <w:color w:val="248AD0"/>
        </w:rPr>
        <w:t>Kanadě</w:t>
      </w:r>
      <w:r>
        <w:t xml:space="preserve"> a v Řecku zvýšila </w:t>
      </w:r>
      <w:r>
        <w:rPr>
          <w:color w:val="5C5300"/>
        </w:rPr>
        <w:t>společnost Brown-Forman Corp.</w:t>
      </w:r>
      <w:r>
        <w:t xml:space="preserve"> </w:t>
      </w:r>
      <w:r>
        <w:rPr>
          <w:color w:val="5C5300"/>
        </w:rPr>
        <w:t>svou</w:t>
      </w:r>
      <w:r>
        <w:t xml:space="preserve"> nabídku </w:t>
      </w:r>
      <w:r>
        <w:rPr>
          <w:color w:val="9F6551"/>
        </w:rPr>
        <w:t>produktu Southern Comfort Liqueur</w:t>
      </w:r>
      <w:r>
        <w:t xml:space="preserve">. Za použití reklam v kině, televizi a v tisku nabízí </w:t>
      </w:r>
      <w:r>
        <w:rPr>
          <w:color w:val="5C5300"/>
        </w:rPr>
        <w:t>tato společnost</w:t>
      </w:r>
      <w:r>
        <w:t xml:space="preserve"> </w:t>
      </w:r>
      <w:r>
        <w:rPr>
          <w:color w:val="9F6551"/>
        </w:rPr>
        <w:t>produkt Southern Comfort</w:t>
      </w:r>
      <w:r>
        <w:t xml:space="preserve"> jako ušlechtilý starý nápoj amerického Jihu z období před občanskou válkou. Největší cizí nájezdy však podnikl bourbon. Zatímco američtí výrobci vodky, rumu a jiných lihovin soutěží se silnými výrobci v zahraničí, výroba bourbonu v jiné zemi je zakázána obchodními smlouvami. (Všechen bourbon pochází z Kentucky, ačkoliv za bourbon se často kvůli podobné chuti považuje i </w:t>
      </w:r>
      <w:r>
        <w:rPr>
          <w:color w:val="58018B"/>
        </w:rPr>
        <w:t>Jack Daniel's Tennessee whiskey</w:t>
      </w:r>
      <w:r>
        <w:t xml:space="preserve">.) A navíc, podobně jako získala vodka </w:t>
      </w:r>
      <w:r>
        <w:rPr>
          <w:color w:val="00587F"/>
        </w:rPr>
        <w:t>v USA</w:t>
      </w:r>
      <w:r>
        <w:t xml:space="preserve"> image kvality, stal se bourbon módní lihovinou v mnoha cizích zemích jako jedinečný americký výrobek svázaný s pohraničním folklorem. Jak byl dobyt Západ? S šestirannou puškou v jedné ruce a s bourbonem v druhé. "S bourbonem </w:t>
      </w:r>
      <w:r>
        <w:rPr>
          <w:color w:val="BCFEC6"/>
        </w:rPr>
        <w:t>si</w:t>
      </w:r>
      <w:r>
        <w:t xml:space="preserve"> spojujeme Divoký západ, westernové filmy a bandity na obzoru," říká Kenji Kishimoto, viceprezident společnosti Suntory International Corp., divize </w:t>
      </w:r>
      <w:r>
        <w:rPr>
          <w:color w:val="932C70"/>
        </w:rPr>
        <w:t>společnosti Suntory Ltd., největší japonské lihovarnické společnosti</w:t>
      </w:r>
      <w:r>
        <w:t xml:space="preserve">. </w:t>
      </w:r>
      <w:r>
        <w:rPr>
          <w:color w:val="932C70"/>
        </w:rPr>
        <w:t>Společnost Suntory</w:t>
      </w:r>
      <w:r>
        <w:t xml:space="preserve"> distribuuje </w:t>
      </w:r>
      <w:r>
        <w:rPr>
          <w:color w:val="F7F1DF"/>
        </w:rPr>
        <w:t>v Japonsku</w:t>
      </w:r>
      <w:r>
        <w:t xml:space="preserve"> bourbony značky Brown-Forman. Bourbon tvoří pouze 1 % celosvětové spotřeby lihovin, ale </w:t>
      </w:r>
      <w:r>
        <w:rPr>
          <w:color w:val="B70639"/>
        </w:rPr>
        <w:t>podle asociace Jobson</w:t>
      </w:r>
      <w:r>
        <w:t xml:space="preserve"> představoval 57 % amerického vývozu destilátů </w:t>
      </w:r>
      <w:r>
        <w:rPr>
          <w:color w:val="9E8317"/>
        </w:rPr>
        <w:t>v minulém roce</w:t>
      </w:r>
      <w:r>
        <w:t xml:space="preserve">; žádná další kategorie nedosáhla více než 19 %. </w:t>
      </w:r>
      <w:r>
        <w:rPr>
          <w:color w:val="2B1B04"/>
        </w:rPr>
        <w:t>Velké americké lihovary</w:t>
      </w:r>
      <w:r>
        <w:t xml:space="preserve"> nelítostně soupeří </w:t>
      </w:r>
      <w:r>
        <w:rPr>
          <w:color w:val="B5AFC4"/>
        </w:rPr>
        <w:t xml:space="preserve">o tento trh, </w:t>
      </w:r>
      <w:r>
        <w:rPr>
          <w:color w:val="D4C67A"/>
        </w:rPr>
        <w:t>který</w:t>
      </w:r>
      <w:r>
        <w:rPr>
          <w:color w:val="B5AFC4"/>
        </w:rPr>
        <w:t xml:space="preserve"> podle vládních údajů vzrostl ze 33 milionů dolarů v roce 1987 na 77 milionů dolarů </w:t>
      </w:r>
      <w:r>
        <w:rPr>
          <w:color w:val="AE7AA1"/>
        </w:rPr>
        <w:t>v minulém roce</w:t>
      </w:r>
      <w:r>
        <w:t xml:space="preserve">. </w:t>
      </w:r>
      <w:r>
        <w:rPr>
          <w:color w:val="C2A393"/>
        </w:rPr>
        <w:t>Společnost Jim Beam Brands Co., divize společnosti American Brands Inc.</w:t>
      </w:r>
      <w:r>
        <w:t xml:space="preserve">, je vedoucím vývozcem bourbonu a vyrábí 10 jiných druhů destilátů. </w:t>
      </w:r>
      <w:r>
        <w:rPr>
          <w:color w:val="C2A393"/>
        </w:rPr>
        <w:t>Tato společnost</w:t>
      </w:r>
      <w:r>
        <w:t xml:space="preserve"> říká, že zvýší </w:t>
      </w:r>
      <w:r>
        <w:rPr>
          <w:color w:val="C2A393"/>
        </w:rPr>
        <w:t>svou</w:t>
      </w:r>
      <w:r>
        <w:t xml:space="preserve"> mezinárodní reklamu v roce 1990 </w:t>
      </w:r>
      <w:r>
        <w:rPr>
          <w:color w:val="0232FD"/>
        </w:rPr>
        <w:t>o 35 %</w:t>
      </w:r>
      <w:r>
        <w:t xml:space="preserve">, přičemž bourbon bude představovat většinu </w:t>
      </w:r>
      <w:r>
        <w:rPr>
          <w:color w:val="0232FD"/>
        </w:rPr>
        <w:t>této sumy</w:t>
      </w:r>
      <w:r>
        <w:t xml:space="preserve">. </w:t>
      </w:r>
      <w:r>
        <w:rPr>
          <w:color w:val="6A3A35"/>
        </w:rPr>
        <w:t>Jednotka společnosti Guinness Schenley Industries</w:t>
      </w:r>
      <w:r>
        <w:rPr>
          <w:color w:val="BA6801"/>
        </w:rPr>
        <w:t xml:space="preserve"> zvýšila </w:t>
      </w:r>
      <w:r>
        <w:rPr>
          <w:color w:val="168E5C"/>
        </w:rPr>
        <w:t>v Japonsku</w:t>
      </w:r>
      <w:r>
        <w:rPr>
          <w:color w:val="BA6801"/>
        </w:rPr>
        <w:t xml:space="preserve"> </w:t>
      </w:r>
      <w:r>
        <w:rPr>
          <w:color w:val="6A3A35"/>
        </w:rPr>
        <w:t>svou</w:t>
      </w:r>
      <w:r>
        <w:rPr>
          <w:color w:val="BA6801"/>
        </w:rPr>
        <w:t xml:space="preserve"> televizní reklamu a vytvořila partnerství s bezcelními obchody po celé Asii</w:t>
      </w:r>
      <w:r>
        <w:t xml:space="preserve">, </w:t>
      </w:r>
      <w:r>
        <w:rPr>
          <w:color w:val="BA6801"/>
        </w:rPr>
        <w:t>což</w:t>
      </w:r>
      <w:r>
        <w:t xml:space="preserve"> </w:t>
      </w:r>
      <w:r>
        <w:rPr>
          <w:color w:val="16C0D0"/>
        </w:rPr>
        <w:t>jí</w:t>
      </w:r>
      <w:r>
        <w:t xml:space="preserve"> umožnilo nainstalovat nápadné pultové vitríny. Značka I. W. Harper </w:t>
      </w:r>
      <w:r>
        <w:rPr>
          <w:color w:val="16C0D0"/>
        </w:rPr>
        <w:t>této společnosti</w:t>
      </w:r>
      <w:r>
        <w:t xml:space="preserve"> je se 40 % trhu vedoucí bourbon </w:t>
      </w:r>
      <w:r>
        <w:rPr>
          <w:color w:val="F7F1DF"/>
        </w:rPr>
        <w:t>v Japonsku</w:t>
      </w:r>
      <w:r>
        <w:t xml:space="preserve">. </w:t>
      </w:r>
      <w:r>
        <w:rPr>
          <w:color w:val="C62100"/>
        </w:rPr>
        <w:t xml:space="preserve">Vývozci bourbonu </w:t>
      </w:r>
      <w:r>
        <w:rPr>
          <w:color w:val="014347"/>
        </w:rPr>
        <w:t>v Japonsku</w:t>
      </w:r>
      <w:r>
        <w:t xml:space="preserve"> uspěli tam, kde jiná odvětví neuspěla, a tím, že se spojili s místními zástupci, vyhnuli se kulturním překážkám v marketingu a distribuci. </w:t>
      </w:r>
      <w:r>
        <w:rPr>
          <w:color w:val="C2A393"/>
        </w:rPr>
        <w:t>Společnost Jim Beam Brands</w:t>
      </w:r>
      <w:r>
        <w:t xml:space="preserve"> vytvořila společný distribuční podnik s lihovarem Nikka Whiskey Co. </w:t>
      </w:r>
      <w:r>
        <w:rPr>
          <w:color w:val="233809"/>
        </w:rPr>
        <w:t xml:space="preserve">Společnost Seagram Co., </w:t>
      </w:r>
      <w:r>
        <w:rPr>
          <w:color w:val="42083B"/>
        </w:rPr>
        <w:t>která</w:t>
      </w:r>
      <w:r>
        <w:rPr>
          <w:color w:val="233809"/>
        </w:rPr>
        <w:t xml:space="preserve"> vyváží bourbon Four Roses</w:t>
      </w:r>
      <w:r>
        <w:t xml:space="preserve">, má podobné spojení se společností Kirin Brewery Co. </w:t>
      </w:r>
      <w:r>
        <w:rPr>
          <w:color w:val="82785D"/>
        </w:rPr>
        <w:t>Někteří výrobci bourbonu</w:t>
      </w:r>
      <w:r>
        <w:t xml:space="preserve"> inzerují v zahraničí stejně jako doma. Aby </w:t>
      </w:r>
      <w:r>
        <w:rPr>
          <w:color w:val="5C5300"/>
        </w:rPr>
        <w:t>společnost Brown-Forman</w:t>
      </w:r>
      <w:r>
        <w:t xml:space="preserve"> podpořila značku Jack Daniel's v zahraničí, používá stejné fotografie předních verand domů v Lynchburgu ve Virginii a staré muže s vizáží strýců v overalech a vysokých botách. Tištěné inzeráty na whisku Jim Beam však působí v různých zemích na různé struny. </w:t>
      </w:r>
      <w:r>
        <w:rPr>
          <w:color w:val="4F584E"/>
        </w:rPr>
        <w:t>V Austrálii, zemi neobydleného vnitrozemí</w:t>
      </w:r>
      <w:r>
        <w:t xml:space="preserve">, je snímek Jima Beama položen na proužku ručně vydělané kůže. Západním Němcům se dostává obřadnosti s bourbonem v popředí a nóbl hotelem v Beverly Hills v pozadí. Inzeráty pro Anglii jsou rádoby umělecké a neuctivé. V jedné reklamě vystupuje </w:t>
      </w:r>
      <w:r>
        <w:rPr>
          <w:color w:val="023087"/>
        </w:rPr>
        <w:t xml:space="preserve">obrovský robot nesoucí v náručí </w:t>
      </w:r>
      <w:r>
        <w:rPr>
          <w:color w:val="B7DAD2"/>
        </w:rPr>
        <w:t>smyslnou ženu v mdlobách</w:t>
      </w:r>
      <w:r>
        <w:t>. Slogan: "Jen jsem se zeptal, zda chce Jima Beama."</w:t>
      </w:r>
    </w:p>
    <w:p>
      <w:r>
        <w:rPr>
          <w:b/>
        </w:rPr>
        <w:t>Document number 977</w:t>
      </w:r>
    </w:p>
    <w:p>
      <w:r>
        <w:rPr>
          <w:b/>
        </w:rPr>
        <w:t>Document identifier: wsj1275-001</w:t>
      </w:r>
    </w:p>
    <w:p>
      <w:r>
        <w:t xml:space="preserve">Čistý příjem </w:t>
      </w:r>
      <w:r>
        <w:rPr>
          <w:color w:val="310106"/>
        </w:rPr>
        <w:t>společnosti Capital Cities/ABC Inc.</w:t>
      </w:r>
      <w:r>
        <w:t xml:space="preserve"> vzrostl při umírněném 9% zvýšení příjmů ve třetím čtvrtletí o 29 %, hlavně kvůli silné reklamní poptávce v televizní síti ABC. Poptávka po reklamě také vzrostla </w:t>
      </w:r>
      <w:r>
        <w:rPr>
          <w:color w:val="04640D"/>
        </w:rPr>
        <w:t xml:space="preserve">na osmi televizních stanicích, </w:t>
      </w:r>
      <w:r>
        <w:rPr>
          <w:color w:val="FEFB0A"/>
        </w:rPr>
        <w:t>které</w:t>
      </w:r>
      <w:r>
        <w:rPr>
          <w:color w:val="04640D"/>
        </w:rPr>
        <w:t xml:space="preserve"> </w:t>
      </w:r>
      <w:r>
        <w:rPr>
          <w:color w:val="FB5514"/>
        </w:rPr>
        <w:t>společnost Capital Cities</w:t>
      </w:r>
      <w:r>
        <w:rPr>
          <w:color w:val="04640D"/>
        </w:rPr>
        <w:t xml:space="preserve"> vlastní</w:t>
      </w:r>
      <w:r>
        <w:t xml:space="preserve">, a na </w:t>
      </w:r>
      <w:r>
        <w:rPr>
          <w:color w:val="310106"/>
        </w:rPr>
        <w:t>jejím</w:t>
      </w:r>
      <w:r>
        <w:t xml:space="preserve"> z 80 % vlastněném sportovním kabelovém kanálu ESPN. </w:t>
      </w:r>
      <w:r>
        <w:rPr>
          <w:color w:val="310106"/>
        </w:rPr>
        <w:t>Tato vysílací a vydavatelská společnost</w:t>
      </w:r>
      <w:r>
        <w:t xml:space="preserve"> oznámila, že se </w:t>
      </w:r>
      <w:r>
        <w:rPr>
          <w:color w:val="310106"/>
        </w:rPr>
        <w:t>její</w:t>
      </w:r>
      <w:r>
        <w:t xml:space="preserve"> čistý příjem vyšplhal na 80.8 milionu dolarů, neboli 4.56 dolaru na akcii, ze 62.6 milionu dolarů, neboli 3.55 dolaru na akcii ve srovnání se stejným obdobím </w:t>
      </w:r>
      <w:r>
        <w:rPr>
          <w:color w:val="E115C0"/>
        </w:rPr>
        <w:t>minulého roku</w:t>
      </w:r>
      <w:r>
        <w:t xml:space="preserve">. Tržby dosáhly 1.1 miliardy dolarů z 1.01 miliardy dolarů. Včera uzavřela </w:t>
      </w:r>
      <w:r>
        <w:rPr>
          <w:color w:val="310106"/>
        </w:rPr>
        <w:t>společnost Capital Cities</w:t>
      </w:r>
      <w:r>
        <w:t xml:space="preserve"> při kompozitním obchodování na Newyorské burze cenných papírů </w:t>
      </w:r>
      <w:r>
        <w:rPr>
          <w:color w:val="00587F"/>
        </w:rPr>
        <w:t>na 558.50 dolaru</w:t>
      </w:r>
      <w:r>
        <w:t xml:space="preserve">, </w:t>
      </w:r>
      <w:r>
        <w:rPr>
          <w:color w:val="00587F"/>
        </w:rPr>
        <w:t>což</w:t>
      </w:r>
      <w:r>
        <w:t xml:space="preserve"> je pokles o 5 dolarů. </w:t>
      </w:r>
      <w:r>
        <w:rPr>
          <w:color w:val="0BC582"/>
        </w:rPr>
        <w:t xml:space="preserve">Jednotka </w:t>
      </w:r>
      <w:r>
        <w:rPr>
          <w:color w:val="FEB8C8"/>
        </w:rPr>
        <w:t>společnosti</w:t>
      </w:r>
      <w:r>
        <w:rPr>
          <w:color w:val="0BC582"/>
        </w:rPr>
        <w:t xml:space="preserve"> pro vysílání</w:t>
      </w:r>
      <w:r>
        <w:t xml:space="preserve"> oznámila provozní zisk ve výši 134.9 milionu dolarů, o 18 % vyšší oproti 114.3 milionu dolarů </w:t>
      </w:r>
      <w:r>
        <w:rPr>
          <w:color w:val="E115C0"/>
        </w:rPr>
        <w:t>z minulého roku</w:t>
      </w:r>
      <w:r>
        <w:t xml:space="preserve">. </w:t>
      </w:r>
      <w:r>
        <w:rPr>
          <w:color w:val="9E8317"/>
        </w:rPr>
        <w:t>Vydavatelství</w:t>
      </w:r>
      <w:r>
        <w:t xml:space="preserve"> oznámilo, že provozní zisk byl 33.3 milionu dolarů, téměř stejný jako 33 miliony dolarů ve stejném období </w:t>
      </w:r>
      <w:r>
        <w:rPr>
          <w:color w:val="E115C0"/>
        </w:rPr>
        <w:t>minulého roku</w:t>
      </w:r>
      <w:r>
        <w:t xml:space="preserve">. Příjmy </w:t>
      </w:r>
      <w:r>
        <w:rPr>
          <w:color w:val="0BC582"/>
        </w:rPr>
        <w:t xml:space="preserve">jednotky pro vysílání, </w:t>
      </w:r>
      <w:r>
        <w:rPr>
          <w:color w:val="01190F"/>
        </w:rPr>
        <w:t>která</w:t>
      </w:r>
      <w:r>
        <w:rPr>
          <w:color w:val="0BC582"/>
        </w:rPr>
        <w:t xml:space="preserve"> se skládá z televizní sítě a stanic</w:t>
      </w:r>
      <w:r>
        <w:t xml:space="preserve">, se zvýšily o 11 % ze 752.9 milionu dolarů na 838 milionů dolarů. </w:t>
      </w:r>
      <w:r>
        <w:rPr>
          <w:color w:val="9E8317"/>
        </w:rPr>
        <w:t>Vydavatelská jednotka</w:t>
      </w:r>
      <w:r>
        <w:t xml:space="preserve"> oznámila, že </w:t>
      </w:r>
      <w:r>
        <w:rPr>
          <w:color w:val="9E8317"/>
        </w:rPr>
        <w:t>její</w:t>
      </w:r>
      <w:r>
        <w:t xml:space="preserve"> příjmy vzrostly o 2.6 % z 256.6 milionu dolarů na 263.2 milionu dolarů. Když </w:t>
      </w:r>
      <w:r>
        <w:rPr>
          <w:color w:val="847D81"/>
        </w:rPr>
        <w:t>předseda Thomas S. Murény</w:t>
      </w:r>
      <w:r>
        <w:t xml:space="preserve"> objasňoval většinu zisků, uvedl devět deníků </w:t>
      </w:r>
      <w:r>
        <w:rPr>
          <w:color w:val="310106"/>
        </w:rPr>
        <w:t>společnosti Capital Cities</w:t>
      </w:r>
      <w:r>
        <w:t xml:space="preserve">,. </w:t>
      </w:r>
      <w:r>
        <w:rPr>
          <w:color w:val="310106"/>
        </w:rPr>
        <w:t>Mateřská společnost</w:t>
      </w:r>
      <w:r>
        <w:t xml:space="preserve"> také vydává týdeníky, průvodce po nákupech a specializované časopisy. Za prvních devět měsíců roku 1989 vzrostl čistý příjem </w:t>
      </w:r>
      <w:r>
        <w:rPr>
          <w:color w:val="310106"/>
        </w:rPr>
        <w:t>společnosti Capital Cities</w:t>
      </w:r>
      <w:r>
        <w:t xml:space="preserve"> o 23 % z 246.9 milionu dolarů, neboli 14.43 dolaru na akcii, na 303.7 milionu dolarů, neboli 16.97 dolaru na akcii. Tržby mírně klesly o 0.3 % z 3.46 miliardy dolarů na 3.45 miliardy dolarů. Minulý týden, jak vyhodnotila společnost A. C. Nielsen Co., sesadila </w:t>
      </w:r>
      <w:r>
        <w:rPr>
          <w:color w:val="58018B"/>
        </w:rPr>
        <w:t>společnost ABC</w:t>
      </w:r>
      <w:r>
        <w:t xml:space="preserve"> jednotku National Broadcasting Co. společnosti General Electric Co. z 1. místa mezi televizními sítěmi. </w:t>
      </w:r>
      <w:r>
        <w:rPr>
          <w:color w:val="58018B"/>
        </w:rPr>
        <w:t>Společnost ABC</w:t>
      </w:r>
      <w:r>
        <w:t xml:space="preserve"> má čtyři zábavné pořady mezi 10 nejlepšími, včetně nejlepší show "Roseanne.</w:t>
      </w:r>
    </w:p>
    <w:p>
      <w:r>
        <w:rPr>
          <w:b/>
        </w:rPr>
        <w:t>Document number 978</w:t>
      </w:r>
    </w:p>
    <w:p>
      <w:r>
        <w:rPr>
          <w:b/>
        </w:rPr>
        <w:t>Document identifier: wsj1276-001</w:t>
      </w:r>
    </w:p>
    <w:p>
      <w:r>
        <w:t xml:space="preserve">Jako součást předem ohlášené transakce zakoupila </w:t>
      </w:r>
      <w:r>
        <w:rPr>
          <w:color w:val="310106"/>
        </w:rPr>
        <w:t>společnost Federal Mogul Corp.</w:t>
      </w:r>
      <w:r>
        <w:t xml:space="preserve"> přibližně 565000 kmenových akcií </w:t>
      </w:r>
      <w:r>
        <w:rPr>
          <w:color w:val="04640D"/>
        </w:rPr>
        <w:t>od společnosti Nortek Inc.</w:t>
      </w:r>
      <w:r>
        <w:t xml:space="preserve"> za 23.50 dolaru za akcii. </w:t>
      </w:r>
      <w:r>
        <w:rPr>
          <w:color w:val="04640D"/>
        </w:rPr>
        <w:t>Společnost Nortek</w:t>
      </w:r>
      <w:r>
        <w:t xml:space="preserve"> souhlasila, že </w:t>
      </w:r>
      <w:r>
        <w:rPr>
          <w:color w:val="FEFB0A"/>
        </w:rPr>
        <w:t>po dobu 10 let</w:t>
      </w:r>
      <w:r>
        <w:t xml:space="preserve"> nezakoupí žádné cenné papíry </w:t>
      </w:r>
      <w:r>
        <w:rPr>
          <w:color w:val="310106"/>
        </w:rPr>
        <w:t>společnosti Federal-Mogul</w:t>
      </w:r>
      <w:r>
        <w:t xml:space="preserve"> a </w:t>
      </w:r>
      <w:r>
        <w:rPr>
          <w:color w:val="FEFB0A"/>
        </w:rPr>
        <w:t>v tomto období</w:t>
      </w:r>
      <w:r>
        <w:t xml:space="preserve"> nebude ovlivňovat žádné záležitosti </w:t>
      </w:r>
      <w:r>
        <w:rPr>
          <w:color w:val="310106"/>
        </w:rPr>
        <w:t>této společnosti</w:t>
      </w:r>
      <w:r>
        <w:t>.</w:t>
      </w:r>
    </w:p>
    <w:p>
      <w:r>
        <w:rPr>
          <w:b/>
        </w:rPr>
        <w:t>Document number 979</w:t>
      </w:r>
    </w:p>
    <w:p>
      <w:r>
        <w:rPr>
          <w:b/>
        </w:rPr>
        <w:t>Document identifier: wsj1277-001</w:t>
      </w:r>
    </w:p>
    <w:p>
      <w:r>
        <w:rPr>
          <w:color w:val="310106"/>
        </w:rPr>
        <w:t>Společnost Weyerhaeuser Co.</w:t>
      </w:r>
      <w:r>
        <w:t xml:space="preserve"> uvedla, </w:t>
      </w:r>
      <w:r>
        <w:rPr>
          <w:color w:val="04640D"/>
        </w:rPr>
        <w:t xml:space="preserve">že prodala </w:t>
      </w:r>
      <w:r>
        <w:rPr>
          <w:color w:val="FEFB0A"/>
        </w:rPr>
        <w:t>svůj</w:t>
      </w:r>
      <w:r>
        <w:rPr>
          <w:color w:val="FB5514"/>
        </w:rPr>
        <w:t xml:space="preserve"> podnik na výrobu obkladových desek</w:t>
      </w:r>
      <w:r>
        <w:rPr>
          <w:color w:val="04640D"/>
        </w:rPr>
        <w:t xml:space="preserve"> dceřiné společnosti jedné z největších indonéských dřevozpracujících společností</w:t>
      </w:r>
      <w:r>
        <w:t xml:space="preserve">. Podmínky </w:t>
      </w:r>
      <w:r>
        <w:rPr>
          <w:color w:val="04640D"/>
        </w:rPr>
        <w:t>transakce</w:t>
      </w:r>
      <w:r>
        <w:t xml:space="preserve"> nebyly uvedeny. </w:t>
      </w:r>
      <w:r>
        <w:rPr>
          <w:color w:val="310106"/>
        </w:rPr>
        <w:t>Společnost Weyerhaeuser</w:t>
      </w:r>
      <w:r>
        <w:t xml:space="preserve"> uvedla, že </w:t>
      </w:r>
      <w:r>
        <w:rPr>
          <w:color w:val="E115C0"/>
        </w:rPr>
        <w:t>podnik na výrobu obkladových desek</w:t>
      </w:r>
      <w:r>
        <w:t xml:space="preserve"> zaměstnává ve dvou závodech v Chesapeake ve Virginii a v Hancocku ve státě Vermont 300 pracovníků.</w:t>
      </w:r>
    </w:p>
    <w:p>
      <w:r>
        <w:rPr>
          <w:b/>
        </w:rPr>
        <w:t>Document number 980</w:t>
      </w:r>
    </w:p>
    <w:p>
      <w:r>
        <w:rPr>
          <w:b/>
        </w:rPr>
        <w:t>Document identifier: wsj1278-001</w:t>
      </w:r>
    </w:p>
    <w:p>
      <w:r>
        <w:rPr>
          <w:color w:val="310106"/>
        </w:rPr>
        <w:t>Společnost Manville Corp.</w:t>
      </w:r>
      <w:r>
        <w:t xml:space="preserve"> uvedla, že postaví </w:t>
      </w:r>
      <w:r>
        <w:rPr>
          <w:color w:val="04640D"/>
        </w:rPr>
        <w:t xml:space="preserve">elektrárnu v hodnotě 24 milionů dolarů, </w:t>
      </w:r>
      <w:r>
        <w:rPr>
          <w:color w:val="FEFB0A"/>
        </w:rPr>
        <w:t>která</w:t>
      </w:r>
      <w:r>
        <w:rPr>
          <w:color w:val="04640D"/>
        </w:rPr>
        <w:t xml:space="preserve"> bude dodávat elektřinu </w:t>
      </w:r>
      <w:r>
        <w:rPr>
          <w:color w:val="FB5514"/>
        </w:rPr>
        <w:t>jejímu</w:t>
      </w:r>
      <w:r>
        <w:rPr>
          <w:color w:val="E115C0"/>
        </w:rPr>
        <w:t xml:space="preserve"> celulózovému a papírenskému závodu v Igarasu v Brazílii</w:t>
      </w:r>
      <w:r>
        <w:t xml:space="preserve">. </w:t>
      </w:r>
      <w:r>
        <w:rPr>
          <w:color w:val="310106"/>
        </w:rPr>
        <w:t>Společnost</w:t>
      </w:r>
      <w:r>
        <w:t xml:space="preserve"> prohlásila, že </w:t>
      </w:r>
      <w:r>
        <w:rPr>
          <w:color w:val="04640D"/>
        </w:rPr>
        <w:t>tato elektrárna</w:t>
      </w:r>
      <w:r>
        <w:t xml:space="preserve"> </w:t>
      </w:r>
      <w:r>
        <w:rPr>
          <w:color w:val="310106"/>
        </w:rPr>
        <w:t>jí</w:t>
      </w:r>
      <w:r>
        <w:t xml:space="preserve"> zajistí potřebnou energii </w:t>
      </w:r>
      <w:r>
        <w:rPr>
          <w:color w:val="00587F"/>
        </w:rPr>
        <w:t>pro papírnu</w:t>
      </w:r>
      <w:r>
        <w:t xml:space="preserve"> a sníží </w:t>
      </w:r>
      <w:r>
        <w:rPr>
          <w:color w:val="00587F"/>
        </w:rPr>
        <w:t>její</w:t>
      </w:r>
      <w:r>
        <w:t xml:space="preserve"> energetické náklady. </w:t>
      </w:r>
      <w:r>
        <w:rPr>
          <w:color w:val="310106"/>
        </w:rPr>
        <w:t>Společnost Manville</w:t>
      </w:r>
      <w:r>
        <w:t xml:space="preserve"> uvedla, </w:t>
      </w:r>
      <w:r>
        <w:rPr>
          <w:color w:val="0BC582"/>
        </w:rPr>
        <w:t xml:space="preserve">že podle </w:t>
      </w:r>
      <w:r>
        <w:rPr>
          <w:color w:val="FEB8C8"/>
        </w:rPr>
        <w:t>jejího</w:t>
      </w:r>
      <w:r>
        <w:rPr>
          <w:color w:val="0BC582"/>
        </w:rPr>
        <w:t xml:space="preserve"> očekávání začne </w:t>
      </w:r>
      <w:r>
        <w:rPr>
          <w:color w:val="9E8317"/>
        </w:rPr>
        <w:t>elektrárna</w:t>
      </w:r>
      <w:r>
        <w:rPr>
          <w:color w:val="0BC582"/>
        </w:rPr>
        <w:t xml:space="preserve"> pracovat koncem roku 1991</w:t>
      </w:r>
      <w:r>
        <w:t>.</w:t>
      </w:r>
    </w:p>
    <w:p>
      <w:r>
        <w:rPr>
          <w:b/>
        </w:rPr>
        <w:t>Document number 981</w:t>
      </w:r>
    </w:p>
    <w:p>
      <w:r>
        <w:rPr>
          <w:b/>
        </w:rPr>
        <w:t>Document identifier: wsj1279-001</w:t>
      </w:r>
    </w:p>
    <w:p>
      <w:r>
        <w:rPr>
          <w:color w:val="310106"/>
        </w:rPr>
        <w:t>Ministr pro bytovou výstavbu a rozvoj měst Jack Kemp</w:t>
      </w:r>
      <w:r>
        <w:t xml:space="preserve"> vyzval </w:t>
      </w:r>
      <w:r>
        <w:rPr>
          <w:color w:val="04640D"/>
        </w:rPr>
        <w:t>Federální rezervní systém</w:t>
      </w:r>
      <w:r>
        <w:t xml:space="preserve">, aby snížil úrokové sazby. V projevu ke Sdružení hypotekárních bank prolomil </w:t>
      </w:r>
      <w:r>
        <w:rPr>
          <w:color w:val="310106"/>
        </w:rPr>
        <w:t>Kemp</w:t>
      </w:r>
      <w:r>
        <w:t xml:space="preserve"> veřejné mlčení </w:t>
      </w:r>
      <w:r>
        <w:rPr>
          <w:color w:val="FEFB0A"/>
        </w:rPr>
        <w:t>vlády</w:t>
      </w:r>
      <w:r>
        <w:t xml:space="preserve"> </w:t>
      </w:r>
      <w:r>
        <w:rPr>
          <w:color w:val="04640D"/>
        </w:rPr>
        <w:t>ohledně Federálního rezervního systému</w:t>
      </w:r>
      <w:r>
        <w:t xml:space="preserve"> a postěžoval si, že "úrokové sazby jsou příliš vysoké". "Jsem přesvědčen, že </w:t>
      </w:r>
      <w:r>
        <w:rPr>
          <w:color w:val="FB5514"/>
        </w:rPr>
        <w:t xml:space="preserve">peněžní politika </w:t>
      </w:r>
      <w:r>
        <w:rPr>
          <w:color w:val="E115C0"/>
        </w:rPr>
        <w:t>pro tuto zemi</w:t>
      </w:r>
      <w:r>
        <w:rPr>
          <w:color w:val="FB5514"/>
        </w:rPr>
        <w:t xml:space="preserve">, </w:t>
      </w:r>
      <w:r>
        <w:rPr>
          <w:color w:val="00587F"/>
        </w:rPr>
        <w:t>která</w:t>
      </w:r>
      <w:r>
        <w:rPr>
          <w:color w:val="FB5514"/>
        </w:rPr>
        <w:t xml:space="preserve"> by vrátila úrokové sazby na historickou úroveň 4 nebo 5 %</w:t>
      </w:r>
      <w:r>
        <w:t xml:space="preserve">, by měla nejen okamžitý dopad na zahájení bytové výstavby, kapacitu bytové výstavby, náš sektor </w:t>
      </w:r>
      <w:r>
        <w:rPr>
          <w:color w:val="0BC582"/>
        </w:rPr>
        <w:t>v Americe</w:t>
      </w:r>
      <w:r>
        <w:t xml:space="preserve">, renovaci </w:t>
      </w:r>
      <w:r>
        <w:rPr>
          <w:color w:val="0BC582"/>
        </w:rPr>
        <w:t>našeho</w:t>
      </w:r>
      <w:r>
        <w:t xml:space="preserve"> průmyslového systému, ale značně by pomohla i ekonomikám třetího světa a zejména by měla příznivý dopad na schodek </w:t>
      </w:r>
      <w:r>
        <w:rPr>
          <w:color w:val="0BC582"/>
        </w:rPr>
        <w:t>našeho</w:t>
      </w:r>
      <w:r>
        <w:t xml:space="preserve"> rozpočtu," uvedl </w:t>
      </w:r>
      <w:r>
        <w:rPr>
          <w:color w:val="310106"/>
        </w:rPr>
        <w:t>Kemp</w:t>
      </w:r>
      <w:r>
        <w:t xml:space="preserve">. </w:t>
      </w:r>
      <w:r>
        <w:rPr>
          <w:color w:val="04640D"/>
        </w:rPr>
        <w:t>Federální rezervní systém</w:t>
      </w:r>
      <w:r>
        <w:t xml:space="preserve"> nedávno zmírnil úvěrové podmínky snížením úrokových sazeb vedoucích federálních fondů přibližně z 9 % na 8 3/4 %. </w:t>
      </w:r>
      <w:r>
        <w:rPr>
          <w:color w:val="FEB8C8"/>
        </w:rPr>
        <w:t xml:space="preserve">Úředníci </w:t>
      </w:r>
      <w:r>
        <w:rPr>
          <w:color w:val="9E8317"/>
        </w:rPr>
        <w:t>Bushovy vlády</w:t>
      </w:r>
      <w:r>
        <w:t xml:space="preserve"> uvádějí, že inflace je pod kontrolou. Kvůli zpomalujícímu se ekonomickému růstu podle </w:t>
      </w:r>
      <w:r>
        <w:rPr>
          <w:color w:val="FEB8C8"/>
        </w:rPr>
        <w:t>svých</w:t>
      </w:r>
      <w:r>
        <w:t xml:space="preserve"> slov věří, že </w:t>
      </w:r>
      <w:r>
        <w:rPr>
          <w:color w:val="04640D"/>
        </w:rPr>
        <w:t>Federální rezervní systém</w:t>
      </w:r>
      <w:r>
        <w:t xml:space="preserve"> by měl usnadnit úvěry ještě více. </w:t>
      </w:r>
      <w:r>
        <w:rPr>
          <w:color w:val="01190F"/>
        </w:rPr>
        <w:t>Úředníci</w:t>
      </w:r>
      <w:r>
        <w:t xml:space="preserve"> se však z větší části vyhnuli veřejnému vyjádření </w:t>
      </w:r>
      <w:r>
        <w:rPr>
          <w:color w:val="01190F"/>
        </w:rPr>
        <w:t>svých</w:t>
      </w:r>
      <w:r>
        <w:t xml:space="preserve"> názorů v obavě, aby </w:t>
      </w:r>
      <w:r>
        <w:rPr>
          <w:color w:val="04640D"/>
        </w:rPr>
        <w:t>Federálnímu rezervnímu systému</w:t>
      </w:r>
      <w:r>
        <w:t xml:space="preserve"> zbytečně neoponovali.</w:t>
      </w:r>
    </w:p>
    <w:p>
      <w:r>
        <w:rPr>
          <w:b/>
        </w:rPr>
        <w:t>Document number 982</w:t>
      </w:r>
    </w:p>
    <w:p>
      <w:r>
        <w:rPr>
          <w:b/>
        </w:rPr>
        <w:t>Document identifier: wsj1280-001</w:t>
      </w:r>
    </w:p>
    <w:p>
      <w:r>
        <w:rPr>
          <w:color w:val="310106"/>
        </w:rPr>
        <w:t>Společnost McDonald's</w:t>
      </w:r>
      <w:r>
        <w:t xml:space="preserve"> uvedla, </w:t>
      </w:r>
      <w:r>
        <w:rPr>
          <w:color w:val="04640D"/>
        </w:rPr>
        <w:t xml:space="preserve">že </w:t>
      </w:r>
      <w:r>
        <w:rPr>
          <w:color w:val="FEFB0A"/>
        </w:rPr>
        <w:t>její</w:t>
      </w:r>
      <w:r>
        <w:rPr>
          <w:color w:val="FB5514"/>
        </w:rPr>
        <w:t xml:space="preserve"> příjmy </w:t>
      </w:r>
      <w:r>
        <w:rPr>
          <w:color w:val="E115C0"/>
        </w:rPr>
        <w:t>za třetí čtvrtletí</w:t>
      </w:r>
      <w:r>
        <w:rPr>
          <w:color w:val="04640D"/>
        </w:rPr>
        <w:t xml:space="preserve"> vzrostly díky silnému nárůstu prodeje o 14 %</w:t>
      </w:r>
      <w:r>
        <w:t xml:space="preserve">, ale domácí provozovatelé licence se zjevně </w:t>
      </w:r>
      <w:r>
        <w:rPr>
          <w:color w:val="04640D"/>
        </w:rPr>
        <w:t>na tomto zlepšení</w:t>
      </w:r>
      <w:r>
        <w:t xml:space="preserve"> nepodíleli. </w:t>
      </w:r>
      <w:r>
        <w:rPr>
          <w:color w:val="310106"/>
        </w:rPr>
        <w:t>Tento největší světový řetězec rychlého občerstvení</w:t>
      </w:r>
      <w:r>
        <w:t xml:space="preserve"> uvedl, že </w:t>
      </w:r>
      <w:r>
        <w:rPr>
          <w:color w:val="310106"/>
        </w:rPr>
        <w:t>mu</w:t>
      </w:r>
      <w:r>
        <w:t xml:space="preserve"> čistý zisk vzrostl z loňských 191.3 milionu dolarů, neboli 51 centů na akcii, na 217.9 milionu dolarů, neboli 59 centů na akcii. </w:t>
      </w:r>
      <w:r>
        <w:rPr>
          <w:color w:val="00587F"/>
        </w:rPr>
        <w:t>V posledním období</w:t>
      </w:r>
      <w:r>
        <w:t xml:space="preserve"> měla </w:t>
      </w:r>
      <w:r>
        <w:rPr>
          <w:color w:val="310106"/>
        </w:rPr>
        <w:t>společnost</w:t>
      </w:r>
      <w:r>
        <w:t xml:space="preserve"> průměrně 370.8 milionu </w:t>
      </w:r>
      <w:r>
        <w:rPr>
          <w:color w:val="0BC582"/>
        </w:rPr>
        <w:t>akcií</w:t>
      </w:r>
      <w:r>
        <w:t xml:space="preserve">, o 5.6 milionu akcií méně než loni. Příjem vzrostl o 12 % z 1.46 miliardy dolarů na 1.63 miliardy dolarů. </w:t>
      </w:r>
      <w:r>
        <w:rPr>
          <w:color w:val="FEB8C8"/>
        </w:rPr>
        <w:t xml:space="preserve">Prodej </w:t>
      </w:r>
      <w:r>
        <w:rPr>
          <w:color w:val="9E8317"/>
        </w:rPr>
        <w:t>v celé síti</w:t>
      </w:r>
      <w:r>
        <w:rPr>
          <w:color w:val="FEB8C8"/>
        </w:rPr>
        <w:t xml:space="preserve">, </w:t>
      </w:r>
      <w:r>
        <w:rPr>
          <w:color w:val="01190F"/>
        </w:rPr>
        <w:t>který</w:t>
      </w:r>
      <w:r>
        <w:rPr>
          <w:color w:val="FEB8C8"/>
        </w:rPr>
        <w:t xml:space="preserve"> zahrnuje prodej u provozovatelů licence i v obchodech vlastněných </w:t>
      </w:r>
      <w:r>
        <w:rPr>
          <w:color w:val="847D81"/>
        </w:rPr>
        <w:t>společností</w:t>
      </w:r>
      <w:r>
        <w:t xml:space="preserve">, činil celkem 4.59 miliardy dolarů v porovnání s 4.2 miliardy dolarů. Prodej u provozovatelů licence </w:t>
      </w:r>
      <w:r>
        <w:rPr>
          <w:color w:val="58018B"/>
        </w:rPr>
        <w:t>ve Spojených státech</w:t>
      </w:r>
      <w:r>
        <w:t xml:space="preserve"> však na úrovni jednotlivých obchodů zůstal přinejlepším stejný, a to i přes slabé výsledky </w:t>
      </w:r>
      <w:r>
        <w:rPr>
          <w:color w:val="B70639"/>
        </w:rPr>
        <w:t>roku 1988</w:t>
      </w:r>
      <w:r>
        <w:t xml:space="preserve">. </w:t>
      </w:r>
      <w:r>
        <w:rPr>
          <w:color w:val="703B01"/>
        </w:rPr>
        <w:t xml:space="preserve">V porovnání s prvními devíti měsíci </w:t>
      </w:r>
      <w:r>
        <w:rPr>
          <w:color w:val="F7F1DF"/>
        </w:rPr>
        <w:t>loňského roku</w:t>
      </w:r>
      <w:r>
        <w:rPr>
          <w:color w:val="703B01"/>
        </w:rPr>
        <w:t xml:space="preserve"> byl průměrný prodej na obchod u provozovatelů licence letos nižší téměř o 3200 dolarů</w:t>
      </w:r>
      <w:r>
        <w:t xml:space="preserve">, </w:t>
      </w:r>
      <w:r>
        <w:rPr>
          <w:color w:val="703B01"/>
        </w:rPr>
        <w:t>což</w:t>
      </w:r>
      <w:r>
        <w:t xml:space="preserve"> odráží nelítostnou válku slev mezi řetězci rychlého občerstvení. Vzhledem k tomu, že ceny menu </w:t>
      </w:r>
      <w:r>
        <w:rPr>
          <w:color w:val="310106"/>
        </w:rPr>
        <w:t>společnosti McDonald's</w:t>
      </w:r>
      <w:r>
        <w:t xml:space="preserve"> letos vzrostly, mohl být skutečný pokles ještě větší. Ve včerejším kompozitním obchodování na Newyorské burze cenných papírů uzavřela </w:t>
      </w:r>
      <w:r>
        <w:rPr>
          <w:color w:val="310106"/>
        </w:rPr>
        <w:t>společnost McDonald's</w:t>
      </w:r>
      <w:r>
        <w:t xml:space="preserve"> o 1 dolar výše na hodnotě 31375 dolaru. Zatímco </w:t>
      </w:r>
      <w:r>
        <w:rPr>
          <w:color w:val="118B8A"/>
        </w:rPr>
        <w:t>provozovatelé licence</w:t>
      </w:r>
      <w:r>
        <w:t xml:space="preserve"> měli s udržením prodeje obtíže, obchody provozované </w:t>
      </w:r>
      <w:r>
        <w:rPr>
          <w:color w:val="310106"/>
        </w:rPr>
        <w:t>společností McDonald's</w:t>
      </w:r>
      <w:r>
        <w:t xml:space="preserve"> uvedly </w:t>
      </w:r>
      <w:r>
        <w:rPr>
          <w:color w:val="4AFEFA"/>
        </w:rPr>
        <w:t>za devět měsíců</w:t>
      </w:r>
      <w:r>
        <w:t xml:space="preserve"> </w:t>
      </w:r>
      <w:r>
        <w:rPr>
          <w:color w:val="FCB164"/>
        </w:rPr>
        <w:t xml:space="preserve">silný nárůst, </w:t>
      </w:r>
      <w:r>
        <w:rPr>
          <w:color w:val="796EE6"/>
        </w:rPr>
        <w:t>kdy</w:t>
      </w:r>
      <w:r>
        <w:rPr>
          <w:color w:val="FCB164"/>
        </w:rPr>
        <w:t xml:space="preserve"> prodej na jednotku provozovanou </w:t>
      </w:r>
      <w:r>
        <w:rPr>
          <w:color w:val="000D2C"/>
        </w:rPr>
        <w:t>společností</w:t>
      </w:r>
      <w:r>
        <w:rPr>
          <w:color w:val="FCB164"/>
        </w:rPr>
        <w:t xml:space="preserve"> vzrostl o 20000 dolarů</w:t>
      </w:r>
      <w:r>
        <w:t xml:space="preserve">. Jeden analytik poznamenal, </w:t>
      </w:r>
      <w:r>
        <w:rPr>
          <w:color w:val="53495F"/>
        </w:rPr>
        <w:t xml:space="preserve">že </w:t>
      </w:r>
      <w:r>
        <w:rPr>
          <w:color w:val="F95475"/>
        </w:rPr>
        <w:t>společnost</w:t>
      </w:r>
      <w:r>
        <w:rPr>
          <w:color w:val="53495F"/>
        </w:rPr>
        <w:t xml:space="preserve"> má často lepší umístění obchodů než </w:t>
      </w:r>
      <w:r>
        <w:rPr>
          <w:color w:val="61FC03"/>
        </w:rPr>
        <w:t xml:space="preserve">provozovatelé </w:t>
      </w:r>
      <w:r>
        <w:rPr>
          <w:color w:val="5D9608"/>
        </w:rPr>
        <w:t>její</w:t>
      </w:r>
      <w:r>
        <w:rPr>
          <w:color w:val="61FC03"/>
        </w:rPr>
        <w:t xml:space="preserve"> licence</w:t>
      </w:r>
      <w:r>
        <w:t xml:space="preserve">, </w:t>
      </w:r>
      <w:r>
        <w:rPr>
          <w:color w:val="53495F"/>
        </w:rPr>
        <w:t>což</w:t>
      </w:r>
      <w:r>
        <w:t xml:space="preserve"> přispívá k propagaci. V průměru dosáhly </w:t>
      </w:r>
      <w:r>
        <w:rPr>
          <w:color w:val="4AFEFA"/>
        </w:rPr>
        <w:t>za posledních devět měsíců</w:t>
      </w:r>
      <w:r>
        <w:t xml:space="preserve"> jednotky provozované </w:t>
      </w:r>
      <w:r>
        <w:rPr>
          <w:color w:val="310106"/>
        </w:rPr>
        <w:t>společností</w:t>
      </w:r>
      <w:r>
        <w:t xml:space="preserve"> v USA </w:t>
      </w:r>
      <w:r>
        <w:rPr>
          <w:color w:val="DE98FD"/>
        </w:rPr>
        <w:t xml:space="preserve">tržeb, </w:t>
      </w:r>
      <w:r>
        <w:rPr>
          <w:color w:val="98A088"/>
        </w:rPr>
        <w:t>které</w:t>
      </w:r>
      <w:r>
        <w:rPr>
          <w:color w:val="DE98FD"/>
        </w:rPr>
        <w:t xml:space="preserve"> byly o 90552 dolarů vyšší než u prodejen provozovatelů licence</w:t>
      </w:r>
      <w:r>
        <w:t xml:space="preserve">. Prodejen provozovatelů licence je v USA více než třikrát více než obchodů </w:t>
      </w:r>
      <w:r>
        <w:rPr>
          <w:color w:val="310106"/>
        </w:rPr>
        <w:t>této společnosti</w:t>
      </w:r>
      <w:r>
        <w:t xml:space="preserve">. </w:t>
      </w:r>
      <w:r>
        <w:rPr>
          <w:color w:val="4F584E"/>
        </w:rPr>
        <w:t xml:space="preserve">Ziskové marže v obchodech vlastněných </w:t>
      </w:r>
      <w:r>
        <w:rPr>
          <w:color w:val="248AD0"/>
        </w:rPr>
        <w:t>společností</w:t>
      </w:r>
      <w:r>
        <w:rPr>
          <w:color w:val="4F584E"/>
        </w:rPr>
        <w:t xml:space="preserve"> v USA byly </w:t>
      </w:r>
      <w:r>
        <w:rPr>
          <w:color w:val="5C5300"/>
        </w:rPr>
        <w:t>za čtvrtletí</w:t>
      </w:r>
      <w:r>
        <w:rPr>
          <w:color w:val="4F584E"/>
        </w:rPr>
        <w:t xml:space="preserve"> vyšší téměř o 1 %</w:t>
      </w:r>
      <w:r>
        <w:t xml:space="preserve">, </w:t>
      </w:r>
      <w:r>
        <w:rPr>
          <w:color w:val="4F584E"/>
        </w:rPr>
        <w:t>což</w:t>
      </w:r>
      <w:r>
        <w:t xml:space="preserve"> </w:t>
      </w:r>
      <w:r>
        <w:rPr>
          <w:color w:val="310106"/>
        </w:rPr>
        <w:t>společnost</w:t>
      </w:r>
      <w:r>
        <w:t xml:space="preserve"> zčásti přičetla nižším nákladům na potraviny. </w:t>
      </w:r>
      <w:r>
        <w:rPr>
          <w:color w:val="9F6551"/>
        </w:rPr>
        <w:t>Analytička společnosti Prudential-Bache Securities Leslie Steppelová</w:t>
      </w:r>
      <w:r>
        <w:t xml:space="preserve"> uvedla, že pozvednout marže pomohly snížené náklady na práci, ačkoli pochybuje, že je "takový výkon udržitelný". </w:t>
      </w:r>
      <w:r>
        <w:rPr>
          <w:color w:val="9F6551"/>
        </w:rPr>
        <w:t>Steppelová</w:t>
      </w:r>
      <w:r>
        <w:t xml:space="preserve"> nazvala prodej "stále relativně slabým" a uvedla, že </w:t>
      </w:r>
      <w:r>
        <w:rPr>
          <w:color w:val="9F6551"/>
        </w:rPr>
        <w:t>podle ní</w:t>
      </w:r>
      <w:r>
        <w:t xml:space="preserve"> se prodej v obchodech vlastněných </w:t>
      </w:r>
      <w:r>
        <w:rPr>
          <w:color w:val="310106"/>
        </w:rPr>
        <w:t>společností</w:t>
      </w:r>
      <w:r>
        <w:t xml:space="preserve"> v USA propadl </w:t>
      </w:r>
      <w:r>
        <w:rPr>
          <w:color w:val="00587F"/>
        </w:rPr>
        <w:t>za čtvrtletí</w:t>
      </w:r>
      <w:r>
        <w:t xml:space="preserve"> o 3 1/2 až 4 %. Jelikož </w:t>
      </w:r>
      <w:r>
        <w:rPr>
          <w:color w:val="310106"/>
        </w:rPr>
        <w:t>společnost McDonald's</w:t>
      </w:r>
      <w:r>
        <w:t xml:space="preserve"> zjevně uznává slabší prodej v USA </w:t>
      </w:r>
      <w:r>
        <w:rPr>
          <w:color w:val="BCFEC6"/>
        </w:rPr>
        <w:t xml:space="preserve">v celé </w:t>
      </w:r>
      <w:r>
        <w:rPr>
          <w:color w:val="932C70"/>
        </w:rPr>
        <w:t>své</w:t>
      </w:r>
      <w:r>
        <w:rPr>
          <w:color w:val="BCFEC6"/>
        </w:rPr>
        <w:t xml:space="preserve"> síti</w:t>
      </w:r>
      <w:r>
        <w:t xml:space="preserve">, přislíbila "využít </w:t>
      </w:r>
      <w:r>
        <w:rPr>
          <w:color w:val="310106"/>
        </w:rPr>
        <w:t>svou</w:t>
      </w:r>
      <w:r>
        <w:t xml:space="preserve"> velikost a sílu a udělat </w:t>
      </w:r>
      <w:r>
        <w:rPr>
          <w:color w:val="2B1B04"/>
        </w:rPr>
        <w:t xml:space="preserve">vše, </w:t>
      </w:r>
      <w:r>
        <w:rPr>
          <w:color w:val="B5AFC4"/>
        </w:rPr>
        <w:t>co</w:t>
      </w:r>
      <w:r>
        <w:rPr>
          <w:color w:val="2B1B04"/>
        </w:rPr>
        <w:t xml:space="preserve"> je potřeba k vybudování značky</w:t>
      </w:r>
      <w:r>
        <w:t xml:space="preserve">". V zámoří si </w:t>
      </w:r>
      <w:r>
        <w:rPr>
          <w:color w:val="D4C67A"/>
        </w:rPr>
        <w:t xml:space="preserve">provozovatelé licence i </w:t>
      </w:r>
      <w:r>
        <w:rPr>
          <w:color w:val="AE7AA1"/>
        </w:rPr>
        <w:t>společnost sama</w:t>
      </w:r>
      <w:r>
        <w:t xml:space="preserve"> vedli podstatně lépe než před rokem. Prodej </w:t>
      </w:r>
      <w:r>
        <w:rPr>
          <w:color w:val="00587F"/>
        </w:rPr>
        <w:t>za třetí čtvrtletí</w:t>
      </w:r>
      <w:r>
        <w:t xml:space="preserve">, posílený reklamními programy a novými produkty, byl v Evropě výjimečně silný - i když slabší zahraniční měny snížily zisky </w:t>
      </w:r>
      <w:r>
        <w:rPr>
          <w:color w:val="310106"/>
        </w:rPr>
        <w:t>společnosti</w:t>
      </w:r>
      <w:r>
        <w:t xml:space="preserve">. </w:t>
      </w:r>
      <w:r>
        <w:rPr>
          <w:color w:val="310106"/>
        </w:rPr>
        <w:t>Společnost McDonald's</w:t>
      </w:r>
      <w:r>
        <w:t xml:space="preserve"> uvedla, že prodej v celé síti by byl o 115 milionů dolarů vyšší, kdyby zůstaly v platnosti devizové kurzy </w:t>
      </w:r>
      <w:r>
        <w:rPr>
          <w:color w:val="B70639"/>
        </w:rPr>
        <w:t>z roku 1988</w:t>
      </w:r>
      <w:r>
        <w:t xml:space="preserve">. "Při vstupu do čtvrtého čtvrtletí bude srovnání prodeje obtížnější," předpovídá </w:t>
      </w:r>
      <w:r>
        <w:rPr>
          <w:color w:val="C2A393"/>
        </w:rPr>
        <w:t>analytik odvětví pohostinství Howard Hansen ze společnosti Kidder, Peabody &amp; Co</w:t>
      </w:r>
      <w:r>
        <w:t xml:space="preserve">. Při vědomí lepších vyhlídek v zahraničí </w:t>
      </w:r>
      <w:r>
        <w:rPr>
          <w:color w:val="310106"/>
        </w:rPr>
        <w:t>společnost McDonald's</w:t>
      </w:r>
      <w:r>
        <w:t xml:space="preserve"> poznamenala, že k 30. září bylo v zámoří ve výstavbě více obchodů než před rokem, zatímco pro domácí expanzi platí opak. Na konci </w:t>
      </w:r>
      <w:r>
        <w:rPr>
          <w:color w:val="00587F"/>
        </w:rPr>
        <w:t>třetího čtvrtletí</w:t>
      </w:r>
      <w:r>
        <w:t xml:space="preserve"> měla </w:t>
      </w:r>
      <w:r>
        <w:rPr>
          <w:color w:val="310106"/>
        </w:rPr>
        <w:t>společnost McDonald's</w:t>
      </w:r>
      <w:r>
        <w:t xml:space="preserve"> po celém světě 10873 poboček. </w:t>
      </w:r>
      <w:r>
        <w:rPr>
          <w:color w:val="4AFEFA"/>
        </w:rPr>
        <w:t>Během devíti měsíců</w:t>
      </w:r>
      <w:r>
        <w:t xml:space="preserve"> vzrostly výnosy z loňských 494.4 milionu dolarů o 12 %, neboli o 1.31 dolaru za akcii, na 555.6 milionu dolarů, neboli 1.49 dolaru za akcii. Příjmy vzrostly o 11 % z 4.12 miliardy dolarů na 4.56 miliardy dolarů.</w:t>
      </w:r>
    </w:p>
    <w:p>
      <w:r>
        <w:rPr>
          <w:b/>
        </w:rPr>
        <w:t>Document number 983</w:t>
      </w:r>
    </w:p>
    <w:p>
      <w:r>
        <w:rPr>
          <w:b/>
        </w:rPr>
        <w:t>Document identifier: wsj1281-001</w:t>
      </w:r>
    </w:p>
    <w:p>
      <w:r>
        <w:t xml:space="preserve">Kmenové akcie </w:t>
      </w:r>
      <w:r>
        <w:rPr>
          <w:color w:val="310106"/>
        </w:rPr>
        <w:t>společnosti Carnival Cruise Lines Inc.</w:t>
      </w:r>
      <w:r>
        <w:t xml:space="preserve"> byly včera stlačeny dolů kvůli obavám, že podání </w:t>
      </w:r>
      <w:r>
        <w:rPr>
          <w:color w:val="04640D"/>
        </w:rPr>
        <w:t>návrhu na prohlášení konkurzu</w:t>
      </w:r>
      <w:r>
        <w:t xml:space="preserve"> </w:t>
      </w:r>
      <w:r>
        <w:rPr>
          <w:color w:val="FEFB0A"/>
        </w:rPr>
        <w:t>finskou loďařskou společností</w:t>
      </w:r>
      <w:r>
        <w:t xml:space="preserve"> zpozdí dodávku </w:t>
      </w:r>
      <w:r>
        <w:rPr>
          <w:color w:val="FB5514"/>
        </w:rPr>
        <w:t>tří velkých výletních lodí</w:t>
      </w:r>
      <w:r>
        <w:t xml:space="preserve">. Akcie </w:t>
      </w:r>
      <w:r>
        <w:rPr>
          <w:color w:val="310106"/>
        </w:rPr>
        <w:t>této společnosti se sídlem v Miami</w:t>
      </w:r>
      <w:r>
        <w:t xml:space="preserve"> se ve včerejším masivním kompozitním obchodování na Americké burze cenných papírů propadly o 1.75 dolaru na 20.75 dolaru za akcii. Včera ráno </w:t>
      </w:r>
      <w:r>
        <w:rPr>
          <w:color w:val="310106"/>
        </w:rPr>
        <w:t>společnost Carnival</w:t>
      </w:r>
      <w:r>
        <w:t xml:space="preserve"> ve </w:t>
      </w:r>
      <w:r>
        <w:rPr>
          <w:color w:val="310106"/>
        </w:rPr>
        <w:t>svém</w:t>
      </w:r>
      <w:r>
        <w:t xml:space="preserve"> prohlášení uvedla, že byla "neoficiálně upozorněna" </w:t>
      </w:r>
      <w:r>
        <w:rPr>
          <w:color w:val="E115C0"/>
        </w:rPr>
        <w:t xml:space="preserve">na to, že </w:t>
      </w:r>
      <w:r>
        <w:rPr>
          <w:color w:val="00587F"/>
        </w:rPr>
        <w:t xml:space="preserve">společnost Waertsilae Marine Industries, </w:t>
      </w:r>
      <w:r>
        <w:rPr>
          <w:color w:val="0BC582"/>
        </w:rPr>
        <w:t xml:space="preserve">finské loděnice, </w:t>
      </w:r>
      <w:r>
        <w:rPr>
          <w:color w:val="FEB8C8"/>
        </w:rPr>
        <w:t>jež</w:t>
      </w:r>
      <w:r>
        <w:rPr>
          <w:color w:val="0BC582"/>
        </w:rPr>
        <w:t xml:space="preserve"> staví </w:t>
      </w:r>
      <w:r>
        <w:rPr>
          <w:color w:val="9E8317"/>
        </w:rPr>
        <w:t>její</w:t>
      </w:r>
      <w:r>
        <w:rPr>
          <w:color w:val="01190F"/>
        </w:rPr>
        <w:t xml:space="preserve"> tři nové výletní lodi</w:t>
      </w:r>
      <w:r>
        <w:rPr>
          <w:color w:val="E115C0"/>
        </w:rPr>
        <w:t xml:space="preserve">, plánuje podat </w:t>
      </w:r>
      <w:r>
        <w:rPr>
          <w:color w:val="847D81"/>
        </w:rPr>
        <w:t>návrh na prohlášení konkurzu</w:t>
      </w:r>
      <w:r>
        <w:t xml:space="preserve">. </w:t>
      </w:r>
      <w:r>
        <w:rPr>
          <w:color w:val="58018B"/>
        </w:rPr>
        <w:t xml:space="preserve">Představitelé </w:t>
      </w:r>
      <w:r>
        <w:rPr>
          <w:color w:val="B70639"/>
        </w:rPr>
        <w:t>společnosti Carnival</w:t>
      </w:r>
      <w:r>
        <w:t xml:space="preserve"> </w:t>
      </w:r>
      <w:r>
        <w:rPr>
          <w:color w:val="E115C0"/>
        </w:rPr>
        <w:t>to</w:t>
      </w:r>
      <w:r>
        <w:t xml:space="preserve"> odmítli komentovat. "Panuje ohromná nejistota, jak velký dopad, pokud nějaký, </w:t>
      </w:r>
      <w:r>
        <w:rPr>
          <w:color w:val="E115C0"/>
        </w:rPr>
        <w:t>to všechno</w:t>
      </w:r>
      <w:r>
        <w:t xml:space="preserve"> bude mít," řekl </w:t>
      </w:r>
      <w:r>
        <w:rPr>
          <w:color w:val="703B01"/>
        </w:rPr>
        <w:t>John P. Uphoff, analytik společnosti Raymond James Associates Inc</w:t>
      </w:r>
      <w:r>
        <w:t xml:space="preserve">. "Dokonce jsem ani nevěděl, že firma v socialistické zemi může podat návrh na prohlášení konkurzu." </w:t>
      </w:r>
      <w:r>
        <w:rPr>
          <w:color w:val="310106"/>
        </w:rPr>
        <w:t>Společnost Carnival</w:t>
      </w:r>
      <w:r>
        <w:t xml:space="preserve"> uvedla, že dodání "</w:t>
      </w:r>
      <w:r>
        <w:rPr>
          <w:color w:val="F7F1DF"/>
        </w:rPr>
        <w:t xml:space="preserve">Fantasy", první </w:t>
      </w:r>
      <w:r>
        <w:rPr>
          <w:color w:val="118B8A"/>
        </w:rPr>
        <w:t xml:space="preserve">ze tří lodí za 200 milionů dolarů, </w:t>
      </w:r>
      <w:r>
        <w:rPr>
          <w:color w:val="4AFEFA"/>
        </w:rPr>
        <w:t>které</w:t>
      </w:r>
      <w:r>
        <w:rPr>
          <w:color w:val="118B8A"/>
        </w:rPr>
        <w:t xml:space="preserve"> má </w:t>
      </w:r>
      <w:r>
        <w:rPr>
          <w:color w:val="FCB164"/>
        </w:rPr>
        <w:t>společnost Carnival</w:t>
      </w:r>
      <w:r>
        <w:rPr>
          <w:color w:val="118B8A"/>
        </w:rPr>
        <w:t xml:space="preserve"> objednány</w:t>
      </w:r>
      <w:r>
        <w:t xml:space="preserve">, je plánováno na příští měsíc, právě včas pro zimní turistickou sezónu v Karibiku. </w:t>
      </w:r>
      <w:r>
        <w:rPr>
          <w:color w:val="F7F1DF"/>
        </w:rPr>
        <w:t xml:space="preserve">Tato loď, </w:t>
      </w:r>
      <w:r>
        <w:rPr>
          <w:color w:val="796EE6"/>
        </w:rPr>
        <w:t>která</w:t>
      </w:r>
      <w:r>
        <w:rPr>
          <w:color w:val="F7F1DF"/>
        </w:rPr>
        <w:t xml:space="preserve"> by pojala asi 2050 pasažérů</w:t>
      </w:r>
      <w:r>
        <w:t xml:space="preserve">, by rozšířila kapacitu flotily 14 lodí </w:t>
      </w:r>
      <w:r>
        <w:rPr>
          <w:color w:val="310106"/>
        </w:rPr>
        <w:t>společnosti Carnival</w:t>
      </w:r>
      <w:r>
        <w:t xml:space="preserve"> o 24 %. Dodání </w:t>
      </w:r>
      <w:r>
        <w:rPr>
          <w:color w:val="000D2C"/>
        </w:rPr>
        <w:t xml:space="preserve">druhé lodi, </w:t>
      </w:r>
      <w:r>
        <w:rPr>
          <w:color w:val="53495F"/>
        </w:rPr>
        <w:t>která</w:t>
      </w:r>
      <w:r>
        <w:rPr>
          <w:color w:val="000D2C"/>
        </w:rPr>
        <w:t xml:space="preserve"> je již napůl hotová</w:t>
      </w:r>
      <w:r>
        <w:t xml:space="preserve">, je plánováno na podzim </w:t>
      </w:r>
      <w:r>
        <w:rPr>
          <w:color w:val="F95475"/>
        </w:rPr>
        <w:t>1990</w:t>
      </w:r>
      <w:r>
        <w:t xml:space="preserve">, dodání </w:t>
      </w:r>
      <w:r>
        <w:rPr>
          <w:color w:val="61FC03"/>
        </w:rPr>
        <w:t>třetí lodi</w:t>
      </w:r>
      <w:r>
        <w:t xml:space="preserve"> na podzim 1991. "Pravděpodobnost, že </w:t>
      </w:r>
      <w:r>
        <w:rPr>
          <w:color w:val="F7F1DF"/>
        </w:rPr>
        <w:t>Fantasy</w:t>
      </w:r>
      <w:r>
        <w:t xml:space="preserve"> bude dodána včas, je 99 %," řekla </w:t>
      </w:r>
      <w:r>
        <w:rPr>
          <w:color w:val="5D9608"/>
        </w:rPr>
        <w:t>Caroline Levyová, analytička společnosti Shearson Lehman Hutton Inc</w:t>
      </w:r>
      <w:r>
        <w:t xml:space="preserve">. "Ostatní budou pravděpodobně také dodány, ale </w:t>
      </w:r>
      <w:r>
        <w:rPr>
          <w:color w:val="310106"/>
        </w:rPr>
        <w:t>společnost Carnival</w:t>
      </w:r>
      <w:r>
        <w:t xml:space="preserve"> </w:t>
      </w:r>
      <w:r>
        <w:rPr>
          <w:color w:val="DE98FD"/>
        </w:rPr>
        <w:t>za ně</w:t>
      </w:r>
      <w:r>
        <w:t xml:space="preserve"> bude nejspíš muset zaplatit vyšší cenu." </w:t>
      </w:r>
      <w:r>
        <w:rPr>
          <w:color w:val="5D9608"/>
        </w:rPr>
        <w:t>Analytička</w:t>
      </w:r>
      <w:r>
        <w:t xml:space="preserve"> uvedla, že by </w:t>
      </w:r>
      <w:r>
        <w:rPr>
          <w:color w:val="310106"/>
        </w:rPr>
        <w:t>společnost</w:t>
      </w:r>
      <w:r>
        <w:t xml:space="preserve"> mohla </w:t>
      </w:r>
      <w:r>
        <w:rPr>
          <w:color w:val="DE98FD"/>
        </w:rPr>
        <w:t>za lodě</w:t>
      </w:r>
      <w:r>
        <w:t xml:space="preserve"> zaplatit až o 25 % více. </w:t>
      </w:r>
      <w:r>
        <w:rPr>
          <w:color w:val="98A088"/>
        </w:rPr>
        <w:t xml:space="preserve">Nebudou-li však </w:t>
      </w:r>
      <w:r>
        <w:rPr>
          <w:color w:val="4F584E"/>
        </w:rPr>
        <w:t>lodě</w:t>
      </w:r>
      <w:r>
        <w:rPr>
          <w:color w:val="98A088"/>
        </w:rPr>
        <w:t xml:space="preserve"> dodány</w:t>
      </w:r>
      <w:r>
        <w:t xml:space="preserve">, bude </w:t>
      </w:r>
      <w:r>
        <w:rPr>
          <w:color w:val="98A088"/>
        </w:rPr>
        <w:t>to</w:t>
      </w:r>
      <w:r>
        <w:t xml:space="preserve"> mít pravděpodobně vliv na zisky </w:t>
      </w:r>
      <w:r>
        <w:rPr>
          <w:color w:val="310106"/>
        </w:rPr>
        <w:t>společnosti</w:t>
      </w:r>
      <w:r>
        <w:t xml:space="preserve"> </w:t>
      </w:r>
      <w:r>
        <w:rPr>
          <w:color w:val="F95475"/>
        </w:rPr>
        <w:t xml:space="preserve">už ve fiskálním roce 1990, </w:t>
      </w:r>
      <w:r>
        <w:rPr>
          <w:color w:val="248AD0"/>
        </w:rPr>
        <w:t>který</w:t>
      </w:r>
      <w:r>
        <w:rPr>
          <w:color w:val="F95475"/>
        </w:rPr>
        <w:t xml:space="preserve"> začíná 1. prosince</w:t>
      </w:r>
      <w:r>
        <w:t xml:space="preserve">. Analytici uvedli, že </w:t>
      </w:r>
      <w:r>
        <w:rPr>
          <w:color w:val="5C5300"/>
        </w:rPr>
        <w:t xml:space="preserve">tyto odhady - </w:t>
      </w:r>
      <w:r>
        <w:rPr>
          <w:color w:val="9F6551"/>
        </w:rPr>
        <w:t>které</w:t>
      </w:r>
      <w:r>
        <w:rPr>
          <w:color w:val="5C5300"/>
        </w:rPr>
        <w:t xml:space="preserve"> se pohybují v rozmezí 1.80 dolaru za akcii až 1.95 dolaru za akcii</w:t>
      </w:r>
      <w:r>
        <w:t xml:space="preserve"> - jsou založeny na tom, že </w:t>
      </w:r>
      <w:r>
        <w:rPr>
          <w:color w:val="F7F1DF"/>
        </w:rPr>
        <w:t>Fantasy</w:t>
      </w:r>
      <w:r>
        <w:t xml:space="preserve"> bude </w:t>
      </w:r>
      <w:r>
        <w:rPr>
          <w:color w:val="F95475"/>
        </w:rPr>
        <w:t>v roce 1990</w:t>
      </w:r>
      <w:r>
        <w:t xml:space="preserve"> v provozu. Pokud </w:t>
      </w:r>
      <w:r>
        <w:rPr>
          <w:color w:val="F7F1DF"/>
        </w:rPr>
        <w:t>loď</w:t>
      </w:r>
      <w:r>
        <w:t xml:space="preserve"> nedorazí, </w:t>
      </w:r>
      <w:r>
        <w:rPr>
          <w:color w:val="5C5300"/>
        </w:rPr>
        <w:t>odhady zisků na akcii</w:t>
      </w:r>
      <w:r>
        <w:t xml:space="preserve"> by mohly být zkráceny o 15 a více centů. Analytici nechtěli spekulovat o tom, kolik peněz by </w:t>
      </w:r>
      <w:r>
        <w:rPr>
          <w:color w:val="310106"/>
        </w:rPr>
        <w:t>společnost Carnival</w:t>
      </w:r>
      <w:r>
        <w:t xml:space="preserve"> mohla ztratit na zálohách. </w:t>
      </w:r>
      <w:r>
        <w:rPr>
          <w:color w:val="310106"/>
        </w:rPr>
        <w:t>Společnost</w:t>
      </w:r>
      <w:r>
        <w:t xml:space="preserve"> běžně platí celkovou cenu lodi po částech v různých fázích výstavby. </w:t>
      </w:r>
      <w:r>
        <w:rPr>
          <w:color w:val="BCFEC6"/>
        </w:rPr>
        <w:t>Společnost Carnival</w:t>
      </w:r>
      <w:r>
        <w:rPr>
          <w:color w:val="932C70"/>
        </w:rPr>
        <w:t xml:space="preserve"> již například zaplatila z celkové ceny </w:t>
      </w:r>
      <w:r>
        <w:rPr>
          <w:color w:val="2B1B04"/>
        </w:rPr>
        <w:t>Fantasy</w:t>
      </w:r>
      <w:r>
        <w:rPr>
          <w:color w:val="932C70"/>
        </w:rPr>
        <w:t xml:space="preserve"> přibližně 160 milionů dolarů</w:t>
      </w:r>
      <w:r>
        <w:t xml:space="preserve">. Někteří analytici říkají, že </w:t>
      </w:r>
      <w:r>
        <w:rPr>
          <w:color w:val="310106"/>
        </w:rPr>
        <w:t>jí</w:t>
      </w:r>
      <w:r>
        <w:t xml:space="preserve"> </w:t>
      </w:r>
      <w:r>
        <w:rPr>
          <w:color w:val="932C70"/>
        </w:rPr>
        <w:t>to</w:t>
      </w:r>
      <w:r>
        <w:t xml:space="preserve"> může poskytnout oprávnění </w:t>
      </w:r>
      <w:r>
        <w:rPr>
          <w:color w:val="B5AFC4"/>
        </w:rPr>
        <w:t>loď</w:t>
      </w:r>
      <w:r>
        <w:rPr>
          <w:color w:val="D4C67A"/>
        </w:rPr>
        <w:t xml:space="preserve"> zabavit, pokud si </w:t>
      </w:r>
      <w:r>
        <w:rPr>
          <w:color w:val="AE7AA1"/>
        </w:rPr>
        <w:t>to</w:t>
      </w:r>
      <w:r>
        <w:rPr>
          <w:color w:val="D4C67A"/>
        </w:rPr>
        <w:t xml:space="preserve"> situace vyžádá</w:t>
      </w:r>
      <w:r>
        <w:t xml:space="preserve">. Podle zpráv z Finska podala včera </w:t>
      </w:r>
      <w:r>
        <w:rPr>
          <w:color w:val="FEFB0A"/>
        </w:rPr>
        <w:t>společnost Waertsilae Marine, z 19 % vlastněná konsorciem Oy Waertsilae</w:t>
      </w:r>
      <w:r>
        <w:t xml:space="preserve">, </w:t>
      </w:r>
      <w:r>
        <w:rPr>
          <w:color w:val="04640D"/>
        </w:rPr>
        <w:t>návrh na prohlášení konkurzu</w:t>
      </w:r>
      <w:r>
        <w:t xml:space="preserve"> poté, co </w:t>
      </w:r>
      <w:r>
        <w:rPr>
          <w:color w:val="C2A393"/>
        </w:rPr>
        <w:t>dodavatelé loděnic</w:t>
      </w:r>
      <w:r>
        <w:t xml:space="preserve"> začali požadovat bankovní záruky. </w:t>
      </w:r>
      <w:r>
        <w:rPr>
          <w:color w:val="0232FD"/>
        </w:rPr>
        <w:t>Loděnice</w:t>
      </w:r>
      <w:r>
        <w:t xml:space="preserve"> v polovině srpna zveřejnily, že očekávají ztráty pramenící z řady nevýdělečných zakázek.</w:t>
      </w:r>
    </w:p>
    <w:p>
      <w:r>
        <w:rPr>
          <w:b/>
        </w:rPr>
        <w:t>Document number 984</w:t>
      </w:r>
    </w:p>
    <w:p>
      <w:r>
        <w:rPr>
          <w:b/>
        </w:rPr>
        <w:t>Document identifier: wsj1282-001</w:t>
      </w:r>
    </w:p>
    <w:p>
      <w:r>
        <w:rPr>
          <w:color w:val="310106"/>
        </w:rPr>
        <w:t>Návrhářka Sandra Garrattová</w:t>
      </w:r>
      <w:r>
        <w:t xml:space="preserve"> požádala o ochranu podle kapitoly 7 </w:t>
      </w:r>
      <w:r>
        <w:rPr>
          <w:color w:val="04640D"/>
        </w:rPr>
        <w:t>zákona o konkurzu</w:t>
      </w:r>
      <w:r>
        <w:t xml:space="preserve"> a uvedla, že </w:t>
      </w:r>
      <w:r>
        <w:rPr>
          <w:color w:val="310106"/>
        </w:rPr>
        <w:t>jí</w:t>
      </w:r>
      <w:r>
        <w:t xml:space="preserve"> byl zastaven hotovostní tok. </w:t>
      </w:r>
      <w:r>
        <w:rPr>
          <w:color w:val="310106"/>
        </w:rPr>
        <w:t xml:space="preserve">Návrhářka, </w:t>
      </w:r>
      <w:r>
        <w:rPr>
          <w:color w:val="FEFB0A"/>
        </w:rPr>
        <w:t>jejíž</w:t>
      </w:r>
      <w:r>
        <w:rPr>
          <w:color w:val="310106"/>
        </w:rPr>
        <w:t xml:space="preserve"> řada kombinovatelného oblečení jednotné velikosti je hojně napodobována</w:t>
      </w:r>
      <w:r>
        <w:t xml:space="preserve">, je již několik měsíců ve sporu </w:t>
      </w:r>
      <w:r>
        <w:rPr>
          <w:color w:val="FB5514"/>
        </w:rPr>
        <w:t xml:space="preserve">se </w:t>
      </w:r>
      <w:r>
        <w:rPr>
          <w:color w:val="E115C0"/>
        </w:rPr>
        <w:t>svým</w:t>
      </w:r>
      <w:r>
        <w:rPr>
          <w:color w:val="FB5514"/>
        </w:rPr>
        <w:t xml:space="preserve"> posledním koncesionářem, společností Jerell Inc</w:t>
      </w:r>
      <w:r>
        <w:t xml:space="preserve">. </w:t>
      </w:r>
      <w:r>
        <w:rPr>
          <w:color w:val="310106"/>
        </w:rPr>
        <w:t>O Garrattové</w:t>
      </w:r>
      <w:r>
        <w:t xml:space="preserve"> vyšel článek v březnovém čísle Wall Street Journal. Advokátka </w:t>
      </w:r>
      <w:r>
        <w:rPr>
          <w:color w:val="310106"/>
        </w:rPr>
        <w:t>této návrhářky</w:t>
      </w:r>
      <w:r>
        <w:t xml:space="preserve"> Molly Bartholowová uvedla, že </w:t>
      </w:r>
      <w:r>
        <w:rPr>
          <w:color w:val="310106"/>
        </w:rPr>
        <w:t>Garrattová</w:t>
      </w:r>
      <w:r>
        <w:t xml:space="preserve"> byla nucena zahájit konkurzní řízení </w:t>
      </w:r>
      <w:r>
        <w:rPr>
          <w:color w:val="04640D"/>
        </w:rPr>
        <w:t>podle zákona o konkurzu</w:t>
      </w:r>
      <w:r>
        <w:t xml:space="preserve">, protože </w:t>
      </w:r>
      <w:r>
        <w:rPr>
          <w:color w:val="310106"/>
        </w:rPr>
        <w:t>jí</w:t>
      </w:r>
      <w:r>
        <w:t xml:space="preserve"> </w:t>
      </w:r>
      <w:r>
        <w:rPr>
          <w:color w:val="FB5514"/>
        </w:rPr>
        <w:t>společnost Jerell</w:t>
      </w:r>
      <w:r>
        <w:t xml:space="preserve"> začala minulý měsíc zadržovat platby autorských honorářů. </w:t>
      </w:r>
      <w:r>
        <w:rPr>
          <w:color w:val="FB5514"/>
        </w:rPr>
        <w:t>Společnost Jerell</w:t>
      </w:r>
      <w:r>
        <w:t xml:space="preserve"> vyplácela </w:t>
      </w:r>
      <w:r>
        <w:rPr>
          <w:color w:val="310106"/>
        </w:rPr>
        <w:t>Garrattové</w:t>
      </w:r>
      <w:r>
        <w:t xml:space="preserve"> tantiémy </w:t>
      </w:r>
      <w:r>
        <w:rPr>
          <w:color w:val="00587F"/>
        </w:rPr>
        <w:t xml:space="preserve">za řadu pod názvem Multiples by Sandra Garratt, </w:t>
      </w:r>
      <w:r>
        <w:rPr>
          <w:color w:val="0BC582"/>
        </w:rPr>
        <w:t>která</w:t>
      </w:r>
      <w:r>
        <w:rPr>
          <w:color w:val="00587F"/>
        </w:rPr>
        <w:t xml:space="preserve"> se prodávala především v obchodních domech</w:t>
      </w:r>
      <w:r>
        <w:t xml:space="preserve">. </w:t>
      </w:r>
      <w:r>
        <w:rPr>
          <w:color w:val="310106"/>
        </w:rPr>
        <w:t>Garrattová</w:t>
      </w:r>
      <w:r>
        <w:t xml:space="preserve"> </w:t>
      </w:r>
      <w:r>
        <w:rPr>
          <w:color w:val="FB5514"/>
        </w:rPr>
        <w:t>tohoto dallaského výrobce oblečení</w:t>
      </w:r>
      <w:r>
        <w:t xml:space="preserve"> na začátku letošního roku zažalovala, přičemž obvinila </w:t>
      </w:r>
      <w:r>
        <w:rPr>
          <w:color w:val="FB5514"/>
        </w:rPr>
        <w:t>společnost Jerell</w:t>
      </w:r>
      <w:r>
        <w:t xml:space="preserve"> za to, že vyvinula a prodávala řadu oblečení vyrobenou podle </w:t>
      </w:r>
      <w:r>
        <w:rPr>
          <w:color w:val="310106"/>
        </w:rPr>
        <w:t>jejích</w:t>
      </w:r>
      <w:r>
        <w:t xml:space="preserve"> návrhů v rozporu s </w:t>
      </w:r>
      <w:r>
        <w:rPr>
          <w:color w:val="FEB8C8"/>
        </w:rPr>
        <w:t>jejich</w:t>
      </w:r>
      <w:r>
        <w:t xml:space="preserve"> smlouvou. Soudní řízení dosud neskončilo. </w:t>
      </w:r>
      <w:r>
        <w:rPr>
          <w:color w:val="FB5514"/>
        </w:rPr>
        <w:t>Společnost Jerell</w:t>
      </w:r>
      <w:r>
        <w:t xml:space="preserve"> se nepodařilo zastihnout, aby se mohla vyjádřit. Aktiva a pasiva </w:t>
      </w:r>
      <w:r>
        <w:rPr>
          <w:color w:val="310106"/>
        </w:rPr>
        <w:t>Garrattové</w:t>
      </w:r>
      <w:r>
        <w:t xml:space="preserve"> nebyla zveřejněna.</w:t>
      </w:r>
    </w:p>
    <w:p>
      <w:r>
        <w:rPr>
          <w:b/>
        </w:rPr>
        <w:t>Document number 985</w:t>
      </w:r>
    </w:p>
    <w:p>
      <w:r>
        <w:rPr>
          <w:b/>
        </w:rPr>
        <w:t>Document identifier: wsj1283-001</w:t>
      </w:r>
    </w:p>
    <w:p>
      <w:r>
        <w:rPr>
          <w:color w:val="310106"/>
        </w:rPr>
        <w:t>Společnost Eaton Corp.</w:t>
      </w:r>
      <w:r>
        <w:t xml:space="preserve"> utrpěla </w:t>
      </w:r>
      <w:r>
        <w:rPr>
          <w:color w:val="04640D"/>
        </w:rPr>
        <w:t>za třetí čtvrtletí</w:t>
      </w:r>
      <w:r>
        <w:t xml:space="preserve"> 26% propad zisku </w:t>
      </w:r>
      <w:r>
        <w:rPr>
          <w:color w:val="FEFB0A"/>
        </w:rPr>
        <w:t xml:space="preserve">především kvůli nižšímu prodeji součástek do nákladních vozů, </w:t>
      </w:r>
      <w:r>
        <w:rPr>
          <w:color w:val="FB5514"/>
        </w:rPr>
        <w:t>který</w:t>
      </w:r>
      <w:r>
        <w:rPr>
          <w:color w:val="FEFB0A"/>
        </w:rPr>
        <w:t xml:space="preserve"> je </w:t>
      </w:r>
      <w:r>
        <w:rPr>
          <w:color w:val="E115C0"/>
        </w:rPr>
        <w:t>její</w:t>
      </w:r>
      <w:r>
        <w:rPr>
          <w:color w:val="FEFB0A"/>
        </w:rPr>
        <w:t xml:space="preserve"> nejrozsáhlejší a nejvíce ziskovou oblastí podnikání</w:t>
      </w:r>
      <w:r>
        <w:t xml:space="preserve">. </w:t>
      </w:r>
      <w:r>
        <w:rPr>
          <w:color w:val="00587F"/>
        </w:rPr>
        <w:t>Prodej středních a těžkých nákladních vozů stále zaostává za loňskými hodnotami</w:t>
      </w:r>
      <w:r>
        <w:rPr>
          <w:color w:val="0BC582"/>
        </w:rPr>
        <w:t xml:space="preserve">, </w:t>
      </w:r>
      <w:r>
        <w:rPr>
          <w:color w:val="00587F"/>
        </w:rPr>
        <w:t>což</w:t>
      </w:r>
      <w:r>
        <w:rPr>
          <w:color w:val="0BC582"/>
        </w:rPr>
        <w:t xml:space="preserve"> vede </w:t>
      </w:r>
      <w:r>
        <w:rPr>
          <w:color w:val="FEB8C8"/>
        </w:rPr>
        <w:t>společnost Eaton</w:t>
      </w:r>
      <w:r>
        <w:rPr>
          <w:color w:val="0BC582"/>
        </w:rPr>
        <w:t xml:space="preserve"> k tomu, že pro čtvrté čtvrtletí očekává propad čistého zisku pod úroveň před rokem, jak uvedl </w:t>
      </w:r>
      <w:r>
        <w:rPr>
          <w:color w:val="9E8317"/>
        </w:rPr>
        <w:t xml:space="preserve">Stephen R. Hardis, místopředseda a finanční a administrativní ředitel </w:t>
      </w:r>
      <w:r>
        <w:rPr>
          <w:color w:val="01190F"/>
        </w:rPr>
        <w:t>společnosti</w:t>
      </w:r>
      <w:r>
        <w:t xml:space="preserve">. Odmítl však provést konkrétní odhad zisků. </w:t>
      </w:r>
      <w:r>
        <w:rPr>
          <w:color w:val="847D81"/>
        </w:rPr>
        <w:t xml:space="preserve">Čistý zisk </w:t>
      </w:r>
      <w:r>
        <w:rPr>
          <w:color w:val="58018B"/>
        </w:rPr>
        <w:t>za třetí čtvrtletí</w:t>
      </w:r>
      <w:r>
        <w:t xml:space="preserve"> dosáhl 40 milionů dolarů, neboli 1.04 dolaru na akcii, oproti 54.4 milionu dolarů, neboli 1.47 dolaru na akcii před rokem. Prodej vzrostl o 2.8 % z 840.4 milionu dolarů na 864.1 milionu dolarů. </w:t>
      </w:r>
      <w:r>
        <w:rPr>
          <w:color w:val="B70639"/>
        </w:rPr>
        <w:t xml:space="preserve">Čistý zisk </w:t>
      </w:r>
      <w:r>
        <w:rPr>
          <w:color w:val="703B01"/>
        </w:rPr>
        <w:t>za čtvrtletí</w:t>
      </w:r>
      <w:r>
        <w:rPr>
          <w:color w:val="F7F1DF"/>
        </w:rPr>
        <w:t xml:space="preserve"> byl nižší, než očekávali analytici, především proto, že </w:t>
      </w:r>
      <w:r>
        <w:rPr>
          <w:color w:val="118B8A"/>
        </w:rPr>
        <w:t>prodej součástek pro nákladní vozy</w:t>
      </w:r>
      <w:r>
        <w:rPr>
          <w:color w:val="F7F1DF"/>
        </w:rPr>
        <w:t xml:space="preserve"> se v září nezotavil z letní stagnace jako obvykle</w:t>
      </w:r>
      <w:r>
        <w:t xml:space="preserve">, řekl </w:t>
      </w:r>
      <w:r>
        <w:rPr>
          <w:color w:val="4AFEFA"/>
        </w:rPr>
        <w:t>Patrick E. Sheridan, analytik společnosti McDonald &amp; Co</w:t>
      </w:r>
      <w:r>
        <w:t xml:space="preserve">. </w:t>
      </w:r>
      <w:r>
        <w:rPr>
          <w:color w:val="4AFEFA"/>
        </w:rPr>
        <w:t xml:space="preserve">Sheridan, </w:t>
      </w:r>
      <w:r>
        <w:rPr>
          <w:color w:val="FCB164"/>
        </w:rPr>
        <w:t>který</w:t>
      </w:r>
      <w:r>
        <w:rPr>
          <w:color w:val="4AFEFA"/>
        </w:rPr>
        <w:t xml:space="preserve"> očekával čtvrtletní zisk okolo 1.25 % na akcii</w:t>
      </w:r>
      <w:r>
        <w:t xml:space="preserve">, řekl, že snižuje </w:t>
      </w:r>
      <w:r>
        <w:rPr>
          <w:color w:val="4AFEFA"/>
        </w:rPr>
        <w:t>svůj</w:t>
      </w:r>
      <w:r>
        <w:t xml:space="preserve"> roční odhad ze </w:t>
      </w:r>
      <w:r>
        <w:rPr>
          <w:color w:val="4AFEFA"/>
        </w:rPr>
        <w:t>svého</w:t>
      </w:r>
      <w:r>
        <w:t xml:space="preserve"> původního odhadu 6.10 dolaru na 5.70 dolaru na akcii. </w:t>
      </w:r>
      <w:r>
        <w:rPr>
          <w:color w:val="796EE6"/>
        </w:rPr>
        <w:t xml:space="preserve">Eli Lustgarten ze společnosti PaineWebber Inc., </w:t>
      </w:r>
      <w:r>
        <w:rPr>
          <w:color w:val="000D2C"/>
        </w:rPr>
        <w:t>který</w:t>
      </w:r>
      <w:r>
        <w:rPr>
          <w:color w:val="796EE6"/>
        </w:rPr>
        <w:t xml:space="preserve"> snížil před pár týdny </w:t>
      </w:r>
      <w:r>
        <w:rPr>
          <w:color w:val="53495F"/>
        </w:rPr>
        <w:t>svůj</w:t>
      </w:r>
      <w:r>
        <w:rPr>
          <w:color w:val="F95475"/>
        </w:rPr>
        <w:t xml:space="preserve"> odhad pro rok 1989</w:t>
      </w:r>
      <w:r>
        <w:rPr>
          <w:color w:val="796EE6"/>
        </w:rPr>
        <w:t xml:space="preserve"> na 5.70 dolaru na akcii kvůli oslabujícímu trhu s nákladními vozy</w:t>
      </w:r>
      <w:r>
        <w:t xml:space="preserve"> uvádí, že ve světle zpráv </w:t>
      </w:r>
      <w:r>
        <w:rPr>
          <w:color w:val="04640D"/>
        </w:rPr>
        <w:t>za třetí čtvrtletí</w:t>
      </w:r>
      <w:r>
        <w:t xml:space="preserve"> </w:t>
      </w:r>
      <w:r>
        <w:rPr>
          <w:color w:val="61FC03"/>
        </w:rPr>
        <w:t>svůj</w:t>
      </w:r>
      <w:r>
        <w:rPr>
          <w:color w:val="5D9608"/>
        </w:rPr>
        <w:t xml:space="preserve"> odhad</w:t>
      </w:r>
      <w:r>
        <w:t xml:space="preserve"> dále sníží asi na 5.50 dolaru na akcii. Řekl, </w:t>
      </w:r>
      <w:r>
        <w:rPr>
          <w:color w:val="DE98FD"/>
        </w:rPr>
        <w:t xml:space="preserve">že čtvrtletní marže </w:t>
      </w:r>
      <w:r>
        <w:rPr>
          <w:color w:val="98A088"/>
        </w:rPr>
        <w:t>společnosti Eaton</w:t>
      </w:r>
      <w:r>
        <w:rPr>
          <w:color w:val="DE98FD"/>
        </w:rPr>
        <w:t xml:space="preserve"> u ovladačů byla nižší, než očekával</w:t>
      </w:r>
      <w:r>
        <w:t xml:space="preserve">. </w:t>
      </w:r>
      <w:r>
        <w:rPr>
          <w:color w:val="310106"/>
        </w:rPr>
        <w:t>Společnost Eaton</w:t>
      </w:r>
      <w:r>
        <w:t xml:space="preserve"> uvedla, že se prodej náprav, převodovek a dalších dílů propadl o 7.2 % na 295 milionů dolarů. Prodej součástek pro auta a stavební stroje vzrostl. </w:t>
      </w:r>
      <w:r>
        <w:rPr>
          <w:color w:val="310106"/>
        </w:rPr>
        <w:t>Společnost Eaton</w:t>
      </w:r>
      <w:r>
        <w:t xml:space="preserve"> neudává hodnoty zisku pro každou kategorii zvlášť, ale provozní zisk pro automobilové díly jako skupinu se propadl o 26 % na 51 milionů dolarů při asi 1% propadu obratu na 488 milionu dolarů. </w:t>
      </w:r>
      <w:r>
        <w:rPr>
          <w:color w:val="4F584E"/>
        </w:rPr>
        <w:t>Hardis</w:t>
      </w:r>
      <w:r>
        <w:t xml:space="preserve"> řekl, že </w:t>
      </w:r>
      <w:r>
        <w:rPr>
          <w:color w:val="248AD0"/>
        </w:rPr>
        <w:t>provozovatelé nákladních vozů</w:t>
      </w:r>
      <w:r>
        <w:t xml:space="preserve"> jsou při nákupu nových nákladních vozů opatrní, dokud nezjistí, jak se chová ekonomika. Řekl, že zpomalení </w:t>
      </w:r>
      <w:r>
        <w:rPr>
          <w:color w:val="5C5300"/>
        </w:rPr>
        <w:t>prodeje nákladních vozů</w:t>
      </w:r>
      <w:r>
        <w:t xml:space="preserve"> odráží obecné zpomalení prodeje spotřebního zboží a že </w:t>
      </w:r>
      <w:r>
        <w:rPr>
          <w:color w:val="9F6551"/>
        </w:rPr>
        <w:t>poslední zprávy</w:t>
      </w:r>
      <w:r>
        <w:t xml:space="preserve"> ukazují spíše na slabé zlepšení než na náznak sestupné spirály. </w:t>
      </w:r>
      <w:r>
        <w:rPr>
          <w:color w:val="BCFEC6"/>
        </w:rPr>
        <w:t xml:space="preserve">Provozní zisk z elektrických a elektronických ovladačů jako další hlavní oblasti podnikání </w:t>
      </w:r>
      <w:r>
        <w:rPr>
          <w:color w:val="932C70"/>
        </w:rPr>
        <w:t>společnosti Eaton</w:t>
      </w:r>
      <w:r>
        <w:rPr>
          <w:color w:val="BCFEC6"/>
        </w:rPr>
        <w:t xml:space="preserve"> se snížil o 11 % na 32 milionů dolarů i přes 7.7% zvýšení obratu na 376 milionů dolarů</w:t>
      </w:r>
      <w:r>
        <w:t xml:space="preserve">. </w:t>
      </w:r>
      <w:r>
        <w:rPr>
          <w:color w:val="310106"/>
        </w:rPr>
        <w:t>Společnost</w:t>
      </w:r>
      <w:r>
        <w:t xml:space="preserve"> přičítá </w:t>
      </w:r>
      <w:r>
        <w:rPr>
          <w:color w:val="BCFEC6"/>
        </w:rPr>
        <w:t>tento pokles</w:t>
      </w:r>
      <w:r>
        <w:t xml:space="preserve"> oslabení severoamerického trhu s komerčními přepínači a evropského trhu s ovladači přístrojů. </w:t>
      </w:r>
      <w:r>
        <w:rPr>
          <w:color w:val="2B1B04"/>
        </w:rPr>
        <w:t>Za devět měsíců</w:t>
      </w:r>
      <w:r>
        <w:t xml:space="preserve"> činil čistý zisk - včetně zisku ze zastavených provozů v obou letech a mimořádného poplatku 17.7 milionu dolarů týkajícího se smíru v soudním sporu - </w:t>
      </w:r>
      <w:r>
        <w:rPr>
          <w:color w:val="B5AFC4"/>
        </w:rPr>
        <w:t>170.6 milionu dolarů, neboli 4.54 dolaru na akcii</w:t>
      </w:r>
      <w:r>
        <w:t xml:space="preserve">, </w:t>
      </w:r>
      <w:r>
        <w:rPr>
          <w:color w:val="B5AFC4"/>
        </w:rPr>
        <w:t>což</w:t>
      </w:r>
      <w:r>
        <w:t xml:space="preserve"> je o 5.8 % více než 161.3 milionu dolarů, neboli 4.32 dolaru na akcii před rokem. </w:t>
      </w:r>
      <w:r>
        <w:rPr>
          <w:color w:val="310106"/>
        </w:rPr>
        <w:t>Společnost Eaton</w:t>
      </w:r>
      <w:r>
        <w:t xml:space="preserve"> vydělala na </w:t>
      </w:r>
      <w:r>
        <w:rPr>
          <w:color w:val="310106"/>
        </w:rPr>
        <w:t>svých</w:t>
      </w:r>
      <w:r>
        <w:t xml:space="preserve"> pokračujících provozech 165.1 milionu dolarů, neboli 4.40 dolaru na akcii, o 7 % méně oproti 177.5 milionu dolarů, neboli 4.76 dolaru na akcii před rokem. Obrat </w:t>
      </w:r>
      <w:r>
        <w:rPr>
          <w:color w:val="2B1B04"/>
        </w:rPr>
        <w:t>za devět měsíců</w:t>
      </w:r>
      <w:r>
        <w:t xml:space="preserve"> činil 2.79 miliardy dolarů, o 8.2 % více než 2.58 miliardy dolarů před rokem. V kompozitním obchodování na Newyorské burze cenných papírů uzavřely akcie </w:t>
      </w:r>
      <w:r>
        <w:rPr>
          <w:color w:val="310106"/>
        </w:rPr>
        <w:t>společnosti Eaton</w:t>
      </w:r>
      <w:r>
        <w:t xml:space="preserve"> o 2.5 dolaru níže na 57.50 dolaru na akcii.</w:t>
      </w:r>
    </w:p>
    <w:p>
      <w:r>
        <w:rPr>
          <w:b/>
        </w:rPr>
        <w:t>Document number 986</w:t>
      </w:r>
    </w:p>
    <w:p>
      <w:r>
        <w:rPr>
          <w:b/>
        </w:rPr>
        <w:t>Document identifier: wsj1284-001</w:t>
      </w:r>
    </w:p>
    <w:p>
      <w:r>
        <w:t xml:space="preserve">V </w:t>
      </w:r>
      <w:r>
        <w:rPr>
          <w:color w:val="310106"/>
        </w:rPr>
        <w:t>polském</w:t>
      </w:r>
      <w:r>
        <w:t xml:space="preserve"> rychlém přechodu od socialismu k nedefinované alternativě se ekologické problémy staly popudem k širšímu směřování k restrukturalizaci ekonomiky, odstranění těžkopádné byrokracie a demokratizaci místní politiky. Počáteční kroky byly učiněny </w:t>
      </w:r>
      <w:r>
        <w:rPr>
          <w:color w:val="04640D"/>
        </w:rPr>
        <w:t xml:space="preserve">na prvním polském mezinárodním ekologickém kongresu, </w:t>
      </w:r>
      <w:r>
        <w:rPr>
          <w:color w:val="FEFB0A"/>
        </w:rPr>
        <w:t>kterého</w:t>
      </w:r>
      <w:r>
        <w:rPr>
          <w:color w:val="04640D"/>
        </w:rPr>
        <w:t xml:space="preserve"> jsem se minulý měsíc zúčastnil</w:t>
      </w:r>
      <w:r>
        <w:t xml:space="preserve">. </w:t>
      </w:r>
      <w:r>
        <w:rPr>
          <w:color w:val="04640D"/>
        </w:rPr>
        <w:t xml:space="preserve">Kongres, </w:t>
      </w:r>
      <w:r>
        <w:rPr>
          <w:color w:val="FEFB0A"/>
        </w:rPr>
        <w:t>který</w:t>
      </w:r>
      <w:r>
        <w:rPr>
          <w:color w:val="04640D"/>
        </w:rPr>
        <w:t xml:space="preserve"> se konal v dolním Slezsku</w:t>
      </w:r>
      <w:r>
        <w:t xml:space="preserve">, byl spolusponzorován Ministerstvem životního prostředí, Fondem bratří Rockefellerových a Polským ekologickým klubem a účastnilo se </w:t>
      </w:r>
      <w:r>
        <w:rPr>
          <w:color w:val="04640D"/>
        </w:rPr>
        <w:t>jej</w:t>
      </w:r>
      <w:r>
        <w:t xml:space="preserve"> 50 Poláků </w:t>
      </w:r>
      <w:r>
        <w:rPr>
          <w:color w:val="FB5514"/>
        </w:rPr>
        <w:t>z vlády</w:t>
      </w:r>
      <w:r>
        <w:t xml:space="preserve"> a průmyslu a také Maďaři, Češi, Rusové, Japonci a Američané. </w:t>
      </w:r>
      <w:r>
        <w:rPr>
          <w:color w:val="E115C0"/>
        </w:rPr>
        <w:t>Kongres</w:t>
      </w:r>
      <w:r>
        <w:rPr>
          <w:color w:val="00587F"/>
        </w:rPr>
        <w:t xml:space="preserve"> byl nazván "Ekonomické mechanismy na ochranu životního prostředí</w:t>
      </w:r>
      <w:r>
        <w:t xml:space="preserve">", </w:t>
      </w:r>
      <w:r>
        <w:rPr>
          <w:color w:val="00587F"/>
        </w:rPr>
        <w:t>což</w:t>
      </w:r>
      <w:r>
        <w:t xml:space="preserve"> je významný odklon </w:t>
      </w:r>
      <w:r>
        <w:rPr>
          <w:color w:val="0BC582"/>
        </w:rPr>
        <w:t xml:space="preserve">od zvyků </w:t>
      </w:r>
      <w:r>
        <w:rPr>
          <w:color w:val="FEB8C8"/>
        </w:rPr>
        <w:t>Východního bloku</w:t>
      </w:r>
      <w:r>
        <w:rPr>
          <w:color w:val="0BC582"/>
        </w:rPr>
        <w:t xml:space="preserve">, </w:t>
      </w:r>
      <w:r>
        <w:rPr>
          <w:color w:val="9E8317"/>
        </w:rPr>
        <w:t>který</w:t>
      </w:r>
      <w:r>
        <w:rPr>
          <w:color w:val="0BC582"/>
        </w:rPr>
        <w:t xml:space="preserve"> uznává jen jeden ekonomický mechanismus pro řízení průmyslu - centrální plánování</w:t>
      </w:r>
      <w:r>
        <w:t xml:space="preserve">. Co je ještě pozoruhodnější, </w:t>
      </w:r>
      <w:r>
        <w:rPr>
          <w:color w:val="04640D"/>
        </w:rPr>
        <w:t>kongres</w:t>
      </w:r>
      <w:r>
        <w:t xml:space="preserve"> se soustředil na obchod s emisemi a podobné tržní přístupy vedoucí k řešení znečištění, navzdory tomu, že </w:t>
      </w:r>
      <w:r>
        <w:rPr>
          <w:color w:val="01190F"/>
        </w:rPr>
        <w:t>v Polsku</w:t>
      </w:r>
      <w:r>
        <w:t xml:space="preserve"> chybí funkční trh. Proč účastníci </w:t>
      </w:r>
      <w:r>
        <w:rPr>
          <w:color w:val="847D81"/>
        </w:rPr>
        <w:t>z Východního bloku</w:t>
      </w:r>
      <w:r>
        <w:t xml:space="preserve"> jednohlasně podpořili tržně zaměřené přístupy vedoucí k řešení znečištění? Odpověď leží jak ve zhoršeném životním prostředí </w:t>
      </w:r>
      <w:r>
        <w:rPr>
          <w:color w:val="847D81"/>
        </w:rPr>
        <w:t>v těchto zemích</w:t>
      </w:r>
      <w:r>
        <w:t xml:space="preserve">, tak v tom, jak jsou chápány příčiny tohoto zhoršení. Podobně jako v dalších zemích </w:t>
      </w:r>
      <w:r>
        <w:rPr>
          <w:color w:val="847D81"/>
        </w:rPr>
        <w:t>Východního bloku</w:t>
      </w:r>
      <w:r>
        <w:t xml:space="preserve"> má </w:t>
      </w:r>
      <w:r>
        <w:rPr>
          <w:color w:val="01190F"/>
        </w:rPr>
        <w:t>i Polsko</w:t>
      </w:r>
      <w:r>
        <w:t xml:space="preserve"> </w:t>
      </w:r>
      <w:r>
        <w:rPr>
          <w:color w:val="58018B"/>
        </w:rPr>
        <w:t xml:space="preserve">zákony na ochranu životního prostředí, </w:t>
      </w:r>
      <w:r>
        <w:rPr>
          <w:color w:val="B70639"/>
        </w:rPr>
        <w:t>u nichž</w:t>
      </w:r>
      <w:r>
        <w:rPr>
          <w:color w:val="58018B"/>
        </w:rPr>
        <w:t xml:space="preserve"> se více cení porušování než dodržování</w:t>
      </w:r>
      <w:r>
        <w:t xml:space="preserve">. Podle podrobné zprávy Zbigniewa Bochniarze z Institutu Huberta Humphreyho na Minnesotské univerzitě je </w:t>
      </w:r>
      <w:r>
        <w:rPr>
          <w:color w:val="703B01"/>
        </w:rPr>
        <w:t xml:space="preserve">27 oblastí, </w:t>
      </w:r>
      <w:r>
        <w:rPr>
          <w:color w:val="F7F1DF"/>
        </w:rPr>
        <w:t>které</w:t>
      </w:r>
      <w:r>
        <w:rPr>
          <w:color w:val="703B01"/>
        </w:rPr>
        <w:t xml:space="preserve"> zahrnují třetinu polské populace</w:t>
      </w:r>
      <w:r>
        <w:t xml:space="preserve">, kvůli mnohonásobnému porušování norem považováno za "ekologicky nebezpečné". Normy jsou trvale překračovány na 60 % stanic pro monitorování oxidu dusíku a na 80 % stanic pro emise prachu a sazí. Čtyři pětiny polské půdy je vysoce okyselených; </w:t>
      </w:r>
      <w:r>
        <w:rPr>
          <w:color w:val="118B8A"/>
        </w:rPr>
        <w:t xml:space="preserve">o 70 % lesů na jihu </w:t>
      </w:r>
      <w:r>
        <w:rPr>
          <w:color w:val="4AFEFA"/>
        </w:rPr>
        <w:t>země</w:t>
      </w:r>
      <w:r>
        <w:t xml:space="preserve"> se předpokládá, že uhynou do konce století. Mezi lety 1965 a 1985 se podíl polské vody vhodné pro lidskou spotřebu snížil z 33 % na 6 % veškeré povrchové vody, zatímco podíl vody nevhodné ani pro průmysl se téměř zdvojnásobil. </w:t>
      </w:r>
      <w:r>
        <w:rPr>
          <w:color w:val="01190F"/>
        </w:rPr>
        <w:t>Polsko</w:t>
      </w:r>
      <w:r>
        <w:t xml:space="preserve"> produkuje asi dvacetkrát více sazí a pětkrát více oxidu siřičitého a pevného odpadu na jednotku hrubého národního produktu než Západní Evropa. </w:t>
      </w:r>
      <w:r>
        <w:rPr>
          <w:color w:val="FCB164"/>
        </w:rPr>
        <w:t>Úmrtnost mužů nad 35 let</w:t>
      </w:r>
      <w:r>
        <w:t xml:space="preserve"> je asi o 50 % vyšší než v Západním Německu a v nebezpečných oblastech o 50 % vyšší, než je celostátní průměr. Od roku 1978 předstihlo průměrné roční tempo růstu většiny </w:t>
      </w:r>
      <w:r>
        <w:rPr>
          <w:color w:val="796EE6"/>
        </w:rPr>
        <w:t xml:space="preserve">látek znečišťujících </w:t>
      </w:r>
      <w:r>
        <w:rPr>
          <w:color w:val="000D2C"/>
        </w:rPr>
        <w:t>prostředí</w:t>
      </w:r>
      <w:r>
        <w:t xml:space="preserve"> růst HDP. Podle účastníků </w:t>
      </w:r>
      <w:r>
        <w:rPr>
          <w:color w:val="04640D"/>
        </w:rPr>
        <w:t>kongresu</w:t>
      </w:r>
      <w:r>
        <w:t xml:space="preserve"> tyto důsledky přímo pramení </w:t>
      </w:r>
      <w:r>
        <w:rPr>
          <w:color w:val="53495F"/>
        </w:rPr>
        <w:t>z</w:t>
      </w:r>
      <w:r>
        <w:t xml:space="preserve"> a) marxistické devalvace </w:t>
      </w:r>
      <w:r>
        <w:rPr>
          <w:color w:val="F95475"/>
        </w:rPr>
        <w:t xml:space="preserve">přírodních zdrojů, </w:t>
      </w:r>
      <w:r>
        <w:rPr>
          <w:color w:val="61FC03"/>
        </w:rPr>
        <w:t>které</w:t>
      </w:r>
      <w:r>
        <w:rPr>
          <w:color w:val="F95475"/>
        </w:rPr>
        <w:t xml:space="preserve"> nejsou produkovány prací</w:t>
      </w:r>
      <w:r>
        <w:t xml:space="preserve">, b) neschopnosti </w:t>
      </w:r>
      <w:r>
        <w:rPr>
          <w:color w:val="5D9608"/>
        </w:rPr>
        <w:t>plánované ekonomiky</w:t>
      </w:r>
      <w:r>
        <w:t xml:space="preserve"> regulovat znečištění, když jsou podniky vlastněny </w:t>
      </w:r>
      <w:r>
        <w:rPr>
          <w:color w:val="01190F"/>
        </w:rPr>
        <w:t>státem</w:t>
      </w:r>
      <w:r>
        <w:t xml:space="preserve"> a pokuty placeny </w:t>
      </w:r>
      <w:r>
        <w:rPr>
          <w:color w:val="FB5514"/>
        </w:rPr>
        <w:t>vládou</w:t>
      </w:r>
      <w:r>
        <w:t xml:space="preserve"> a </w:t>
      </w:r>
      <w:r>
        <w:rPr>
          <w:color w:val="DE98FD"/>
        </w:rPr>
        <w:t>c) pokračujícího stalinistického důrazu na těžký průmysl pro rozvoj ekonomiky</w:t>
      </w:r>
      <w:r>
        <w:t xml:space="preserve">, </w:t>
      </w:r>
      <w:r>
        <w:rPr>
          <w:color w:val="98A088"/>
        </w:rPr>
        <w:t>což</w:t>
      </w:r>
      <w:r>
        <w:t xml:space="preserve"> produkuje </w:t>
      </w:r>
      <w:r>
        <w:rPr>
          <w:color w:val="4F584E"/>
        </w:rPr>
        <w:t xml:space="preserve">mnohem intenzivnější a méně úspornou spotřebu energie a přírodních zdrojů, než je </w:t>
      </w:r>
      <w:r>
        <w:rPr>
          <w:color w:val="248AD0"/>
        </w:rPr>
        <w:t>tomu</w:t>
      </w:r>
      <w:r>
        <w:rPr>
          <w:color w:val="4F584E"/>
        </w:rPr>
        <w:t xml:space="preserve"> na Západě</w:t>
      </w:r>
      <w:r>
        <w:t xml:space="preserve">. </w:t>
      </w:r>
      <w:r>
        <w:rPr>
          <w:color w:val="5C5300"/>
        </w:rPr>
        <w:t>Účastníci</w:t>
      </w:r>
      <w:r>
        <w:t xml:space="preserve"> opakovaně uváděli, že zlepšení prostředí nemůže být zajištěno bez skutečného vlastnictví, ryzí konkurence založené na tržních faktorech a hrozby prohlášení konkurzu, jestliže </w:t>
      </w:r>
      <w:r>
        <w:rPr>
          <w:color w:val="9F6551"/>
        </w:rPr>
        <w:t>firma</w:t>
      </w:r>
      <w:r>
        <w:t xml:space="preserve"> učiní špatné rozhodnutí. </w:t>
      </w:r>
      <w:r>
        <w:rPr>
          <w:color w:val="BCFEC6"/>
        </w:rPr>
        <w:t xml:space="preserve">Řešení, </w:t>
      </w:r>
      <w:r>
        <w:rPr>
          <w:color w:val="932C70"/>
        </w:rPr>
        <w:t>které</w:t>
      </w:r>
      <w:r>
        <w:rPr>
          <w:color w:val="BCFEC6"/>
        </w:rPr>
        <w:t xml:space="preserve"> formálně navrhli</w:t>
      </w:r>
      <w:r>
        <w:t xml:space="preserve">, zahrnovalo daně z olova a síry, stimulaci konzervace a recyklace, opětovné zalesnění navážek, převoditelné povolenky k emisím, ekologickou banku na financování úvěrů na snižování znečištění a výměnu dluhu za ekologické iniciativy. </w:t>
      </w:r>
      <w:r>
        <w:rPr>
          <w:color w:val="5C5300"/>
        </w:rPr>
        <w:t>Jejich</w:t>
      </w:r>
      <w:r>
        <w:t xml:space="preserve"> základní doporučení však znělo oddělit </w:t>
      </w:r>
      <w:r>
        <w:rPr>
          <w:color w:val="2B1B04"/>
        </w:rPr>
        <w:t>průmysl</w:t>
      </w:r>
      <w:r>
        <w:t xml:space="preserve"> </w:t>
      </w:r>
      <w:r>
        <w:rPr>
          <w:color w:val="FB5514"/>
        </w:rPr>
        <w:t>od státu</w:t>
      </w:r>
      <w:r>
        <w:t xml:space="preserve">, a učinit </w:t>
      </w:r>
      <w:r>
        <w:rPr>
          <w:color w:val="2B1B04"/>
        </w:rPr>
        <w:t>jej</w:t>
      </w:r>
      <w:r>
        <w:t xml:space="preserve"> tak plně zodpovědným za regulaci znečištění. Revoluce dokáže více než kongresové deklarace. Skepse byla dostatečně zachycena </w:t>
      </w:r>
      <w:r>
        <w:rPr>
          <w:color w:val="B5AFC4"/>
        </w:rPr>
        <w:t xml:space="preserve">ve vtipu, </w:t>
      </w:r>
      <w:r>
        <w:rPr>
          <w:color w:val="D4C67A"/>
        </w:rPr>
        <w:t>který</w:t>
      </w:r>
      <w:r>
        <w:rPr>
          <w:color w:val="B5AFC4"/>
        </w:rPr>
        <w:t xml:space="preserve"> </w:t>
      </w:r>
      <w:r>
        <w:rPr>
          <w:color w:val="AE7AA1"/>
        </w:rPr>
        <w:t>Poláci</w:t>
      </w:r>
      <w:r>
        <w:rPr>
          <w:color w:val="B5AFC4"/>
        </w:rPr>
        <w:t xml:space="preserve"> říkali </w:t>
      </w:r>
      <w:r>
        <w:rPr>
          <w:color w:val="C2A393"/>
        </w:rPr>
        <w:t>na kongresu</w:t>
      </w:r>
      <w:r>
        <w:rPr>
          <w:color w:val="B5AFC4"/>
        </w:rPr>
        <w:t>: "Určitě se blíží konec světa</w:t>
      </w:r>
      <w:r>
        <w:t xml:space="preserve">. </w:t>
      </w:r>
      <w:r>
        <w:rPr>
          <w:color w:val="0232FD"/>
        </w:rPr>
        <w:t>Rusové</w:t>
      </w:r>
      <w:r>
        <w:t xml:space="preserve"> hovoří o míru. Palestinci hovoří o volbách. A Poláci se pustili do obchodování." </w:t>
      </w:r>
      <w:r>
        <w:rPr>
          <w:color w:val="6A3A35"/>
        </w:rPr>
        <w:t>Dopady takového posunu k tržním principům</w:t>
      </w:r>
      <w:r>
        <w:t xml:space="preserve"> jsou jasně zcela mimo fakt, že </w:t>
      </w:r>
      <w:r>
        <w:rPr>
          <w:color w:val="01190F"/>
        </w:rPr>
        <w:t>Polsko</w:t>
      </w:r>
      <w:r>
        <w:t xml:space="preserve"> již pracuje na celostátních trzích s emisemi pro snížení hutního znečištění nebo že </w:t>
      </w:r>
      <w:r>
        <w:rPr>
          <w:color w:val="0232FD"/>
        </w:rPr>
        <w:t>Sověti</w:t>
      </w:r>
      <w:r>
        <w:t xml:space="preserve"> plánují příští rok přijít v některých republikách s obchodovatelnými povolenkami na znečištění. </w:t>
      </w:r>
      <w:r>
        <w:rPr>
          <w:color w:val="6A3A35"/>
        </w:rPr>
        <w:t>Tyto dopady</w:t>
      </w:r>
      <w:r>
        <w:t xml:space="preserve"> zahrnují: - Privatizaci. Tváří v tvář zahraničnímu dluhu ve výši 40 miliard dolarů a raketové inflaci musí </w:t>
      </w:r>
      <w:r>
        <w:rPr>
          <w:color w:val="01190F"/>
        </w:rPr>
        <w:t>Polsko</w:t>
      </w:r>
      <w:r>
        <w:t xml:space="preserve"> privatizovat průmysl a zlikvidovat subvence, aby stabilizovalo </w:t>
      </w:r>
      <w:r>
        <w:rPr>
          <w:color w:val="01190F"/>
        </w:rPr>
        <w:t>svou</w:t>
      </w:r>
      <w:r>
        <w:t xml:space="preserve"> měnu a dosáhlo na mezinárodní pomoc. </w:t>
      </w:r>
      <w:r>
        <w:rPr>
          <w:color w:val="BA6801"/>
        </w:rPr>
        <w:t>Tržně postavená regulace znečištění</w:t>
      </w:r>
      <w:r>
        <w:t xml:space="preserve"> může spotřebovat </w:t>
      </w:r>
      <w:r>
        <w:rPr>
          <w:color w:val="168E5C"/>
        </w:rPr>
        <w:t xml:space="preserve">jistý kapitál, </w:t>
      </w:r>
      <w:r>
        <w:rPr>
          <w:color w:val="16C0D0"/>
        </w:rPr>
        <w:t>který</w:t>
      </w:r>
      <w:r>
        <w:rPr>
          <w:color w:val="168E5C"/>
        </w:rPr>
        <w:t xml:space="preserve"> by jinak sloužil k nákupu státních průmyslových podniků</w:t>
      </w:r>
      <w:r>
        <w:t xml:space="preserve">. Mohla by ale také zrychlit "ztržnění" upevněním odpovědnosti průmyslu, rozbitím státních monopolů, zapojením manažerů do řešení a zaručením toho, že modernizace bude nezvratná i přes neúspěch řešení dopadů na životní prostředí. - Nejlevnější řešení. Jak účastníci </w:t>
      </w:r>
      <w:r>
        <w:rPr>
          <w:color w:val="04640D"/>
        </w:rPr>
        <w:t>kongresu</w:t>
      </w:r>
      <w:r>
        <w:t xml:space="preserve"> poznamenali, nedostatečný kapitál znamená, </w:t>
      </w:r>
      <w:r>
        <w:rPr>
          <w:color w:val="C62100"/>
        </w:rPr>
        <w:t>že cena za regulaci musí být minimalizována prostřednictvím široké nabídky řešení vyhovujících jednotlivým firmám</w:t>
      </w:r>
      <w:r>
        <w:t xml:space="preserve">. </w:t>
      </w:r>
      <w:r>
        <w:rPr>
          <w:color w:val="C62100"/>
        </w:rPr>
        <w:t>To</w:t>
      </w:r>
      <w:r>
        <w:t xml:space="preserve"> znamená </w:t>
      </w:r>
      <w:r>
        <w:rPr>
          <w:color w:val="014347"/>
        </w:rPr>
        <w:t xml:space="preserve">jednoduchá, jasná pravidla, </w:t>
      </w:r>
      <w:r>
        <w:rPr>
          <w:color w:val="233809"/>
        </w:rPr>
        <w:t>která</w:t>
      </w:r>
      <w:r>
        <w:rPr>
          <w:color w:val="014347"/>
        </w:rPr>
        <w:t xml:space="preserve"> zabezpečí první velké redukční balíky a odloží komplexnější problémy, jako například rizikové faktory</w:t>
      </w:r>
      <w:r>
        <w:t xml:space="preserve">. Znamená </w:t>
      </w:r>
      <w:r>
        <w:rPr>
          <w:color w:val="C62100"/>
        </w:rPr>
        <w:t>to</w:t>
      </w:r>
      <w:r>
        <w:t xml:space="preserve"> také </w:t>
      </w:r>
      <w:r>
        <w:rPr>
          <w:color w:val="42083B"/>
        </w:rPr>
        <w:t>použít limity znečištění založené na množství, jako jsou převoditelné povolenky, spíše než cenově zaměřená omezení, jako například poplatky za odpadní vodu</w:t>
      </w:r>
      <w:r>
        <w:t xml:space="preserve">. </w:t>
      </w:r>
      <w:r>
        <w:rPr>
          <w:color w:val="42083B"/>
        </w:rPr>
        <w:t>To</w:t>
      </w:r>
      <w:r>
        <w:t xml:space="preserve"> proto, že </w:t>
      </w:r>
      <w:r>
        <w:rPr>
          <w:color w:val="82785D"/>
        </w:rPr>
        <w:t>manažeři školení na dosažení kvót</w:t>
      </w:r>
      <w:r>
        <w:t xml:space="preserve"> budou reagovat spíše na množstevní než na cenové signály. - Tvůrčí financování. I ta nejlevnější ekologická řešení budou vyžadovat miliardy dolarů. Nové typy financování musí zpřístupnit kapitál, aniž by byly vyčerpány polské devizové rezervy. - Demokratizace. Údaje o znečištění </w:t>
      </w:r>
      <w:r>
        <w:rPr>
          <w:color w:val="847D81"/>
        </w:rPr>
        <w:t>ve Východním bloku</w:t>
      </w:r>
      <w:r>
        <w:t xml:space="preserve"> byly typickým státním tajemstvím. I když jsou polské údaje volně dostupné od roku 1980, není náhoda, že účastníci prosazovali volný tok informací. Jakmile informace proudí, následuje účast veřejnosti a je těžké zavádět znovu represe. - Všeobjímající vzájemnost. </w:t>
      </w:r>
      <w:r>
        <w:rPr>
          <w:color w:val="023087"/>
        </w:rPr>
        <w:t>Jeden účastník</w:t>
      </w:r>
      <w:r>
        <w:t xml:space="preserve"> unáhleně prohlásil, že </w:t>
      </w:r>
      <w:r>
        <w:rPr>
          <w:color w:val="B7DAD2"/>
        </w:rPr>
        <w:t>Amerika</w:t>
      </w:r>
      <w:r>
        <w:t xml:space="preserve"> má volný trh se zbožím, ale plánované hospodářství na ochranu životního prostředí, zatímco </w:t>
      </w:r>
      <w:r>
        <w:rPr>
          <w:color w:val="01190F"/>
        </w:rPr>
        <w:t>Polsko</w:t>
      </w:r>
      <w:r>
        <w:t xml:space="preserve"> představuje opak. </w:t>
      </w:r>
      <w:r>
        <w:rPr>
          <w:color w:val="023087"/>
        </w:rPr>
        <w:t>Jeho</w:t>
      </w:r>
      <w:r>
        <w:t xml:space="preserve"> myšlenka: pro USA bude stále těžší lpět na postupech typu nařízení-regulace, když </w:t>
      </w:r>
      <w:r>
        <w:rPr>
          <w:color w:val="847D81"/>
        </w:rPr>
        <w:t>i Východní blok</w:t>
      </w:r>
      <w:r>
        <w:t xml:space="preserve"> pochoduje v jiném rytmu. Aktuálně připomíná </w:t>
      </w:r>
      <w:r>
        <w:rPr>
          <w:color w:val="01190F"/>
        </w:rPr>
        <w:t>Polsko</w:t>
      </w:r>
      <w:r>
        <w:t xml:space="preserve"> Pittsburk 19. století více než moderní průmyslovou společnost - se zastaralou výrobou, neadekvátním řízením životního prostředí a nízkým ekologickým povědomím. Pokračující tlaky na zavedení ekonomiky volného trhu však naznačují, že vize </w:t>
      </w:r>
      <w:r>
        <w:rPr>
          <w:color w:val="04640D"/>
        </w:rPr>
        <w:t>kongresu</w:t>
      </w:r>
      <w:r>
        <w:t xml:space="preserve"> nebyly zcela fantaskní. Tento článek upravil </w:t>
      </w:r>
      <w:r>
        <w:rPr>
          <w:color w:val="196956"/>
        </w:rPr>
        <w:t>Levin, bývalý ředitel pro regulační reformu EPA (Agentura na ochranu životního prostředí</w:t>
      </w:r>
      <w:r>
        <w:t xml:space="preserve">), ze </w:t>
      </w:r>
      <w:r>
        <w:rPr>
          <w:color w:val="196956"/>
        </w:rPr>
        <w:t>svého</w:t>
      </w:r>
      <w:r>
        <w:t xml:space="preserve"> listopadového sloupku pro časopis Společnosti pro čistotu ovzduší a nakládání s odpady.</w:t>
      </w:r>
    </w:p>
    <w:p>
      <w:r>
        <w:rPr>
          <w:b/>
        </w:rPr>
        <w:t>Document number 987</w:t>
      </w:r>
    </w:p>
    <w:p>
      <w:r>
        <w:rPr>
          <w:b/>
        </w:rPr>
        <w:t>Document identifier: wsj1285-001</w:t>
      </w:r>
    </w:p>
    <w:p>
      <w:r>
        <w:t xml:space="preserve">Neuspokojivé zprávy o ziscích některých technologických společností podlomily nervy </w:t>
      </w:r>
      <w:r>
        <w:rPr>
          <w:color w:val="310106"/>
        </w:rPr>
        <w:t>investorů na mimoburzovním trhu</w:t>
      </w:r>
      <w:r>
        <w:t xml:space="preserve"> natolik, že prodávali akcie společností Apple Computer, Intel a mnoha dalších počítačových koncernů. Propad těchto a dalších akcií technologických společností přispěl k poklesu </w:t>
      </w:r>
      <w:r>
        <w:rPr>
          <w:color w:val="04640D"/>
        </w:rPr>
        <w:t>kompozitního indexu Nasdaq</w:t>
      </w:r>
      <w:r>
        <w:t xml:space="preserve"> o 0.7 %. </w:t>
      </w:r>
      <w:r>
        <w:rPr>
          <w:color w:val="04640D"/>
        </w:rPr>
        <w:t>Ten</w:t>
      </w:r>
      <w:r>
        <w:t xml:space="preserve"> uzavřel o 3.45 níže na 467.22. Nervozita ohledně výhledu akcií technologických společností také postihla </w:t>
      </w:r>
      <w:r>
        <w:rPr>
          <w:color w:val="FEFB0A"/>
        </w:rPr>
        <w:t xml:space="preserve">Dow Jonesův index akcií průmyslových společností, </w:t>
      </w:r>
      <w:r>
        <w:rPr>
          <w:color w:val="FB5514"/>
        </w:rPr>
        <w:t>který</w:t>
      </w:r>
      <w:r>
        <w:rPr>
          <w:color w:val="FEFB0A"/>
        </w:rPr>
        <w:t xml:space="preserve"> poklesl asi o 1 %</w:t>
      </w:r>
      <w:r>
        <w:t xml:space="preserve">. </w:t>
      </w:r>
      <w:r>
        <w:rPr>
          <w:color w:val="E115C0"/>
        </w:rPr>
        <w:t>Především kvůli výprodeji akcií technologických společností</w:t>
      </w:r>
      <w:r>
        <w:t xml:space="preserve"> propadl index Nasdaq 100 největších nefinančních emisí akcií obchodovaných na tomto mimoburzovním trhu o 4.58 na 457.52. Index Nasdaq Financial velkých pojišťovacích a bankovních emisí ztratil 2.38 na 458.32. Někteří obchodníci uvedli, že </w:t>
      </w:r>
      <w:r>
        <w:rPr>
          <w:color w:val="E115C0"/>
        </w:rPr>
        <w:t>výprodej akcií technologických společností</w:t>
      </w:r>
      <w:r>
        <w:t xml:space="preserve"> při malém objemu odrazil nedostatek jistoty investorů. </w:t>
      </w:r>
      <w:r>
        <w:rPr>
          <w:color w:val="00587F"/>
        </w:rPr>
        <w:t>Charlie Howley, výkonný vicepresident pověřený mimoburzovním obchodováním u společnosti SoundView Financial ze Stamfordu v Connecticutu</w:t>
      </w:r>
      <w:r>
        <w:t xml:space="preserve"> však řekl, že </w:t>
      </w:r>
      <w:r>
        <w:rPr>
          <w:color w:val="E115C0"/>
        </w:rPr>
        <w:t>prodej</w:t>
      </w:r>
      <w:r>
        <w:t xml:space="preserve"> byl ukázněný. "Je </w:t>
      </w:r>
      <w:r>
        <w:rPr>
          <w:color w:val="E115C0"/>
        </w:rPr>
        <w:t>to</w:t>
      </w:r>
      <w:r>
        <w:t xml:space="preserve"> tichý ústup," řekl </w:t>
      </w:r>
      <w:r>
        <w:rPr>
          <w:color w:val="00587F"/>
        </w:rPr>
        <w:t>Howley</w:t>
      </w:r>
      <w:r>
        <w:t xml:space="preserve">. "Není </w:t>
      </w:r>
      <w:r>
        <w:rPr>
          <w:color w:val="E115C0"/>
        </w:rPr>
        <w:t>to</w:t>
      </w:r>
      <w:r>
        <w:t xml:space="preserve"> nic dramatického, jen rutinní hromadný odprodej." Řekl, že něco </w:t>
      </w:r>
      <w:r>
        <w:rPr>
          <w:color w:val="E115C0"/>
        </w:rPr>
        <w:t>z toho</w:t>
      </w:r>
      <w:r>
        <w:t xml:space="preserve"> bylo způsobeno nižšími zisky hlavních společností, než jaké se očekávaly. Ale něco </w:t>
      </w:r>
      <w:r>
        <w:rPr>
          <w:color w:val="E115C0"/>
        </w:rPr>
        <w:t>z toho</w:t>
      </w:r>
      <w:r>
        <w:t xml:space="preserve"> také představovala realizace zisku prodejem akcií </w:t>
      </w:r>
      <w:r>
        <w:rPr>
          <w:color w:val="0BC582"/>
        </w:rPr>
        <w:t xml:space="preserve">ze strany investorů, </w:t>
      </w:r>
      <w:r>
        <w:rPr>
          <w:color w:val="FEB8C8"/>
        </w:rPr>
        <w:t>kteří</w:t>
      </w:r>
      <w:r>
        <w:rPr>
          <w:color w:val="0BC582"/>
        </w:rPr>
        <w:t xml:space="preserve"> u některých emisí dosáhli velkých zisků</w:t>
      </w:r>
      <w:r>
        <w:t xml:space="preserve">. Včerejší objem 117.2 milionu akcií byl hluboko pod žhavým průměrem 177 milionů </w:t>
      </w:r>
      <w:r>
        <w:rPr>
          <w:color w:val="9E8317"/>
        </w:rPr>
        <w:t>minulý týden</w:t>
      </w:r>
      <w:r>
        <w:t xml:space="preserve">. </w:t>
      </w:r>
      <w:r>
        <w:rPr>
          <w:color w:val="01190F"/>
        </w:rPr>
        <w:t>V říjnu</w:t>
      </w:r>
      <w:r>
        <w:rPr>
          <w:color w:val="847D81"/>
        </w:rPr>
        <w:t xml:space="preserve"> představuje zatím denní objem průměrně 150.3 milionu</w:t>
      </w:r>
      <w:r>
        <w:t xml:space="preserve">, </w:t>
      </w:r>
      <w:r>
        <w:rPr>
          <w:color w:val="847D81"/>
        </w:rPr>
        <w:t>což</w:t>
      </w:r>
      <w:r>
        <w:t xml:space="preserve"> znamená, že by se </w:t>
      </w:r>
      <w:r>
        <w:rPr>
          <w:color w:val="58018B"/>
        </w:rPr>
        <w:t>říjen</w:t>
      </w:r>
      <w:r>
        <w:t xml:space="preserve"> mohl stát letos nejrušnějším měsícem. </w:t>
      </w:r>
      <w:r>
        <w:rPr>
          <w:color w:val="B70639"/>
        </w:rPr>
        <w:t xml:space="preserve">Společnost Apple Computer, </w:t>
      </w:r>
      <w:r>
        <w:rPr>
          <w:color w:val="703B01"/>
        </w:rPr>
        <w:t>která</w:t>
      </w:r>
      <w:r>
        <w:rPr>
          <w:color w:val="B70639"/>
        </w:rPr>
        <w:t xml:space="preserve"> </w:t>
      </w:r>
      <w:r>
        <w:rPr>
          <w:color w:val="F7F1DF"/>
        </w:rPr>
        <w:t>v pátek</w:t>
      </w:r>
      <w:r>
        <w:rPr>
          <w:color w:val="B70639"/>
        </w:rPr>
        <w:t xml:space="preserve"> ohlásila nevýrazné zisky</w:t>
      </w:r>
      <w:r>
        <w:t xml:space="preserve">, ztratila z 1.1 milionu akcií 1 1/4 na 46 3/4. </w:t>
      </w:r>
      <w:r>
        <w:rPr>
          <w:color w:val="118B8A"/>
        </w:rPr>
        <w:t xml:space="preserve">Společnost Stratus Computer, </w:t>
      </w:r>
      <w:r>
        <w:rPr>
          <w:color w:val="4AFEFA"/>
        </w:rPr>
        <w:t>která</w:t>
      </w:r>
      <w:r>
        <w:rPr>
          <w:color w:val="118B8A"/>
        </w:rPr>
        <w:t xml:space="preserve"> ohlásila </w:t>
      </w:r>
      <w:r>
        <w:rPr>
          <w:color w:val="FCB164"/>
        </w:rPr>
        <w:t>v pátek</w:t>
      </w:r>
      <w:r>
        <w:rPr>
          <w:color w:val="118B8A"/>
        </w:rPr>
        <w:t xml:space="preserve"> večer zisky v souladu s neuspokojivou předpovědí</w:t>
      </w:r>
      <w:r>
        <w:t xml:space="preserve">, klesla při 816000 akcií o 3/4 na 24. Investorům se také očividně nelíbily zprávy </w:t>
      </w:r>
      <w:r>
        <w:rPr>
          <w:color w:val="796EE6"/>
        </w:rPr>
        <w:t>společnosti Rainbow Technologies</w:t>
      </w:r>
      <w:r>
        <w:t xml:space="preserve">. </w:t>
      </w:r>
      <w:r>
        <w:rPr>
          <w:color w:val="796EE6"/>
        </w:rPr>
        <w:t>Ta</w:t>
      </w:r>
      <w:r>
        <w:t xml:space="preserve"> uvedla, že čistý zisk činil ve třetím čtvrtletí 17 centů na akcii v porovnání s 16 centy za akcii o rok dříve. Akcie </w:t>
      </w:r>
      <w:r>
        <w:rPr>
          <w:color w:val="796EE6"/>
        </w:rPr>
        <w:t>společnosti Rainbow</w:t>
      </w:r>
      <w:r>
        <w:t xml:space="preserve"> propadly o 2 na 14 1/4. </w:t>
      </w:r>
      <w:r>
        <w:rPr>
          <w:color w:val="000D2C"/>
        </w:rPr>
        <w:t xml:space="preserve">Jiné akcie technologických společností, </w:t>
      </w:r>
      <w:r>
        <w:rPr>
          <w:color w:val="53495F"/>
        </w:rPr>
        <w:t>které</w:t>
      </w:r>
      <w:r>
        <w:rPr>
          <w:color w:val="000D2C"/>
        </w:rPr>
        <w:t xml:space="preserve"> byly oslabeny</w:t>
      </w:r>
      <w:r>
        <w:t xml:space="preserve">, zahrnovaly </w:t>
      </w:r>
      <w:r>
        <w:rPr>
          <w:color w:val="F95475"/>
        </w:rPr>
        <w:t xml:space="preserve">akcie společnosti Intel, </w:t>
      </w:r>
      <w:r>
        <w:rPr>
          <w:color w:val="61FC03"/>
        </w:rPr>
        <w:t>které</w:t>
      </w:r>
      <w:r>
        <w:rPr>
          <w:color w:val="F95475"/>
        </w:rPr>
        <w:t xml:space="preserve"> spadly o 1 1/4 na 33 1/2 při 1.9 milionu akcií</w:t>
      </w:r>
      <w:r>
        <w:t xml:space="preserve">, </w:t>
      </w:r>
      <w:r>
        <w:rPr>
          <w:color w:val="5D9608"/>
        </w:rPr>
        <w:t xml:space="preserve">akcie společnosti Mentor Graphics, </w:t>
      </w:r>
      <w:r>
        <w:rPr>
          <w:color w:val="DE98FD"/>
        </w:rPr>
        <w:t>které</w:t>
      </w:r>
      <w:r>
        <w:rPr>
          <w:color w:val="5D9608"/>
        </w:rPr>
        <w:t xml:space="preserve"> spadly o 3/4 na 16 1/4 při 1.6 milionu akcií</w:t>
      </w:r>
      <w:r>
        <w:t xml:space="preserve">, </w:t>
      </w:r>
      <w:r>
        <w:rPr>
          <w:color w:val="98A088"/>
        </w:rPr>
        <w:t xml:space="preserve">akcie společnosti Sun Microsystems, </w:t>
      </w:r>
      <w:r>
        <w:rPr>
          <w:color w:val="4F584E"/>
        </w:rPr>
        <w:t>které</w:t>
      </w:r>
      <w:r>
        <w:rPr>
          <w:color w:val="98A088"/>
        </w:rPr>
        <w:t xml:space="preserve"> spadly o 3/8 na 18 1/4</w:t>
      </w:r>
      <w:r>
        <w:t xml:space="preserve">, a </w:t>
      </w:r>
      <w:r>
        <w:rPr>
          <w:color w:val="248AD0"/>
        </w:rPr>
        <w:t xml:space="preserve">akcie společnosti MCI Communications, </w:t>
      </w:r>
      <w:r>
        <w:rPr>
          <w:color w:val="5C5300"/>
        </w:rPr>
        <w:t>které</w:t>
      </w:r>
      <w:r>
        <w:rPr>
          <w:color w:val="248AD0"/>
        </w:rPr>
        <w:t xml:space="preserve"> spadly o 1 na 42 3/4</w:t>
      </w:r>
      <w:r>
        <w:t xml:space="preserve">. Obchodníci uvedli, že </w:t>
      </w:r>
      <w:r>
        <w:rPr>
          <w:color w:val="9F6551"/>
        </w:rPr>
        <w:t xml:space="preserve">akcie společnosti Microsoft, </w:t>
      </w:r>
      <w:r>
        <w:rPr>
          <w:color w:val="BCFEC6"/>
        </w:rPr>
        <w:t>které</w:t>
      </w:r>
      <w:r>
        <w:rPr>
          <w:color w:val="9F6551"/>
        </w:rPr>
        <w:t xml:space="preserve"> </w:t>
      </w:r>
      <w:r>
        <w:rPr>
          <w:color w:val="932C70"/>
        </w:rPr>
        <w:t>minulý týden</w:t>
      </w:r>
      <w:r>
        <w:rPr>
          <w:color w:val="9F6551"/>
        </w:rPr>
        <w:t xml:space="preserve"> rekordně rostly</w:t>
      </w:r>
      <w:r>
        <w:t xml:space="preserve">, se staly obětí realizace zisku a klesly o 2 1/8 na 83 1/8. </w:t>
      </w:r>
      <w:r>
        <w:rPr>
          <w:color w:val="2B1B04"/>
        </w:rPr>
        <w:t>Akcie společnosti Conner Peripherals</w:t>
      </w:r>
      <w:r>
        <w:t xml:space="preserve"> zůstaly nezměněny na 15. Mezi akciemi z převzetí poskočila </w:t>
      </w:r>
      <w:r>
        <w:rPr>
          <w:color w:val="B5AFC4"/>
        </w:rPr>
        <w:t>společnost Jefferson Smurfit</w:t>
      </w:r>
      <w:r>
        <w:t xml:space="preserve"> o 1 1/4 na 42 1/2 poté, co </w:t>
      </w:r>
      <w:r>
        <w:rPr>
          <w:color w:val="D4C67A"/>
        </w:rPr>
        <w:t>společnost SIBV-MS Holdings</w:t>
      </w:r>
      <w:r>
        <w:t xml:space="preserve"> uvedla, </w:t>
      </w:r>
      <w:r>
        <w:rPr>
          <w:color w:val="AE7AA1"/>
        </w:rPr>
        <w:t xml:space="preserve">že </w:t>
      </w:r>
      <w:r>
        <w:rPr>
          <w:color w:val="C2A393"/>
        </w:rPr>
        <w:t xml:space="preserve">cena, </w:t>
      </w:r>
      <w:r>
        <w:rPr>
          <w:color w:val="0232FD"/>
        </w:rPr>
        <w:t>která</w:t>
      </w:r>
      <w:r>
        <w:rPr>
          <w:color w:val="C2A393"/>
        </w:rPr>
        <w:t xml:space="preserve"> bude vyplacena menšinovým vlastníkům </w:t>
      </w:r>
      <w:r>
        <w:rPr>
          <w:color w:val="6A3A35"/>
        </w:rPr>
        <w:t>společnosti Jefferson Smurfit</w:t>
      </w:r>
      <w:r>
        <w:rPr>
          <w:color w:val="AE7AA1"/>
        </w:rPr>
        <w:t>, byla zvýšena na 43 dolarů za akcii</w:t>
      </w:r>
      <w:r>
        <w:t xml:space="preserve">. </w:t>
      </w:r>
      <w:r>
        <w:rPr>
          <w:color w:val="AE7AA1"/>
        </w:rPr>
        <w:t>Toto zvýšení o 1.25 dolaru za akcii</w:t>
      </w:r>
      <w:r>
        <w:t xml:space="preserve"> se děje za účelem urovnání soudní pře akcionářů týkající se nabídky odkoupení akcií </w:t>
      </w:r>
      <w:r>
        <w:rPr>
          <w:color w:val="D4C67A"/>
        </w:rPr>
        <w:t>společností SIBV-MS</w:t>
      </w:r>
      <w:r>
        <w:t xml:space="preserve">. </w:t>
      </w:r>
      <w:r>
        <w:rPr>
          <w:color w:val="D4C67A"/>
        </w:rPr>
        <w:t>Společnost SIBV-MS Holdings</w:t>
      </w:r>
      <w:r>
        <w:t xml:space="preserve"> je nová společnost vlastněná </w:t>
      </w:r>
      <w:r>
        <w:rPr>
          <w:color w:val="BA6801"/>
        </w:rPr>
        <w:t xml:space="preserve">dceřinou společností </w:t>
      </w:r>
      <w:r>
        <w:rPr>
          <w:color w:val="168E5C"/>
        </w:rPr>
        <w:t>společnosti Jefferson Smurfit</w:t>
      </w:r>
      <w:r>
        <w:t xml:space="preserve"> a komanditní společností společnosti Morgan Stanley. </w:t>
      </w:r>
      <w:r>
        <w:rPr>
          <w:color w:val="BA6801"/>
        </w:rPr>
        <w:t xml:space="preserve">Dceřiná společnost </w:t>
      </w:r>
      <w:r>
        <w:rPr>
          <w:color w:val="168E5C"/>
        </w:rPr>
        <w:t>společnosti Jefferson Smurfit</w:t>
      </w:r>
      <w:r>
        <w:rPr>
          <w:color w:val="BA6801"/>
        </w:rPr>
        <w:t>, Smurfit International B. V.</w:t>
      </w:r>
      <w:r>
        <w:t xml:space="preserve">, drží </w:t>
      </w:r>
      <w:r>
        <w:rPr>
          <w:color w:val="16C0D0"/>
        </w:rPr>
        <w:t>okolo 78 % akcií v oběhu</w:t>
      </w:r>
      <w:r>
        <w:t xml:space="preserve">. </w:t>
      </w:r>
      <w:r>
        <w:rPr>
          <w:color w:val="16C0D0"/>
        </w:rPr>
        <w:t>Tyto akcie</w:t>
      </w:r>
      <w:r>
        <w:t xml:space="preserve"> zakoupí </w:t>
      </w:r>
      <w:r>
        <w:rPr>
          <w:color w:val="D4C67A"/>
        </w:rPr>
        <w:t>společnost SIBV-MS Holdings</w:t>
      </w:r>
      <w:r>
        <w:t xml:space="preserve"> za 41.75 dolaru za akcii po získání menšinového podílu. </w:t>
      </w:r>
      <w:r>
        <w:rPr>
          <w:color w:val="C62100"/>
        </w:rPr>
        <w:t>Další cíl převzetí, společnost LIN Broadcasting</w:t>
      </w:r>
      <w:r>
        <w:t xml:space="preserve">, snížila o 1/2 na 110 1/8 při objemu 313800 akcií. Zájemce </w:t>
      </w:r>
      <w:r>
        <w:rPr>
          <w:color w:val="C62100"/>
        </w:rPr>
        <w:t>o společnost LIN</w:t>
      </w:r>
      <w:r>
        <w:t xml:space="preserve">, společnost McCaw Cellular Communications, propadla o 1 na 40 při téměř 350000 akcií. </w:t>
      </w:r>
      <w:r>
        <w:rPr>
          <w:color w:val="014347"/>
        </w:rPr>
        <w:t>Někteří analytici</w:t>
      </w:r>
      <w:r>
        <w:t xml:space="preserve"> uvedli, že </w:t>
      </w:r>
      <w:r>
        <w:rPr>
          <w:color w:val="233809"/>
        </w:rPr>
        <w:t>investoři</w:t>
      </w:r>
      <w:r>
        <w:t xml:space="preserve"> začnou dávat větší pozor na zisky, částečně jako odpověď na poslední kolo zklamání. Říkají, </w:t>
      </w:r>
      <w:r>
        <w:rPr>
          <w:color w:val="42083B"/>
        </w:rPr>
        <w:t xml:space="preserve">že investoři budou dávat přednost </w:t>
      </w:r>
      <w:r>
        <w:rPr>
          <w:color w:val="82785D"/>
        </w:rPr>
        <w:t xml:space="preserve">společnostem, </w:t>
      </w:r>
      <w:r>
        <w:rPr>
          <w:color w:val="023087"/>
        </w:rPr>
        <w:t>které</w:t>
      </w:r>
      <w:r>
        <w:rPr>
          <w:color w:val="82785D"/>
        </w:rPr>
        <w:t xml:space="preserve"> uvádějí roční nárůst zisků o 15 až 20 %</w:t>
      </w:r>
      <w:r>
        <w:t xml:space="preserve">. </w:t>
      </w:r>
      <w:r>
        <w:rPr>
          <w:color w:val="42083B"/>
        </w:rPr>
        <w:t>To</w:t>
      </w:r>
      <w:r>
        <w:t xml:space="preserve"> by byla dobrá zpráva pro mimoburzovní trh, tvrdí někteří analytici, protože se tu obchoduje s mnoha akciemi s malým růstem. </w:t>
      </w:r>
      <w:r>
        <w:rPr>
          <w:color w:val="B7DAD2"/>
        </w:rPr>
        <w:t>Michael R. Weisberg, partner zodpovědný za výzkum u společnosti Robertson Stephens &amp; Co v San Francisku</w:t>
      </w:r>
      <w:r>
        <w:t xml:space="preserve"> řekl, že někteří investoři už tento obrat provedli. </w:t>
      </w:r>
      <w:r>
        <w:rPr>
          <w:color w:val="196956"/>
        </w:rPr>
        <w:t xml:space="preserve">Index Robertson Stephens 340 nových růstových akcií je od začátku </w:t>
      </w:r>
      <w:r>
        <w:rPr>
          <w:color w:val="8C41BB"/>
        </w:rPr>
        <w:t>roku</w:t>
      </w:r>
      <w:r>
        <w:rPr>
          <w:color w:val="196956"/>
        </w:rPr>
        <w:t xml:space="preserve"> </w:t>
      </w:r>
      <w:r>
        <w:rPr>
          <w:color w:val="ECEDFE"/>
        </w:rPr>
        <w:t>do pátku</w:t>
      </w:r>
      <w:r>
        <w:rPr>
          <w:color w:val="196956"/>
        </w:rPr>
        <w:t xml:space="preserve"> o 23.1 % vyšší</w:t>
      </w:r>
      <w:r>
        <w:t xml:space="preserve">. </w:t>
      </w:r>
      <w:r>
        <w:rPr>
          <w:color w:val="196956"/>
        </w:rPr>
        <w:t>Vzestup</w:t>
      </w:r>
      <w:r>
        <w:t xml:space="preserve"> odpovídá letošnímu vzestupu </w:t>
      </w:r>
      <w:r>
        <w:rPr>
          <w:color w:val="FEFB0A"/>
        </w:rPr>
        <w:t>Dow Jonesova indexu akcií průmyslových společností</w:t>
      </w:r>
      <w:r>
        <w:t xml:space="preserve">. "Pro investora do nových růstových akcií </w:t>
      </w:r>
      <w:r>
        <w:rPr>
          <w:color w:val="2B2D32"/>
        </w:rPr>
        <w:t>to</w:t>
      </w:r>
      <w:r>
        <w:t xml:space="preserve"> byl velkolepý rok," řekl </w:t>
      </w:r>
      <w:r>
        <w:rPr>
          <w:color w:val="B7DAD2"/>
        </w:rPr>
        <w:t>Weisberg</w:t>
      </w:r>
      <w:r>
        <w:t xml:space="preserve">. Předpověděl, že nejpopulárnější růstové společnosti budou </w:t>
      </w:r>
      <w:r>
        <w:rPr>
          <w:color w:val="94C661"/>
        </w:rPr>
        <w:t xml:space="preserve">ty </w:t>
      </w:r>
      <w:r>
        <w:rPr>
          <w:color w:val="F8907D"/>
        </w:rPr>
        <w:t xml:space="preserve">s "nějakým jedinečným výrobkem nebo licencí", </w:t>
      </w:r>
      <w:r>
        <w:rPr>
          <w:color w:val="895E6B"/>
        </w:rPr>
        <w:t>jež</w:t>
      </w:r>
      <w:r>
        <w:rPr>
          <w:color w:val="F8907D"/>
        </w:rPr>
        <w:t xml:space="preserve"> způsobí, že se budou jevit jako schopné udržet </w:t>
      </w:r>
      <w:r>
        <w:rPr>
          <w:color w:val="788E95"/>
        </w:rPr>
        <w:t>svou</w:t>
      </w:r>
      <w:r>
        <w:rPr>
          <w:color w:val="F8907D"/>
        </w:rPr>
        <w:t xml:space="preserve"> hybnou energii</w:t>
      </w:r>
      <w:r>
        <w:t xml:space="preserve">. Na seznam přidává společnosti Nellcor, Office Club a BizMart z mimoburzovního trhu. Společnost Nellcor, výrobce systémů pro monitorování pacientů, vyrostla včera o 3/4 na 16 7/8 při 258000 akcií, zatímco </w:t>
      </w:r>
      <w:r>
        <w:rPr>
          <w:color w:val="FB6AB8"/>
        </w:rPr>
        <w:t>emise maloobchodní společnosti Office Club</w:t>
      </w:r>
      <w:r>
        <w:t xml:space="preserve"> zůstala nezměněna na 10 3/4 při 65200 akciích. Společnost BizMart, další maloobchodní společnost, klesla o 3/8 na 8 1/4 při téměř 80000 akcií. Další favorité analytiků a finančních správců růstových akcií měli také smíšený den. Společnost Payco American, zabývající se inkasem úvěrů, vyskočila o 1 3/8 na 20 5/8 při objemu 93000 a společnost Mail Boxes Etc., soukromá poštovní společnost, povyrostla o 1/2 na 23 1/2 při objemu 64000. Společnost Legent, zabývající se systémovým softwarem, spadla o 1/2 na 29 3/4 při 39300 akciích. Společnost Novell, zabývající se počítačovými sítěmi, klesla o 1 1/2 na 30 při 152000 akcií. Jinde pokračovala v sestupu </w:t>
      </w:r>
      <w:r>
        <w:rPr>
          <w:color w:val="576094"/>
        </w:rPr>
        <w:t>společnost Valley National</w:t>
      </w:r>
      <w:r>
        <w:t xml:space="preserve"> a propadla se o 2 1/8 na 15 při 1.7 milionu akcií. </w:t>
      </w:r>
      <w:r>
        <w:rPr>
          <w:color w:val="576094"/>
        </w:rPr>
        <w:t>Tento arizonský bankovní koncern</w:t>
      </w:r>
      <w:r>
        <w:t xml:space="preserve"> čelí těžkostem v souvislosti se slabým trhem nemovitostí v tomto státě. Vyšší zisky pomohly některým emisím. Společnost Amgen vzrostla o 2 1/4 na 54 3/4 při téměř 800000 akcií a společnost CVB Financial vyskočila o 4 na 41 při objemu pouhých 1000 akcií.</w:t>
      </w:r>
    </w:p>
    <w:p>
      <w:r>
        <w:rPr>
          <w:b/>
        </w:rPr>
        <w:t>Document number 988</w:t>
      </w:r>
    </w:p>
    <w:p>
      <w:r>
        <w:rPr>
          <w:b/>
        </w:rPr>
        <w:t>Document identifier: wsj1286-001</w:t>
      </w:r>
    </w:p>
    <w:p>
      <w:r>
        <w:rPr>
          <w:color w:val="310106"/>
        </w:rPr>
        <w:t xml:space="preserve">Proč nemůžeme </w:t>
      </w:r>
      <w:r>
        <w:rPr>
          <w:color w:val="04640D"/>
        </w:rPr>
        <w:t>své</w:t>
      </w:r>
      <w:r>
        <w:rPr>
          <w:color w:val="FEFB0A"/>
        </w:rPr>
        <w:t xml:space="preserve"> děti</w:t>
      </w:r>
      <w:r>
        <w:rPr>
          <w:color w:val="310106"/>
        </w:rPr>
        <w:t xml:space="preserve"> naučit číst, psát a počítat</w:t>
      </w:r>
      <w:r>
        <w:t xml:space="preserve">? Není </w:t>
      </w:r>
      <w:r>
        <w:rPr>
          <w:color w:val="310106"/>
        </w:rPr>
        <w:t>to</w:t>
      </w:r>
      <w:r>
        <w:t xml:space="preserve"> proto, že bychom nevěděli jak, vždyť </w:t>
      </w:r>
      <w:r>
        <w:rPr>
          <w:color w:val="FB5514"/>
        </w:rPr>
        <w:t>to</w:t>
      </w:r>
      <w:r>
        <w:t xml:space="preserve"> děláme. Je </w:t>
      </w:r>
      <w:r>
        <w:rPr>
          <w:color w:val="310106"/>
        </w:rPr>
        <w:t>to</w:t>
      </w:r>
      <w:r>
        <w:t xml:space="preserve"> proto, že nechceme. A důvod, proč nechceme, je ten, že účinné vzdělání by </w:t>
      </w:r>
      <w:r>
        <w:rPr>
          <w:color w:val="E115C0"/>
        </w:rPr>
        <w:t>od nás</w:t>
      </w:r>
      <w:r>
        <w:t xml:space="preserve"> vyžadovalo opustit </w:t>
      </w:r>
      <w:r>
        <w:rPr>
          <w:color w:val="00587F"/>
        </w:rPr>
        <w:t>některé uctívané metafyzické pověry o lidské povaze obecně a o povaze mladých lidí obzvláště</w:t>
      </w:r>
      <w:r>
        <w:t xml:space="preserve">, stejně jako porušit něčí uctívané nezadatelné zájmy. </w:t>
      </w:r>
      <w:r>
        <w:rPr>
          <w:color w:val="00587F"/>
        </w:rPr>
        <w:t>Tyto názory</w:t>
      </w:r>
      <w:r>
        <w:t xml:space="preserve"> natolik dominují </w:t>
      </w:r>
      <w:r>
        <w:rPr>
          <w:color w:val="E115C0"/>
        </w:rPr>
        <w:t>našemu</w:t>
      </w:r>
      <w:r>
        <w:t xml:space="preserve"> vzdělávacímu systému, </w:t>
      </w:r>
      <w:r>
        <w:rPr>
          <w:color w:val="E115C0"/>
        </w:rPr>
        <w:t>našim</w:t>
      </w:r>
      <w:r>
        <w:t xml:space="preserve"> médiím, </w:t>
      </w:r>
      <w:r>
        <w:rPr>
          <w:color w:val="E115C0"/>
        </w:rPr>
        <w:t>našim</w:t>
      </w:r>
      <w:r>
        <w:t xml:space="preserve"> politikům a dokonce i </w:t>
      </w:r>
      <w:r>
        <w:rPr>
          <w:color w:val="E115C0"/>
        </w:rPr>
        <w:t>našim</w:t>
      </w:r>
      <w:r>
        <w:t xml:space="preserve"> rodičům, že napadnout </w:t>
      </w:r>
      <w:r>
        <w:rPr>
          <w:color w:val="00587F"/>
        </w:rPr>
        <w:t>je</w:t>
      </w:r>
      <w:r>
        <w:t xml:space="preserve"> se zdá téměř rouháním. Zde je příklad. Kdybych se měl zeptat </w:t>
      </w:r>
      <w:r>
        <w:rPr>
          <w:color w:val="0BC582"/>
        </w:rPr>
        <w:t>vzorku amerických rodičů</w:t>
      </w:r>
      <w:r>
        <w:t xml:space="preserve">: "Chcete, aby základní školy posilovaly ve </w:t>
      </w:r>
      <w:r>
        <w:rPr>
          <w:color w:val="0BC582"/>
        </w:rPr>
        <w:t>vašich</w:t>
      </w:r>
      <w:r>
        <w:t xml:space="preserve"> dětech kreativitu?", zněla by téměř jednomyslná odpověď: "Ano, jistě." </w:t>
      </w:r>
      <w:r>
        <w:rPr>
          <w:color w:val="FEB8C8"/>
        </w:rPr>
        <w:t xml:space="preserve">Ale co vlastně přesně míníme </w:t>
      </w:r>
      <w:r>
        <w:rPr>
          <w:color w:val="9E8317"/>
        </w:rPr>
        <w:t>onou "kreativitou</w:t>
      </w:r>
      <w:r>
        <w:t xml:space="preserve">"? </w:t>
      </w:r>
      <w:r>
        <w:rPr>
          <w:color w:val="01190F"/>
        </w:rPr>
        <w:t>To</w:t>
      </w:r>
      <w:r>
        <w:rPr>
          <w:color w:val="847D81"/>
        </w:rPr>
        <w:t xml:space="preserve"> </w:t>
      </w:r>
      <w:r>
        <w:rPr>
          <w:color w:val="58018B"/>
        </w:rPr>
        <w:t>nikdo</w:t>
      </w:r>
      <w:r>
        <w:rPr>
          <w:color w:val="847D81"/>
        </w:rPr>
        <w:t xml:space="preserve"> nedokáže říct</w:t>
      </w:r>
      <w:r>
        <w:t xml:space="preserve">. V praxi </w:t>
      </w:r>
      <w:r>
        <w:rPr>
          <w:color w:val="847D81"/>
        </w:rPr>
        <w:t>to</w:t>
      </w:r>
      <w:r>
        <w:t xml:space="preserve"> končí tak, že je definována </w:t>
      </w:r>
      <w:r>
        <w:rPr>
          <w:color w:val="B70639"/>
        </w:rPr>
        <w:t xml:space="preserve">jako "sebevyjádření", </w:t>
      </w:r>
      <w:r>
        <w:rPr>
          <w:color w:val="703B01"/>
        </w:rPr>
        <w:t>které</w:t>
      </w:r>
      <w:r>
        <w:rPr>
          <w:color w:val="B70639"/>
        </w:rPr>
        <w:t xml:space="preserve"> v mládeži povzbuzuje "sebevědomí</w:t>
      </w:r>
      <w:r>
        <w:t xml:space="preserve">". Výsledkem je generace </w:t>
      </w:r>
      <w:r>
        <w:rPr>
          <w:color w:val="F7F1DF"/>
        </w:rPr>
        <w:t xml:space="preserve">mladých lidí, </w:t>
      </w:r>
      <w:r>
        <w:rPr>
          <w:color w:val="118B8A"/>
        </w:rPr>
        <w:t>jejichž</w:t>
      </w:r>
      <w:r>
        <w:rPr>
          <w:color w:val="F7F1DF"/>
        </w:rPr>
        <w:t xml:space="preserve"> ignorance a intelektuální neschopnost odpovídá pouze </w:t>
      </w:r>
      <w:r>
        <w:rPr>
          <w:color w:val="118B8A"/>
        </w:rPr>
        <w:t>jejich</w:t>
      </w:r>
      <w:r>
        <w:rPr>
          <w:color w:val="F7F1DF"/>
        </w:rPr>
        <w:t xml:space="preserve"> dobrému mínění </w:t>
      </w:r>
      <w:r>
        <w:rPr>
          <w:color w:val="118B8A"/>
        </w:rPr>
        <w:t>o sobě</w:t>
      </w:r>
      <w:r>
        <w:rPr>
          <w:color w:val="F7F1DF"/>
        </w:rPr>
        <w:t xml:space="preserve"> samých</w:t>
      </w:r>
      <w:r>
        <w:t xml:space="preserve">. Celkový názor na "kreativitu" ve vzdělávání byl (a je) nedílnou součástí </w:t>
      </w:r>
      <w:r>
        <w:rPr>
          <w:color w:val="4AFEFA"/>
        </w:rPr>
        <w:t xml:space="preserve">romantické vzpoury </w:t>
      </w:r>
      <w:r>
        <w:rPr>
          <w:color w:val="FCB164"/>
        </w:rPr>
        <w:t xml:space="preserve">proti ukázněné výuce, </w:t>
      </w:r>
      <w:r>
        <w:rPr>
          <w:color w:val="796EE6"/>
        </w:rPr>
        <w:t>která</w:t>
      </w:r>
      <w:r>
        <w:t xml:space="preserve"> byla (</w:t>
      </w:r>
      <w:r>
        <w:rPr>
          <w:color w:val="000D2C"/>
        </w:rPr>
        <w:t xml:space="preserve">a je) chápána jako "autoritativní", </w:t>
      </w:r>
      <w:r>
        <w:rPr>
          <w:color w:val="53495F"/>
        </w:rPr>
        <w:t>která</w:t>
      </w:r>
      <w:r>
        <w:rPr>
          <w:color w:val="000D2C"/>
        </w:rPr>
        <w:t xml:space="preserve"> je represí a frustrací pro skryté talenty a pro báječné, i když dosud nedefinované, schopnosti vlastní duším všech našich dětí</w:t>
      </w:r>
      <w:r>
        <w:t xml:space="preserve">. Není překvapující, že rodiče vnímají </w:t>
      </w:r>
      <w:r>
        <w:rPr>
          <w:color w:val="F95475"/>
        </w:rPr>
        <w:t>tuto romantickou extravaganci</w:t>
      </w:r>
      <w:r>
        <w:t xml:space="preserve"> jako vysoce přitažlivou. Naštěstí </w:t>
      </w:r>
      <w:r>
        <w:rPr>
          <w:color w:val="61FC03"/>
        </w:rPr>
        <w:t>tito stejní rodiče</w:t>
      </w:r>
      <w:r>
        <w:t xml:space="preserve"> chtějí, aby </w:t>
      </w:r>
      <w:r>
        <w:rPr>
          <w:color w:val="5D9608"/>
        </w:rPr>
        <w:t>jejich</w:t>
      </w:r>
      <w:r>
        <w:rPr>
          <w:color w:val="DE98FD"/>
        </w:rPr>
        <w:t xml:space="preserve"> děti byly řádně vzdělávány podle tradičního vnímání</w:t>
      </w:r>
      <w:r>
        <w:t xml:space="preserve">, a mají natolik střízlivé uvažování, aby věděli, co </w:t>
      </w:r>
      <w:r>
        <w:rPr>
          <w:color w:val="DE98FD"/>
        </w:rPr>
        <w:t>to</w:t>
      </w:r>
      <w:r>
        <w:t xml:space="preserve"> vyžaduje. </w:t>
      </w:r>
      <w:r>
        <w:rPr>
          <w:color w:val="61FC03"/>
        </w:rPr>
        <w:t>Jejich</w:t>
      </w:r>
      <w:r>
        <w:t xml:space="preserve"> oddanost "kreativitě" nemůže přežít negramotnost adolescentů. Budoucnost amerického vzdělávání bude záležet </w:t>
      </w:r>
      <w:r>
        <w:rPr>
          <w:color w:val="98A088"/>
        </w:rPr>
        <w:t xml:space="preserve">na stupni, </w:t>
      </w:r>
      <w:r>
        <w:rPr>
          <w:color w:val="4F584E"/>
        </w:rPr>
        <w:t>kdy</w:t>
      </w:r>
      <w:r>
        <w:rPr>
          <w:color w:val="98A088"/>
        </w:rPr>
        <w:t xml:space="preserve"> - </w:t>
      </w:r>
      <w:r>
        <w:rPr>
          <w:color w:val="248AD0"/>
        </w:rPr>
        <w:t>my všichni</w:t>
      </w:r>
      <w:r>
        <w:rPr>
          <w:color w:val="98A088"/>
        </w:rPr>
        <w:t xml:space="preserve"> - necháme </w:t>
      </w:r>
      <w:r>
        <w:rPr>
          <w:color w:val="5C5300"/>
        </w:rPr>
        <w:t>tento zdravý rozum</w:t>
      </w:r>
      <w:r>
        <w:rPr>
          <w:color w:val="98A088"/>
        </w:rPr>
        <w:t xml:space="preserve"> převládnout </w:t>
      </w:r>
      <w:r>
        <w:rPr>
          <w:color w:val="9F6551"/>
        </w:rPr>
        <w:t xml:space="preserve">nad iluzemi, </w:t>
      </w:r>
      <w:r>
        <w:rPr>
          <w:color w:val="BCFEC6"/>
        </w:rPr>
        <w:t>které</w:t>
      </w:r>
      <w:r>
        <w:rPr>
          <w:color w:val="9F6551"/>
        </w:rPr>
        <w:t xml:space="preserve"> také sdílíme</w:t>
      </w:r>
      <w:r>
        <w:t>. Vzdělávací systém bude proti zdravému rozumu bojovat o každou píď. Důvody jsou komplexní, ale jeden jednoduchý důvod by neměl být podceňován. "</w:t>
      </w:r>
      <w:r>
        <w:rPr>
          <w:color w:val="932C70"/>
        </w:rPr>
        <w:t>Progresivní vzdělání" (jak bylo kdysi nazváno</w:t>
      </w:r>
      <w:r>
        <w:t xml:space="preserve">) je pro učitele daleko zajímavější a sympatičtější než ukázněná výuka. </w:t>
      </w:r>
      <w:r>
        <w:rPr>
          <w:color w:val="2B1B04"/>
        </w:rPr>
        <w:t>Pro učitele</w:t>
      </w:r>
      <w:r>
        <w:t xml:space="preserve"> je příjemné pomyšlení, že jsou zapojeni do "vývoje osobnosti" a ještě příjemnější je </w:t>
      </w:r>
      <w:r>
        <w:rPr>
          <w:color w:val="2B1B04"/>
        </w:rPr>
        <w:t>pro ně</w:t>
      </w:r>
      <w:r>
        <w:t xml:space="preserve"> snížit na minimum ony protivné testy s často neuspokojivými výsledky. Dává také </w:t>
      </w:r>
      <w:r>
        <w:rPr>
          <w:color w:val="B5AFC4"/>
        </w:rPr>
        <w:t>učitelům</w:t>
      </w:r>
      <w:r>
        <w:t xml:space="preserve"> možnost, aby </w:t>
      </w:r>
      <w:r>
        <w:rPr>
          <w:color w:val="B5AFC4"/>
        </w:rPr>
        <w:t>se</w:t>
      </w:r>
      <w:r>
        <w:t xml:space="preserve"> sami skvěle vymezili jakožto "profesní stav", neboť budou mít absolvovány kurzy z psychologie vzdělání a ze vzdělávací filozofie. </w:t>
      </w:r>
      <w:r>
        <w:rPr>
          <w:color w:val="D4C67A"/>
        </w:rPr>
        <w:t>Já</w:t>
      </w:r>
      <w:r>
        <w:t xml:space="preserve"> sám jsem </w:t>
      </w:r>
      <w:r>
        <w:rPr>
          <w:color w:val="AE7AA1"/>
        </w:rPr>
        <w:t>takové kurzy</w:t>
      </w:r>
      <w:r>
        <w:t xml:space="preserve"> navštěvoval na fakultě a myslel si, že možná skončím jako učitel. </w:t>
      </w:r>
      <w:r>
        <w:rPr>
          <w:color w:val="C2A393"/>
        </w:rPr>
        <w:t>Upřímně řečeno, všechny by mohly být popsány jako "brakové" kurzy</w:t>
      </w:r>
      <w:r>
        <w:t xml:space="preserve">. Ale nebylo by fér házet vše </w:t>
      </w:r>
      <w:r>
        <w:rPr>
          <w:color w:val="0232FD"/>
        </w:rPr>
        <w:t xml:space="preserve">na učitele, </w:t>
      </w:r>
      <w:r>
        <w:rPr>
          <w:color w:val="6A3A35"/>
        </w:rPr>
        <w:t>kteří</w:t>
      </w:r>
      <w:r>
        <w:rPr>
          <w:color w:val="0232FD"/>
        </w:rPr>
        <w:t xml:space="preserve"> se tak liší od vedoucího proudu vzdělávacího systému</w:t>
      </w:r>
      <w:r>
        <w:t xml:space="preserve">. Znám mnoho učitelů a obecně vzato jsou </w:t>
      </w:r>
      <w:r>
        <w:rPr>
          <w:color w:val="BA6801"/>
        </w:rPr>
        <w:t>učitelé</w:t>
      </w:r>
      <w:r>
        <w:t xml:space="preserve"> opravdu odhodláni učit svědomitě. Možná </w:t>
      </w:r>
      <w:r>
        <w:rPr>
          <w:color w:val="BA6801"/>
        </w:rPr>
        <w:t>to</w:t>
      </w:r>
      <w:r>
        <w:t xml:space="preserve"> nejsou </w:t>
      </w:r>
      <w:r>
        <w:rPr>
          <w:color w:val="168E5C"/>
        </w:rPr>
        <w:t xml:space="preserve">ti "nejlepší a nejchytřejší" </w:t>
      </w:r>
      <w:r>
        <w:rPr>
          <w:color w:val="16C0D0"/>
        </w:rPr>
        <w:t>své</w:t>
      </w:r>
      <w:r>
        <w:rPr>
          <w:color w:val="168E5C"/>
        </w:rPr>
        <w:t xml:space="preserve"> generace</w:t>
      </w:r>
      <w:r>
        <w:t xml:space="preserve"> - takových lidí je podle definice velmi málo. Ale aby </w:t>
      </w:r>
      <w:r>
        <w:rPr>
          <w:color w:val="BA6801"/>
        </w:rPr>
        <w:t>svou</w:t>
      </w:r>
      <w:r>
        <w:t xml:space="preserve"> práci dělali dobře, ani </w:t>
      </w:r>
      <w:r>
        <w:rPr>
          <w:color w:val="168E5C"/>
        </w:rPr>
        <w:t>jimi</w:t>
      </w:r>
      <w:r>
        <w:t xml:space="preserve"> nemusejí být. Ano, </w:t>
      </w:r>
      <w:r>
        <w:rPr>
          <w:color w:val="C62100"/>
        </w:rPr>
        <w:t>všichni</w:t>
      </w:r>
      <w:r>
        <w:t xml:space="preserve"> si ze </w:t>
      </w:r>
      <w:r>
        <w:rPr>
          <w:color w:val="C62100"/>
        </w:rPr>
        <w:t>svých</w:t>
      </w:r>
      <w:r>
        <w:t xml:space="preserve"> školních let pamatujeme jednoho či dva skutečně podnětné učitele. </w:t>
      </w:r>
      <w:r>
        <w:rPr>
          <w:color w:val="C62100"/>
        </w:rPr>
        <w:t>Naše</w:t>
      </w:r>
      <w:r>
        <w:t xml:space="preserve"> vzdělávání však měli v rukou </w:t>
      </w:r>
      <w:r>
        <w:rPr>
          <w:color w:val="014347"/>
        </w:rPr>
        <w:t xml:space="preserve">ti ostatní, </w:t>
      </w:r>
      <w:r>
        <w:rPr>
          <w:color w:val="233809"/>
        </w:rPr>
        <w:t>kteří</w:t>
      </w:r>
      <w:r>
        <w:rPr>
          <w:color w:val="014347"/>
        </w:rPr>
        <w:t xml:space="preserve"> byli pouze schopní a svědomití</w:t>
      </w:r>
      <w:r>
        <w:t xml:space="preserve">. V tomto smyslu lze učitele přirovnat </w:t>
      </w:r>
      <w:r>
        <w:rPr>
          <w:color w:val="42083B"/>
        </w:rPr>
        <w:t>k rodinnému lékaři</w:t>
      </w:r>
      <w:r>
        <w:t xml:space="preserve">. Především, kdyby byl tak geniální, asi by nebyl rodinným lékařem. Je-li schopný a svědomitý, poslouží nám však dobře. </w:t>
      </w:r>
      <w:r>
        <w:rPr>
          <w:color w:val="82785D"/>
        </w:rPr>
        <w:t>Naši</w:t>
      </w:r>
      <w:r>
        <w:rPr>
          <w:color w:val="023087"/>
        </w:rPr>
        <w:t xml:space="preserve"> učitelé</w:t>
      </w:r>
      <w:r>
        <w:t xml:space="preserve"> nejsou v </w:t>
      </w:r>
      <w:r>
        <w:rPr>
          <w:color w:val="B7DAD2"/>
        </w:rPr>
        <w:t>naší</w:t>
      </w:r>
      <w:r>
        <w:t xml:space="preserve"> vzdělávací krizi důležitým faktorem. </w:t>
      </w:r>
      <w:r>
        <w:rPr>
          <w:color w:val="196956"/>
        </w:rPr>
        <w:t>To, zda</w:t>
      </w:r>
      <w:r>
        <w:t xml:space="preserve"> jsou </w:t>
      </w:r>
      <w:r>
        <w:rPr>
          <w:color w:val="8C41BB"/>
        </w:rPr>
        <w:t>nebo nejsou dostatečně honorováni</w:t>
      </w:r>
      <w:r>
        <w:t xml:space="preserve">, je problém spravedlnosti; není </w:t>
      </w:r>
      <w:r>
        <w:rPr>
          <w:color w:val="ECEDFE"/>
        </w:rPr>
        <w:t>to</w:t>
      </w:r>
      <w:r>
        <w:t xml:space="preserve"> problém poskytování vzdělání. Je hloupá urážka </w:t>
      </w:r>
      <w:r>
        <w:rPr>
          <w:color w:val="2B2D32"/>
        </w:rPr>
        <w:t>našich</w:t>
      </w:r>
      <w:r>
        <w:rPr>
          <w:color w:val="94C661"/>
        </w:rPr>
        <w:t xml:space="preserve"> učitelů</w:t>
      </w:r>
      <w:r>
        <w:t xml:space="preserve"> </w:t>
      </w:r>
      <w:r>
        <w:rPr>
          <w:color w:val="F8907D"/>
        </w:rPr>
        <w:t xml:space="preserve">myslet si </w:t>
      </w:r>
      <w:r>
        <w:rPr>
          <w:color w:val="895E6B"/>
        </w:rPr>
        <w:t>o nich</w:t>
      </w:r>
      <w:r>
        <w:rPr>
          <w:color w:val="F8907D"/>
        </w:rPr>
        <w:t xml:space="preserve">, že by </w:t>
      </w:r>
      <w:r>
        <w:rPr>
          <w:color w:val="788E95"/>
        </w:rPr>
        <w:t>naše</w:t>
      </w:r>
      <w:r>
        <w:rPr>
          <w:color w:val="F8907D"/>
        </w:rPr>
        <w:t xml:space="preserve"> děti lépe vzdělávali, kdyby</w:t>
      </w:r>
      <w:r>
        <w:t xml:space="preserve"> dostali o pár tisíc dolarů ročně navíc. Je </w:t>
      </w:r>
      <w:r>
        <w:rPr>
          <w:color w:val="FB6AB8"/>
        </w:rPr>
        <w:t>to</w:t>
      </w:r>
      <w:r>
        <w:t xml:space="preserve"> druh </w:t>
      </w:r>
      <w:r>
        <w:rPr>
          <w:color w:val="576094"/>
        </w:rPr>
        <w:t xml:space="preserve">nactiutrhání, </w:t>
      </w:r>
      <w:r>
        <w:rPr>
          <w:color w:val="DB1474"/>
        </w:rPr>
        <w:t>které</w:t>
      </w:r>
      <w:r>
        <w:rPr>
          <w:color w:val="576094"/>
        </w:rPr>
        <w:t xml:space="preserve"> učitelské odbory klidně šíří kvůli </w:t>
      </w:r>
      <w:r>
        <w:rPr>
          <w:color w:val="DB1474"/>
        </w:rPr>
        <w:t>svým</w:t>
      </w:r>
      <w:r>
        <w:rPr>
          <w:color w:val="576094"/>
        </w:rPr>
        <w:t xml:space="preserve"> sobeckým cílům</w:t>
      </w:r>
      <w:r>
        <w:t xml:space="preserve">. Je </w:t>
      </w:r>
      <w:r>
        <w:rPr>
          <w:color w:val="FB6AB8"/>
        </w:rPr>
        <w:t>to</w:t>
      </w:r>
      <w:r>
        <w:t xml:space="preserve"> také druh </w:t>
      </w:r>
      <w:r>
        <w:rPr>
          <w:color w:val="8489AE"/>
        </w:rPr>
        <w:t xml:space="preserve">pomluvy, </w:t>
      </w:r>
      <w:r>
        <w:rPr>
          <w:color w:val="860E04"/>
        </w:rPr>
        <w:t>kterou</w:t>
      </w:r>
      <w:r>
        <w:rPr>
          <w:color w:val="8489AE"/>
        </w:rPr>
        <w:t xml:space="preserve"> </w:t>
      </w:r>
      <w:r>
        <w:rPr>
          <w:color w:val="FBC206"/>
        </w:rPr>
        <w:t>politici</w:t>
      </w:r>
      <w:r>
        <w:rPr>
          <w:color w:val="8489AE"/>
        </w:rPr>
        <w:t xml:space="preserve"> shledávají užitečnou, protože </w:t>
      </w:r>
      <w:r>
        <w:rPr>
          <w:color w:val="FBC206"/>
        </w:rPr>
        <w:t>jim</w:t>
      </w:r>
      <w:r>
        <w:rPr>
          <w:color w:val="8489AE"/>
        </w:rPr>
        <w:t xml:space="preserve"> pomáhá zaujmout přátelský postoj důležitých voličů</w:t>
      </w:r>
      <w:r>
        <w:t xml:space="preserve">. Neexistuje však ani za mák důkazů o tom, že by rozdíly v platech způsobily rozdíly ve způsobu vzdělávání, když vše ostatní zůstane stejné. Kdyby </w:t>
      </w:r>
      <w:r>
        <w:rPr>
          <w:color w:val="6EAB9B"/>
        </w:rPr>
        <w:t>takové důkazy</w:t>
      </w:r>
      <w:r>
        <w:t xml:space="preserve"> existovaly, určitě byste </w:t>
      </w:r>
      <w:r>
        <w:rPr>
          <w:color w:val="6EAB9B"/>
        </w:rPr>
        <w:t>o nich</w:t>
      </w:r>
      <w:r>
        <w:t xml:space="preserve"> už slyšeli. Chceme-li hovořit vážně o americkém vzdělávání, víme přesně, </w:t>
      </w:r>
      <w:r>
        <w:rPr>
          <w:color w:val="F2CDFE"/>
        </w:rPr>
        <w:t>co dělat - a co nedělat</w:t>
      </w:r>
      <w:r>
        <w:t xml:space="preserve">, </w:t>
      </w:r>
      <w:r>
        <w:rPr>
          <w:color w:val="F2CDFE"/>
        </w:rPr>
        <w:t>což</w:t>
      </w:r>
      <w:r>
        <w:t xml:space="preserve"> je stejně důležité. </w:t>
      </w:r>
      <w:r>
        <w:rPr>
          <w:color w:val="645341"/>
        </w:rPr>
        <w:t>Po této zemi</w:t>
      </w:r>
      <w:r>
        <w:t xml:space="preserve"> je roztroušeno </w:t>
      </w:r>
      <w:r>
        <w:rPr>
          <w:color w:val="760035"/>
        </w:rPr>
        <w:t>mnoho úspěšných škol</w:t>
      </w:r>
      <w:r>
        <w:t xml:space="preserve">, některé </w:t>
      </w:r>
      <w:r>
        <w:rPr>
          <w:color w:val="760035"/>
        </w:rPr>
        <w:t>z nich</w:t>
      </w:r>
      <w:r>
        <w:t xml:space="preserve"> v těch nejchudších ghettech, a všechny </w:t>
      </w:r>
      <w:r>
        <w:rPr>
          <w:color w:val="647A41"/>
        </w:rPr>
        <w:t>k nám</w:t>
      </w:r>
      <w:r>
        <w:t xml:space="preserve"> vysílají stejnou zprávu. Naopak, většina škol je neúspěšných, a </w:t>
      </w:r>
      <w:r>
        <w:rPr>
          <w:color w:val="647A41"/>
        </w:rPr>
        <w:t>my</w:t>
      </w:r>
      <w:r>
        <w:t xml:space="preserve"> víme, které snahy vzdělávací reformy jsou předem odsouzeny k záhubě. </w:t>
      </w:r>
      <w:r>
        <w:rPr>
          <w:color w:val="496E76"/>
        </w:rPr>
        <w:t xml:space="preserve">Skutečně známe </w:t>
      </w:r>
      <w:r>
        <w:rPr>
          <w:color w:val="E3F894"/>
        </w:rPr>
        <w:t xml:space="preserve">vše, </w:t>
      </w:r>
      <w:r>
        <w:rPr>
          <w:color w:val="F9D7CD"/>
        </w:rPr>
        <w:t>co</w:t>
      </w:r>
      <w:r>
        <w:rPr>
          <w:color w:val="E3F894"/>
        </w:rPr>
        <w:t xml:space="preserve"> potřebujeme</w:t>
      </w:r>
      <w:r>
        <w:t xml:space="preserve">, kéž bychom však </w:t>
      </w:r>
      <w:r>
        <w:rPr>
          <w:color w:val="496E76"/>
        </w:rPr>
        <w:t>tuto znalost</w:t>
      </w:r>
      <w:r>
        <w:t xml:space="preserve"> dovedli začlenit do </w:t>
      </w:r>
      <w:r>
        <w:rPr>
          <w:color w:val="647A41"/>
        </w:rPr>
        <w:t>svého</w:t>
      </w:r>
      <w:r>
        <w:t xml:space="preserve"> myšlení. V tomto ohledu by bylo užitečné, kdyby </w:t>
      </w:r>
      <w:r>
        <w:rPr>
          <w:color w:val="876128"/>
        </w:rPr>
        <w:t>naši</w:t>
      </w:r>
      <w:r>
        <w:rPr>
          <w:color w:val="A1A711"/>
        </w:rPr>
        <w:t xml:space="preserve"> političtí vůdci</w:t>
      </w:r>
      <w:r>
        <w:t xml:space="preserve"> byli místo výmluvného "znepokojení" raději zticha. Nevyhnutelně tíhnou </w:t>
      </w:r>
      <w:r>
        <w:rPr>
          <w:color w:val="01FB92"/>
        </w:rPr>
        <w:t>k napodobování konvenčního braku</w:t>
      </w:r>
      <w:r>
        <w:t xml:space="preserve">, neboť je </w:t>
      </w:r>
      <w:r>
        <w:rPr>
          <w:color w:val="01FB92"/>
        </w:rPr>
        <w:t>to</w:t>
      </w:r>
      <w:r>
        <w:t xml:space="preserve"> </w:t>
      </w:r>
      <w:r>
        <w:rPr>
          <w:color w:val="FD0F31"/>
        </w:rPr>
        <w:t xml:space="preserve">nejméně kontroverzní možnost, </w:t>
      </w:r>
      <w:r>
        <w:rPr>
          <w:color w:val="BE8485"/>
        </w:rPr>
        <w:t>která</w:t>
      </w:r>
      <w:r>
        <w:rPr>
          <w:color w:val="FD0F31"/>
        </w:rPr>
        <w:t xml:space="preserve"> se </w:t>
      </w:r>
      <w:r>
        <w:rPr>
          <w:color w:val="C660FB"/>
        </w:rPr>
        <w:t>jim</w:t>
      </w:r>
      <w:r>
        <w:rPr>
          <w:color w:val="FD0F31"/>
        </w:rPr>
        <w:t xml:space="preserve"> naskýtá</w:t>
      </w:r>
      <w:r>
        <w:t xml:space="preserve">. Proto na minulém kongresu guvernérů o vzdělávání oznámil </w:t>
      </w:r>
      <w:r>
        <w:rPr>
          <w:color w:val="120104"/>
        </w:rPr>
        <w:t>arkansaský guvernér Bill Clinton</w:t>
      </w:r>
      <w:r>
        <w:t>, že "</w:t>
      </w:r>
      <w:r>
        <w:rPr>
          <w:color w:val="645341"/>
        </w:rPr>
        <w:t>tato země</w:t>
      </w:r>
      <w:r>
        <w:t xml:space="preserve"> potřebuje komplexní politiku rozvoje dětí do pěti let". </w:t>
      </w:r>
      <w:r>
        <w:rPr>
          <w:color w:val="D48958"/>
        </w:rPr>
        <w:t>Komplexní politika rozvoje pro guvernéry nad 30 let</w:t>
      </w:r>
      <w:r>
        <w:t xml:space="preserve"> by se zdála být naléhavější potřebou. Co doopravdy </w:t>
      </w:r>
      <w:r>
        <w:rPr>
          <w:color w:val="120104"/>
        </w:rPr>
        <w:t>guvernér Clinton</w:t>
      </w:r>
      <w:r>
        <w:t xml:space="preserve"> obhajuje, je rozšíření vzdělávacího systému směrem dolů k předškolnímu věku. Ať je </w:t>
      </w:r>
      <w:r>
        <w:rPr>
          <w:color w:val="05AEE8"/>
        </w:rPr>
        <w:t>tento program</w:t>
      </w:r>
      <w:r>
        <w:t xml:space="preserve"> žádoucí nebo ne, je </w:t>
      </w:r>
      <w:r>
        <w:rPr>
          <w:color w:val="05AEE8"/>
        </w:rPr>
        <w:t>to</w:t>
      </w:r>
      <w:r>
        <w:t xml:space="preserve"> program péče o děti, nikoli vzdělávací program. Víme, že velmi brzké vystavení výuce zlepšuje výkon v první třídě, ale později se rozdíl rychle smaže. Shrňme, co víme o vzdělávání a </w:t>
      </w:r>
      <w:r>
        <w:rPr>
          <w:color w:val="C3C1BE"/>
        </w:rPr>
        <w:t xml:space="preserve">o vzdělávacích reformách, </w:t>
      </w:r>
      <w:r>
        <w:rPr>
          <w:color w:val="9F98F8"/>
        </w:rPr>
        <w:t>které</w:t>
      </w:r>
      <w:r>
        <w:rPr>
          <w:color w:val="C3C1BE"/>
        </w:rPr>
        <w:t xml:space="preserve"> fungují a </w:t>
      </w:r>
      <w:r>
        <w:rPr>
          <w:color w:val="9F98F8"/>
        </w:rPr>
        <w:t>které</w:t>
      </w:r>
      <w:r>
        <w:rPr>
          <w:color w:val="C3C1BE"/>
        </w:rPr>
        <w:t xml:space="preserve"> nefungují</w:t>
      </w:r>
      <w:r>
        <w:t xml:space="preserve">: - "Rodičovská angažovanost" není dobrý nápad. </w:t>
      </w:r>
      <w:r>
        <w:rPr>
          <w:color w:val="1167D9"/>
        </w:rPr>
        <w:t>Rodiče</w:t>
      </w:r>
      <w:r>
        <w:t xml:space="preserve"> budou velmi pravděpodobně obviňovat školu za vzdělávací limity </w:t>
      </w:r>
      <w:r>
        <w:rPr>
          <w:color w:val="1167D9"/>
        </w:rPr>
        <w:t>svých</w:t>
      </w:r>
      <w:r>
        <w:t xml:space="preserve"> dětí. </w:t>
      </w:r>
      <w:r>
        <w:rPr>
          <w:color w:val="D19012"/>
        </w:rPr>
        <w:t>Rodiče</w:t>
      </w:r>
      <w:r>
        <w:t xml:space="preserve"> by se měli zapojit do vzdělávání </w:t>
      </w:r>
      <w:r>
        <w:rPr>
          <w:color w:val="D19012"/>
        </w:rPr>
        <w:t>svých</w:t>
      </w:r>
      <w:r>
        <w:t xml:space="preserve"> dětí doma, ne ve škole. Měli by dohlédnout na to, aby </w:t>
      </w:r>
      <w:r>
        <w:rPr>
          <w:color w:val="D19012"/>
        </w:rPr>
        <w:t>jejich</w:t>
      </w:r>
      <w:r>
        <w:t xml:space="preserve"> děti nechodily za školu, měli by zajistit, aby </w:t>
      </w:r>
      <w:r>
        <w:rPr>
          <w:color w:val="B7D802"/>
        </w:rPr>
        <w:t>děti</w:t>
      </w:r>
      <w:r>
        <w:t xml:space="preserve"> věnovaly dostatek času vypracování domácích úkolů, měli by se zajímat o </w:t>
      </w:r>
      <w:r>
        <w:rPr>
          <w:color w:val="B7D802"/>
        </w:rPr>
        <w:t>jejich</w:t>
      </w:r>
      <w:r>
        <w:t xml:space="preserve"> známky. Nejsou-li </w:t>
      </w:r>
      <w:r>
        <w:rPr>
          <w:color w:val="826392"/>
        </w:rPr>
        <w:t>rodiče</w:t>
      </w:r>
      <w:r>
        <w:t xml:space="preserve"> </w:t>
      </w:r>
      <w:r>
        <w:rPr>
          <w:color w:val="5E7A6A"/>
        </w:rPr>
        <w:t>se školou</w:t>
      </w:r>
      <w:r>
        <w:t xml:space="preserve"> spokojeni, měli by mít možnost vyměnit </w:t>
      </w:r>
      <w:r>
        <w:rPr>
          <w:color w:val="5E7A6A"/>
        </w:rPr>
        <w:t>ji</w:t>
      </w:r>
      <w:r>
        <w:t xml:space="preserve"> za jinou. - "Angažovanost obce" je ještě horší nápad. Zkušenost </w:t>
      </w:r>
      <w:r>
        <w:rPr>
          <w:color w:val="B29869"/>
        </w:rPr>
        <w:t>města New York</w:t>
      </w:r>
      <w:r>
        <w:t xml:space="preserve"> zní přesvědčivě. Místně volené školní rady se staly, především v našich větších městech, obětí ambiciózních, všeobecně zkorumpovaných a stejně demagogických místních politiků nebo rádoby politiků. V </w:t>
      </w:r>
      <w:r>
        <w:rPr>
          <w:color w:val="B29869"/>
        </w:rPr>
        <w:t>New Yorku</w:t>
      </w:r>
      <w:r>
        <w:t xml:space="preserve"> probíhají snahy vyprostit se </w:t>
      </w:r>
      <w:r>
        <w:rPr>
          <w:color w:val="1D0051"/>
        </w:rPr>
        <w:t>z dvacetiletého závazku tohoto systému školní nadvlády</w:t>
      </w:r>
      <w:r>
        <w:t xml:space="preserve">, ačkoli </w:t>
      </w:r>
      <w:r>
        <w:rPr>
          <w:color w:val="8BE7FC"/>
        </w:rPr>
        <w:t>Chicago a další města</w:t>
      </w:r>
      <w:r>
        <w:t xml:space="preserve"> míří k </w:t>
      </w:r>
      <w:r>
        <w:rPr>
          <w:color w:val="1D0051"/>
        </w:rPr>
        <w:t>jeho</w:t>
      </w:r>
      <w:r>
        <w:t xml:space="preserve"> ustanovení. - Ve většině států </w:t>
      </w:r>
      <w:r>
        <w:rPr>
          <w:color w:val="76E0C1"/>
        </w:rPr>
        <w:t>zvyšování výdajů na vzdělávání</w:t>
      </w:r>
      <w:r>
        <w:t xml:space="preserve"> v našich současných podmínkách </w:t>
      </w:r>
      <w:r>
        <w:rPr>
          <w:color w:val="BACFA7"/>
        </w:rPr>
        <w:t>věci</w:t>
      </w:r>
      <w:r>
        <w:t xml:space="preserve"> pravděpodobně ještě zhorší než zlepší. Důvod je jednoduchý: Vzdělávání se děje </w:t>
      </w:r>
      <w:r>
        <w:rPr>
          <w:color w:val="11BA09"/>
        </w:rPr>
        <w:t xml:space="preserve">ve třídách, </w:t>
      </w:r>
      <w:r>
        <w:rPr>
          <w:color w:val="462C36"/>
        </w:rPr>
        <w:t>kde</w:t>
      </w:r>
      <w:r>
        <w:rPr>
          <w:color w:val="11BA09"/>
        </w:rPr>
        <w:t xml:space="preserve"> je vliv peněz minimální</w:t>
      </w:r>
      <w:r>
        <w:t xml:space="preserve">. Desetiletí výzkumů z oblasti vzdělávání nám jednoznačně říká, že </w:t>
      </w:r>
      <w:r>
        <w:rPr>
          <w:color w:val="65407D"/>
        </w:rPr>
        <w:t>i menší třídy</w:t>
      </w:r>
      <w:r>
        <w:t xml:space="preserve"> mají nulový vliv na akademické výkony žáků - i když mohou být někdy žádoucí z jiných důvodů. Nové peníze tečou </w:t>
      </w:r>
      <w:r>
        <w:rPr>
          <w:color w:val="491803"/>
        </w:rPr>
        <w:t xml:space="preserve">do již tak přeinvestované administrativní struktury, </w:t>
      </w:r>
      <w:r>
        <w:rPr>
          <w:color w:val="F5D2A8"/>
        </w:rPr>
        <w:t>která</w:t>
      </w:r>
      <w:r>
        <w:rPr>
          <w:color w:val="491803"/>
        </w:rPr>
        <w:t xml:space="preserve"> se zaměstnává tím, že nakládá víc a víc papírování na učitele</w:t>
      </w:r>
      <w:r>
        <w:t xml:space="preserve">. </w:t>
      </w:r>
      <w:r>
        <w:rPr>
          <w:color w:val="03422C"/>
        </w:rPr>
        <w:t>I když náklady na vzdělání (v reálných hodnotách) za poslední čtvrtstoletí ostře vzrostly a nyní utrácíme na žáka víc, než kterákoli jiná země na světě, výkonnost vzdělání se snížila</w:t>
      </w:r>
      <w:r>
        <w:t xml:space="preserve"> a </w:t>
      </w:r>
      <w:r>
        <w:rPr>
          <w:color w:val="03422C"/>
        </w:rPr>
        <w:t>na této skutečnosti</w:t>
      </w:r>
      <w:r>
        <w:t xml:space="preserve"> není nic záhadného ani paradoxního. Takovým způsobem systém funguje. - </w:t>
      </w:r>
      <w:r>
        <w:rPr>
          <w:color w:val="72A46E"/>
        </w:rPr>
        <w:t>Studenti</w:t>
      </w:r>
      <w:r>
        <w:rPr>
          <w:color w:val="128EAC"/>
        </w:rPr>
        <w:t xml:space="preserve"> by na vzdělávacím žebříčku měli vystoupat tak vysoko, jak </w:t>
      </w:r>
      <w:r>
        <w:rPr>
          <w:color w:val="72A46E"/>
        </w:rPr>
        <w:t>jim</w:t>
      </w:r>
      <w:r>
        <w:rPr>
          <w:color w:val="128EAC"/>
        </w:rPr>
        <w:t xml:space="preserve"> dovoluje </w:t>
      </w:r>
      <w:r>
        <w:rPr>
          <w:color w:val="72A46E"/>
        </w:rPr>
        <w:t>jejich</w:t>
      </w:r>
      <w:r>
        <w:rPr>
          <w:color w:val="128EAC"/>
        </w:rPr>
        <w:t xml:space="preserve"> akademický potenciál</w:t>
      </w:r>
      <w:r>
        <w:t xml:space="preserve">. </w:t>
      </w:r>
      <w:r>
        <w:rPr>
          <w:color w:val="47545E"/>
        </w:rPr>
        <w:t>Žádnému studentovi</w:t>
      </w:r>
      <w:r>
        <w:rPr>
          <w:color w:val="B95C69"/>
        </w:rPr>
        <w:t xml:space="preserve"> by nemělo být dovoleno absolvovat základní školu bez zvládnutí tří základních znalostí </w:t>
      </w:r>
      <w:r>
        <w:rPr>
          <w:color w:val="A14D12"/>
        </w:rPr>
        <w:t xml:space="preserve">na úrovni, </w:t>
      </w:r>
      <w:r>
        <w:rPr>
          <w:color w:val="C4C8FA"/>
        </w:rPr>
        <w:t>která</w:t>
      </w:r>
      <w:r>
        <w:rPr>
          <w:color w:val="A14D12"/>
        </w:rPr>
        <w:t xml:space="preserve"> byla před 20 lety</w:t>
      </w:r>
      <w:r>
        <w:t xml:space="preserve">. </w:t>
      </w:r>
      <w:r>
        <w:rPr>
          <w:color w:val="B95C69"/>
        </w:rPr>
        <w:t>To</w:t>
      </w:r>
      <w:r>
        <w:t xml:space="preserve"> znamená "</w:t>
      </w:r>
      <w:r>
        <w:rPr>
          <w:color w:val="372A55"/>
        </w:rPr>
        <w:t xml:space="preserve">dělení </w:t>
      </w:r>
      <w:r>
        <w:rPr>
          <w:color w:val="3F3610"/>
        </w:rPr>
        <w:t>žáků</w:t>
      </w:r>
      <w:r>
        <w:rPr>
          <w:color w:val="372A55"/>
        </w:rPr>
        <w:t xml:space="preserve"> podle prospěchu", </w:t>
      </w:r>
      <w:r>
        <w:rPr>
          <w:color w:val="D3A2C6"/>
        </w:rPr>
        <w:t>jehož</w:t>
      </w:r>
      <w:r>
        <w:rPr>
          <w:color w:val="719FFA"/>
        </w:rPr>
        <w:t xml:space="preserve"> hlavním účelem</w:t>
      </w:r>
      <w:r>
        <w:rPr>
          <w:color w:val="372A55"/>
        </w:rPr>
        <w:t xml:space="preserve"> není ani tak dovolit </w:t>
      </w:r>
      <w:r>
        <w:rPr>
          <w:color w:val="0D841A"/>
        </w:rPr>
        <w:t>nadané mládeži</w:t>
      </w:r>
      <w:r>
        <w:rPr>
          <w:color w:val="372A55"/>
        </w:rPr>
        <w:t xml:space="preserve"> vzkvétat (ačkoli </w:t>
      </w:r>
      <w:r>
        <w:rPr>
          <w:color w:val="4C5B32"/>
        </w:rPr>
        <w:t>to</w:t>
      </w:r>
      <w:r>
        <w:rPr>
          <w:color w:val="372A55"/>
        </w:rPr>
        <w:t xml:space="preserve"> je zjevně žádoucí), jako zajistit, aby</w:t>
      </w:r>
      <w:r>
        <w:t xml:space="preserve"> </w:t>
      </w:r>
      <w:r>
        <w:rPr>
          <w:color w:val="9DB3B7"/>
        </w:rPr>
        <w:t>méně talentovaní získali potřebné základy pro další studium nebo pro vstup do moderního světa práce</w:t>
      </w:r>
      <w:r>
        <w:t xml:space="preserve">. Názor, že rozdělování je jaksi "nedemokratické", je absurdní. Smyslem vzdělávání je povzbudit </w:t>
      </w:r>
      <w:r>
        <w:rPr>
          <w:color w:val="B14F8F"/>
        </w:rPr>
        <w:t>mladé muže a ženy</w:t>
      </w:r>
      <w:r>
        <w:t xml:space="preserve">, aby plně uplatnili </w:t>
      </w:r>
      <w:r>
        <w:rPr>
          <w:color w:val="B14F8F"/>
        </w:rPr>
        <w:t>své</w:t>
      </w:r>
      <w:r>
        <w:t xml:space="preserve"> akademické schopnosti. Nikdo z nás ve skutečnosti nevěří, že všichni máme stejné akademické schopnosti. - Je všeobecně žádoucí používat </w:t>
      </w:r>
      <w:r>
        <w:rPr>
          <w:color w:val="747103"/>
        </w:rPr>
        <w:t xml:space="preserve">starší učebnice - mnohé </w:t>
      </w:r>
      <w:r>
        <w:rPr>
          <w:color w:val="9F816D"/>
        </w:rPr>
        <w:t>z nich</w:t>
      </w:r>
      <w:r>
        <w:rPr>
          <w:color w:val="747103"/>
        </w:rPr>
        <w:t xml:space="preserve"> bohužel už jsou rozebrané</w:t>
      </w:r>
      <w:r>
        <w:t xml:space="preserve"> - spíše než nové. </w:t>
      </w:r>
      <w:r>
        <w:rPr>
          <w:color w:val="D26A5B"/>
        </w:rPr>
        <w:t>Ty druhé</w:t>
      </w:r>
      <w:r>
        <w:t xml:space="preserve"> jsou módní, podle posledních trendů, mnohdy naprosto hloupé a přinejlepším se </w:t>
      </w:r>
      <w:r>
        <w:rPr>
          <w:color w:val="D26A5B"/>
        </w:rPr>
        <w:t>bez nich</w:t>
      </w:r>
      <w:r>
        <w:t xml:space="preserve"> dobře obejdeme. Vycházejí spíše z pochybných psychologických a sociálních teorií než ze vzděláváních zkušeností. Jeden z důvodů, proč si američtí studenti tak špatně vedou v matematických testech v porovnání s britskými, francouzskými, německými nebo japonskými studenty, je vliv "nové matematiky" na americké učebnice a učební metody. </w:t>
      </w:r>
      <w:r>
        <w:rPr>
          <w:color w:val="8B934B"/>
        </w:rPr>
        <w:t xml:space="preserve">Každý, </w:t>
      </w:r>
      <w:r>
        <w:rPr>
          <w:color w:val="F98500"/>
        </w:rPr>
        <w:t>kdo</w:t>
      </w:r>
      <w:r>
        <w:rPr>
          <w:color w:val="8B934B"/>
        </w:rPr>
        <w:t xml:space="preserve"> chce posoudit, jak bizarní tato situace je - </w:t>
      </w:r>
      <w:r>
        <w:rPr>
          <w:color w:val="002935"/>
        </w:rPr>
        <w:t xml:space="preserve">u studentů, </w:t>
      </w:r>
      <w:r>
        <w:rPr>
          <w:color w:val="D7F3FE"/>
        </w:rPr>
        <w:t>kteří</w:t>
      </w:r>
      <w:r>
        <w:rPr>
          <w:color w:val="002935"/>
        </w:rPr>
        <w:t xml:space="preserve"> nedokáží sčítat nebo odčítat při "učení se" konceptuálním základům matematické teorie</w:t>
      </w:r>
      <w:r>
        <w:t xml:space="preserve"> - by </w:t>
      </w:r>
      <w:r>
        <w:rPr>
          <w:color w:val="8B934B"/>
        </w:rPr>
        <w:t>si</w:t>
      </w:r>
      <w:r>
        <w:t xml:space="preserve"> měl přečíst článek </w:t>
      </w:r>
      <w:r>
        <w:rPr>
          <w:color w:val="FCB899"/>
        </w:rPr>
        <w:t>Caleba Nelsona (sám byl nedávno studentem matematiky na Harvardu</w:t>
      </w:r>
      <w:r>
        <w:t xml:space="preserve">) v listopadovém čísle časopisu American Spectator. - Ze všeho nejdůležitější je, aby školy měly ředitele s velkou autoritou vzhledem k učitelskému sboru, učivu a všem otázkám studentské disciplíny. Studium po studiu - novinka od Brookings Institution - nám říká, že nejlepší školy jsou </w:t>
      </w:r>
      <w:r>
        <w:rPr>
          <w:color w:val="1C0720"/>
        </w:rPr>
        <w:t xml:space="preserve">ty, </w:t>
      </w:r>
      <w:r>
        <w:rPr>
          <w:color w:val="6B5F61"/>
        </w:rPr>
        <w:t>do nichž</w:t>
      </w:r>
      <w:r>
        <w:rPr>
          <w:color w:val="1C0720"/>
        </w:rPr>
        <w:t xml:space="preserve"> není zasahováno zvnějšku a </w:t>
      </w:r>
      <w:r>
        <w:rPr>
          <w:color w:val="6B5F61"/>
        </w:rPr>
        <w:t>které</w:t>
      </w:r>
      <w:r>
        <w:rPr>
          <w:color w:val="1C0720"/>
        </w:rPr>
        <w:t xml:space="preserve"> řídí silný ředitel</w:t>
      </w:r>
      <w:r>
        <w:t xml:space="preserve">. S takovou autoritou se samozřejmě pojí jednoznačná odpovědnost. </w:t>
      </w:r>
      <w:r>
        <w:rPr>
          <w:color w:val="F98A9D"/>
        </w:rPr>
        <w:t xml:space="preserve">Školy, </w:t>
      </w:r>
      <w:r>
        <w:rPr>
          <w:color w:val="9B72C2"/>
        </w:rPr>
        <w:t>které</w:t>
      </w:r>
      <w:r>
        <w:rPr>
          <w:color w:val="F98A9D"/>
        </w:rPr>
        <w:t xml:space="preserve"> jsou takto strukturovány</w:t>
      </w:r>
      <w:r>
        <w:rPr>
          <w:color w:val="A6919D"/>
        </w:rPr>
        <w:t>, mají studenty s lepší morálkou a kvalitnější akademickou výkonností</w:t>
      </w:r>
      <w:r>
        <w:t xml:space="preserve">. Tak </w:t>
      </w:r>
      <w:r>
        <w:rPr>
          <w:color w:val="A6919D"/>
        </w:rPr>
        <w:t>tomu</w:t>
      </w:r>
      <w:r>
        <w:t xml:space="preserve"> skutečně je, ačkoli když vidíme, kolika lidem </w:t>
      </w:r>
      <w:r>
        <w:rPr>
          <w:color w:val="A6919D"/>
        </w:rPr>
        <w:t>z toho</w:t>
      </w:r>
      <w:r>
        <w:t xml:space="preserve"> naskakuje husí kůže, není divu, že </w:t>
      </w:r>
      <w:r>
        <w:rPr>
          <w:color w:val="A6919D"/>
        </w:rPr>
        <w:t>o tom</w:t>
      </w:r>
      <w:r>
        <w:t xml:space="preserve"> je tak málo slyšet. </w:t>
      </w:r>
      <w:r>
        <w:rPr>
          <w:color w:val="D4C67A"/>
        </w:rPr>
        <w:t>Kristol, výzkumný pracovník American Enterprise Institute</w:t>
      </w:r>
      <w:r>
        <w:t>, je spolueditorem časopisu The Public Interest a vydavatelem časopisu The National Interest.</w:t>
      </w:r>
    </w:p>
    <w:p>
      <w:r>
        <w:rPr>
          <w:b/>
        </w:rPr>
        <w:t>Document number 989</w:t>
      </w:r>
    </w:p>
    <w:p>
      <w:r>
        <w:rPr>
          <w:b/>
        </w:rPr>
        <w:t>Document identifier: wsj1287-001</w:t>
      </w:r>
    </w:p>
    <w:p>
      <w:r>
        <w:rPr>
          <w:color w:val="310106"/>
        </w:rPr>
        <w:t>Společnost International Business Machines Corp.</w:t>
      </w:r>
      <w:r>
        <w:t xml:space="preserve"> odhalila </w:t>
      </w:r>
      <w:r>
        <w:rPr>
          <w:color w:val="04640D"/>
        </w:rPr>
        <w:t>svou</w:t>
      </w:r>
      <w:r>
        <w:rPr>
          <w:color w:val="FEFB0A"/>
        </w:rPr>
        <w:t xml:space="preserve"> rozsáhlou strategii, jak se vypořádat </w:t>
      </w:r>
      <w:r>
        <w:rPr>
          <w:color w:val="FB5514"/>
        </w:rPr>
        <w:t xml:space="preserve">s největším problémem, </w:t>
      </w:r>
      <w:r>
        <w:rPr>
          <w:color w:val="E115C0"/>
        </w:rPr>
        <w:t>který</w:t>
      </w:r>
      <w:r>
        <w:rPr>
          <w:color w:val="FB5514"/>
        </w:rPr>
        <w:t xml:space="preserve"> řeší </w:t>
      </w:r>
      <w:r>
        <w:rPr>
          <w:color w:val="00587F"/>
        </w:rPr>
        <w:t>výrobci</w:t>
      </w:r>
      <w:r>
        <w:rPr>
          <w:color w:val="FB5514"/>
        </w:rPr>
        <w:t xml:space="preserve">, když převádějí </w:t>
      </w:r>
      <w:r>
        <w:rPr>
          <w:color w:val="00587F"/>
        </w:rPr>
        <w:t>svůj</w:t>
      </w:r>
      <w:r>
        <w:rPr>
          <w:color w:val="FB5514"/>
        </w:rPr>
        <w:t xml:space="preserve"> provoz na počítače: </w:t>
      </w:r>
      <w:r>
        <w:rPr>
          <w:color w:val="0BC582"/>
        </w:rPr>
        <w:t>většina strojů</w:t>
      </w:r>
      <w:r>
        <w:rPr>
          <w:color w:val="FB5514"/>
        </w:rPr>
        <w:t xml:space="preserve"> spolu nedokáže komunikovat</w:t>
      </w:r>
      <w:r>
        <w:t xml:space="preserve">. </w:t>
      </w:r>
      <w:r>
        <w:rPr>
          <w:color w:val="310106"/>
        </w:rPr>
        <w:t>Společnost</w:t>
      </w:r>
      <w:r>
        <w:t xml:space="preserve"> zveřejnila </w:t>
      </w:r>
      <w:r>
        <w:rPr>
          <w:color w:val="FEB8C8"/>
        </w:rPr>
        <w:t xml:space="preserve">více než 50 produktů, především softwarových, </w:t>
      </w:r>
      <w:r>
        <w:rPr>
          <w:color w:val="9E8317"/>
        </w:rPr>
        <w:t>které</w:t>
      </w:r>
      <w:r>
        <w:rPr>
          <w:color w:val="FEB8C8"/>
        </w:rPr>
        <w:t xml:space="preserve"> byly navrženy, aby</w:t>
      </w:r>
      <w:r>
        <w:t xml:space="preserve"> sjednotily </w:t>
      </w:r>
      <w:r>
        <w:rPr>
          <w:color w:val="01190F"/>
        </w:rPr>
        <w:t>tři oblasti výrobních postupů - výrobu, projekci a plánování výroby</w:t>
      </w:r>
      <w:r>
        <w:t xml:space="preserve">. Konečným cílem je zvýšit tok informací do hlavní počítačové sítě výrobce pro plánování obchodu, marketingu a dalších akcí. </w:t>
      </w:r>
      <w:r>
        <w:rPr>
          <w:color w:val="847D81"/>
        </w:rPr>
        <w:t>Výrobci</w:t>
      </w:r>
      <w:r>
        <w:t xml:space="preserve"> již utratili za automatizaci tolik, že jsou jedním z nejvýznamnějších zdrojů příjmů počítačového odvětví. Mnozí výrobci však zjišťují, že kvůli změti počítačových jazyků používaných různými stroji, včetně robotů a obráběcích strojů, se komunikace mezi různými počítači stala téměř nemožnou. </w:t>
      </w:r>
      <w:r>
        <w:rPr>
          <w:color w:val="58018B"/>
        </w:rPr>
        <w:t xml:space="preserve">Oznámení </w:t>
      </w:r>
      <w:r>
        <w:rPr>
          <w:color w:val="B70639"/>
        </w:rPr>
        <w:t>společnosti IBM</w:t>
      </w:r>
      <w:r>
        <w:rPr>
          <w:color w:val="58018B"/>
        </w:rPr>
        <w:t xml:space="preserve">, </w:t>
      </w:r>
      <w:r>
        <w:rPr>
          <w:color w:val="703B01"/>
        </w:rPr>
        <w:t>které</w:t>
      </w:r>
      <w:r>
        <w:rPr>
          <w:color w:val="58018B"/>
        </w:rPr>
        <w:t xml:space="preserve"> bylo očekáváno a </w:t>
      </w:r>
      <w:r>
        <w:rPr>
          <w:color w:val="703B01"/>
        </w:rPr>
        <w:t>které</w:t>
      </w:r>
      <w:r>
        <w:rPr>
          <w:color w:val="58018B"/>
        </w:rPr>
        <w:t xml:space="preserve"> dnes bude oficiálně předloženo zákazníkům</w:t>
      </w:r>
      <w:r>
        <w:t xml:space="preserve">, rovněž představuje pokus, jak získat důvěryhodnost </w:t>
      </w:r>
      <w:r>
        <w:rPr>
          <w:color w:val="F7F1DF"/>
        </w:rPr>
        <w:t xml:space="preserve">u výrobců, </w:t>
      </w:r>
      <w:r>
        <w:rPr>
          <w:color w:val="118B8A"/>
        </w:rPr>
        <w:t>u nichž</w:t>
      </w:r>
      <w:r>
        <w:rPr>
          <w:color w:val="F7F1DF"/>
        </w:rPr>
        <w:t xml:space="preserve"> dlouho dominuje společnost Digital Equipment Corp. a </w:t>
      </w:r>
      <w:r>
        <w:rPr>
          <w:color w:val="118B8A"/>
        </w:rPr>
        <w:t>kde</w:t>
      </w:r>
      <w:r>
        <w:rPr>
          <w:color w:val="F7F1DF"/>
        </w:rPr>
        <w:t xml:space="preserve"> nedávno získala podíl na trhu i společnost Hewlett-Packard Co</w:t>
      </w:r>
      <w:r>
        <w:t xml:space="preserve">. Konzultanti uvedli, že bude chvíli trvat, než všechny součásti </w:t>
      </w:r>
      <w:r>
        <w:rPr>
          <w:color w:val="FEFB0A"/>
        </w:rPr>
        <w:t xml:space="preserve">strategie </w:t>
      </w:r>
      <w:r>
        <w:rPr>
          <w:color w:val="04640D"/>
        </w:rPr>
        <w:t>společnosti IBM</w:t>
      </w:r>
      <w:r>
        <w:t xml:space="preserve"> zapadnou na správné místo, přestože </w:t>
      </w:r>
      <w:r>
        <w:rPr>
          <w:color w:val="4AFEFA"/>
        </w:rPr>
        <w:t xml:space="preserve">konkrétní produkty, </w:t>
      </w:r>
      <w:r>
        <w:rPr>
          <w:color w:val="FCB164"/>
        </w:rPr>
        <w:t>které</w:t>
      </w:r>
      <w:r>
        <w:rPr>
          <w:color w:val="4AFEFA"/>
        </w:rPr>
        <w:t xml:space="preserve"> </w:t>
      </w:r>
      <w:r>
        <w:rPr>
          <w:color w:val="796EE6"/>
        </w:rPr>
        <w:t>společnost IBM</w:t>
      </w:r>
      <w:r>
        <w:rPr>
          <w:color w:val="4AFEFA"/>
        </w:rPr>
        <w:t xml:space="preserve"> zveřejnila</w:t>
      </w:r>
      <w:r>
        <w:t xml:space="preserve">, budou všeobecně dostupné na konci prvního čtvrtletí. </w:t>
      </w:r>
      <w:r>
        <w:rPr>
          <w:color w:val="000D2C"/>
        </w:rPr>
        <w:t>Sam Albert, konzultant ze Scarsdale ve státě New York</w:t>
      </w:r>
      <w:r>
        <w:t xml:space="preserve"> řekl, že v minulosti vyvíjela </w:t>
      </w:r>
      <w:r>
        <w:rPr>
          <w:color w:val="310106"/>
        </w:rPr>
        <w:t>společnost IBM</w:t>
      </w:r>
      <w:r>
        <w:t xml:space="preserve"> rozsáhlé softwarové strategie </w:t>
      </w:r>
      <w:r>
        <w:rPr>
          <w:color w:val="53495F"/>
        </w:rPr>
        <w:t xml:space="preserve">pouze pro problémy, </w:t>
      </w:r>
      <w:r>
        <w:rPr>
          <w:color w:val="F95475"/>
        </w:rPr>
        <w:t>které</w:t>
      </w:r>
      <w:r>
        <w:rPr>
          <w:color w:val="53495F"/>
        </w:rPr>
        <w:t xml:space="preserve"> překračovaly hranice jednotlivých odvětví</w:t>
      </w:r>
      <w:r>
        <w:t xml:space="preserve">. Řekl, že věří, že </w:t>
      </w:r>
      <w:r>
        <w:rPr>
          <w:color w:val="61FC03"/>
        </w:rPr>
        <w:t xml:space="preserve">rozhodnutí </w:t>
      </w:r>
      <w:r>
        <w:rPr>
          <w:color w:val="5D9608"/>
        </w:rPr>
        <w:t>společnosti IBM</w:t>
      </w:r>
      <w:r>
        <w:rPr>
          <w:color w:val="61FC03"/>
        </w:rPr>
        <w:t xml:space="preserve"> investovat toto úsilí do jednoho odvětví</w:t>
      </w:r>
      <w:r>
        <w:t xml:space="preserve"> ukázalo, že </w:t>
      </w:r>
      <w:r>
        <w:rPr>
          <w:color w:val="310106"/>
        </w:rPr>
        <w:t>společnost</w:t>
      </w:r>
      <w:r>
        <w:t xml:space="preserve"> začíná brát problémy zákazníků vážně a že jen neprodává technologie. Řekl, že očekává, že </w:t>
      </w:r>
      <w:r>
        <w:rPr>
          <w:color w:val="310106"/>
        </w:rPr>
        <w:t>společnost IBM</w:t>
      </w:r>
      <w:r>
        <w:t xml:space="preserve"> v nejbližších měsících zveřejní podobné strategie i pro jiná odvětví. </w:t>
      </w:r>
      <w:r>
        <w:rPr>
          <w:color w:val="61FC03"/>
        </w:rPr>
        <w:t xml:space="preserve">Krok </w:t>
      </w:r>
      <w:r>
        <w:rPr>
          <w:color w:val="5D9608"/>
        </w:rPr>
        <w:t>společnosti IBM</w:t>
      </w:r>
      <w:r>
        <w:t xml:space="preserve"> je neobvyklý i v </w:t>
      </w:r>
      <w:r>
        <w:rPr>
          <w:color w:val="310106"/>
        </w:rPr>
        <w:t>jejím</w:t>
      </w:r>
      <w:r>
        <w:t xml:space="preserve"> přístupu k marketingu. Místo, aby jen vysílala </w:t>
      </w:r>
      <w:r>
        <w:rPr>
          <w:color w:val="DE98FD"/>
        </w:rPr>
        <w:t>marketingové pracovníky</w:t>
      </w:r>
      <w:r>
        <w:t xml:space="preserve"> klepat na dveře zákazníků, dává </w:t>
      </w:r>
      <w:r>
        <w:rPr>
          <w:color w:val="310106"/>
        </w:rPr>
        <w:t>společnost IBM</w:t>
      </w:r>
      <w:r>
        <w:t xml:space="preserve"> k dispozici několik set </w:t>
      </w:r>
      <w:r>
        <w:rPr>
          <w:color w:val="98A088"/>
        </w:rPr>
        <w:t>svých</w:t>
      </w:r>
      <w:r>
        <w:rPr>
          <w:color w:val="4F584E"/>
        </w:rPr>
        <w:t xml:space="preserve"> lidí</w:t>
      </w:r>
      <w:r>
        <w:t xml:space="preserve">, aby projednávali konkrétní potřeby výrobců. </w:t>
      </w:r>
      <w:r>
        <w:rPr>
          <w:color w:val="248AD0"/>
        </w:rPr>
        <w:t xml:space="preserve">Výrobní pracovníci </w:t>
      </w:r>
      <w:r>
        <w:rPr>
          <w:color w:val="5C5300"/>
        </w:rPr>
        <w:t>společnosti IBM</w:t>
      </w:r>
      <w:r>
        <w:t xml:space="preserve"> také budou schopni dodat </w:t>
      </w:r>
      <w:r>
        <w:rPr>
          <w:color w:val="9F6551"/>
        </w:rPr>
        <w:t xml:space="preserve">software, </w:t>
      </w:r>
      <w:r>
        <w:rPr>
          <w:color w:val="BCFEC6"/>
        </w:rPr>
        <w:t>který</w:t>
      </w:r>
      <w:r>
        <w:rPr>
          <w:color w:val="9F6551"/>
        </w:rPr>
        <w:t xml:space="preserve"> </w:t>
      </w:r>
      <w:r>
        <w:rPr>
          <w:color w:val="932C70"/>
        </w:rPr>
        <w:t>společnost IBM</w:t>
      </w:r>
      <w:r>
        <w:rPr>
          <w:color w:val="9F6551"/>
        </w:rPr>
        <w:t xml:space="preserve"> interně vyvinula</w:t>
      </w:r>
      <w:r>
        <w:t xml:space="preserve">, a budou schopni vytvořit </w:t>
      </w:r>
      <w:r>
        <w:rPr>
          <w:color w:val="2B1B04"/>
        </w:rPr>
        <w:t>tým</w:t>
      </w:r>
      <w:r>
        <w:t xml:space="preserve"> </w:t>
      </w:r>
      <w:r>
        <w:rPr>
          <w:color w:val="B5AFC4"/>
        </w:rPr>
        <w:t>se zákazníkem</w:t>
      </w:r>
      <w:r>
        <w:t xml:space="preserve">, aby společně řešili </w:t>
      </w:r>
      <w:r>
        <w:rPr>
          <w:color w:val="B5AFC4"/>
        </w:rPr>
        <w:t>jeho</w:t>
      </w:r>
      <w:r>
        <w:t xml:space="preserve"> výrobní problémy. </w:t>
      </w:r>
      <w:r>
        <w:rPr>
          <w:color w:val="310106"/>
        </w:rPr>
        <w:t>Společnost IBM</w:t>
      </w:r>
      <w:r>
        <w:t xml:space="preserve"> se očividně dokáže na základě </w:t>
      </w:r>
      <w:r>
        <w:rPr>
          <w:color w:val="310106"/>
        </w:rPr>
        <w:t>svých</w:t>
      </w:r>
      <w:r>
        <w:t xml:space="preserve"> odborných znalostí vypořádat s problémy týkajícími se počítačové výroby, ale mohla by také pomoci </w:t>
      </w:r>
      <w:r>
        <w:rPr>
          <w:color w:val="D4C67A"/>
        </w:rPr>
        <w:t>zákazníkům</w:t>
      </w:r>
      <w:r>
        <w:t xml:space="preserve"> se softwarem, aby se vyrovnali s takovými věcmi, jako jsou změny technické dokumentace. "Možná nemáme </w:t>
      </w:r>
      <w:r>
        <w:rPr>
          <w:color w:val="AE7AA1"/>
        </w:rPr>
        <w:t>všechny výrobní problémy</w:t>
      </w:r>
      <w:r>
        <w:t xml:space="preserve">, ale máme </w:t>
      </w:r>
      <w:r>
        <w:rPr>
          <w:color w:val="AE7AA1"/>
        </w:rPr>
        <w:t>jich</w:t>
      </w:r>
      <w:r>
        <w:t xml:space="preserve"> většinu," řekl George Conrades, marketingový manažer </w:t>
      </w:r>
      <w:r>
        <w:rPr>
          <w:color w:val="310106"/>
        </w:rPr>
        <w:t>společnosti IBM</w:t>
      </w:r>
      <w:r>
        <w:t>.</w:t>
      </w:r>
    </w:p>
    <w:p>
      <w:r>
        <w:rPr>
          <w:b/>
        </w:rPr>
        <w:t>Document number 990</w:t>
      </w:r>
    </w:p>
    <w:p>
      <w:r>
        <w:rPr>
          <w:b/>
        </w:rPr>
        <w:t>Document identifier: wsj1288-001</w:t>
      </w:r>
    </w:p>
    <w:p>
      <w:r>
        <w:rPr>
          <w:color w:val="310106"/>
        </w:rPr>
        <w:t>Japonská velká čtyřka společností s cennými papíry</w:t>
      </w:r>
      <w:r>
        <w:t xml:space="preserve"> zveřejnila </w:t>
      </w:r>
      <w:r>
        <w:rPr>
          <w:color w:val="04640D"/>
        </w:rPr>
        <w:t xml:space="preserve">nekonsolidované výsledky </w:t>
      </w:r>
      <w:r>
        <w:rPr>
          <w:color w:val="FEFB0A"/>
        </w:rPr>
        <w:t>za první pololetí</w:t>
      </w:r>
      <w:r>
        <w:rPr>
          <w:color w:val="04640D"/>
        </w:rPr>
        <w:t xml:space="preserve">, </w:t>
      </w:r>
      <w:r>
        <w:rPr>
          <w:color w:val="FB5514"/>
        </w:rPr>
        <w:t>jež</w:t>
      </w:r>
      <w:r>
        <w:rPr>
          <w:color w:val="04640D"/>
        </w:rPr>
        <w:t xml:space="preserve"> odrážejí slabší výkonnost v důsledku pomalejšího obratu na Tokijské burze cenných papírů během července a srpna</w:t>
      </w:r>
      <w:r>
        <w:t xml:space="preserve">. </w:t>
      </w:r>
      <w:r>
        <w:rPr>
          <w:color w:val="04640D"/>
        </w:rPr>
        <w:t xml:space="preserve">Čísla </w:t>
      </w:r>
      <w:r>
        <w:rPr>
          <w:color w:val="FEFB0A"/>
        </w:rPr>
        <w:t>za období končící 30. září</w:t>
      </w:r>
      <w:r>
        <w:rPr>
          <w:color w:val="04640D"/>
        </w:rPr>
        <w:t xml:space="preserve"> </w:t>
      </w:r>
      <w:r>
        <w:rPr>
          <w:color w:val="E115C0"/>
        </w:rPr>
        <w:t xml:space="preserve">pro čtyři největší makléřské společnosti - </w:t>
      </w:r>
      <w:r>
        <w:rPr>
          <w:color w:val="00587F"/>
        </w:rPr>
        <w:t>Nomura Securities Co.</w:t>
      </w:r>
      <w:r>
        <w:rPr>
          <w:color w:val="E115C0"/>
        </w:rPr>
        <w:t xml:space="preserve">, </w:t>
      </w:r>
      <w:r>
        <w:rPr>
          <w:color w:val="0BC582"/>
        </w:rPr>
        <w:t>Daiwa Securities Co.</w:t>
      </w:r>
      <w:r>
        <w:rPr>
          <w:color w:val="E115C0"/>
        </w:rPr>
        <w:t xml:space="preserve">, </w:t>
      </w:r>
      <w:r>
        <w:rPr>
          <w:color w:val="FEB8C8"/>
        </w:rPr>
        <w:t>Yamaichi Securities Co.</w:t>
      </w:r>
      <w:r>
        <w:rPr>
          <w:color w:val="E115C0"/>
        </w:rPr>
        <w:t xml:space="preserve"> a </w:t>
      </w:r>
      <w:r>
        <w:rPr>
          <w:color w:val="9E8317"/>
        </w:rPr>
        <w:t>Nikko Securities</w:t>
      </w:r>
      <w:r>
        <w:t xml:space="preserve"> - také odrážela </w:t>
      </w:r>
      <w:r>
        <w:rPr>
          <w:color w:val="01190F"/>
        </w:rPr>
        <w:t xml:space="preserve">přechod na fiskální rok končící 31. března, nahrazující </w:t>
      </w:r>
      <w:r>
        <w:rPr>
          <w:color w:val="847D81"/>
        </w:rPr>
        <w:t xml:space="preserve">dvanáctiměsíční období, </w:t>
      </w:r>
      <w:r>
        <w:rPr>
          <w:color w:val="58018B"/>
        </w:rPr>
        <w:t>které</w:t>
      </w:r>
      <w:r>
        <w:rPr>
          <w:color w:val="847D81"/>
        </w:rPr>
        <w:t xml:space="preserve"> dříve končilo 30. září</w:t>
      </w:r>
      <w:r>
        <w:t xml:space="preserve">. </w:t>
      </w:r>
      <w:r>
        <w:rPr>
          <w:color w:val="B70639"/>
        </w:rPr>
        <w:t xml:space="preserve">Jak uvedli představitelé makléřského domu, </w:t>
      </w:r>
      <w:r>
        <w:rPr>
          <w:color w:val="703B01"/>
        </w:rPr>
        <w:t>v důsledku toho</w:t>
      </w:r>
      <w:r>
        <w:rPr>
          <w:color w:val="B70639"/>
        </w:rPr>
        <w:t xml:space="preserve"> není k dispozici srovnání se stejným obdobím před rokem</w:t>
      </w:r>
      <w:r>
        <w:t xml:space="preserve">. Údaje </w:t>
      </w:r>
      <w:r>
        <w:rPr>
          <w:color w:val="F7F1DF"/>
        </w:rPr>
        <w:t>o</w:t>
      </w:r>
      <w:r>
        <w:t xml:space="preserve"> provozním zisku, </w:t>
      </w:r>
      <w:r>
        <w:rPr>
          <w:color w:val="118B8A"/>
        </w:rPr>
        <w:t>zisku před zdaněním</w:t>
      </w:r>
      <w:r>
        <w:t xml:space="preserve"> a o výsledcích čistého příjmu však byly poskytnuty </w:t>
      </w:r>
      <w:r>
        <w:rPr>
          <w:color w:val="4AFEFA"/>
        </w:rPr>
        <w:t>pro bezprostředně předcházející šestiměsíční období</w:t>
      </w:r>
      <w:r>
        <w:t xml:space="preserve">. Statistiky sledují meziroční odraz konsolidovaných a nekonsolidovaných výsledků </w:t>
      </w:r>
      <w:r>
        <w:rPr>
          <w:color w:val="FCB164"/>
        </w:rPr>
        <w:t xml:space="preserve">za celý fiskální rok, </w:t>
      </w:r>
      <w:r>
        <w:rPr>
          <w:color w:val="796EE6"/>
        </w:rPr>
        <w:t>který</w:t>
      </w:r>
      <w:r>
        <w:rPr>
          <w:color w:val="FCB164"/>
        </w:rPr>
        <w:t xml:space="preserve"> skončil </w:t>
      </w:r>
      <w:r>
        <w:rPr>
          <w:color w:val="000D2C"/>
        </w:rPr>
        <w:t xml:space="preserve">v březnu 1989, </w:t>
      </w:r>
      <w:r>
        <w:rPr>
          <w:color w:val="53495F"/>
        </w:rPr>
        <w:t>kdy</w:t>
      </w:r>
      <w:r>
        <w:rPr>
          <w:color w:val="000D2C"/>
        </w:rPr>
        <w:t xml:space="preserve"> se </w:t>
      </w:r>
      <w:r>
        <w:rPr>
          <w:color w:val="F95475"/>
        </w:rPr>
        <w:t>společnosti</w:t>
      </w:r>
      <w:r>
        <w:rPr>
          <w:color w:val="000D2C"/>
        </w:rPr>
        <w:t xml:space="preserve"> zotavily z neutěšených výsledků předchozího fiskálního roku v důsledku krachu akciového trhu v říjnu 1987</w:t>
      </w:r>
      <w:r>
        <w:t xml:space="preserve">. </w:t>
      </w:r>
      <w:r>
        <w:rPr>
          <w:color w:val="61FC03"/>
        </w:rPr>
        <w:t>Společnost Nomura</w:t>
      </w:r>
      <w:r>
        <w:t xml:space="preserve"> uvedla, že se </w:t>
      </w:r>
      <w:r>
        <w:rPr>
          <w:color w:val="5D9608"/>
        </w:rPr>
        <w:t>její</w:t>
      </w:r>
      <w:r>
        <w:rPr>
          <w:color w:val="DE98FD"/>
        </w:rPr>
        <w:t xml:space="preserve"> zisky před zdaněním</w:t>
      </w:r>
      <w:r>
        <w:t xml:space="preserve"> </w:t>
      </w:r>
      <w:r>
        <w:rPr>
          <w:color w:val="4AFEFA"/>
        </w:rPr>
        <w:t>za šest měsíců</w:t>
      </w:r>
      <w:r>
        <w:t xml:space="preserve"> do 31. března zvýšily o 0.9 % z 246.60 miliardy jenů na 248.91 miliardy jenů (1.75 miliardy amerických dolarů). </w:t>
      </w:r>
      <w:r>
        <w:rPr>
          <w:color w:val="98A088"/>
        </w:rPr>
        <w:t>Celkový provozní zisk se propadl o 3.1 % z 501.61 miliardy jenů na 486.1 miliardy jenů</w:t>
      </w:r>
      <w:r>
        <w:t xml:space="preserve">. </w:t>
      </w:r>
      <w:r>
        <w:rPr>
          <w:color w:val="98A088"/>
        </w:rPr>
        <w:t>Naproti tomu</w:t>
      </w:r>
      <w:r>
        <w:t xml:space="preserve"> čistý zisk vzrostl o 3.7 % ze 103.98 miliardy jenů na 107.87 miliardy jenů. Čistý zisk na akcii vzrostl z 54.51 jenu na 55.10 jenu. </w:t>
      </w:r>
      <w:r>
        <w:rPr>
          <w:color w:val="4F584E"/>
        </w:rPr>
        <w:t>Společnost Daiwa</w:t>
      </w:r>
      <w:r>
        <w:t xml:space="preserve"> uvedla, že </w:t>
      </w:r>
      <w:r>
        <w:rPr>
          <w:color w:val="248AD0"/>
        </w:rPr>
        <w:t>její</w:t>
      </w:r>
      <w:r>
        <w:rPr>
          <w:color w:val="5C5300"/>
        </w:rPr>
        <w:t xml:space="preserve"> zisky před zdaněním</w:t>
      </w:r>
      <w:r>
        <w:t xml:space="preserve"> vzrostly </w:t>
      </w:r>
      <w:r>
        <w:rPr>
          <w:color w:val="4AFEFA"/>
        </w:rPr>
        <w:t>za předchozí šestiměsíční období</w:t>
      </w:r>
      <w:r>
        <w:t xml:space="preserve"> o 9.6 % ze 156.12 miliardy jenů na 171.04 miliardy jenů. Provozní zisk vzrostl o 5.5 % z 315.12 miliardy jenů na 332.38 miliardy jenů. Čistý zisk vyskočil o 21 % z 65.53 miliardy jenů na 79.03 miliardy jenů. Čistý zisk na akcii vzrostl z 51.50 jenu na 62.04 jenu. </w:t>
      </w:r>
      <w:r>
        <w:rPr>
          <w:color w:val="9F6551"/>
        </w:rPr>
        <w:t>Společnost Yamaichi</w:t>
      </w:r>
      <w:r>
        <w:t xml:space="preserve"> uvedla, že se </w:t>
      </w:r>
      <w:r>
        <w:rPr>
          <w:color w:val="BCFEC6"/>
        </w:rPr>
        <w:t>její</w:t>
      </w:r>
      <w:r>
        <w:rPr>
          <w:color w:val="932C70"/>
        </w:rPr>
        <w:t xml:space="preserve"> zisk před zdaněním</w:t>
      </w:r>
      <w:r>
        <w:t xml:space="preserve"> zvýšil o 8.9 % ze 108.28 miliardy jenů na 117.94 miliardy jenů. Provozní zisk vzrostl o 5.3 % z 265.79 miliardy jenů na 279.75 miliardy jenů. Čistý zisk narostl o 21 % ze 46.02 miliardy jenů na 55.59 miliardy jenů. Čistý zisk na akcii vzrostl z 39.31 jenu na 47.46 jenu. </w:t>
      </w:r>
      <w:r>
        <w:rPr>
          <w:color w:val="2B1B04"/>
        </w:rPr>
        <w:t xml:space="preserve">Zisk </w:t>
      </w:r>
      <w:r>
        <w:rPr>
          <w:color w:val="B5AFC4"/>
        </w:rPr>
        <w:t>společnosti Nikko</w:t>
      </w:r>
      <w:r>
        <w:rPr>
          <w:color w:val="2B1B04"/>
        </w:rPr>
        <w:t xml:space="preserve"> před zdaněním</w:t>
      </w:r>
      <w:r>
        <w:t xml:space="preserve"> vzrostl o 1.6 % ze 128.19 miliardy jenů na 130.25 miliardy jenů. Provozní zisk vzrostl o 4 % z 282.08 miliardy jenů na 293.29 miliardy jenů. Čistý zisk vzrostl o 23 % z 51.65 miliardy jenů na 63.52 miliardy jenů. Čistý zisk na akcii vzrostl ze 36.13 jenu na 44.08 jenu.</w:t>
      </w:r>
    </w:p>
    <w:p>
      <w:r>
        <w:rPr>
          <w:b/>
        </w:rPr>
        <w:t>Document number 991</w:t>
      </w:r>
    </w:p>
    <w:p>
      <w:r>
        <w:rPr>
          <w:b/>
        </w:rPr>
        <w:t>Document identifier: wsj1289-001</w:t>
      </w:r>
    </w:p>
    <w:p>
      <w:r>
        <w:rPr>
          <w:color w:val="310106"/>
        </w:rPr>
        <w:t>Společnost Harken Energy Corp. z Dallasu</w:t>
      </w:r>
      <w:r>
        <w:t xml:space="preserve"> uvedla, že sníží </w:t>
      </w:r>
      <w:r>
        <w:rPr>
          <w:color w:val="04640D"/>
        </w:rPr>
        <w:t>svou</w:t>
      </w:r>
      <w:r>
        <w:rPr>
          <w:color w:val="FEFB0A"/>
        </w:rPr>
        <w:t xml:space="preserve"> nabídku 11.75 dolaru za akcii, neboli 190 milionů dolarů, </w:t>
      </w:r>
      <w:r>
        <w:rPr>
          <w:color w:val="FB5514"/>
        </w:rPr>
        <w:t>za společnost Tesoro Petroleum Corp.</w:t>
      </w:r>
      <w:r>
        <w:t xml:space="preserve">, pokud </w:t>
      </w:r>
      <w:r>
        <w:rPr>
          <w:color w:val="E115C0"/>
        </w:rPr>
        <w:t>obě společnosti</w:t>
      </w:r>
      <w:r>
        <w:t xml:space="preserve"> nedosáhnou dohody o fúzi do 15. prosince. </w:t>
      </w:r>
      <w:r>
        <w:rPr>
          <w:color w:val="310106"/>
        </w:rPr>
        <w:t xml:space="preserve">Společnost Harken, </w:t>
      </w:r>
      <w:r>
        <w:rPr>
          <w:color w:val="00587F"/>
        </w:rPr>
        <w:t>která</w:t>
      </w:r>
      <w:r>
        <w:rPr>
          <w:color w:val="310106"/>
        </w:rPr>
        <w:t xml:space="preserve"> </w:t>
      </w:r>
      <w:r>
        <w:rPr>
          <w:color w:val="0BC582"/>
        </w:rPr>
        <w:t>svou</w:t>
      </w:r>
      <w:r>
        <w:rPr>
          <w:color w:val="FEB8C8"/>
        </w:rPr>
        <w:t xml:space="preserve"> nabídku</w:t>
      </w:r>
      <w:r>
        <w:rPr>
          <w:color w:val="310106"/>
        </w:rPr>
        <w:t xml:space="preserve"> učinila v srpnu</w:t>
      </w:r>
      <w:r>
        <w:t xml:space="preserve">, uvedla, že od vedení </w:t>
      </w:r>
      <w:r>
        <w:rPr>
          <w:color w:val="9E8317"/>
        </w:rPr>
        <w:t>společnosti Tesoro</w:t>
      </w:r>
      <w:r>
        <w:t xml:space="preserve"> stále očekává reakci </w:t>
      </w:r>
      <w:r>
        <w:rPr>
          <w:color w:val="FEFB0A"/>
        </w:rPr>
        <w:t xml:space="preserve">na </w:t>
      </w:r>
      <w:r>
        <w:rPr>
          <w:color w:val="04640D"/>
        </w:rPr>
        <w:t>svou</w:t>
      </w:r>
      <w:r>
        <w:rPr>
          <w:color w:val="FEFB0A"/>
        </w:rPr>
        <w:t xml:space="preserve"> nabídku</w:t>
      </w:r>
      <w:r>
        <w:t xml:space="preserve">. </w:t>
      </w:r>
      <w:r>
        <w:rPr>
          <w:color w:val="310106"/>
        </w:rPr>
        <w:t>Společnost Harken</w:t>
      </w:r>
      <w:r>
        <w:t xml:space="preserve"> také uvedla, že </w:t>
      </w:r>
      <w:r>
        <w:rPr>
          <w:color w:val="01190F"/>
        </w:rPr>
        <w:t>její</w:t>
      </w:r>
      <w:r>
        <w:rPr>
          <w:color w:val="847D81"/>
        </w:rPr>
        <w:t xml:space="preserve"> financování společností Bankers Trust Co.</w:t>
      </w:r>
      <w:r>
        <w:t xml:space="preserve"> bylo prodlouženo do 15. prosince, aby poskytlo </w:t>
      </w:r>
      <w:r>
        <w:rPr>
          <w:color w:val="58018B"/>
        </w:rPr>
        <w:t xml:space="preserve">správní radě </w:t>
      </w:r>
      <w:r>
        <w:rPr>
          <w:color w:val="B70639"/>
        </w:rPr>
        <w:t>společnosti Tesoro</w:t>
      </w:r>
      <w:r>
        <w:t xml:space="preserve"> čas zvážit </w:t>
      </w:r>
      <w:r>
        <w:rPr>
          <w:color w:val="FEFB0A"/>
        </w:rPr>
        <w:t>nabídku</w:t>
      </w:r>
      <w:r>
        <w:t xml:space="preserve"> na </w:t>
      </w:r>
      <w:r>
        <w:rPr>
          <w:color w:val="58018B"/>
        </w:rPr>
        <w:t>jejím</w:t>
      </w:r>
      <w:r>
        <w:t xml:space="preserve"> zasedání plánovaném na polovinu listopadu. </w:t>
      </w:r>
      <w:r>
        <w:rPr>
          <w:color w:val="310106"/>
        </w:rPr>
        <w:t xml:space="preserve">Společnost Harken, </w:t>
      </w:r>
      <w:r>
        <w:rPr>
          <w:color w:val="00587F"/>
        </w:rPr>
        <w:t>která</w:t>
      </w:r>
      <w:r>
        <w:rPr>
          <w:color w:val="310106"/>
        </w:rPr>
        <w:t xml:space="preserve"> vlastní asi 800 maloobchodních čerpacích stanic</w:t>
      </w:r>
      <w:r>
        <w:t xml:space="preserve">, uvedla, že se zajímá </w:t>
      </w:r>
      <w:r>
        <w:rPr>
          <w:color w:val="703B01"/>
        </w:rPr>
        <w:t xml:space="preserve">především o rafinerie </w:t>
      </w:r>
      <w:r>
        <w:rPr>
          <w:color w:val="F7F1DF"/>
        </w:rPr>
        <w:t>společnosti Tesoro</w:t>
      </w:r>
      <w:r>
        <w:t xml:space="preserve">, protože </w:t>
      </w:r>
      <w:r>
        <w:rPr>
          <w:color w:val="703B01"/>
        </w:rPr>
        <w:t>to</w:t>
      </w:r>
      <w:r>
        <w:t xml:space="preserve"> by v </w:t>
      </w:r>
      <w:r>
        <w:rPr>
          <w:color w:val="310106"/>
        </w:rPr>
        <w:t>jejím</w:t>
      </w:r>
      <w:r>
        <w:t xml:space="preserve"> podnikání zaplnilo mezeru. </w:t>
      </w:r>
      <w:r>
        <w:rPr>
          <w:color w:val="9E8317"/>
        </w:rPr>
        <w:t>Společnost Tesoro se sídlem v Houstonu</w:t>
      </w:r>
      <w:r>
        <w:t xml:space="preserve"> však již v minulém roce navrhovatele odmítla.</w:t>
      </w:r>
    </w:p>
    <w:p>
      <w:r>
        <w:rPr>
          <w:b/>
        </w:rPr>
        <w:t>Document number 992</w:t>
      </w:r>
    </w:p>
    <w:p>
      <w:r>
        <w:rPr>
          <w:b/>
        </w:rPr>
        <w:t>Document identifier: wsj1290-001</w:t>
      </w:r>
    </w:p>
    <w:p>
      <w:r>
        <w:rPr>
          <w:color w:val="310106"/>
        </w:rPr>
        <w:t>Francis D. John, 35 letý prezident</w:t>
      </w:r>
      <w:r>
        <w:t xml:space="preserve">, zaujme další pracovní místo jakožto generální ředitel. Vystřídá </w:t>
      </w:r>
      <w:r>
        <w:rPr>
          <w:color w:val="04640D"/>
        </w:rPr>
        <w:t xml:space="preserve">42 letého Paula J. Montleho, </w:t>
      </w:r>
      <w:r>
        <w:rPr>
          <w:color w:val="FEFB0A"/>
        </w:rPr>
        <w:t>který</w:t>
      </w:r>
      <w:r>
        <w:rPr>
          <w:color w:val="04640D"/>
        </w:rPr>
        <w:t xml:space="preserve"> zůstane předsedou</w:t>
      </w:r>
      <w:r>
        <w:t xml:space="preserve">. </w:t>
      </w:r>
      <w:r>
        <w:rPr>
          <w:color w:val="FB5514"/>
        </w:rPr>
        <w:t>Společnost National Environmental</w:t>
      </w:r>
      <w:r>
        <w:t xml:space="preserve"> také uvedla, že přemístí </w:t>
      </w:r>
      <w:r>
        <w:rPr>
          <w:color w:val="FB5514"/>
        </w:rPr>
        <w:t>své</w:t>
      </w:r>
      <w:r>
        <w:t xml:space="preserve"> ústředí z Hinghamu </w:t>
      </w:r>
      <w:r>
        <w:rPr>
          <w:color w:val="E115C0"/>
        </w:rPr>
        <w:t>do Folcroftu v Pensylvánii</w:t>
      </w:r>
      <w:r>
        <w:t xml:space="preserve">, </w:t>
      </w:r>
      <w:r>
        <w:rPr>
          <w:color w:val="E115C0"/>
        </w:rPr>
        <w:t>což</w:t>
      </w:r>
      <w:r>
        <w:t xml:space="preserve"> je místo </w:t>
      </w:r>
      <w:r>
        <w:rPr>
          <w:color w:val="FB5514"/>
        </w:rPr>
        <w:t>jejího</w:t>
      </w:r>
      <w:r>
        <w:t xml:space="preserve"> závodu na odvodňování kalu. </w:t>
      </w:r>
      <w:r>
        <w:rPr>
          <w:color w:val="FB5514"/>
        </w:rPr>
        <w:t>Společnost National Environmental, dříve společnost Yankee Cos.</w:t>
      </w:r>
      <w:r>
        <w:t>, je společnost zabývající se zpracováním kalů.</w:t>
      </w:r>
    </w:p>
    <w:p>
      <w:r>
        <w:rPr>
          <w:b/>
        </w:rPr>
        <w:t>Document number 993</w:t>
      </w:r>
    </w:p>
    <w:p>
      <w:r>
        <w:rPr>
          <w:b/>
        </w:rPr>
        <w:t>Document identifier: wsj1291-001</w:t>
      </w:r>
    </w:p>
    <w:p>
      <w:r>
        <w:rPr>
          <w:color w:val="310106"/>
        </w:rPr>
        <w:t xml:space="preserve">Společnost Eagle Clothes Inc., </w:t>
      </w:r>
      <w:r>
        <w:rPr>
          <w:color w:val="04640D"/>
        </w:rPr>
        <w:t>která</w:t>
      </w:r>
      <w:r>
        <w:rPr>
          <w:color w:val="310106"/>
        </w:rPr>
        <w:t xml:space="preserve"> je spravována </w:t>
      </w:r>
      <w:r>
        <w:rPr>
          <w:color w:val="FEFB0A"/>
        </w:rPr>
        <w:t>podle Kapitoly 11 federálního zákona o bankrotu</w:t>
      </w:r>
      <w:r>
        <w:t xml:space="preserve">, oznámila, že dosáhla </w:t>
      </w:r>
      <w:r>
        <w:rPr>
          <w:color w:val="FB5514"/>
        </w:rPr>
        <w:t xml:space="preserve">dohody se </w:t>
      </w:r>
      <w:r>
        <w:rPr>
          <w:color w:val="E115C0"/>
        </w:rPr>
        <w:t>svými</w:t>
      </w:r>
      <w:r>
        <w:rPr>
          <w:color w:val="FB5514"/>
        </w:rPr>
        <w:t xml:space="preserve"> věřiteli</w:t>
      </w:r>
      <w:r>
        <w:t xml:space="preserve">. </w:t>
      </w:r>
      <w:r>
        <w:rPr>
          <w:color w:val="FB5514"/>
        </w:rPr>
        <w:t>Podle této dohody</w:t>
      </w:r>
      <w:r>
        <w:t xml:space="preserve"> se </w:t>
      </w:r>
      <w:r>
        <w:rPr>
          <w:color w:val="00587F"/>
        </w:rPr>
        <w:t>Albert Roth, předseda a generální ředitel</w:t>
      </w:r>
      <w:r>
        <w:t xml:space="preserve">, a Arthur Chase, Sam Beigel a Louis Polsky vzdají postu ve vedení a členství v představenstvu </w:t>
      </w:r>
      <w:r>
        <w:rPr>
          <w:color w:val="310106"/>
        </w:rPr>
        <w:t>tohoto maloobchodu s pánskými oděvy</w:t>
      </w:r>
      <w:r>
        <w:t xml:space="preserve">. </w:t>
      </w:r>
      <w:r>
        <w:rPr>
          <w:color w:val="00587F"/>
        </w:rPr>
        <w:t xml:space="preserve">Rotha, </w:t>
      </w:r>
      <w:r>
        <w:rPr>
          <w:color w:val="0BC582"/>
        </w:rPr>
        <w:t>který</w:t>
      </w:r>
      <w:r>
        <w:rPr>
          <w:color w:val="00587F"/>
        </w:rPr>
        <w:t xml:space="preserve"> byl uvolněn ze </w:t>
      </w:r>
      <w:r>
        <w:rPr>
          <w:color w:val="0BC582"/>
        </w:rPr>
        <w:t>svých</w:t>
      </w:r>
      <w:r>
        <w:rPr>
          <w:color w:val="00587F"/>
        </w:rPr>
        <w:t xml:space="preserve"> postů</w:t>
      </w:r>
      <w:r>
        <w:t xml:space="preserve">, vystřídá </w:t>
      </w:r>
      <w:r>
        <w:rPr>
          <w:color w:val="FEB8C8"/>
        </w:rPr>
        <w:t xml:space="preserve">Geoffrie D. Lurie ze společnosti GDL Management Inc., </w:t>
      </w:r>
      <w:r>
        <w:rPr>
          <w:color w:val="9E8317"/>
        </w:rPr>
        <w:t>který</w:t>
      </w:r>
      <w:r>
        <w:rPr>
          <w:color w:val="FEB8C8"/>
        </w:rPr>
        <w:t xml:space="preserve"> je krizovým manažerem </w:t>
      </w:r>
      <w:r>
        <w:rPr>
          <w:color w:val="01190F"/>
        </w:rPr>
        <w:t>společnosti Eagle</w:t>
      </w:r>
      <w:r>
        <w:t xml:space="preserve">. </w:t>
      </w:r>
      <w:r>
        <w:rPr>
          <w:color w:val="FEB8C8"/>
        </w:rPr>
        <w:t>Lurie</w:t>
      </w:r>
      <w:r>
        <w:t xml:space="preserve"> je nyní jedním z výkonných ředitelů. </w:t>
      </w:r>
      <w:r>
        <w:rPr>
          <w:color w:val="847D81"/>
        </w:rPr>
        <w:t xml:space="preserve">Arnold Levine, </w:t>
      </w:r>
      <w:r>
        <w:rPr>
          <w:color w:val="58018B"/>
        </w:rPr>
        <w:t>který</w:t>
      </w:r>
      <w:r>
        <w:rPr>
          <w:color w:val="847D81"/>
        </w:rPr>
        <w:t xml:space="preserve"> působí jako jeden z výkonných ředitelů</w:t>
      </w:r>
      <w:r>
        <w:t xml:space="preserve">, bude nadále hlavním viceprezidentem a členem představenstva. </w:t>
      </w:r>
      <w:r>
        <w:rPr>
          <w:color w:val="310106"/>
        </w:rPr>
        <w:t>Společnost Eagle</w:t>
      </w:r>
      <w:r>
        <w:t xml:space="preserve"> také uvedla, že </w:t>
      </w:r>
      <w:r>
        <w:rPr>
          <w:color w:val="B70639"/>
        </w:rPr>
        <w:t>od společnosti Norfolk Capital Group Inc.</w:t>
      </w:r>
      <w:r>
        <w:t xml:space="preserve"> přijala závazek na financování ve výši celých 8 milionů dolarů. </w:t>
      </w:r>
      <w:r>
        <w:rPr>
          <w:color w:val="703B01"/>
        </w:rPr>
        <w:t xml:space="preserve">Filiálka </w:t>
      </w:r>
      <w:r>
        <w:rPr>
          <w:color w:val="F7F1DF"/>
        </w:rPr>
        <w:t>společnosti Norfolk</w:t>
      </w:r>
      <w:r>
        <w:rPr>
          <w:color w:val="703B01"/>
        </w:rPr>
        <w:t>, společnost York Capital Inc.</w:t>
      </w:r>
      <w:r>
        <w:t xml:space="preserve">, navíc vykoupí </w:t>
      </w:r>
      <w:r>
        <w:rPr>
          <w:color w:val="118B8A"/>
        </w:rPr>
        <w:t xml:space="preserve">všechny podíly zajištěných věřitelů </w:t>
      </w:r>
      <w:r>
        <w:rPr>
          <w:color w:val="4AFEFA"/>
        </w:rPr>
        <w:t>společnosti Eagle</w:t>
      </w:r>
      <w:r>
        <w:rPr>
          <w:color w:val="118B8A"/>
        </w:rPr>
        <w:t xml:space="preserve">, </w:t>
      </w:r>
      <w:r>
        <w:rPr>
          <w:color w:val="FCB164"/>
        </w:rPr>
        <w:t>které</w:t>
      </w:r>
      <w:r>
        <w:rPr>
          <w:color w:val="118B8A"/>
        </w:rPr>
        <w:t xml:space="preserve"> činí 11.5 milionu dolarů</w:t>
      </w:r>
      <w:r>
        <w:t xml:space="preserve">, a poskytne 8.2 milionu dolarů na vyplácení nezajištěných věřitelů </w:t>
      </w:r>
      <w:r>
        <w:rPr>
          <w:color w:val="310106"/>
        </w:rPr>
        <w:t>společnosti Eagle</w:t>
      </w:r>
      <w:r>
        <w:t xml:space="preserve">. </w:t>
      </w:r>
      <w:r>
        <w:rPr>
          <w:color w:val="310106"/>
        </w:rPr>
        <w:t>Společnost Eagle</w:t>
      </w:r>
      <w:r>
        <w:t xml:space="preserve"> uvedla, že </w:t>
      </w:r>
      <w:r>
        <w:rPr>
          <w:color w:val="796EE6"/>
        </w:rPr>
        <w:t xml:space="preserve">výbor, </w:t>
      </w:r>
      <w:r>
        <w:rPr>
          <w:color w:val="000D2C"/>
        </w:rPr>
        <w:t>který</w:t>
      </w:r>
      <w:r>
        <w:rPr>
          <w:color w:val="796EE6"/>
        </w:rPr>
        <w:t xml:space="preserve"> zastupuje nezajištěné věřitele</w:t>
      </w:r>
      <w:r>
        <w:t xml:space="preserve">, souhlasil s přijetím 24 centů za dolar. Tento plán také prodlouží </w:t>
      </w:r>
      <w:r>
        <w:rPr>
          <w:color w:val="53495F"/>
        </w:rPr>
        <w:t xml:space="preserve">období, </w:t>
      </w:r>
      <w:r>
        <w:rPr>
          <w:color w:val="F95475"/>
        </w:rPr>
        <w:t>během něhož</w:t>
      </w:r>
      <w:r>
        <w:rPr>
          <w:color w:val="53495F"/>
        </w:rPr>
        <w:t xml:space="preserve"> má </w:t>
      </w:r>
      <w:r>
        <w:rPr>
          <w:color w:val="61FC03"/>
        </w:rPr>
        <w:t>společnost Eagle</w:t>
      </w:r>
      <w:r>
        <w:rPr>
          <w:color w:val="53495F"/>
        </w:rPr>
        <w:t xml:space="preserve"> exkluzivní právo na předložení </w:t>
      </w:r>
      <w:r>
        <w:rPr>
          <w:color w:val="5D9608"/>
        </w:rPr>
        <w:t>plánu reorganizace</w:t>
      </w:r>
      <w:r>
        <w:t xml:space="preserve">. Tím se umoří všechen existující akciový kapitál </w:t>
      </w:r>
      <w:r>
        <w:rPr>
          <w:color w:val="310106"/>
        </w:rPr>
        <w:t>společnosti Eagle</w:t>
      </w:r>
      <w:r>
        <w:t xml:space="preserve"> a vydá se nový kapitál </w:t>
      </w:r>
      <w:r>
        <w:rPr>
          <w:color w:val="703B01"/>
        </w:rPr>
        <w:t>pro společnost York</w:t>
      </w:r>
      <w:r>
        <w:t xml:space="preserve"> jakožto výhradního držitele. Slyšení u konkurzního soudu je podle těchto dohod stanoveno na 3. listopadu. </w:t>
      </w:r>
      <w:r>
        <w:rPr>
          <w:color w:val="DE98FD"/>
        </w:rPr>
        <w:t xml:space="preserve">Ve </w:t>
      </w:r>
      <w:r>
        <w:rPr>
          <w:color w:val="98A088"/>
        </w:rPr>
        <w:t>svém</w:t>
      </w:r>
      <w:r>
        <w:rPr>
          <w:color w:val="DE98FD"/>
        </w:rPr>
        <w:t xml:space="preserve"> návrhu na konkurz, </w:t>
      </w:r>
      <w:r>
        <w:rPr>
          <w:color w:val="4F584E"/>
        </w:rPr>
        <w:t>který</w:t>
      </w:r>
      <w:r>
        <w:rPr>
          <w:color w:val="DE98FD"/>
        </w:rPr>
        <w:t xml:space="preserve"> byl podán u amerického Konkurzního soudu v Manhattanu</w:t>
      </w:r>
      <w:r>
        <w:t xml:space="preserve">, </w:t>
      </w:r>
      <w:r>
        <w:rPr>
          <w:color w:val="310106"/>
        </w:rPr>
        <w:t>společnost Eagle</w:t>
      </w:r>
      <w:r>
        <w:t xml:space="preserve"> uvedla, že </w:t>
      </w:r>
      <w:r>
        <w:rPr>
          <w:color w:val="310106"/>
        </w:rPr>
        <w:t>její</w:t>
      </w:r>
      <w:r>
        <w:t xml:space="preserve"> problémy začaly v roce 1987 a </w:t>
      </w:r>
      <w:r>
        <w:rPr>
          <w:color w:val="248AD0"/>
        </w:rPr>
        <w:t>začátkem roku 1988</w:t>
      </w:r>
      <w:r>
        <w:t xml:space="preserve">, když </w:t>
      </w:r>
      <w:r>
        <w:rPr>
          <w:color w:val="5C5300"/>
        </w:rPr>
        <w:t>její</w:t>
      </w:r>
      <w:r>
        <w:rPr>
          <w:color w:val="9F6551"/>
        </w:rPr>
        <w:t xml:space="preserve"> tehdejší hlavní věřitel, společnost Bankers Trust Co.</w:t>
      </w:r>
      <w:r>
        <w:t xml:space="preserve">, redukoval </w:t>
      </w:r>
      <w:r>
        <w:rPr>
          <w:color w:val="9F6551"/>
        </w:rPr>
        <w:t>svoji</w:t>
      </w:r>
      <w:r>
        <w:t xml:space="preserve"> úvěrovou hranici. V září </w:t>
      </w:r>
      <w:r>
        <w:rPr>
          <w:color w:val="248AD0"/>
        </w:rPr>
        <w:t>1988</w:t>
      </w:r>
      <w:r>
        <w:t xml:space="preserve"> </w:t>
      </w:r>
      <w:r>
        <w:rPr>
          <w:color w:val="310106"/>
        </w:rPr>
        <w:t>společnost Eagle</w:t>
      </w:r>
      <w:r>
        <w:t xml:space="preserve"> získala </w:t>
      </w:r>
      <w:r>
        <w:rPr>
          <w:color w:val="BCFEC6"/>
        </w:rPr>
        <w:t xml:space="preserve">společnost Biny Clothing Inc., newyorkský řetězec s malým počtem vlastníků, </w:t>
      </w:r>
      <w:r>
        <w:rPr>
          <w:color w:val="932C70"/>
        </w:rPr>
        <w:t>který</w:t>
      </w:r>
      <w:r>
        <w:rPr>
          <w:color w:val="BCFEC6"/>
        </w:rPr>
        <w:t xml:space="preserve"> byl provozován pod názvem Bonds</w:t>
      </w:r>
      <w:r>
        <w:t xml:space="preserve">. Vedení </w:t>
      </w:r>
      <w:r>
        <w:rPr>
          <w:color w:val="310106"/>
        </w:rPr>
        <w:t>společnosti Eagle</w:t>
      </w:r>
      <w:r>
        <w:t xml:space="preserve"> odešlo a řízení </w:t>
      </w:r>
      <w:r>
        <w:rPr>
          <w:color w:val="310106"/>
        </w:rPr>
        <w:t>společnosti</w:t>
      </w:r>
      <w:r>
        <w:t xml:space="preserve"> převzalo vedení </w:t>
      </w:r>
      <w:r>
        <w:rPr>
          <w:color w:val="BCFEC6"/>
        </w:rPr>
        <w:t>společnosti Biny</w:t>
      </w:r>
      <w:r>
        <w:t xml:space="preserve">. V té době </w:t>
      </w:r>
      <w:r>
        <w:rPr>
          <w:color w:val="310106"/>
        </w:rPr>
        <w:t>společnost Eagle</w:t>
      </w:r>
      <w:r>
        <w:t xml:space="preserve"> dosáhla nové úvěrové smlouvy se společnostmi Bankers Trust a Bank Leumi Trust Co. z New Yorku na 8 milionů dolarů a nové dohody o podřízeném dluhu se společností First Century Partners a managementem </w:t>
      </w:r>
      <w:r>
        <w:rPr>
          <w:color w:val="BCFEC6"/>
        </w:rPr>
        <w:t>společnosti Biny</w:t>
      </w:r>
      <w:r>
        <w:t xml:space="preserve"> na 2 miliony dolarů. </w:t>
      </w:r>
      <w:r>
        <w:rPr>
          <w:color w:val="310106"/>
        </w:rPr>
        <w:t>Společnost Eagle</w:t>
      </w:r>
      <w:r>
        <w:t xml:space="preserve"> však prohlásila, že financování je nedostatečné a obrat během minulého fiskálního roku oslabil. </w:t>
      </w:r>
      <w:r>
        <w:rPr>
          <w:color w:val="2B1B04"/>
        </w:rPr>
        <w:t>Podle Kapitoly 11</w:t>
      </w:r>
      <w:r>
        <w:t xml:space="preserve"> je </w:t>
      </w:r>
      <w:r>
        <w:rPr>
          <w:color w:val="310106"/>
        </w:rPr>
        <w:t>společnost</w:t>
      </w:r>
      <w:r>
        <w:t xml:space="preserve"> </w:t>
      </w:r>
      <w:r>
        <w:rPr>
          <w:color w:val="B5AFC4"/>
        </w:rPr>
        <w:t xml:space="preserve">v době, </w:t>
      </w:r>
      <w:r>
        <w:rPr>
          <w:color w:val="D4C67A"/>
        </w:rPr>
        <w:t>kdy</w:t>
      </w:r>
      <w:r>
        <w:rPr>
          <w:color w:val="B5AFC4"/>
        </w:rPr>
        <w:t xml:space="preserve"> vypracovává </w:t>
      </w:r>
      <w:r>
        <w:rPr>
          <w:color w:val="AE7AA1"/>
        </w:rPr>
        <w:t>plán na splacení dluhů</w:t>
      </w:r>
      <w:r>
        <w:t>, provozována pod ochranou před žalobami věřitelů.</w:t>
      </w:r>
    </w:p>
    <w:p>
      <w:r>
        <w:rPr>
          <w:b/>
        </w:rPr>
        <w:t>Document number 994</w:t>
      </w:r>
    </w:p>
    <w:p>
      <w:r>
        <w:rPr>
          <w:b/>
        </w:rPr>
        <w:t>Document identifier: wsj1292-001</w:t>
      </w:r>
    </w:p>
    <w:p>
      <w:r>
        <w:rPr>
          <w:color w:val="310106"/>
        </w:rPr>
        <w:t>Společnost Standard &amp; Poor's Corp.</w:t>
      </w:r>
      <w:r>
        <w:t xml:space="preserve"> uvedla, že s účinností </w:t>
      </w:r>
      <w:r>
        <w:rPr>
          <w:color w:val="04640D"/>
        </w:rPr>
        <w:t>od středeční uzávěrky obchodování</w:t>
      </w:r>
      <w:r>
        <w:t xml:space="preserve"> přidá společnost John H. Harland Co., kontrolní tiskárnu z Atlanty, </w:t>
      </w:r>
      <w:r>
        <w:rPr>
          <w:color w:val="FEFB0A"/>
        </w:rPr>
        <w:t xml:space="preserve">na </w:t>
      </w:r>
      <w:r>
        <w:rPr>
          <w:color w:val="FB5514"/>
        </w:rPr>
        <w:t>svůj</w:t>
      </w:r>
      <w:r>
        <w:rPr>
          <w:color w:val="FEFB0A"/>
        </w:rPr>
        <w:t xml:space="preserve"> index 500 vybraných akcií</w:t>
      </w:r>
      <w:r>
        <w:t xml:space="preserve">. </w:t>
      </w:r>
      <w:r>
        <w:rPr>
          <w:color w:val="04640D"/>
        </w:rPr>
        <w:t>V té době</w:t>
      </w:r>
      <w:r>
        <w:t xml:space="preserve"> bude </w:t>
      </w:r>
      <w:r>
        <w:rPr>
          <w:color w:val="FEFB0A"/>
        </w:rPr>
        <w:t>z indexu</w:t>
      </w:r>
      <w:r>
        <w:t xml:space="preserve"> vyškrtnuta </w:t>
      </w:r>
      <w:r>
        <w:rPr>
          <w:color w:val="E115C0"/>
        </w:rPr>
        <w:t>společnost American Medical International Inc., provozovatel nemocnic z New Yorku</w:t>
      </w:r>
      <w:r>
        <w:t xml:space="preserve">. </w:t>
      </w:r>
      <w:r>
        <w:rPr>
          <w:color w:val="E115C0"/>
        </w:rPr>
        <w:t>Společnost American Medical</w:t>
      </w:r>
      <w:r>
        <w:t xml:space="preserve"> je předmětem akvizice.</w:t>
      </w:r>
    </w:p>
    <w:p>
      <w:r>
        <w:rPr>
          <w:b/>
        </w:rPr>
        <w:t>Document number 995</w:t>
      </w:r>
    </w:p>
    <w:p>
      <w:r>
        <w:rPr>
          <w:b/>
        </w:rPr>
        <w:t>Document identifier: wsj1293-001</w:t>
      </w:r>
    </w:p>
    <w:p>
      <w:r>
        <w:t xml:space="preserve">Nová přísnější nařízení </w:t>
      </w:r>
      <w:r>
        <w:rPr>
          <w:color w:val="310106"/>
        </w:rPr>
        <w:t>zákona</w:t>
      </w:r>
      <w:r>
        <w:t xml:space="preserve"> o pomoci spořitelním a úvěrovým sdružením urychlují zmenšování v odvětví záložen. </w:t>
      </w:r>
      <w:r>
        <w:rPr>
          <w:color w:val="04640D"/>
        </w:rPr>
        <w:t>V srpnu</w:t>
      </w:r>
      <w:r>
        <w:t xml:space="preserve"> </w:t>
      </w:r>
      <w:r>
        <w:rPr>
          <w:color w:val="FEFB0A"/>
        </w:rPr>
        <w:t>záložny</w:t>
      </w:r>
      <w:r>
        <w:t xml:space="preserve"> snížily </w:t>
      </w:r>
      <w:r>
        <w:rPr>
          <w:color w:val="FEFB0A"/>
        </w:rPr>
        <w:t>svá</w:t>
      </w:r>
      <w:r>
        <w:t xml:space="preserve"> aktiva o 13.4 miliardy dolarů prodejem takových aktiv, jako jsou cenné papíry a úvěry zajištěné hypotékou, převážně proto, aby si poradily s novou tvrdší potřebou kapitálu. </w:t>
      </w:r>
      <w:r>
        <w:rPr>
          <w:color w:val="FB5514"/>
        </w:rPr>
        <w:t>K 31. srpnu</w:t>
      </w:r>
      <w:r>
        <w:t xml:space="preserve"> činila aktiva v tomto odvětví </w:t>
      </w:r>
      <w:r>
        <w:rPr>
          <w:color w:val="E115C0"/>
        </w:rPr>
        <w:t>1.31 bilionu dolarů</w:t>
      </w:r>
      <w:r>
        <w:t xml:space="preserve">, </w:t>
      </w:r>
      <w:r>
        <w:rPr>
          <w:color w:val="E115C0"/>
        </w:rPr>
        <w:t>což</w:t>
      </w:r>
      <w:r>
        <w:t xml:space="preserve"> je nejnižší úroveň od srpna </w:t>
      </w:r>
      <w:r>
        <w:rPr>
          <w:color w:val="00587F"/>
        </w:rPr>
        <w:t>1988</w:t>
      </w:r>
      <w:r>
        <w:t xml:space="preserve">. Když </w:t>
      </w:r>
      <w:r>
        <w:rPr>
          <w:color w:val="0BC582"/>
        </w:rPr>
        <w:t>záložny</w:t>
      </w:r>
      <w:r>
        <w:t xml:space="preserve"> prodaly </w:t>
      </w:r>
      <w:r>
        <w:rPr>
          <w:color w:val="0BC582"/>
        </w:rPr>
        <w:t>svá</w:t>
      </w:r>
      <w:r>
        <w:t xml:space="preserve"> aktiva, aby zlepšily </w:t>
      </w:r>
      <w:r>
        <w:rPr>
          <w:color w:val="0BC582"/>
        </w:rPr>
        <w:t>svůj</w:t>
      </w:r>
      <w:r>
        <w:t xml:space="preserve"> poměr kapitálu k aktivům, jak bylo vyžadováno </w:t>
      </w:r>
      <w:r>
        <w:rPr>
          <w:color w:val="310106"/>
        </w:rPr>
        <w:t xml:space="preserve">podle nového zákona schváleného </w:t>
      </w:r>
      <w:r>
        <w:rPr>
          <w:color w:val="FEB8C8"/>
        </w:rPr>
        <w:t>v srpnu</w:t>
      </w:r>
      <w:r>
        <w:t xml:space="preserve">, musí také snížit pasiva, jako jsou například vklady. Po snížení úrokových sazeb vyplácených vkladatelům převýšily výběry ze záložen vklady o 5.1 miliardy dolarů a to nejsou zahrnuty úroky připsané na účty. </w:t>
      </w:r>
      <w:r>
        <w:rPr>
          <w:color w:val="9E8317"/>
        </w:rPr>
        <w:t>Úřad pro dohled nad spořitelnami a úvěrovými sdruženími</w:t>
      </w:r>
      <w:r>
        <w:t xml:space="preserve"> uvedl, že </w:t>
      </w:r>
      <w:r>
        <w:rPr>
          <w:color w:val="04640D"/>
        </w:rPr>
        <w:t>to</w:t>
      </w:r>
      <w:r>
        <w:t xml:space="preserve"> byl </w:t>
      </w:r>
      <w:r>
        <w:rPr>
          <w:color w:val="01190F"/>
        </w:rPr>
        <w:t xml:space="preserve">třetí měsíc v řadě, </w:t>
      </w:r>
      <w:r>
        <w:rPr>
          <w:color w:val="847D81"/>
        </w:rPr>
        <w:t>ve kterém</w:t>
      </w:r>
      <w:r>
        <w:rPr>
          <w:color w:val="58018B"/>
        </w:rPr>
        <w:t xml:space="preserve"> se </w:t>
      </w:r>
      <w:r>
        <w:rPr>
          <w:color w:val="B70639"/>
        </w:rPr>
        <w:t>záložny</w:t>
      </w:r>
      <w:r>
        <w:rPr>
          <w:color w:val="58018B"/>
        </w:rPr>
        <w:t xml:space="preserve"> zbavovaly aktiv, aby</w:t>
      </w:r>
      <w:r>
        <w:t xml:space="preserve"> zvýšily velikost </w:t>
      </w:r>
      <w:r>
        <w:rPr>
          <w:color w:val="703B01"/>
        </w:rPr>
        <w:t>svého</w:t>
      </w:r>
      <w:r>
        <w:t xml:space="preserve"> kapitálu v poměru ke </w:t>
      </w:r>
      <w:r>
        <w:rPr>
          <w:color w:val="703B01"/>
        </w:rPr>
        <w:t>svému</w:t>
      </w:r>
      <w:r>
        <w:t xml:space="preserve"> jmění. </w:t>
      </w:r>
      <w:r>
        <w:rPr>
          <w:color w:val="F7F1DF"/>
        </w:rPr>
        <w:t>Úbytek jmění</w:t>
      </w:r>
      <w:r>
        <w:t xml:space="preserve"> byl obzvláště intenzivní v několika velkých institucích v Kalifornii. "</w:t>
      </w:r>
      <w:r>
        <w:rPr>
          <w:color w:val="118B8A"/>
        </w:rPr>
        <w:t xml:space="preserve">Redukování odvětví </w:t>
      </w:r>
      <w:r>
        <w:rPr>
          <w:color w:val="4AFEFA"/>
        </w:rPr>
        <w:t>záložen</w:t>
      </w:r>
      <w:r>
        <w:rPr>
          <w:color w:val="118B8A"/>
        </w:rPr>
        <w:t xml:space="preserve"> je v plném proudu</w:t>
      </w:r>
      <w:r>
        <w:t xml:space="preserve">," řekl </w:t>
      </w:r>
      <w:r>
        <w:rPr>
          <w:color w:val="FCB164"/>
        </w:rPr>
        <w:t>Bert Ely, konzultant v oboru z Alexandrie ve Virginii</w:t>
      </w:r>
      <w:r>
        <w:t>. "</w:t>
      </w:r>
      <w:r>
        <w:rPr>
          <w:color w:val="118B8A"/>
        </w:rPr>
        <w:t>To</w:t>
      </w:r>
      <w:r>
        <w:t xml:space="preserve"> naznačuje, </w:t>
      </w:r>
      <w:r>
        <w:rPr>
          <w:color w:val="796EE6"/>
        </w:rPr>
        <w:t xml:space="preserve">že </w:t>
      </w:r>
      <w:r>
        <w:rPr>
          <w:color w:val="000D2C"/>
        </w:rPr>
        <w:t>zákon o pomoci</w:t>
      </w:r>
      <w:r>
        <w:rPr>
          <w:color w:val="796EE6"/>
        </w:rPr>
        <w:t xml:space="preserve"> má mnohem dramatičtější dopad, než by si kdokoliv takto brzo představoval</w:t>
      </w:r>
      <w:r>
        <w:t xml:space="preserve">." </w:t>
      </w:r>
      <w:r>
        <w:rPr>
          <w:color w:val="53495F"/>
        </w:rPr>
        <w:t xml:space="preserve">James Barth, ekonom </w:t>
      </w:r>
      <w:r>
        <w:rPr>
          <w:color w:val="F95475"/>
        </w:rPr>
        <w:t>z Úřadu pro dohled nad spořitelnami a úvěrovými sdruženími</w:t>
      </w:r>
      <w:r>
        <w:t xml:space="preserve">, také přisoudil část </w:t>
      </w:r>
      <w:r>
        <w:rPr>
          <w:color w:val="F7F1DF"/>
        </w:rPr>
        <w:t>tohoto odlivu</w:t>
      </w:r>
      <w:r>
        <w:t xml:space="preserve"> sezónním faktorům. "</w:t>
      </w:r>
      <w:r>
        <w:rPr>
          <w:color w:val="61FC03"/>
        </w:rPr>
        <w:t xml:space="preserve">Srpen je </w:t>
      </w:r>
      <w:r>
        <w:rPr>
          <w:color w:val="5D9608"/>
        </w:rPr>
        <w:t xml:space="preserve">měsíc, </w:t>
      </w:r>
      <w:r>
        <w:rPr>
          <w:color w:val="DE98FD"/>
        </w:rPr>
        <w:t>kdy</w:t>
      </w:r>
      <w:r>
        <w:rPr>
          <w:color w:val="5D9608"/>
        </w:rPr>
        <w:t xml:space="preserve"> lidé platí školné</w:t>
      </w:r>
      <w:r>
        <w:t>," řekl. "</w:t>
      </w:r>
      <w:r>
        <w:rPr>
          <w:color w:val="61FC03"/>
        </w:rPr>
        <w:t>Toto</w:t>
      </w:r>
      <w:r>
        <w:t xml:space="preserve"> a přizpůsobení se </w:t>
      </w:r>
      <w:r>
        <w:rPr>
          <w:color w:val="310106"/>
        </w:rPr>
        <w:t>novému zákonu</w:t>
      </w:r>
      <w:r>
        <w:t xml:space="preserve"> byly v tomto odvětví těmi nejvýznamnějšími faktory." Kromě záložen pod dohledem </w:t>
      </w:r>
      <w:r>
        <w:rPr>
          <w:color w:val="98A088"/>
        </w:rPr>
        <w:t>vlády</w:t>
      </w:r>
      <w:r>
        <w:t xml:space="preserve"> zredukovala </w:t>
      </w:r>
      <w:r>
        <w:rPr>
          <w:color w:val="4F584E"/>
        </w:rPr>
        <w:t>spořitelní a úvěrová sdružení</w:t>
      </w:r>
      <w:r>
        <w:t xml:space="preserve"> od minulého měsíce </w:t>
      </w:r>
      <w:r>
        <w:rPr>
          <w:color w:val="4F584E"/>
        </w:rPr>
        <w:t>svá</w:t>
      </w:r>
      <w:r>
        <w:t xml:space="preserve"> aktiva o 10.1 miliardy dolarů a odlivy vkladů dosáhly 3.9 miliardy dolarů. Ve 264 insolventních záložnách pod dohledem </w:t>
      </w:r>
      <w:r>
        <w:rPr>
          <w:color w:val="98A088"/>
        </w:rPr>
        <w:t>vlády</w:t>
      </w:r>
      <w:r>
        <w:t xml:space="preserve"> klesla na konci </w:t>
      </w:r>
      <w:r>
        <w:rPr>
          <w:color w:val="04640D"/>
        </w:rPr>
        <w:t>srpna</w:t>
      </w:r>
      <w:r>
        <w:t xml:space="preserve"> aktiva o 3.3 miliardy dolarů a výběry převýšily vklady o 1.2 miliardy dolarů. Záložny zvedly kapitál převážně prodejem </w:t>
      </w:r>
      <w:r>
        <w:rPr>
          <w:color w:val="248AD0"/>
        </w:rPr>
        <w:t xml:space="preserve">hypoték a cenných papírů zajištěných hypotékou, </w:t>
      </w:r>
      <w:r>
        <w:rPr>
          <w:color w:val="5C5300"/>
        </w:rPr>
        <w:t>které</w:t>
      </w:r>
      <w:r>
        <w:rPr>
          <w:color w:val="248AD0"/>
        </w:rPr>
        <w:t xml:space="preserve"> byly </w:t>
      </w:r>
      <w:r>
        <w:rPr>
          <w:color w:val="9F6551"/>
        </w:rPr>
        <w:t>v srpnu</w:t>
      </w:r>
      <w:r>
        <w:rPr>
          <w:color w:val="248AD0"/>
        </w:rPr>
        <w:t xml:space="preserve"> oproti předchozímu měsíci sníženy o 7.8 miliardy dolarů</w:t>
      </w:r>
      <w:r>
        <w:t xml:space="preserve">. </w:t>
      </w:r>
      <w:r>
        <w:rPr>
          <w:color w:val="FB5514"/>
        </w:rPr>
        <w:t>K 31. srpnu</w:t>
      </w:r>
      <w:r>
        <w:t xml:space="preserve"> záložny držely 185 miliard dolarů v cenných papírech zajištěných hypotékou. Množství vkladů </w:t>
      </w:r>
      <w:r>
        <w:rPr>
          <w:color w:val="04640D"/>
        </w:rPr>
        <w:t>za srpen</w:t>
      </w:r>
      <w:r>
        <w:t xml:space="preserve"> zaznamenalo obrat zpátky k obrovským odlivům po červencovém čistém zisku z vkladů ve výši 54 miliónů dolarů - jediného čistého zisku za více než rok. Protože se odvětví stále zmenšuje, neočekává se, že by vklady v dohledné době převýšily výběry. "Myslím, že dokud neuvidíme velké změny v úrocích, budeme nadále pozorovat zmenšování vkladů," řekl </w:t>
      </w:r>
      <w:r>
        <w:rPr>
          <w:color w:val="FCB164"/>
        </w:rPr>
        <w:t>Ely</w:t>
      </w:r>
      <w:r>
        <w:t xml:space="preserve">. Za prvních osm měsíců roku 1989 převýšily výběry ze záložen vklady o 44.5 miliardy dolarů. </w:t>
      </w:r>
      <w:r>
        <w:rPr>
          <w:color w:val="00587F"/>
        </w:rPr>
        <w:t>Za předcházející rok</w:t>
      </w:r>
      <w:r>
        <w:t xml:space="preserve"> vklady převýšily výběry o 8.8 miliardy dolarů.</w:t>
      </w:r>
    </w:p>
    <w:p>
      <w:r>
        <w:rPr>
          <w:b/>
        </w:rPr>
        <w:t>Document number 996</w:t>
      </w:r>
    </w:p>
    <w:p>
      <w:r>
        <w:rPr>
          <w:b/>
        </w:rPr>
        <w:t>Document identifier: wsj1294-001</w:t>
      </w:r>
    </w:p>
    <w:p>
      <w:r>
        <w:rPr>
          <w:color w:val="310106"/>
        </w:rPr>
        <w:t xml:space="preserve">Odhady </w:t>
      </w:r>
      <w:r>
        <w:rPr>
          <w:color w:val="04640D"/>
        </w:rPr>
        <w:t>skutečného hrubého národního produktu</w:t>
      </w:r>
      <w:r>
        <w:rPr>
          <w:color w:val="310106"/>
        </w:rPr>
        <w:t xml:space="preserve">, </w:t>
      </w:r>
      <w:r>
        <w:rPr>
          <w:color w:val="FEFB0A"/>
        </w:rPr>
        <w:t>které</w:t>
      </w:r>
      <w:r>
        <w:rPr>
          <w:color w:val="310106"/>
        </w:rPr>
        <w:t xml:space="preserve"> připravil </w:t>
      </w:r>
      <w:r>
        <w:rPr>
          <w:color w:val="FB5514"/>
        </w:rPr>
        <w:t>Úřad pro ekonomickou analýzu při Ministerstvu obchodu</w:t>
      </w:r>
      <w:r>
        <w:t xml:space="preserve">, výrazně zmírňují tempo ekonomického růstu. </w:t>
      </w:r>
      <w:r>
        <w:rPr>
          <w:color w:val="E115C0"/>
        </w:rPr>
        <w:t xml:space="preserve">Jelikož odhady </w:t>
      </w:r>
      <w:r>
        <w:rPr>
          <w:color w:val="00587F"/>
        </w:rPr>
        <w:t>úřadu</w:t>
      </w:r>
      <w:r>
        <w:rPr>
          <w:color w:val="E115C0"/>
        </w:rPr>
        <w:t xml:space="preserve"> ohledně obchodního sektoru poskytují čitatel </w:t>
      </w:r>
      <w:r>
        <w:rPr>
          <w:color w:val="0BC582"/>
        </w:rPr>
        <w:t xml:space="preserve">pro výpočet produktivity, </w:t>
      </w:r>
      <w:r>
        <w:rPr>
          <w:color w:val="FEB8C8"/>
        </w:rPr>
        <w:t>který</w:t>
      </w:r>
      <w:r>
        <w:rPr>
          <w:color w:val="0BC582"/>
        </w:rPr>
        <w:t xml:space="preserve"> počítá </w:t>
      </w:r>
      <w:r>
        <w:rPr>
          <w:color w:val="9E8317"/>
        </w:rPr>
        <w:t>Ministerstvo práce</w:t>
      </w:r>
      <w:r>
        <w:rPr>
          <w:color w:val="E115C0"/>
        </w:rPr>
        <w:t>, podceněné tempo růstu uměle snižuje oficiální statistiky produktivity</w:t>
      </w:r>
      <w:r>
        <w:t xml:space="preserve">. </w:t>
      </w:r>
      <w:r>
        <w:rPr>
          <w:color w:val="01190F"/>
        </w:rPr>
        <w:t xml:space="preserve">Jestliže je </w:t>
      </w:r>
      <w:r>
        <w:rPr>
          <w:color w:val="847D81"/>
        </w:rPr>
        <w:t>toto tvrzení</w:t>
      </w:r>
      <w:r>
        <w:rPr>
          <w:color w:val="01190F"/>
        </w:rPr>
        <w:t xml:space="preserve"> správné</w:t>
      </w:r>
      <w:r>
        <w:t xml:space="preserve">, má důležité důsledky pro makroekonomickou politiku: může snížit </w:t>
      </w:r>
      <w:r>
        <w:rPr>
          <w:color w:val="58018B"/>
        </w:rPr>
        <w:t xml:space="preserve">pocit naléhavosti, </w:t>
      </w:r>
      <w:r>
        <w:rPr>
          <w:color w:val="B70639"/>
        </w:rPr>
        <w:t>který</w:t>
      </w:r>
      <w:r>
        <w:rPr>
          <w:color w:val="58018B"/>
        </w:rPr>
        <w:t xml:space="preserve"> stojí za snahami o schválení daňových stimulů a dalších opatření za účelem zvýšení rychlosti růstu produktivity a </w:t>
      </w:r>
      <w:r>
        <w:rPr>
          <w:color w:val="703B01"/>
        </w:rPr>
        <w:t>skutečného HNP</w:t>
      </w:r>
      <w:r>
        <w:t xml:space="preserve">. Také by </w:t>
      </w:r>
      <w:r>
        <w:rPr>
          <w:color w:val="01190F"/>
        </w:rPr>
        <w:t>to</w:t>
      </w:r>
      <w:r>
        <w:t xml:space="preserve"> ovlivnilo vnímání rady guvernérů Federálního rezervního systému a informované veřejnosti všeobecně ohledně toho, co představuje rozumný stupeň cenové stability. </w:t>
      </w:r>
      <w:r>
        <w:rPr>
          <w:color w:val="F7F1DF"/>
        </w:rPr>
        <w:t xml:space="preserve">Na začátku </w:t>
      </w:r>
      <w:r>
        <w:rPr>
          <w:color w:val="118B8A"/>
        </w:rPr>
        <w:t>80. let</w:t>
      </w:r>
      <w:r>
        <w:rPr>
          <w:color w:val="F7F1DF"/>
        </w:rPr>
        <w:t xml:space="preserve"> jsem předpověděl významné zrychlení růstu produktivity během zbytku </w:t>
      </w:r>
      <w:r>
        <w:rPr>
          <w:color w:val="118B8A"/>
        </w:rPr>
        <w:t>dekády</w:t>
      </w:r>
      <w:r>
        <w:t xml:space="preserve">. </w:t>
      </w:r>
      <w:r>
        <w:rPr>
          <w:color w:val="F7F1DF"/>
        </w:rPr>
        <w:t>Tato předpověď</w:t>
      </w:r>
      <w:r>
        <w:t xml:space="preserve"> byla založena na zjevném obrácení většiny </w:t>
      </w:r>
      <w:r>
        <w:rPr>
          <w:color w:val="4AFEFA"/>
        </w:rPr>
        <w:t>negativních sil -</w:t>
      </w:r>
      <w:r>
        <w:t xml:space="preserve"> jako jsou demografické změny, ropná krize a zrychlující se inflace - </w:t>
      </w:r>
      <w:r>
        <w:rPr>
          <w:color w:val="FCB164"/>
        </w:rPr>
        <w:t>které</w:t>
      </w:r>
      <w:r>
        <w:rPr>
          <w:color w:val="796EE6"/>
        </w:rPr>
        <w:t xml:space="preserve"> snižovaly nárůsty produktivity v 70. letech</w:t>
      </w:r>
      <w:r>
        <w:t xml:space="preserve">. Od roku 1981 se jistě objevilo zlepšení růstu produktivity o více než jeden procentní bod. Očekával jsem však více, </w:t>
      </w:r>
      <w:r>
        <w:rPr>
          <w:color w:val="000D2C"/>
        </w:rPr>
        <w:t>což</w:t>
      </w:r>
      <w:r>
        <w:t xml:space="preserve"> je ten důvod, proč jsem začal hledat </w:t>
      </w:r>
      <w:r>
        <w:rPr>
          <w:color w:val="53495F"/>
        </w:rPr>
        <w:t>důkazy naznačující chyby v oficiálních odhadech produkce</w:t>
      </w:r>
      <w:r>
        <w:t xml:space="preserve">. </w:t>
      </w:r>
      <w:r>
        <w:rPr>
          <w:color w:val="53495F"/>
        </w:rPr>
        <w:t>Tyto důkazy</w:t>
      </w:r>
      <w:r>
        <w:t xml:space="preserve"> zcela nepodporují názor, že </w:t>
      </w:r>
      <w:r>
        <w:rPr>
          <w:color w:val="F95475"/>
        </w:rPr>
        <w:t xml:space="preserve">k tomuto zkreslení </w:t>
      </w:r>
      <w:r>
        <w:rPr>
          <w:color w:val="61FC03"/>
        </w:rPr>
        <w:t>růstu produkce</w:t>
      </w:r>
      <w:r>
        <w:rPr>
          <w:color w:val="F95475"/>
        </w:rPr>
        <w:t xml:space="preserve"> směrem dolů</w:t>
      </w:r>
      <w:r>
        <w:t xml:space="preserve"> došlo největší měrou během období </w:t>
      </w:r>
      <w:r>
        <w:rPr>
          <w:color w:val="5D9608"/>
        </w:rPr>
        <w:t>let 1948-89</w:t>
      </w:r>
      <w:r>
        <w:t xml:space="preserve">, ale vše, co tvrdím, je, že trend růstu je podhodnocený. (Nicméně je možně, že další výzkum odhalí rostoucí zkreslení.) </w:t>
      </w:r>
      <w:r>
        <w:rPr>
          <w:color w:val="F95475"/>
        </w:rPr>
        <w:t>Toto zkreslení</w:t>
      </w:r>
      <w:r>
        <w:t xml:space="preserve"> není v žádném případě úmyslné. Podhodnocení růstu je způsobené převážně konzervativními prostředky přijatými proto, aby se dalo vypořádat s nedostatky v základních ekonomických datech. První ze tří hlavních zdrojů chyb je použití odhadů pracovní síly jako vstupu (především zaměstnání nebo hodin) místo odhadů produkce pro takové sektory jako </w:t>
      </w:r>
      <w:r>
        <w:rPr>
          <w:color w:val="DE98FD"/>
        </w:rPr>
        <w:t xml:space="preserve">vláda, placené služby v domácnosti a soukromé neziskové organizace, </w:t>
      </w:r>
      <w:r>
        <w:rPr>
          <w:color w:val="98A088"/>
        </w:rPr>
        <w:t>kde</w:t>
      </w:r>
      <w:r>
        <w:rPr>
          <w:color w:val="DE98FD"/>
        </w:rPr>
        <w:t xml:space="preserve"> jsou potíže se shromažďováním dat o produkci</w:t>
      </w:r>
      <w:r>
        <w:t xml:space="preserve">. </w:t>
      </w:r>
      <w:r>
        <w:rPr>
          <w:color w:val="4F584E"/>
        </w:rPr>
        <w:t>To</w:t>
      </w:r>
      <w:r>
        <w:t xml:space="preserve"> znamená, že není vytvořena žádná rezerva pro možné zvýšení produkce na jednotku práce. </w:t>
      </w:r>
      <w:r>
        <w:rPr>
          <w:color w:val="248AD0"/>
        </w:rPr>
        <w:t xml:space="preserve">V nesouvisejícím programu, </w:t>
      </w:r>
      <w:r>
        <w:rPr>
          <w:color w:val="5C5300"/>
        </w:rPr>
        <w:t>ve kterém</w:t>
      </w:r>
      <w:r>
        <w:rPr>
          <w:color w:val="248AD0"/>
        </w:rPr>
        <w:t xml:space="preserve"> </w:t>
      </w:r>
      <w:r>
        <w:rPr>
          <w:color w:val="9F6551"/>
        </w:rPr>
        <w:t>Ministerstvo práce</w:t>
      </w:r>
      <w:r>
        <w:rPr>
          <w:color w:val="248AD0"/>
        </w:rPr>
        <w:t xml:space="preserve"> odhaduje produkci na zaměstnance u více než dvou třetin federálních civilních zaměstnanců</w:t>
      </w:r>
      <w:r>
        <w:rPr>
          <w:color w:val="BCFEC6"/>
        </w:rPr>
        <w:t xml:space="preserve">, </w:t>
      </w:r>
      <w:r>
        <w:rPr>
          <w:color w:val="932C70"/>
        </w:rPr>
        <w:t>ministerstvo</w:t>
      </w:r>
      <w:r>
        <w:rPr>
          <w:color w:val="BCFEC6"/>
        </w:rPr>
        <w:t xml:space="preserve"> </w:t>
      </w:r>
      <w:r>
        <w:rPr>
          <w:color w:val="2B1B04"/>
        </w:rPr>
        <w:t>během 80. let</w:t>
      </w:r>
      <w:r>
        <w:rPr>
          <w:color w:val="BCFEC6"/>
        </w:rPr>
        <w:t xml:space="preserve"> zjistilo průměrné každoroční zlepšení míry produktivity ve výši 1.7 %</w:t>
      </w:r>
      <w:r>
        <w:t xml:space="preserve">. Dokonce i když se předpokládá, že produktivita ve zbytku neobchodního sektoru nerostla o více než polovinu rychleji, </w:t>
      </w:r>
      <w:r>
        <w:rPr>
          <w:color w:val="BCFEC6"/>
        </w:rPr>
        <w:t xml:space="preserve">tento odhad </w:t>
      </w:r>
      <w:r>
        <w:rPr>
          <w:color w:val="932C70"/>
        </w:rPr>
        <w:t>Ministerstva práce</w:t>
      </w:r>
      <w:r>
        <w:t xml:space="preserve"> ukazuje v odhadech </w:t>
      </w:r>
      <w:r>
        <w:rPr>
          <w:color w:val="B5AFC4"/>
        </w:rPr>
        <w:t>skutečného HNP</w:t>
      </w:r>
      <w:r>
        <w:t xml:space="preserve"> na zkreslení směrem dolů v průměru o 0.2 procentního bodu ročně. I pro </w:t>
      </w:r>
      <w:r>
        <w:rPr>
          <w:color w:val="D4C67A"/>
        </w:rPr>
        <w:t>své</w:t>
      </w:r>
      <w:r>
        <w:t xml:space="preserve"> výpočty u poloviny soukromých finančních odvětví a služeb používají </w:t>
      </w:r>
      <w:r>
        <w:rPr>
          <w:color w:val="D4C67A"/>
        </w:rPr>
        <w:t>federální odhadci produktivity</w:t>
      </w:r>
      <w:r>
        <w:t xml:space="preserve"> jako vstup raději pracovní sílu než produkci. Nezávislé odhady produkce v těchto odvětvích </w:t>
      </w:r>
      <w:r>
        <w:rPr>
          <w:color w:val="AE7AA1"/>
        </w:rPr>
        <w:t xml:space="preserve">včetně jednoho pro banky, </w:t>
      </w:r>
      <w:r>
        <w:rPr>
          <w:color w:val="C2A393"/>
        </w:rPr>
        <w:t>který</w:t>
      </w:r>
      <w:r>
        <w:rPr>
          <w:color w:val="AE7AA1"/>
        </w:rPr>
        <w:t xml:space="preserve"> učinilo </w:t>
      </w:r>
      <w:r>
        <w:rPr>
          <w:color w:val="0232FD"/>
        </w:rPr>
        <w:t>Ministerstvo práce</w:t>
      </w:r>
      <w:r>
        <w:t xml:space="preserve">, ukazují, že se zdá, že produktivita v peněžnictví a službách rostla </w:t>
      </w:r>
      <w:r>
        <w:rPr>
          <w:color w:val="5D9608"/>
        </w:rPr>
        <w:t>mezi lety 1948 a 1988</w:t>
      </w:r>
      <w:r>
        <w:t xml:space="preserve"> v průměru nejméně o 1.5 % za rok. Protože peněžnictví a služby přispívají </w:t>
      </w:r>
      <w:r>
        <w:rPr>
          <w:color w:val="B5AFC4"/>
        </w:rPr>
        <w:t>do konečného obchodního produktu</w:t>
      </w:r>
      <w:r>
        <w:t xml:space="preserve"> 10 %, vynechání </w:t>
      </w:r>
      <w:r>
        <w:rPr>
          <w:color w:val="5D9608"/>
        </w:rPr>
        <w:t>těchto zvýšení produktivity</w:t>
      </w:r>
      <w:r>
        <w:t xml:space="preserve"> snižuje </w:t>
      </w:r>
      <w:r>
        <w:rPr>
          <w:color w:val="6A3A35"/>
        </w:rPr>
        <w:t>celkové tempo růstu</w:t>
      </w:r>
      <w:r>
        <w:t xml:space="preserve"> o 0.15 % ročně. Druhý zdroj chyb ve statistikách růstu je použití nevhodných deflátorů pro úpravy podle změn cen. Odhaduji, </w:t>
      </w:r>
      <w:r>
        <w:rPr>
          <w:color w:val="BA6801"/>
        </w:rPr>
        <w:t xml:space="preserve">že tato špatná měření, jak podrobně líčí Martin N. Baily a Robert J. Gordon, přidávají dalších 0.12 procentního bodu ke zkreslení směrem dolů v tempu růstu </w:t>
      </w:r>
      <w:r>
        <w:rPr>
          <w:color w:val="168E5C"/>
        </w:rPr>
        <w:t>skutečného obchodního produktu</w:t>
      </w:r>
      <w:r>
        <w:t xml:space="preserve">. A konečně </w:t>
      </w:r>
      <w:r>
        <w:rPr>
          <w:color w:val="16C0D0"/>
        </w:rPr>
        <w:t>oficiální odhady</w:t>
      </w:r>
      <w:r>
        <w:t xml:space="preserve"> podhodnocují růst, protože dělají nepřiměřené rezervy pro zlepšení v kvalitě zboží a služeb. </w:t>
      </w:r>
      <w:r>
        <w:rPr>
          <w:color w:val="C62100"/>
        </w:rPr>
        <w:t>V roce 1985</w:t>
      </w:r>
      <w:r>
        <w:rPr>
          <w:color w:val="014347"/>
        </w:rPr>
        <w:t xml:space="preserve"> byl zaveden nový cenový index počítačů přizpůsobený změnám v parametrech výkonu</w:t>
      </w:r>
      <w:r>
        <w:t xml:space="preserve">, a </w:t>
      </w:r>
      <w:r>
        <w:rPr>
          <w:color w:val="014347"/>
        </w:rPr>
        <w:t>to</w:t>
      </w:r>
      <w:r>
        <w:t xml:space="preserve"> mělo za následek </w:t>
      </w:r>
      <w:r>
        <w:rPr>
          <w:color w:val="233809"/>
        </w:rPr>
        <w:t>znatelně vyšší vzrůst skutečných výdajů za zboží dlouhodobé spotřeby, než ukazovaly dřívější odhady</w:t>
      </w:r>
      <w:r>
        <w:t xml:space="preserve">. </w:t>
      </w:r>
      <w:r>
        <w:rPr>
          <w:color w:val="42083B"/>
        </w:rPr>
        <w:t>Od té doby</w:t>
      </w:r>
      <w:r>
        <w:t xml:space="preserve"> další výzkum tvrdí, že </w:t>
      </w:r>
      <w:r>
        <w:rPr>
          <w:color w:val="82785D"/>
        </w:rPr>
        <w:t>fakt, že se opomenulo vzít v úvahu zlepšení jakosti</w:t>
      </w:r>
      <w:r>
        <w:t xml:space="preserve">, přispěl celkově alespoň 0.26 procentního bodu ke zkreslení </w:t>
      </w:r>
      <w:r>
        <w:rPr>
          <w:color w:val="023087"/>
        </w:rPr>
        <w:t>tempa růstu</w:t>
      </w:r>
      <w:r>
        <w:t xml:space="preserve"> směrem dolů. </w:t>
      </w:r>
      <w:r>
        <w:rPr>
          <w:color w:val="B7DAD2"/>
        </w:rPr>
        <w:t>Výše vyjmenovaná zkreslení</w:t>
      </w:r>
      <w:r>
        <w:t xml:space="preserve"> dohromady ukazují podhodnocení růstu </w:t>
      </w:r>
      <w:r>
        <w:rPr>
          <w:color w:val="B5AFC4"/>
        </w:rPr>
        <w:t>skutečného HNP</w:t>
      </w:r>
      <w:r>
        <w:t xml:space="preserve"> o 0.7 procentního bodu. Pro soukromý domácí obchod bylo zkreslení něco přes 0.5 procentního bodu. Jinými slovy tempo růstu </w:t>
      </w:r>
      <w:r>
        <w:rPr>
          <w:color w:val="B5AFC4"/>
        </w:rPr>
        <w:t>celkového HNP</w:t>
      </w:r>
      <w:r>
        <w:t xml:space="preserve"> i skutečného produktu soukromých podniků na pracovní hodinu bylo podhodnoceno asi o 20 %. </w:t>
      </w:r>
      <w:r>
        <w:rPr>
          <w:color w:val="196956"/>
        </w:rPr>
        <w:t>Pan Kendrick</w:t>
      </w:r>
      <w:r>
        <w:t xml:space="preserve"> je emeritní profesor ekonomie na Univerzitě George Washingtona. Je spoluautorem knihy "Personal Productivity: How to Increase Your Satisfaction in Living (Osobní produktivita: jak zvýšit </w:t>
      </w:r>
      <w:r>
        <w:rPr>
          <w:color w:val="8C41BB"/>
        </w:rPr>
        <w:t>svoji</w:t>
      </w:r>
      <w:r>
        <w:t xml:space="preserve"> životní spokojenost)" (M. E. Sharp, 1988).</w:t>
      </w:r>
    </w:p>
    <w:p>
      <w:r>
        <w:rPr>
          <w:b/>
        </w:rPr>
        <w:t>Document number 997</w:t>
      </w:r>
    </w:p>
    <w:p>
      <w:r>
        <w:rPr>
          <w:b/>
        </w:rPr>
        <w:t>Document identifier: wsj1295-001</w:t>
      </w:r>
    </w:p>
    <w:p>
      <w:r>
        <w:rPr>
          <w:color w:val="310106"/>
        </w:rPr>
        <w:t>Společnost Union Carbide Corp.</w:t>
      </w:r>
      <w:r>
        <w:t xml:space="preserve"> uvedla, že se </w:t>
      </w:r>
      <w:r>
        <w:rPr>
          <w:color w:val="310106"/>
        </w:rPr>
        <w:t>její</w:t>
      </w:r>
      <w:r>
        <w:t xml:space="preserve"> čistý zisk po oslabení </w:t>
      </w:r>
      <w:r>
        <w:rPr>
          <w:color w:val="04640D"/>
        </w:rPr>
        <w:t xml:space="preserve">hlavních odvětví </w:t>
      </w:r>
      <w:r>
        <w:rPr>
          <w:color w:val="FEFB0A"/>
        </w:rPr>
        <w:t>společnosti</w:t>
      </w:r>
      <w:r>
        <w:t xml:space="preserve">, </w:t>
      </w:r>
      <w:r>
        <w:rPr>
          <w:color w:val="04640D"/>
        </w:rPr>
        <w:t>což</w:t>
      </w:r>
      <w:r>
        <w:t xml:space="preserve"> jsou chemikálie a umělé hmoty, </w:t>
      </w:r>
      <w:r>
        <w:rPr>
          <w:color w:val="FB5514"/>
        </w:rPr>
        <w:t>ve třetím čtvrtletí</w:t>
      </w:r>
      <w:r>
        <w:t xml:space="preserve"> propadl </w:t>
      </w:r>
      <w:r>
        <w:rPr>
          <w:color w:val="E115C0"/>
        </w:rPr>
        <w:t xml:space="preserve">od začátku </w:t>
      </w:r>
      <w:r>
        <w:rPr>
          <w:color w:val="00587F"/>
        </w:rPr>
        <w:t>roku</w:t>
      </w:r>
      <w:r>
        <w:t xml:space="preserve"> o 35 %. Čistý zisk </w:t>
      </w:r>
      <w:r>
        <w:rPr>
          <w:color w:val="FB5514"/>
        </w:rPr>
        <w:t>za toto čtvrtletí</w:t>
      </w:r>
      <w:r>
        <w:t xml:space="preserve"> dosáhl 139 milionů dolarů, neboli 98 centů na akcii, v porovnání s 213 miliony dolarů, neboli 1.56 dolaru na akcii před rokem. </w:t>
      </w:r>
      <w:r>
        <w:rPr>
          <w:color w:val="0BC582"/>
        </w:rPr>
        <w:t>Obrat byl 2.14 miliardy dolarů</w:t>
      </w:r>
      <w:r>
        <w:t xml:space="preserve">, </w:t>
      </w:r>
      <w:r>
        <w:rPr>
          <w:color w:val="0BC582"/>
        </w:rPr>
        <w:t>což</w:t>
      </w:r>
      <w:r>
        <w:t xml:space="preserve"> je nárůst o 1.6 % z 2.11 miliardy dolarů </w:t>
      </w:r>
      <w:r>
        <w:rPr>
          <w:color w:val="FEB8C8"/>
        </w:rPr>
        <w:t>v předchozím roce</w:t>
      </w:r>
      <w:r>
        <w:t xml:space="preserve">. Očekávalo se, že </w:t>
      </w:r>
      <w:r>
        <w:rPr>
          <w:color w:val="310106"/>
        </w:rPr>
        <w:t>společnost Carbide</w:t>
      </w:r>
      <w:r>
        <w:t xml:space="preserve">, stejně jako další společnosti s pevnou důvěrou v takzvaný komoditní konec chemického průmyslu, oznámí výrazně nižší příjem než ve výjimečně silném třetím čtvrtletí </w:t>
      </w:r>
      <w:r>
        <w:rPr>
          <w:color w:val="FEB8C8"/>
        </w:rPr>
        <w:t>roku 1988</w:t>
      </w:r>
      <w:r>
        <w:t xml:space="preserve">. </w:t>
      </w:r>
      <w:r>
        <w:rPr>
          <w:color w:val="9E8317"/>
        </w:rPr>
        <w:t xml:space="preserve">Avšak </w:t>
      </w:r>
      <w:r>
        <w:rPr>
          <w:color w:val="01190F"/>
        </w:rPr>
        <w:t xml:space="preserve">poslední čtvrtletí </w:t>
      </w:r>
      <w:r>
        <w:rPr>
          <w:color w:val="847D81"/>
        </w:rPr>
        <w:t>této společnosti</w:t>
      </w:r>
      <w:r>
        <w:rPr>
          <w:color w:val="9E8317"/>
        </w:rPr>
        <w:t xml:space="preserve"> bylo ještě o několik centů na akcii nižší, než předvídaly pesimističtější prognózy na </w:t>
      </w:r>
      <w:r>
        <w:rPr>
          <w:color w:val="58018B"/>
        </w:rPr>
        <w:t>Wall Street</w:t>
      </w:r>
      <w:r>
        <w:t xml:space="preserve">. "Určitě </w:t>
      </w:r>
      <w:r>
        <w:rPr>
          <w:color w:val="9E8317"/>
        </w:rPr>
        <w:t>to</w:t>
      </w:r>
      <w:r>
        <w:t xml:space="preserve"> nebyla pohroma, ale ukazuje </w:t>
      </w:r>
      <w:r>
        <w:rPr>
          <w:color w:val="9E8317"/>
        </w:rPr>
        <w:t>to</w:t>
      </w:r>
      <w:r>
        <w:t xml:space="preserve"> na slabiny" v některém z hlavních trhů </w:t>
      </w:r>
      <w:r>
        <w:rPr>
          <w:color w:val="310106"/>
        </w:rPr>
        <w:t>společnosti</w:t>
      </w:r>
      <w:r>
        <w:t xml:space="preserve">, řekl George Krug, analytik chemického průmyslu ze společnosti Oppenheimer &amp; Co. Při kompozitním obchodování </w:t>
      </w:r>
      <w:r>
        <w:rPr>
          <w:color w:val="B70639"/>
        </w:rPr>
        <w:t>na Newyorské burze cenných papírů</w:t>
      </w:r>
      <w:r>
        <w:t xml:space="preserve"> uzavírala </w:t>
      </w:r>
      <w:r>
        <w:rPr>
          <w:color w:val="310106"/>
        </w:rPr>
        <w:t>společnost Carbide</w:t>
      </w:r>
      <w:r>
        <w:t xml:space="preserve"> </w:t>
      </w:r>
      <w:r>
        <w:rPr>
          <w:color w:val="703B01"/>
        </w:rPr>
        <w:t>na 24.50 dolaru za akcii</w:t>
      </w:r>
      <w:r>
        <w:t xml:space="preserve">, </w:t>
      </w:r>
      <w:r>
        <w:rPr>
          <w:color w:val="703B01"/>
        </w:rPr>
        <w:t>což</w:t>
      </w:r>
      <w:r>
        <w:t xml:space="preserve"> je pád o 50 centů. </w:t>
      </w:r>
      <w:r>
        <w:rPr>
          <w:color w:val="F7F1DF"/>
        </w:rPr>
        <w:t xml:space="preserve">Ceny za polyetylén, běžný plast a významný produkt </w:t>
      </w:r>
      <w:r>
        <w:rPr>
          <w:color w:val="118B8A"/>
        </w:rPr>
        <w:t>firmy Carbide</w:t>
      </w:r>
      <w:r>
        <w:t xml:space="preserve">, začaly klesat </w:t>
      </w:r>
      <w:r>
        <w:rPr>
          <w:color w:val="E115C0"/>
        </w:rPr>
        <w:t xml:space="preserve">na začátku </w:t>
      </w:r>
      <w:r>
        <w:rPr>
          <w:color w:val="00587F"/>
        </w:rPr>
        <w:t>tohoto roku</w:t>
      </w:r>
      <w:r>
        <w:t xml:space="preserve">; </w:t>
      </w:r>
      <w:r>
        <w:rPr>
          <w:color w:val="4AFEFA"/>
        </w:rPr>
        <w:t>skluz</w:t>
      </w:r>
      <w:r>
        <w:t xml:space="preserve"> se zrychlil </w:t>
      </w:r>
      <w:r>
        <w:rPr>
          <w:color w:val="FB5514"/>
        </w:rPr>
        <w:t>ve třetím čtvrtletí</w:t>
      </w:r>
      <w:r>
        <w:t xml:space="preserve">, neboť </w:t>
      </w:r>
      <w:r>
        <w:rPr>
          <w:color w:val="FCB164"/>
        </w:rPr>
        <w:t>kupující</w:t>
      </w:r>
      <w:r>
        <w:rPr>
          <w:color w:val="796EE6"/>
        </w:rPr>
        <w:t xml:space="preserve"> dále snižovali zásoby</w:t>
      </w:r>
      <w:r>
        <w:t xml:space="preserve">. Ceny klesly i u etylénoxidu a glykolu, produktů používaných při výrobě nemrznoucích směsí. Někteří výrobci polyetylénu usoudili, že se snižování zásob blíží ke konci, a oznámili cenové oživení. První skutečná zkouška toho, zda ceny narazily na dno, možná přijde během několika příštích týdnů, až vstoupí v platnost nové ceny. Mluvčí </w:t>
      </w:r>
      <w:r>
        <w:rPr>
          <w:color w:val="310106"/>
        </w:rPr>
        <w:t>společnosti Carbide</w:t>
      </w:r>
      <w:r>
        <w:t xml:space="preserve"> řekl: "Jsou správné podmínky pro udržení růstu." </w:t>
      </w:r>
      <w:r>
        <w:rPr>
          <w:color w:val="FB5514"/>
        </w:rPr>
        <w:t>Za třetí čtvrtletí</w:t>
      </w:r>
      <w:r>
        <w:t xml:space="preserve"> klesl provozní zisk z obchodů s chemikáliemi a umělými hmotami </w:t>
      </w:r>
      <w:r>
        <w:rPr>
          <w:color w:val="310106"/>
        </w:rPr>
        <w:t>společnosti Carbide</w:t>
      </w:r>
      <w:r>
        <w:t xml:space="preserve"> před započtením daní a úroků z loňských 352 milionů dolarů na 238 milionů dolarů. Provozní zisk z karbonových produktů, například grafitových elektrod, také klesl z 20 milionů dolarů na 6 milionů dolarů. V segmentu průmyslových plynů stoupl provozní zisk z 58 milionů dolarů na 87 milionů dolarů. </w:t>
      </w:r>
      <w:r>
        <w:rPr>
          <w:color w:val="FB5514"/>
        </w:rPr>
        <w:t>Do posledního čtvrtletí</w:t>
      </w:r>
      <w:r>
        <w:t xml:space="preserve"> byl zahrnut </w:t>
      </w:r>
      <w:r>
        <w:rPr>
          <w:color w:val="000D2C"/>
        </w:rPr>
        <w:t>zisk asi 62 milionů dolarů z prodeje odvětví výroby uretanových polyolů a propylénglykolů</w:t>
      </w:r>
      <w:r>
        <w:t xml:space="preserve">. Propylénglykoly se používají k výrobě produktů osobní péče, jako jsou šampóny, a uretanové polyoly se používají k výrobě polyuretanové pěny používané v čalounění a dalších výrobcích. </w:t>
      </w:r>
      <w:r>
        <w:rPr>
          <w:color w:val="000D2C"/>
        </w:rPr>
        <w:t>Tento zisk</w:t>
      </w:r>
      <w:r>
        <w:t xml:space="preserve"> byl z velké části vyvážen ztrátou asi 55 milionů dolarů ze snížené hodnoty v odvětví výroby polysilikonů. Polysilikony se používají při výrobě integrovaných obvodů. Devítiměsíční čistý zisk celkem činil </w:t>
      </w:r>
      <w:r>
        <w:rPr>
          <w:color w:val="53495F"/>
        </w:rPr>
        <w:t>526 milionů dolarů, neboli 3.74 dolaru na akcii</w:t>
      </w:r>
      <w:r>
        <w:t xml:space="preserve">, </w:t>
      </w:r>
      <w:r>
        <w:rPr>
          <w:color w:val="53495F"/>
        </w:rPr>
        <w:t>což</w:t>
      </w:r>
      <w:r>
        <w:t xml:space="preserve"> je 5% nárůst z 501 milionu dolarů, neboli 3.71 dolaru na akcii před rokem. Tržby vzrostly o 7.7 % z 6.19 miliardy dolarů na 6.66 miliardy dolarů.</w:t>
      </w:r>
    </w:p>
    <w:p>
      <w:r>
        <w:rPr>
          <w:b/>
        </w:rPr>
        <w:t>Document number 998</w:t>
      </w:r>
    </w:p>
    <w:p>
      <w:r>
        <w:rPr>
          <w:b/>
        </w:rPr>
        <w:t>Document identifier: wsj1296-001</w:t>
      </w:r>
    </w:p>
    <w:p>
      <w:r>
        <w:rPr>
          <w:color w:val="310106"/>
        </w:rPr>
        <w:t>Nejméně 10 států</w:t>
      </w:r>
      <w:r>
        <w:rPr>
          <w:color w:val="04640D"/>
        </w:rPr>
        <w:t xml:space="preserve"> odolává celostátnímu úsilí </w:t>
      </w:r>
      <w:r>
        <w:rPr>
          <w:color w:val="FEFB0A"/>
        </w:rPr>
        <w:t>společnosti Drexel Burnham Lambert Inc.</w:t>
      </w:r>
      <w:r>
        <w:rPr>
          <w:color w:val="04640D"/>
        </w:rPr>
        <w:t xml:space="preserve"> </w:t>
      </w:r>
      <w:r>
        <w:rPr>
          <w:color w:val="FB5514"/>
        </w:rPr>
        <w:t xml:space="preserve">o vyřešení </w:t>
      </w:r>
      <w:r>
        <w:rPr>
          <w:color w:val="E115C0"/>
        </w:rPr>
        <w:t>svých</w:t>
      </w:r>
      <w:r>
        <w:rPr>
          <w:color w:val="FB5514"/>
        </w:rPr>
        <w:t xml:space="preserve"> právních problémů</w:t>
      </w:r>
      <w:r>
        <w:rPr>
          <w:color w:val="04640D"/>
        </w:rPr>
        <w:t xml:space="preserve"> a </w:t>
      </w:r>
      <w:r>
        <w:rPr>
          <w:color w:val="00587F"/>
        </w:rPr>
        <w:t>některé</w:t>
      </w:r>
      <w:r>
        <w:rPr>
          <w:color w:val="04640D"/>
        </w:rPr>
        <w:t xml:space="preserve"> se možná místo toho pokusí zrušit licenci </w:t>
      </w:r>
      <w:r>
        <w:rPr>
          <w:color w:val="FEFB0A"/>
        </w:rPr>
        <w:t>této firmy</w:t>
      </w:r>
      <w:r>
        <w:rPr>
          <w:color w:val="04640D"/>
        </w:rPr>
        <w:t xml:space="preserve"> na prodej cenných papírů uvnitř </w:t>
      </w:r>
      <w:r>
        <w:rPr>
          <w:color w:val="00587F"/>
        </w:rPr>
        <w:t>svých</w:t>
      </w:r>
      <w:r>
        <w:rPr>
          <w:color w:val="04640D"/>
        </w:rPr>
        <w:t xml:space="preserve"> hranic</w:t>
      </w:r>
      <w:r>
        <w:t xml:space="preserve">. Několik lidí obeznámených s jednáním říká, že </w:t>
      </w:r>
      <w:r>
        <w:rPr>
          <w:color w:val="04640D"/>
        </w:rPr>
        <w:t xml:space="preserve">tato neochota </w:t>
      </w:r>
      <w:r>
        <w:rPr>
          <w:color w:val="0BC582"/>
        </w:rPr>
        <w:t>některých států</w:t>
      </w:r>
      <w:r>
        <w:rPr>
          <w:color w:val="04640D"/>
        </w:rPr>
        <w:t xml:space="preserve"> ulevit </w:t>
      </w:r>
      <w:r>
        <w:rPr>
          <w:color w:val="FEFB0A"/>
        </w:rPr>
        <w:t>společnosti Drexel</w:t>
      </w:r>
      <w:r>
        <w:rPr>
          <w:color w:val="04640D"/>
        </w:rPr>
        <w:t xml:space="preserve"> z nesnází</w:t>
      </w:r>
      <w:r>
        <w:t xml:space="preserve"> by mohla být na škodu pokusům </w:t>
      </w:r>
      <w:r>
        <w:rPr>
          <w:color w:val="FEB8C8"/>
        </w:rPr>
        <w:t>firmy</w:t>
      </w:r>
      <w:r>
        <w:t xml:space="preserve"> vytříbit </w:t>
      </w:r>
      <w:r>
        <w:rPr>
          <w:color w:val="FEB8C8"/>
        </w:rPr>
        <w:t>svůj</w:t>
      </w:r>
      <w:r>
        <w:t xml:space="preserve"> image poté, co minulý měsíc přiznala vinu v šesti těžkých zločinech. </w:t>
      </w:r>
      <w:r>
        <w:rPr>
          <w:color w:val="FEB8C8"/>
        </w:rPr>
        <w:t>Společnost Drexel</w:t>
      </w:r>
      <w:r>
        <w:t xml:space="preserve"> doposud učinila rychlou řadu vyrovnání </w:t>
      </w:r>
      <w:r>
        <w:rPr>
          <w:color w:val="9E8317"/>
        </w:rPr>
        <w:t xml:space="preserve">s 25 státy a </w:t>
      </w:r>
      <w:r>
        <w:rPr>
          <w:color w:val="01190F"/>
        </w:rPr>
        <w:t>s přidruženým státem Portoriko</w:t>
      </w:r>
      <w:r>
        <w:t xml:space="preserve">. Právě včera oznámil </w:t>
      </w:r>
      <w:r>
        <w:rPr>
          <w:color w:val="847D81"/>
        </w:rPr>
        <w:t>stát New Hampshire</w:t>
      </w:r>
      <w:r>
        <w:t xml:space="preserve">, že se </w:t>
      </w:r>
      <w:r>
        <w:rPr>
          <w:color w:val="FEB8C8"/>
        </w:rPr>
        <w:t>se společností Drexel</w:t>
      </w:r>
      <w:r>
        <w:t xml:space="preserve"> vyrovnal </w:t>
      </w:r>
      <w:r>
        <w:rPr>
          <w:color w:val="58018B"/>
        </w:rPr>
        <w:t>ve výši 75000 dolarů</w:t>
      </w:r>
      <w:r>
        <w:t xml:space="preserve">, </w:t>
      </w:r>
      <w:r>
        <w:rPr>
          <w:color w:val="58018B"/>
        </w:rPr>
        <w:t>což</w:t>
      </w:r>
      <w:r>
        <w:t xml:space="preserve"> je </w:t>
      </w:r>
      <w:r>
        <w:rPr>
          <w:color w:val="847D81"/>
        </w:rPr>
        <w:t>v tomto státě</w:t>
      </w:r>
      <w:r>
        <w:t xml:space="preserve"> rekordní pokuta ve věci práva cenných papírů. </w:t>
      </w:r>
      <w:r>
        <w:rPr>
          <w:color w:val="9E8317"/>
        </w:rPr>
        <w:t>Tyto státy</w:t>
      </w:r>
      <w:r>
        <w:t xml:space="preserve"> vstupují </w:t>
      </w:r>
      <w:r>
        <w:rPr>
          <w:color w:val="B70639"/>
        </w:rPr>
        <w:t xml:space="preserve">do vyrovnání </w:t>
      </w:r>
      <w:r>
        <w:rPr>
          <w:color w:val="703B01"/>
        </w:rPr>
        <w:t>se společností Drexel</w:t>
      </w:r>
      <w:r>
        <w:t xml:space="preserve"> v rámci úsilí </w:t>
      </w:r>
      <w:r>
        <w:rPr>
          <w:color w:val="FEB8C8"/>
        </w:rPr>
        <w:t>této firmy</w:t>
      </w:r>
      <w:r>
        <w:t xml:space="preserve"> volně působit kdekoliv v USA navzdory </w:t>
      </w:r>
      <w:r>
        <w:rPr>
          <w:color w:val="FEB8C8"/>
        </w:rPr>
        <w:t>svému</w:t>
      </w:r>
      <w:r>
        <w:t xml:space="preserve"> záznamu coby uznaného zločince. Jedinci seznámení s celkově úspěšnými jednáními </w:t>
      </w:r>
      <w:r>
        <w:rPr>
          <w:color w:val="FEB8C8"/>
        </w:rPr>
        <w:t>společnosti Drexel</w:t>
      </w:r>
      <w:r>
        <w:t xml:space="preserve"> však říkají, že se </w:t>
      </w:r>
      <w:r>
        <w:rPr>
          <w:color w:val="FEB8C8"/>
        </w:rPr>
        <w:t>firma</w:t>
      </w:r>
      <w:r>
        <w:t xml:space="preserve"> setkává s odporem některých velkých států </w:t>
      </w:r>
      <w:r>
        <w:rPr>
          <w:color w:val="F7F1DF"/>
        </w:rPr>
        <w:t>včetně</w:t>
      </w:r>
      <w:r>
        <w:t xml:space="preserve"> </w:t>
      </w:r>
      <w:r>
        <w:rPr>
          <w:color w:val="118B8A"/>
        </w:rPr>
        <w:t>New Jersey</w:t>
      </w:r>
      <w:r>
        <w:t xml:space="preserve">, </w:t>
      </w:r>
      <w:r>
        <w:rPr>
          <w:color w:val="4AFEFA"/>
        </w:rPr>
        <w:t>New Yorku</w:t>
      </w:r>
      <w:r>
        <w:t xml:space="preserve">, </w:t>
      </w:r>
      <w:r>
        <w:rPr>
          <w:color w:val="FCB164"/>
        </w:rPr>
        <w:t>Kalifornie</w:t>
      </w:r>
      <w:r>
        <w:t xml:space="preserve">, Pensylvánie, </w:t>
      </w:r>
      <w:r>
        <w:rPr>
          <w:color w:val="796EE6"/>
        </w:rPr>
        <w:t>Connecticutu</w:t>
      </w:r>
      <w:r>
        <w:t xml:space="preserve"> a Missouri. </w:t>
      </w:r>
      <w:r>
        <w:rPr>
          <w:color w:val="000D2C"/>
        </w:rPr>
        <w:t xml:space="preserve">Představitelé </w:t>
      </w:r>
      <w:r>
        <w:rPr>
          <w:color w:val="53495F"/>
        </w:rPr>
        <w:t>některých těchto států</w:t>
      </w:r>
      <w:r>
        <w:t xml:space="preserve"> říkají, že nechtějí jednoduše přijmout vyrovnání, </w:t>
      </w:r>
      <w:r>
        <w:rPr>
          <w:color w:val="F95475"/>
        </w:rPr>
        <w:t>která</w:t>
      </w:r>
      <w:r>
        <w:t xml:space="preserve"> </w:t>
      </w:r>
      <w:r>
        <w:rPr>
          <w:color w:val="FEB8C8"/>
        </w:rPr>
        <w:t>společnost Drexel</w:t>
      </w:r>
      <w:r>
        <w:t xml:space="preserve"> nabízí. Zjišťují, zda </w:t>
      </w:r>
      <w:r>
        <w:rPr>
          <w:color w:val="FEB8C8"/>
        </w:rPr>
        <w:t>se společností Drexel</w:t>
      </w:r>
      <w:r>
        <w:t xml:space="preserve"> nezachází mírněji než </w:t>
      </w:r>
      <w:r>
        <w:rPr>
          <w:color w:val="61FC03"/>
        </w:rPr>
        <w:t xml:space="preserve">s mnoha malými firmami obchodujícími s levnými akciemi, </w:t>
      </w:r>
      <w:r>
        <w:rPr>
          <w:color w:val="5D9608"/>
        </w:rPr>
        <w:t>jejichž</w:t>
      </w:r>
      <w:r>
        <w:rPr>
          <w:color w:val="61FC03"/>
        </w:rPr>
        <w:t xml:space="preserve"> makléřské licence se ruší běžně</w:t>
      </w:r>
      <w:r>
        <w:t xml:space="preserve">. </w:t>
      </w:r>
      <w:r>
        <w:rPr>
          <w:color w:val="FEB8C8"/>
        </w:rPr>
        <w:t>Společnost Drexel</w:t>
      </w:r>
      <w:r>
        <w:t xml:space="preserve"> musí urovnat spor se státními regulátory cenných papírů </w:t>
      </w:r>
      <w:r>
        <w:rPr>
          <w:color w:val="DE98FD"/>
        </w:rPr>
        <w:t>v důsledku</w:t>
      </w:r>
      <w:r>
        <w:rPr>
          <w:color w:val="98A088"/>
        </w:rPr>
        <w:t xml:space="preserve"> </w:t>
      </w:r>
      <w:r>
        <w:rPr>
          <w:color w:val="4F584E"/>
        </w:rPr>
        <w:t>svého</w:t>
      </w:r>
      <w:r>
        <w:rPr>
          <w:color w:val="98A088"/>
        </w:rPr>
        <w:t xml:space="preserve"> doznání viny v trestném činu</w:t>
      </w:r>
      <w:r>
        <w:rPr>
          <w:color w:val="248AD0"/>
        </w:rPr>
        <w:t xml:space="preserve"> a </w:t>
      </w:r>
      <w:r>
        <w:rPr>
          <w:color w:val="5C5300"/>
        </w:rPr>
        <w:t>s tím</w:t>
      </w:r>
      <w:r>
        <w:rPr>
          <w:color w:val="9F6551"/>
        </w:rPr>
        <w:t xml:space="preserve"> spojeného občanského vyrovnání s Komisí pro regulaci prodeje cenných papírů, </w:t>
      </w:r>
      <w:r>
        <w:rPr>
          <w:color w:val="BCFEC6"/>
        </w:rPr>
        <w:t>které</w:t>
      </w:r>
      <w:r>
        <w:rPr>
          <w:color w:val="9F6551"/>
        </w:rPr>
        <w:t xml:space="preserve"> zahrnuje pokuty ve výši 650 milionů dolarů</w:t>
      </w:r>
      <w:r>
        <w:t xml:space="preserve">. </w:t>
      </w:r>
      <w:r>
        <w:rPr>
          <w:color w:val="248AD0"/>
        </w:rPr>
        <w:t>Toto</w:t>
      </w:r>
      <w:r>
        <w:t xml:space="preserve"> pramení z dvouletého federálního vyšetřování nedovoleného obchodování s akciemi a zpronevěry cenných papírů na burze Wall Street. </w:t>
      </w:r>
      <w:r>
        <w:rPr>
          <w:color w:val="932C70"/>
        </w:rPr>
        <w:t xml:space="preserve">Ti, </w:t>
      </w:r>
      <w:r>
        <w:rPr>
          <w:color w:val="2B1B04"/>
        </w:rPr>
        <w:t>kteří</w:t>
      </w:r>
      <w:r>
        <w:rPr>
          <w:color w:val="932C70"/>
        </w:rPr>
        <w:t xml:space="preserve"> jsou seznámení s jednáními</w:t>
      </w:r>
      <w:r>
        <w:t xml:space="preserve">, říkají, že </w:t>
      </w:r>
      <w:r>
        <w:rPr>
          <w:color w:val="B5AFC4"/>
        </w:rPr>
        <w:t>Ohio, District of Columbia, Tennessee a Illinois</w:t>
      </w:r>
      <w:r>
        <w:t xml:space="preserve"> kladly </w:t>
      </w:r>
      <w:r>
        <w:rPr>
          <w:color w:val="FEB8C8"/>
        </w:rPr>
        <w:t>vůči společnosti Drexel</w:t>
      </w:r>
      <w:r>
        <w:t xml:space="preserve"> menší odpor než ostatních šest států, ale přesto se dosud odmítly vyrovnat. </w:t>
      </w:r>
      <w:r>
        <w:rPr>
          <w:color w:val="FEB8C8"/>
        </w:rPr>
        <w:t>Společnost Drexel</w:t>
      </w:r>
      <w:r>
        <w:t xml:space="preserve"> říká, že neočekává, že by </w:t>
      </w:r>
      <w:r>
        <w:rPr>
          <w:color w:val="FEB8C8"/>
        </w:rPr>
        <w:t>jí</w:t>
      </w:r>
      <w:r>
        <w:t xml:space="preserve"> byly odebrány nějaké </w:t>
      </w:r>
      <w:r>
        <w:rPr>
          <w:color w:val="FEB8C8"/>
        </w:rPr>
        <w:t>její</w:t>
      </w:r>
      <w:r>
        <w:t xml:space="preserve"> státní makléřské licence, a pokud některé ano, </w:t>
      </w:r>
      <w:r>
        <w:rPr>
          <w:color w:val="FEB8C8"/>
        </w:rPr>
        <w:t>její</w:t>
      </w:r>
      <w:r>
        <w:t xml:space="preserve"> obchod s cennými papíry </w:t>
      </w:r>
      <w:r>
        <w:rPr>
          <w:color w:val="D4C67A"/>
        </w:rPr>
        <w:t>to</w:t>
      </w:r>
      <w:r>
        <w:t xml:space="preserve"> přímo nepoškodí. Již prodala </w:t>
      </w:r>
      <w:r>
        <w:rPr>
          <w:color w:val="AE7AA1"/>
        </w:rPr>
        <w:t>svoji</w:t>
      </w:r>
      <w:r>
        <w:rPr>
          <w:color w:val="C2A393"/>
        </w:rPr>
        <w:t xml:space="preserve"> síť makléřských firem, </w:t>
      </w:r>
      <w:r>
        <w:rPr>
          <w:color w:val="0232FD"/>
        </w:rPr>
        <w:t>která</w:t>
      </w:r>
      <w:r>
        <w:rPr>
          <w:color w:val="C2A393"/>
        </w:rPr>
        <w:t xml:space="preserve"> byla maloobchodní nebo pro samostatné investory</w:t>
      </w:r>
      <w:r>
        <w:t xml:space="preserve">, a firmy obchodující s cennými papíry nepotřebují makléřské licence </w:t>
      </w:r>
      <w:r>
        <w:rPr>
          <w:color w:val="6A3A35"/>
        </w:rPr>
        <w:t xml:space="preserve">pro aktivity, </w:t>
      </w:r>
      <w:r>
        <w:rPr>
          <w:color w:val="BA6801"/>
        </w:rPr>
        <w:t>které</w:t>
      </w:r>
      <w:r>
        <w:rPr>
          <w:color w:val="6A3A35"/>
        </w:rPr>
        <w:t xml:space="preserve"> nejsou maloobchodní</w:t>
      </w:r>
      <w:r>
        <w:t xml:space="preserve"> jako například pro investiční bankovnictví. Avšak i tak, pokud nic dalšího, by </w:t>
      </w:r>
      <w:r>
        <w:rPr>
          <w:color w:val="168E5C"/>
        </w:rPr>
        <w:t>odňatá makléřská licence</w:t>
      </w:r>
      <w:r>
        <w:t xml:space="preserve"> mohla být zátěží, protože musí být zveřejňována </w:t>
      </w:r>
      <w:r>
        <w:rPr>
          <w:color w:val="16C0D0"/>
        </w:rPr>
        <w:t xml:space="preserve">v mnoha transakcích, </w:t>
      </w:r>
      <w:r>
        <w:rPr>
          <w:color w:val="C62100"/>
        </w:rPr>
        <w:t>do kterých</w:t>
      </w:r>
      <w:r>
        <w:rPr>
          <w:color w:val="16C0D0"/>
        </w:rPr>
        <w:t xml:space="preserve"> byla </w:t>
      </w:r>
      <w:r>
        <w:rPr>
          <w:color w:val="014347"/>
        </w:rPr>
        <w:t>společnost Drexel</w:t>
      </w:r>
      <w:r>
        <w:rPr>
          <w:color w:val="16C0D0"/>
        </w:rPr>
        <w:t xml:space="preserve"> zapojena</w:t>
      </w:r>
      <w:r>
        <w:t xml:space="preserve">. </w:t>
      </w:r>
      <w:r>
        <w:rPr>
          <w:color w:val="233809"/>
        </w:rPr>
        <w:t>Regulátoři cenných papírů</w:t>
      </w:r>
      <w:r>
        <w:t xml:space="preserve"> </w:t>
      </w:r>
      <w:r>
        <w:rPr>
          <w:color w:val="FEB8C8"/>
        </w:rPr>
        <w:t>společnost Drexel</w:t>
      </w:r>
      <w:r>
        <w:t xml:space="preserve"> chválí </w:t>
      </w:r>
      <w:r>
        <w:rPr>
          <w:color w:val="42083B"/>
        </w:rPr>
        <w:t xml:space="preserve">za </w:t>
      </w:r>
      <w:r>
        <w:rPr>
          <w:color w:val="82785D"/>
        </w:rPr>
        <w:t>její</w:t>
      </w:r>
      <w:r>
        <w:rPr>
          <w:color w:val="42083B"/>
        </w:rPr>
        <w:t xml:space="preserve"> aktivní snahu urovnat </w:t>
      </w:r>
      <w:r>
        <w:rPr>
          <w:color w:val="82785D"/>
        </w:rPr>
        <w:t>své</w:t>
      </w:r>
      <w:r>
        <w:rPr>
          <w:color w:val="42083B"/>
        </w:rPr>
        <w:t xml:space="preserve"> právní problémy </w:t>
      </w:r>
      <w:r>
        <w:rPr>
          <w:color w:val="023087"/>
        </w:rPr>
        <w:t>s uvedenými státy</w:t>
      </w:r>
      <w:r>
        <w:rPr>
          <w:color w:val="42083B"/>
        </w:rPr>
        <w:t xml:space="preserve">, </w:t>
      </w:r>
      <w:r>
        <w:rPr>
          <w:color w:val="B7DAD2"/>
        </w:rPr>
        <w:t>kterou</w:t>
      </w:r>
      <w:r>
        <w:rPr>
          <w:color w:val="42083B"/>
        </w:rPr>
        <w:t xml:space="preserve"> vede vládou schválený generální zástupce Saul S. Cohen</w:t>
      </w:r>
      <w:r>
        <w:t xml:space="preserve">. Nesouhlasí však </w:t>
      </w:r>
      <w:r>
        <w:rPr>
          <w:color w:val="196956"/>
        </w:rPr>
        <w:t xml:space="preserve">se zprávou, </w:t>
      </w:r>
      <w:r>
        <w:rPr>
          <w:color w:val="8C41BB"/>
        </w:rPr>
        <w:t>která</w:t>
      </w:r>
      <w:r>
        <w:rPr>
          <w:color w:val="196956"/>
        </w:rPr>
        <w:t xml:space="preserve"> tato vyrovnání přináší veřejnosti</w:t>
      </w:r>
      <w:r>
        <w:t xml:space="preserve">. "Bylo tam hodně vnitřní diskuze o této specifické záležitosti," řekla </w:t>
      </w:r>
      <w:r>
        <w:rPr>
          <w:color w:val="ECEDFE"/>
        </w:rPr>
        <w:t xml:space="preserve">Susan Bryantová, hlavní regulátorka cenných papírů </w:t>
      </w:r>
      <w:r>
        <w:rPr>
          <w:color w:val="2B2D32"/>
        </w:rPr>
        <w:t>v Oklahomě</w:t>
      </w:r>
      <w:r>
        <w:rPr>
          <w:color w:val="ECEDFE"/>
        </w:rPr>
        <w:t xml:space="preserve"> a prezidentka Severoamerické asociace na ochranu investorů, </w:t>
      </w:r>
      <w:r>
        <w:rPr>
          <w:color w:val="94C661"/>
        </w:rPr>
        <w:t>která</w:t>
      </w:r>
      <w:r>
        <w:rPr>
          <w:color w:val="ECEDFE"/>
        </w:rPr>
        <w:t xml:space="preserve"> </w:t>
      </w:r>
      <w:r>
        <w:rPr>
          <w:color w:val="F8907D"/>
        </w:rPr>
        <w:t>pro tyto státy</w:t>
      </w:r>
      <w:r>
        <w:rPr>
          <w:color w:val="ECEDFE"/>
        </w:rPr>
        <w:t xml:space="preserve"> navrhla dobrovolný plán na vyrovnání </w:t>
      </w:r>
      <w:r>
        <w:rPr>
          <w:color w:val="895E6B"/>
        </w:rPr>
        <w:t>se společností Drexel</w:t>
      </w:r>
      <w:r>
        <w:t xml:space="preserve">. Je otázkou, zda by mělo být </w:t>
      </w:r>
      <w:r>
        <w:rPr>
          <w:color w:val="FEB8C8"/>
        </w:rPr>
        <w:t>společnosti Drexel</w:t>
      </w:r>
      <w:r>
        <w:t xml:space="preserve"> dovoleno zaplatit a pokračovat, nebo </w:t>
      </w:r>
      <w:r>
        <w:rPr>
          <w:color w:val="788E95"/>
        </w:rPr>
        <w:t xml:space="preserve">jak uvedla, "zda byste měli (jednoduše) odejmout licenci, pokud je </w:t>
      </w:r>
      <w:r>
        <w:rPr>
          <w:color w:val="FB6AB8"/>
        </w:rPr>
        <w:t>někdo</w:t>
      </w:r>
      <w:r>
        <w:rPr>
          <w:color w:val="788E95"/>
        </w:rPr>
        <w:t xml:space="preserve"> uznán vinným ze zločinu</w:t>
      </w:r>
      <w:r>
        <w:t xml:space="preserve">." Když </w:t>
      </w:r>
      <w:r>
        <w:rPr>
          <w:color w:val="576094"/>
        </w:rPr>
        <w:t xml:space="preserve">stát </w:t>
      </w:r>
      <w:r>
        <w:rPr>
          <w:color w:val="DB1474"/>
        </w:rPr>
        <w:t>paní Bryantové</w:t>
      </w:r>
      <w:r>
        <w:t xml:space="preserve"> šel do toho a přijal nabídku </w:t>
      </w:r>
      <w:r>
        <w:rPr>
          <w:color w:val="FEB8C8"/>
        </w:rPr>
        <w:t>společnosti Drexel</w:t>
      </w:r>
      <w:r>
        <w:t xml:space="preserve"> na vyrovnání ve výši 25000 dolarů, řekla: "Nemám žádný spor </w:t>
      </w:r>
      <w:r>
        <w:rPr>
          <w:color w:val="8489AE"/>
        </w:rPr>
        <w:t xml:space="preserve">s těmi, </w:t>
      </w:r>
      <w:r>
        <w:rPr>
          <w:color w:val="860E04"/>
        </w:rPr>
        <w:t>kdo</w:t>
      </w:r>
      <w:r>
        <w:rPr>
          <w:color w:val="8489AE"/>
        </w:rPr>
        <w:t xml:space="preserve"> došli k rozdílným závěrům</w:t>
      </w:r>
      <w:r>
        <w:t xml:space="preserve">. Vidím obě strany." Podobně </w:t>
      </w:r>
      <w:r>
        <w:rPr>
          <w:color w:val="FBC206"/>
        </w:rPr>
        <w:t xml:space="preserve">Alfred Rubega, ředitel regulace cenných papírů v </w:t>
      </w:r>
      <w:r>
        <w:rPr>
          <w:color w:val="6EAB9B"/>
        </w:rPr>
        <w:t>New Hampshire</w:t>
      </w:r>
      <w:r>
        <w:t xml:space="preserve">, řekl, že </w:t>
      </w:r>
      <w:r>
        <w:rPr>
          <w:color w:val="F2CDFE"/>
        </w:rPr>
        <w:t>jeho</w:t>
      </w:r>
      <w:r>
        <w:rPr>
          <w:color w:val="847D81"/>
        </w:rPr>
        <w:t xml:space="preserve"> stát</w:t>
      </w:r>
      <w:r>
        <w:t xml:space="preserve"> </w:t>
      </w:r>
      <w:r>
        <w:rPr>
          <w:color w:val="FEB8C8"/>
        </w:rPr>
        <w:t>ohledně společnosti Drexel</w:t>
      </w:r>
      <w:r>
        <w:t xml:space="preserve"> nedostal žádné stížnosti, takže skutečně nemohl ohledně tohoto problému naléhat. Nicméně "rozumím důvodům", proč jiné státy pokračují v odporu, řekl. </w:t>
      </w:r>
      <w:r>
        <w:rPr>
          <w:color w:val="645341"/>
        </w:rPr>
        <w:t xml:space="preserve">Cohen, generální zástupce </w:t>
      </w:r>
      <w:r>
        <w:rPr>
          <w:color w:val="760035"/>
        </w:rPr>
        <w:t>společnosti Drexel</w:t>
      </w:r>
      <w:r>
        <w:t xml:space="preserve">, řekl: "Nemyslím si, </w:t>
      </w:r>
      <w:r>
        <w:rPr>
          <w:color w:val="647A41"/>
        </w:rPr>
        <w:t>že jak říkáme v investičním bankovnictví, `koncem dne' ztratíme jakékoliv licence</w:t>
      </w:r>
      <w:r>
        <w:t xml:space="preserve">." Na dotazy týkající se </w:t>
      </w:r>
      <w:r>
        <w:rPr>
          <w:color w:val="496E76"/>
        </w:rPr>
        <w:t xml:space="preserve">států, </w:t>
      </w:r>
      <w:r>
        <w:rPr>
          <w:color w:val="E3F894"/>
        </w:rPr>
        <w:t>které</w:t>
      </w:r>
      <w:r>
        <w:rPr>
          <w:color w:val="496E76"/>
        </w:rPr>
        <w:t xml:space="preserve"> zastávají tvrdou linii</w:t>
      </w:r>
      <w:r>
        <w:t xml:space="preserve">, řekl: "Existují </w:t>
      </w:r>
      <w:r>
        <w:rPr>
          <w:color w:val="F9D7CD"/>
        </w:rPr>
        <w:t xml:space="preserve">státy, </w:t>
      </w:r>
      <w:r>
        <w:rPr>
          <w:color w:val="876128"/>
        </w:rPr>
        <w:t>které</w:t>
      </w:r>
      <w:r>
        <w:rPr>
          <w:color w:val="F9D7CD"/>
        </w:rPr>
        <w:t xml:space="preserve"> </w:t>
      </w:r>
      <w:r>
        <w:rPr>
          <w:color w:val="876128"/>
        </w:rPr>
        <w:t>si</w:t>
      </w:r>
      <w:r>
        <w:rPr>
          <w:color w:val="F9D7CD"/>
        </w:rPr>
        <w:t xml:space="preserve"> vyžádaly </w:t>
      </w:r>
      <w:r>
        <w:rPr>
          <w:color w:val="A1A711"/>
        </w:rPr>
        <w:t xml:space="preserve">dodatečné informace, </w:t>
      </w:r>
      <w:r>
        <w:rPr>
          <w:color w:val="01FB92"/>
        </w:rPr>
        <w:t>které</w:t>
      </w:r>
      <w:r>
        <w:rPr>
          <w:color w:val="A1A711"/>
        </w:rPr>
        <w:t xml:space="preserve"> </w:t>
      </w:r>
      <w:r>
        <w:rPr>
          <w:color w:val="FD0F31"/>
        </w:rPr>
        <w:t>jim</w:t>
      </w:r>
      <w:r>
        <w:rPr>
          <w:color w:val="A1A711"/>
        </w:rPr>
        <w:t xml:space="preserve"> poskytujeme</w:t>
      </w:r>
      <w:r>
        <w:t xml:space="preserve">." </w:t>
      </w:r>
      <w:r>
        <w:rPr>
          <w:color w:val="645341"/>
        </w:rPr>
        <w:t>Cohen</w:t>
      </w:r>
      <w:r>
        <w:t xml:space="preserve"> řekl, že 26 státům bylo zaplaceno více než 2.8 milionu dolarů a že </w:t>
      </w:r>
      <w:r>
        <w:rPr>
          <w:color w:val="FEB8C8"/>
        </w:rPr>
        <w:t>společnost Drexel</w:t>
      </w:r>
      <w:r>
        <w:t xml:space="preserve"> stále očekává, že bude vyplácet celkově 11.5 milionu dolarů. Koncem tohoto týdne bude mít </w:t>
      </w:r>
      <w:r>
        <w:rPr>
          <w:color w:val="FEB8C8"/>
        </w:rPr>
        <w:t>společnost Drexel</w:t>
      </w:r>
      <w:r>
        <w:t xml:space="preserve"> </w:t>
      </w:r>
      <w:r>
        <w:rPr>
          <w:color w:val="BE8485"/>
        </w:rPr>
        <w:t>další tři až čtyři vyrovnání</w:t>
      </w:r>
      <w:r>
        <w:t xml:space="preserve">, řekl </w:t>
      </w:r>
      <w:r>
        <w:rPr>
          <w:color w:val="645341"/>
        </w:rPr>
        <w:t>Cohen</w:t>
      </w:r>
      <w:r>
        <w:t xml:space="preserve">. "Myslím, že </w:t>
      </w:r>
      <w:r>
        <w:rPr>
          <w:color w:val="C660FB"/>
        </w:rPr>
        <w:t xml:space="preserve">rychlostí, </w:t>
      </w:r>
      <w:r>
        <w:rPr>
          <w:color w:val="120104"/>
        </w:rPr>
        <w:t>kterou</w:t>
      </w:r>
      <w:r>
        <w:rPr>
          <w:color w:val="C660FB"/>
        </w:rPr>
        <w:t xml:space="preserve"> jdeme</w:t>
      </w:r>
      <w:r>
        <w:t xml:space="preserve">, bychom </w:t>
      </w:r>
      <w:r>
        <w:rPr>
          <w:color w:val="D48958"/>
        </w:rPr>
        <w:t>jich</w:t>
      </w:r>
      <w:r>
        <w:t xml:space="preserve"> koncem tohoto měsíce měli mít celkově </w:t>
      </w:r>
      <w:r>
        <w:rPr>
          <w:color w:val="05AEE8"/>
        </w:rPr>
        <w:t>30 až 35</w:t>
      </w:r>
      <w:r>
        <w:t xml:space="preserve">," řekl. Ten celkový počet bude </w:t>
      </w:r>
      <w:r>
        <w:rPr>
          <w:color w:val="FEB8C8"/>
        </w:rPr>
        <w:t>pro společnost Drexel</w:t>
      </w:r>
      <w:r>
        <w:t xml:space="preserve"> důležitý. </w:t>
      </w:r>
      <w:r>
        <w:rPr>
          <w:color w:val="C3C1BE"/>
        </w:rPr>
        <w:t>Tato investiční banka</w:t>
      </w:r>
      <w:r>
        <w:rPr>
          <w:color w:val="9F98F8"/>
        </w:rPr>
        <w:t xml:space="preserve"> již dříve oznámila, že jako součást </w:t>
      </w:r>
      <w:r>
        <w:rPr>
          <w:color w:val="C3C1BE"/>
        </w:rPr>
        <w:t>svého</w:t>
      </w:r>
      <w:r>
        <w:rPr>
          <w:color w:val="9F98F8"/>
        </w:rPr>
        <w:t xml:space="preserve"> trestu vytvoří nezávislou nadaci na podporu etického chování v odvětví cenných papírů</w:t>
      </w:r>
      <w:r>
        <w:t xml:space="preserve">. Podmínkou </w:t>
      </w:r>
      <w:r>
        <w:rPr>
          <w:color w:val="9F98F8"/>
        </w:rPr>
        <w:t>tohoto slibu</w:t>
      </w:r>
      <w:r>
        <w:t xml:space="preserve"> je, že </w:t>
      </w:r>
      <w:r>
        <w:rPr>
          <w:color w:val="1167D9"/>
        </w:rPr>
        <w:t>minimálně 35 států</w:t>
      </w:r>
      <w:r>
        <w:t xml:space="preserve"> dospěje k dohodám o vyrovnání do příštího úterý. Podle několika členů komise pro cenné papíry existuje </w:t>
      </w:r>
      <w:r>
        <w:rPr>
          <w:color w:val="D19012"/>
        </w:rPr>
        <w:t xml:space="preserve">alespoň 16 států, </w:t>
      </w:r>
      <w:r>
        <w:rPr>
          <w:color w:val="B7D802"/>
        </w:rPr>
        <w:t>které</w:t>
      </w:r>
      <w:r>
        <w:rPr>
          <w:color w:val="D19012"/>
        </w:rPr>
        <w:t xml:space="preserve"> jsou vyrovnání </w:t>
      </w:r>
      <w:r>
        <w:rPr>
          <w:color w:val="826392"/>
        </w:rPr>
        <w:t>se společností Drexel</w:t>
      </w:r>
      <w:r>
        <w:rPr>
          <w:color w:val="D19012"/>
        </w:rPr>
        <w:t xml:space="preserve"> buď blízko, nebo </w:t>
      </w:r>
      <w:r>
        <w:rPr>
          <w:color w:val="B7D802"/>
        </w:rPr>
        <w:t>které</w:t>
      </w:r>
      <w:r>
        <w:rPr>
          <w:color w:val="D19012"/>
        </w:rPr>
        <w:t xml:space="preserve"> se proti vyrovnání nestaví</w:t>
      </w:r>
      <w:r>
        <w:t xml:space="preserve">. Pokuty navržené </w:t>
      </w:r>
      <w:r>
        <w:rPr>
          <w:color w:val="FEB8C8"/>
        </w:rPr>
        <w:t>společností Drexel</w:t>
      </w:r>
      <w:r>
        <w:t xml:space="preserve"> </w:t>
      </w:r>
      <w:r>
        <w:rPr>
          <w:color w:val="5E7A6A"/>
        </w:rPr>
        <w:t>jednotlivým státům</w:t>
      </w:r>
      <w:r>
        <w:t xml:space="preserve"> jsou založeny na populaci </w:t>
      </w:r>
      <w:r>
        <w:rPr>
          <w:color w:val="5E7A6A"/>
        </w:rPr>
        <w:t>státu</w:t>
      </w:r>
      <w:r>
        <w:t xml:space="preserve"> a na velikosti obchodu </w:t>
      </w:r>
      <w:r>
        <w:rPr>
          <w:color w:val="FEB8C8"/>
        </w:rPr>
        <w:t>společnosti Drexel</w:t>
      </w:r>
      <w:r>
        <w:t xml:space="preserve"> </w:t>
      </w:r>
      <w:r>
        <w:rPr>
          <w:color w:val="5E7A6A"/>
        </w:rPr>
        <w:t>v tomto státě</w:t>
      </w:r>
      <w:r>
        <w:t xml:space="preserve">. Například </w:t>
      </w:r>
      <w:r>
        <w:rPr>
          <w:color w:val="118B8A"/>
        </w:rPr>
        <w:t>stát New Jersey</w:t>
      </w:r>
      <w:r>
        <w:t xml:space="preserve"> byl žádán, aby přijal 300000 dolarů, ale odmítl. </w:t>
      </w:r>
      <w:r>
        <w:rPr>
          <w:color w:val="118B8A"/>
        </w:rPr>
        <w:t>Tento stát</w:t>
      </w:r>
      <w:r>
        <w:t xml:space="preserve"> nevylučuje, že </w:t>
      </w:r>
      <w:r>
        <w:rPr>
          <w:color w:val="FEB8C8"/>
        </w:rPr>
        <w:t>společnosti Drexel</w:t>
      </w:r>
      <w:r>
        <w:t xml:space="preserve"> odejme makléřskou licenci. </w:t>
      </w:r>
      <w:r>
        <w:rPr>
          <w:color w:val="118B8A"/>
        </w:rPr>
        <w:t>Tento stát</w:t>
      </w:r>
      <w:r>
        <w:t xml:space="preserve"> také může </w:t>
      </w:r>
      <w:r>
        <w:rPr>
          <w:color w:val="FEB8C8"/>
        </w:rPr>
        <w:t>společnosti Drexel</w:t>
      </w:r>
      <w:r>
        <w:t xml:space="preserve"> zakázat působit jako investiční poradce. </w:t>
      </w:r>
      <w:r>
        <w:rPr>
          <w:color w:val="B29869"/>
        </w:rPr>
        <w:t xml:space="preserve">Představitelé </w:t>
      </w:r>
      <w:r>
        <w:rPr>
          <w:color w:val="1D0051"/>
        </w:rPr>
        <w:t>státu</w:t>
      </w:r>
      <w:r>
        <w:t xml:space="preserve"> nebudou popisovat </w:t>
      </w:r>
      <w:r>
        <w:rPr>
          <w:color w:val="B29869"/>
        </w:rPr>
        <w:t>své</w:t>
      </w:r>
      <w:r>
        <w:t xml:space="preserve"> pozice do detailu, ale James McLelland Smith, vedoucí pro státní cenné papíry, řekl: "Opravdu to stále zvažujeme a informovali jsme (</w:t>
      </w:r>
      <w:r>
        <w:rPr>
          <w:color w:val="FEB8C8"/>
        </w:rPr>
        <w:t>společnost Drexel</w:t>
      </w:r>
      <w:r>
        <w:t xml:space="preserve">), že tento návrh skutečně není dostatečný pro vyrovnání." </w:t>
      </w:r>
      <w:r>
        <w:rPr>
          <w:color w:val="8BE7FC"/>
        </w:rPr>
        <w:t>Connecticut</w:t>
      </w:r>
      <w:r>
        <w:t xml:space="preserve"> již vydal "oznámení o záměru" odebrat </w:t>
      </w:r>
      <w:r>
        <w:rPr>
          <w:color w:val="FEB8C8"/>
        </w:rPr>
        <w:t>společnosti Drexel</w:t>
      </w:r>
      <w:r>
        <w:t xml:space="preserve"> makléřskou licenci. Je </w:t>
      </w:r>
      <w:r>
        <w:rPr>
          <w:color w:val="8BE7FC"/>
        </w:rPr>
        <w:t>to</w:t>
      </w:r>
      <w:r>
        <w:t xml:space="preserve"> jeden </w:t>
      </w:r>
      <w:r>
        <w:rPr>
          <w:color w:val="76E0C1"/>
        </w:rPr>
        <w:t xml:space="preserve">ze států, </w:t>
      </w:r>
      <w:r>
        <w:rPr>
          <w:color w:val="BACFA7"/>
        </w:rPr>
        <w:t>které</w:t>
      </w:r>
      <w:r>
        <w:rPr>
          <w:color w:val="76E0C1"/>
        </w:rPr>
        <w:t xml:space="preserve"> se </w:t>
      </w:r>
      <w:r>
        <w:rPr>
          <w:color w:val="11BA09"/>
        </w:rPr>
        <w:t>s Cohenem</w:t>
      </w:r>
      <w:r>
        <w:rPr>
          <w:color w:val="76E0C1"/>
        </w:rPr>
        <w:t xml:space="preserve"> sešly a žádaly dodatečné informace o účtech investorů a dalších záležitostech</w:t>
      </w:r>
      <w:r>
        <w:t xml:space="preserve">. "Tento konkrétní problém jde k samotné integritě kapitálem utvářeného trhu," řekl </w:t>
      </w:r>
      <w:r>
        <w:rPr>
          <w:color w:val="462C36"/>
        </w:rPr>
        <w:t>státní bankovní komisař Howard Brown</w:t>
      </w:r>
      <w:r>
        <w:t>. Mluvčí bankovního oddělení dodal: "</w:t>
      </w:r>
      <w:r>
        <w:rPr>
          <w:color w:val="462C36"/>
        </w:rPr>
        <w:t>Komisař Brown</w:t>
      </w:r>
      <w:r>
        <w:t xml:space="preserve"> necítí, že jsou zde problémem jen peníze." Zejména citlivé jsou případy </w:t>
      </w:r>
      <w:r>
        <w:rPr>
          <w:color w:val="65407D"/>
        </w:rPr>
        <w:t xml:space="preserve">New Yorku, </w:t>
      </w:r>
      <w:r>
        <w:rPr>
          <w:color w:val="491803"/>
        </w:rPr>
        <w:t>který</w:t>
      </w:r>
      <w:r>
        <w:rPr>
          <w:color w:val="65407D"/>
        </w:rPr>
        <w:t xml:space="preserve"> je sídlem </w:t>
      </w:r>
      <w:r>
        <w:rPr>
          <w:color w:val="F5D2A8"/>
        </w:rPr>
        <w:t>společnosti Drexel</w:t>
      </w:r>
      <w:r>
        <w:rPr>
          <w:color w:val="03422C"/>
        </w:rPr>
        <w:t xml:space="preserve">, a </w:t>
      </w:r>
      <w:r>
        <w:rPr>
          <w:color w:val="72A46E"/>
        </w:rPr>
        <w:t xml:space="preserve">Kalifornie, základny vysoce ziskových provozů </w:t>
      </w:r>
      <w:r>
        <w:rPr>
          <w:color w:val="128EAC"/>
        </w:rPr>
        <w:t>společnosti Drexel</w:t>
      </w:r>
      <w:r>
        <w:rPr>
          <w:color w:val="72A46E"/>
        </w:rPr>
        <w:t xml:space="preserve"> zabývajících se </w:t>
      </w:r>
      <w:r>
        <w:rPr>
          <w:color w:val="47545E"/>
        </w:rPr>
        <w:t xml:space="preserve">rizikovými obligacemi, </w:t>
      </w:r>
      <w:r>
        <w:rPr>
          <w:color w:val="B95C69"/>
        </w:rPr>
        <w:t>které</w:t>
      </w:r>
      <w:r>
        <w:rPr>
          <w:color w:val="47545E"/>
        </w:rPr>
        <w:t xml:space="preserve"> přivedly </w:t>
      </w:r>
      <w:r>
        <w:rPr>
          <w:color w:val="A14D12"/>
        </w:rPr>
        <w:t>firmu</w:t>
      </w:r>
      <w:r>
        <w:rPr>
          <w:color w:val="47545E"/>
        </w:rPr>
        <w:t xml:space="preserve"> do právních problémů</w:t>
      </w:r>
      <w:r>
        <w:t xml:space="preserve">. </w:t>
      </w:r>
      <w:r>
        <w:rPr>
          <w:color w:val="03422C"/>
        </w:rPr>
        <w:t>Ani jeden stát</w:t>
      </w:r>
      <w:r>
        <w:t xml:space="preserve"> spor nevyřešil a </w:t>
      </w:r>
      <w:r>
        <w:rPr>
          <w:color w:val="C4C8FA"/>
        </w:rPr>
        <w:t xml:space="preserve">představitelé </w:t>
      </w:r>
      <w:r>
        <w:rPr>
          <w:color w:val="372A55"/>
        </w:rPr>
        <w:t>v těchto dvou státech</w:t>
      </w:r>
      <w:r>
        <w:t xml:space="preserve"> se ke </w:t>
      </w:r>
      <w:r>
        <w:rPr>
          <w:color w:val="C4C8FA"/>
        </w:rPr>
        <w:t>svým</w:t>
      </w:r>
      <w:r>
        <w:t xml:space="preserve"> důvodům nebudou vyjadřovat. Podle státních představitelů však </w:t>
      </w:r>
      <w:r>
        <w:rPr>
          <w:color w:val="FEB8C8"/>
        </w:rPr>
        <w:t>společnost Drexel</w:t>
      </w:r>
      <w:r>
        <w:t xml:space="preserve"> jasně naznačila, že pokud bude </w:t>
      </w:r>
      <w:r>
        <w:rPr>
          <w:color w:val="FEB8C8"/>
        </w:rPr>
        <w:t>její</w:t>
      </w:r>
      <w:r>
        <w:t xml:space="preserve"> licence zrušena, může </w:t>
      </w:r>
      <w:r>
        <w:rPr>
          <w:color w:val="03422C"/>
        </w:rPr>
        <w:t>v každém státě</w:t>
      </w:r>
      <w:r>
        <w:t xml:space="preserve"> zahájit významnou právní bitvu. </w:t>
      </w:r>
      <w:r>
        <w:rPr>
          <w:color w:val="3F3610"/>
        </w:rPr>
        <w:t>Paní Bryantová, hlava státní skupiny pro cenné papíry</w:t>
      </w:r>
      <w:r>
        <w:t xml:space="preserve">, řekla, že </w:t>
      </w:r>
      <w:r>
        <w:rPr>
          <w:color w:val="FEB8C8"/>
        </w:rPr>
        <w:t>společnost Drexel</w:t>
      </w:r>
      <w:r>
        <w:t xml:space="preserve"> odvedla ve vyrovnávání s jednotlivými státy </w:t>
      </w:r>
      <w:r>
        <w:rPr>
          <w:color w:val="D3A2C6"/>
        </w:rPr>
        <w:t xml:space="preserve">lepší práci, než odvedl E. F. Hutton po </w:t>
      </w:r>
      <w:r>
        <w:rPr>
          <w:color w:val="719FFA"/>
        </w:rPr>
        <w:t>jejím</w:t>
      </w:r>
      <w:r>
        <w:rPr>
          <w:color w:val="D3A2C6"/>
        </w:rPr>
        <w:t xml:space="preserve"> přiznání viny </w:t>
      </w:r>
      <w:r>
        <w:rPr>
          <w:color w:val="0D841A"/>
        </w:rPr>
        <w:t xml:space="preserve">k obrovským intrikám s podvodnými manipulacemi s šeky, </w:t>
      </w:r>
      <w:r>
        <w:rPr>
          <w:color w:val="4C5B32"/>
        </w:rPr>
        <w:t>ke kterým</w:t>
      </w:r>
      <w:r>
        <w:rPr>
          <w:color w:val="0D841A"/>
        </w:rPr>
        <w:t xml:space="preserve"> došlo před několika lety</w:t>
      </w:r>
      <w:r>
        <w:t xml:space="preserve">. Nicméně, řekla, problém </w:t>
      </w:r>
      <w:r>
        <w:rPr>
          <w:color w:val="FEB8C8"/>
        </w:rPr>
        <w:t>společnosti Drexel</w:t>
      </w:r>
      <w:r>
        <w:t xml:space="preserve"> s některými státy není špatná věc. "Tento proces by měl poukázat na to, že </w:t>
      </w:r>
      <w:r>
        <w:rPr>
          <w:color w:val="9DB3B7"/>
        </w:rPr>
        <w:t xml:space="preserve">pro firmu, </w:t>
      </w:r>
      <w:r>
        <w:rPr>
          <w:color w:val="B14F8F"/>
        </w:rPr>
        <w:t>která</w:t>
      </w:r>
      <w:r>
        <w:rPr>
          <w:color w:val="9DB3B7"/>
        </w:rPr>
        <w:t xml:space="preserve"> je uznána vinnou </w:t>
      </w:r>
      <w:r>
        <w:rPr>
          <w:color w:val="747103"/>
        </w:rPr>
        <w:t>ze zločinu</w:t>
      </w:r>
      <w:r>
        <w:t xml:space="preserve">, nebude snadné okamžitě skočit zpátky do maloobchodního podnikání," řekla </w:t>
      </w:r>
      <w:r>
        <w:rPr>
          <w:color w:val="3F3610"/>
        </w:rPr>
        <w:t>Bryantová</w:t>
      </w:r>
      <w:r>
        <w:t xml:space="preserve">. "Aby </w:t>
      </w:r>
      <w:r>
        <w:rPr>
          <w:color w:val="9F816D"/>
        </w:rPr>
        <w:t>to</w:t>
      </w:r>
      <w:r>
        <w:t xml:space="preserve"> neudělali znovu, potřebujeme mít </w:t>
      </w:r>
      <w:r>
        <w:rPr>
          <w:color w:val="D26A5B"/>
        </w:rPr>
        <w:t xml:space="preserve">někoho, </w:t>
      </w:r>
      <w:r>
        <w:rPr>
          <w:color w:val="8B934B"/>
        </w:rPr>
        <w:t>kdo</w:t>
      </w:r>
      <w:r>
        <w:rPr>
          <w:color w:val="D26A5B"/>
        </w:rPr>
        <w:t xml:space="preserve"> bude mít strach</w:t>
      </w:r>
      <w:r>
        <w:t xml:space="preserve">." Toto je </w:t>
      </w:r>
      <w:r>
        <w:rPr>
          <w:color w:val="9E8317"/>
        </w:rPr>
        <w:t xml:space="preserve">26 států </w:t>
      </w:r>
      <w:r>
        <w:rPr>
          <w:color w:val="01190F"/>
        </w:rPr>
        <w:t>včetně přidruženého státu Portoriko</w:t>
      </w:r>
      <w:r>
        <w:rPr>
          <w:color w:val="9E8317"/>
        </w:rPr>
        <w:t xml:space="preserve">, </w:t>
      </w:r>
      <w:r>
        <w:rPr>
          <w:color w:val="F98500"/>
        </w:rPr>
        <w:t>které</w:t>
      </w:r>
      <w:r>
        <w:rPr>
          <w:color w:val="9E8317"/>
        </w:rPr>
        <w:t xml:space="preserve"> se </w:t>
      </w:r>
      <w:r>
        <w:rPr>
          <w:color w:val="002935"/>
        </w:rPr>
        <w:t>se společností Drexel</w:t>
      </w:r>
      <w:r>
        <w:rPr>
          <w:color w:val="9E8317"/>
        </w:rPr>
        <w:t xml:space="preserve"> již vyrovnaly</w:t>
      </w:r>
      <w:r>
        <w:t xml:space="preserve">: Aljaška, Arkansas, Delaware, Georgia, Havaj, Idaho, Indiana, Iowa, Kansas, Kentucky, Maine, Maryland, Minnesota, Mississippi, </w:t>
      </w:r>
      <w:r>
        <w:rPr>
          <w:color w:val="847D81"/>
        </w:rPr>
        <w:t>New Hampshire</w:t>
      </w:r>
      <w:r>
        <w:t xml:space="preserve">, Nové Mexiko, Severní Dakota, </w:t>
      </w:r>
      <w:r>
        <w:rPr>
          <w:color w:val="576094"/>
        </w:rPr>
        <w:t>Oklahoma</w:t>
      </w:r>
      <w:r>
        <w:t xml:space="preserve">, Oregon, Jižní Karolína, Jižní Dakota, Utah, Vermont, Washington, Wyoming a </w:t>
      </w:r>
      <w:r>
        <w:rPr>
          <w:color w:val="D7F3FE"/>
        </w:rPr>
        <w:t>Portoriko</w:t>
      </w:r>
      <w:r>
        <w:t>.</w:t>
      </w:r>
    </w:p>
    <w:p>
      <w:r>
        <w:rPr>
          <w:b/>
        </w:rPr>
        <w:t>Document number 999</w:t>
      </w:r>
    </w:p>
    <w:p>
      <w:r>
        <w:rPr>
          <w:b/>
        </w:rPr>
        <w:t>Document identifier: wsj1297-001</w:t>
      </w:r>
    </w:p>
    <w:p>
      <w:r>
        <w:rPr>
          <w:color w:val="310106"/>
        </w:rPr>
        <w:t>Společnost Time Warner Inc.</w:t>
      </w:r>
      <w:r>
        <w:rPr>
          <w:color w:val="04640D"/>
        </w:rPr>
        <w:t xml:space="preserve"> oznámila </w:t>
      </w:r>
      <w:r>
        <w:rPr>
          <w:color w:val="FEFB0A"/>
        </w:rPr>
        <w:t>ve třetím čtvrtletí</w:t>
      </w:r>
      <w:r>
        <w:rPr>
          <w:color w:val="04640D"/>
        </w:rPr>
        <w:t xml:space="preserve"> čistou ztrátu 176 milionů dolarů, neboli 2.88 centu na akcii</w:t>
      </w:r>
      <w:r>
        <w:t xml:space="preserve">, </w:t>
      </w:r>
      <w:r>
        <w:rPr>
          <w:color w:val="04640D"/>
        </w:rPr>
        <w:t>což</w:t>
      </w:r>
      <w:r>
        <w:t xml:space="preserve"> odráží akviziční náklady na 59.3% podíl </w:t>
      </w:r>
      <w:r>
        <w:rPr>
          <w:color w:val="FB5514"/>
        </w:rPr>
        <w:t>ve společnosti Warner Communications Inc.</w:t>
      </w:r>
      <w:r>
        <w:t xml:space="preserve"> a metodu nákupu účetní evidence této transakce. Mimoto </w:t>
      </w:r>
      <w:r>
        <w:rPr>
          <w:color w:val="FB5514"/>
        </w:rPr>
        <w:t>společnost Warner</w:t>
      </w:r>
      <w:r>
        <w:t xml:space="preserve"> oznámila čistou ztrátu 106 milionů dolarů, neboli 56 centů na akcii, včetně nákladů na sloučení ve výši 100 milionů dolarů a 120 milionů dolarů v poplatcích spojených s kompenzačními plány založenými na zhodnocení akcií. </w:t>
      </w:r>
      <w:r>
        <w:rPr>
          <w:color w:val="E115C0"/>
        </w:rPr>
        <w:t>Společnost Time Warner</w:t>
      </w:r>
      <w:r>
        <w:t xml:space="preserve"> je v procesu dokončování </w:t>
      </w:r>
      <w:r>
        <w:rPr>
          <w:color w:val="E115C0"/>
        </w:rPr>
        <w:t>své</w:t>
      </w:r>
      <w:r>
        <w:t xml:space="preserve"> akvizice zbývajících akcií </w:t>
      </w:r>
      <w:r>
        <w:rPr>
          <w:color w:val="FB5514"/>
        </w:rPr>
        <w:t>společnosti Warner</w:t>
      </w:r>
      <w:r>
        <w:t xml:space="preserve">. V tiskovém prohlášení </w:t>
      </w:r>
      <w:r>
        <w:rPr>
          <w:color w:val="E115C0"/>
        </w:rPr>
        <w:t>společnost Time Warner</w:t>
      </w:r>
      <w:r>
        <w:t xml:space="preserve"> zdůraznila, že by měla být hodnocena </w:t>
      </w:r>
      <w:r>
        <w:rPr>
          <w:color w:val="00587F"/>
        </w:rPr>
        <w:t xml:space="preserve">na základě </w:t>
      </w:r>
      <w:r>
        <w:rPr>
          <w:color w:val="0BC582"/>
        </w:rPr>
        <w:t>svého</w:t>
      </w:r>
      <w:r>
        <w:rPr>
          <w:color w:val="00587F"/>
        </w:rPr>
        <w:t xml:space="preserve"> hotovostního toku, </w:t>
      </w:r>
      <w:r>
        <w:rPr>
          <w:color w:val="FEB8C8"/>
        </w:rPr>
        <w:t>který</w:t>
      </w:r>
      <w:r>
        <w:rPr>
          <w:color w:val="00587F"/>
        </w:rPr>
        <w:t xml:space="preserve"> </w:t>
      </w:r>
      <w:r>
        <w:rPr>
          <w:color w:val="0BC582"/>
        </w:rPr>
        <w:t>tato společnost</w:t>
      </w:r>
      <w:r>
        <w:rPr>
          <w:color w:val="00587F"/>
        </w:rPr>
        <w:t xml:space="preserve"> definovala jako příjmy před úroky, daněmi, odpisy a amortizací</w:t>
      </w:r>
      <w:r>
        <w:t xml:space="preserve">. </w:t>
      </w:r>
      <w:r>
        <w:rPr>
          <w:color w:val="E115C0"/>
        </w:rPr>
        <w:t>Podle společnosti Time Warner</w:t>
      </w:r>
      <w:r>
        <w:t xml:space="preserve"> by předběžně za předpokladu, že sloučení nabylo platnosti 1. ledna </w:t>
      </w:r>
      <w:r>
        <w:rPr>
          <w:color w:val="9E8317"/>
        </w:rPr>
        <w:t>1988</w:t>
      </w:r>
      <w:r>
        <w:t xml:space="preserve">, včetně výsledků </w:t>
      </w:r>
      <w:r>
        <w:rPr>
          <w:color w:val="01190F"/>
        </w:rPr>
        <w:t>společnosti Time Inc.</w:t>
      </w:r>
      <w:r>
        <w:t xml:space="preserve"> i všech společností Warner, ona hodnota </w:t>
      </w:r>
      <w:r>
        <w:rPr>
          <w:color w:val="00587F"/>
        </w:rPr>
        <w:t>hotovostního toku</w:t>
      </w:r>
      <w:r>
        <w:t xml:space="preserve"> činila </w:t>
      </w:r>
      <w:r>
        <w:rPr>
          <w:color w:val="847D81"/>
        </w:rPr>
        <w:t>za poslední čtvrtletí</w:t>
      </w:r>
      <w:r>
        <w:t xml:space="preserve"> </w:t>
      </w:r>
      <w:r>
        <w:rPr>
          <w:color w:val="58018B"/>
        </w:rPr>
        <w:t>526 milionů dolarů</w:t>
      </w:r>
      <w:r>
        <w:t xml:space="preserve">, </w:t>
      </w:r>
      <w:r>
        <w:rPr>
          <w:color w:val="58018B"/>
        </w:rPr>
        <w:t>což</w:t>
      </w:r>
      <w:r>
        <w:t xml:space="preserve"> je více než dvojnásobek oproti srovnatelné hodnotě před rokem, neboli 242 milionům dolarů. </w:t>
      </w:r>
      <w:r>
        <w:rPr>
          <w:color w:val="B70639"/>
        </w:rPr>
        <w:t>Někteří analytici</w:t>
      </w:r>
      <w:r>
        <w:t xml:space="preserve"> na tento argument alespoň přistupují a tyto ztráty </w:t>
      </w:r>
      <w:r>
        <w:rPr>
          <w:color w:val="B70639"/>
        </w:rPr>
        <w:t>je</w:t>
      </w:r>
      <w:r>
        <w:t xml:space="preserve"> neznepokojily. "Na čem opravdu záleží je provozní příjem divizí: Dívám se na tato čísla a říkám, že tyto obchody si vedou dobře," řekl Mark Manson, viceprezident společnosti Donaldson, Lufkin &amp; Jenrette Securities Corp. "</w:t>
      </w:r>
      <w:r>
        <w:rPr>
          <w:color w:val="FB5514"/>
        </w:rPr>
        <w:t>Společnost Warner</w:t>
      </w:r>
      <w:r>
        <w:t xml:space="preserve"> například během tří měsíců vydělala na filmové zábavě více </w:t>
      </w:r>
      <w:r>
        <w:rPr>
          <w:color w:val="703B01"/>
        </w:rPr>
        <w:t>než 100 milionů dolarů</w:t>
      </w:r>
      <w:r>
        <w:t xml:space="preserve">. </w:t>
      </w:r>
      <w:r>
        <w:rPr>
          <w:color w:val="703B01"/>
        </w:rPr>
        <w:t>To</w:t>
      </w:r>
      <w:r>
        <w:t xml:space="preserve"> je velké číslo. </w:t>
      </w:r>
      <w:r>
        <w:rPr>
          <w:color w:val="FB5514"/>
        </w:rPr>
        <w:t>Společnost Warner</w:t>
      </w:r>
      <w:r>
        <w:t xml:space="preserve"> také měla více než 13% zisk z vydávání desek a hudby i přes to, že domácí nahrávací průmysl toto léto stagnoval." </w:t>
      </w:r>
      <w:r>
        <w:rPr>
          <w:color w:val="F7F1DF"/>
        </w:rPr>
        <w:t xml:space="preserve">Ve třetím čtvrtletí </w:t>
      </w:r>
      <w:r>
        <w:rPr>
          <w:color w:val="118B8A"/>
        </w:rPr>
        <w:t>minulého roku</w:t>
      </w:r>
      <w:r>
        <w:t xml:space="preserve"> </w:t>
      </w:r>
      <w:r>
        <w:rPr>
          <w:color w:val="01190F"/>
        </w:rPr>
        <w:t>společnost Time</w:t>
      </w:r>
      <w:r>
        <w:t xml:space="preserve"> sama oznámila čistý příjem 81 milionů dolarů, neboli 1.42 dolaru na akcii. Celkový výnos </w:t>
      </w:r>
      <w:r>
        <w:rPr>
          <w:color w:val="E115C0"/>
        </w:rPr>
        <w:t>společnosti Time Warner</w:t>
      </w:r>
      <w:r>
        <w:t xml:space="preserve"> </w:t>
      </w:r>
      <w:r>
        <w:rPr>
          <w:color w:val="847D81"/>
        </w:rPr>
        <w:t>za poslední čtvrtletí</w:t>
      </w:r>
      <w:r>
        <w:t xml:space="preserve"> byl 2.2 miliardy dolarů v porovnání s loňským výnosem </w:t>
      </w:r>
      <w:r>
        <w:rPr>
          <w:color w:val="01190F"/>
        </w:rPr>
        <w:t>společnosti Time</w:t>
      </w:r>
      <w:r>
        <w:t xml:space="preserve"> v hodnotě 1.1 miliardy dolarů. Na základě předběžných výpočtů včetně všech výdělků </w:t>
      </w:r>
      <w:r>
        <w:rPr>
          <w:color w:val="FB5514"/>
        </w:rPr>
        <w:t>společnosti Warner</w:t>
      </w:r>
      <w:r>
        <w:t xml:space="preserve"> měla </w:t>
      </w:r>
      <w:r>
        <w:rPr>
          <w:color w:val="E115C0"/>
        </w:rPr>
        <w:t>společnost Time Warner</w:t>
      </w:r>
      <w:r>
        <w:t xml:space="preserve"> </w:t>
      </w:r>
      <w:r>
        <w:rPr>
          <w:color w:val="847D81"/>
        </w:rPr>
        <w:t>ve třetím čtvrtletí</w:t>
      </w:r>
      <w:r>
        <w:t xml:space="preserve"> ztrátu 217 milionů dolarů v porovnání s loňskou ztrátou 342 milionů dolarů. Na stejném základě výnos vzrostl z 2.2 miliardy dolarů na 2.7 miliardy dolarů. </w:t>
      </w:r>
      <w:r>
        <w:rPr>
          <w:color w:val="847D81"/>
        </w:rPr>
        <w:t>Za třetí čtvrtletí</w:t>
      </w:r>
      <w:r>
        <w:t xml:space="preserve"> měla </w:t>
      </w:r>
      <w:r>
        <w:rPr>
          <w:color w:val="FB5514"/>
        </w:rPr>
        <w:t>společnost Warner</w:t>
      </w:r>
      <w:r>
        <w:t xml:space="preserve"> ztrátu 106 milionů dolarů v porovnání s loňskou ztrátou 113 milionů dolarů, neboli 90 centů na akcii. Výnos vzrostl z 1.1 miliardy dolarů na 1.5 miliardy dolarů. Aby se zahrnuly výsledky </w:t>
      </w:r>
      <w:r>
        <w:rPr>
          <w:color w:val="4AFEFA"/>
        </w:rPr>
        <w:t xml:space="preserve">společnosti Lorimar Telepictures Corp., </w:t>
      </w:r>
      <w:r>
        <w:rPr>
          <w:color w:val="FCB164"/>
        </w:rPr>
        <w:t>kterou</w:t>
      </w:r>
      <w:r>
        <w:rPr>
          <w:color w:val="4AFEFA"/>
        </w:rPr>
        <w:t xml:space="preserve"> </w:t>
      </w:r>
      <w:r>
        <w:rPr>
          <w:color w:val="796EE6"/>
        </w:rPr>
        <w:t>společnost Warner</w:t>
      </w:r>
      <w:r>
        <w:rPr>
          <w:color w:val="4AFEFA"/>
        </w:rPr>
        <w:t xml:space="preserve"> získala v lednu</w:t>
      </w:r>
      <w:r>
        <w:t xml:space="preserve">, hodnoty </w:t>
      </w:r>
      <w:r>
        <w:rPr>
          <w:color w:val="9E8317"/>
        </w:rPr>
        <w:t>z roku 1988</w:t>
      </w:r>
      <w:r>
        <w:t xml:space="preserve"> byly oznámeny znovu. </w:t>
      </w:r>
      <w:r>
        <w:rPr>
          <w:color w:val="000D2C"/>
        </w:rPr>
        <w:t xml:space="preserve">Provozní příjmy </w:t>
      </w:r>
      <w:r>
        <w:rPr>
          <w:color w:val="53495F"/>
        </w:rPr>
        <w:t>společnosti Time Warner</w:t>
      </w:r>
      <w:r>
        <w:t xml:space="preserve"> byly oživeny díky rekordním kasovním výsledkům </w:t>
      </w:r>
      <w:r>
        <w:rPr>
          <w:color w:val="FB5514"/>
        </w:rPr>
        <w:t>společnosti Warner</w:t>
      </w:r>
      <w:r>
        <w:t xml:space="preserve">. </w:t>
      </w:r>
      <w:r>
        <w:rPr>
          <w:color w:val="F95475"/>
        </w:rPr>
        <w:t>Jen "Batman" dosud dosáhl více než 247 milionů dolarů kasovních tržeb</w:t>
      </w:r>
      <w:r>
        <w:t xml:space="preserve">, </w:t>
      </w:r>
      <w:r>
        <w:rPr>
          <w:color w:val="F95475"/>
        </w:rPr>
        <w:t>což</w:t>
      </w:r>
      <w:r>
        <w:t xml:space="preserve"> </w:t>
      </w:r>
      <w:r>
        <w:rPr>
          <w:color w:val="61FC03"/>
        </w:rPr>
        <w:t>z něj</w:t>
      </w:r>
      <w:r>
        <w:t xml:space="preserve"> učinilo vůbec nejvýnosnější film společnosti Warner Bros. "Smrtonosná zbraň II" byla také velkým hitem. </w:t>
      </w:r>
      <w:r>
        <w:rPr>
          <w:color w:val="FB5514"/>
        </w:rPr>
        <w:t>Společnost Warner</w:t>
      </w:r>
      <w:r>
        <w:t xml:space="preserve"> také přispěla rekordními výsledky </w:t>
      </w:r>
      <w:r>
        <w:rPr>
          <w:color w:val="5D9608"/>
        </w:rPr>
        <w:t xml:space="preserve">ve </w:t>
      </w:r>
      <w:r>
        <w:rPr>
          <w:color w:val="DE98FD"/>
        </w:rPr>
        <w:t>svém</w:t>
      </w:r>
      <w:r>
        <w:rPr>
          <w:color w:val="5D9608"/>
        </w:rPr>
        <w:t xml:space="preserve"> hudebním odvětví, </w:t>
      </w:r>
      <w:r>
        <w:rPr>
          <w:color w:val="98A088"/>
        </w:rPr>
        <w:t>kde</w:t>
      </w:r>
      <w:r>
        <w:rPr>
          <w:color w:val="5D9608"/>
        </w:rPr>
        <w:t xml:space="preserve"> jednotkové prodeje kompaktních disků stouply </w:t>
      </w:r>
      <w:r>
        <w:rPr>
          <w:color w:val="4F584E"/>
        </w:rPr>
        <w:t>oproti předchozímu roku</w:t>
      </w:r>
      <w:r>
        <w:rPr>
          <w:color w:val="5D9608"/>
        </w:rPr>
        <w:t xml:space="preserve"> o více než 50 %</w:t>
      </w:r>
      <w:r>
        <w:t xml:space="preserve">, řekla </w:t>
      </w:r>
      <w:r>
        <w:rPr>
          <w:color w:val="FB5514"/>
        </w:rPr>
        <w:t xml:space="preserve">společnost, </w:t>
      </w:r>
      <w:r>
        <w:rPr>
          <w:color w:val="248AD0"/>
        </w:rPr>
        <w:t>které</w:t>
      </w:r>
      <w:r>
        <w:rPr>
          <w:color w:val="FB5514"/>
        </w:rPr>
        <w:t xml:space="preserve"> pomohl soundtrack </w:t>
      </w:r>
      <w:r>
        <w:rPr>
          <w:color w:val="5C5300"/>
        </w:rPr>
        <w:t>k filmu "Batman</w:t>
      </w:r>
      <w:r>
        <w:rPr>
          <w:color w:val="FB5514"/>
        </w:rPr>
        <w:t>" od zpěváka Prince</w:t>
      </w:r>
      <w:r>
        <w:t xml:space="preserve">. </w:t>
      </w:r>
      <w:r>
        <w:rPr>
          <w:color w:val="E115C0"/>
        </w:rPr>
        <w:t>Společnost Time Warner</w:t>
      </w:r>
      <w:r>
        <w:t xml:space="preserve"> řekla, </w:t>
      </w:r>
      <w:r>
        <w:rPr>
          <w:color w:val="9F6551"/>
        </w:rPr>
        <w:t xml:space="preserve">že </w:t>
      </w:r>
      <w:r>
        <w:rPr>
          <w:color w:val="BCFEC6"/>
        </w:rPr>
        <w:t>její</w:t>
      </w:r>
      <w:r>
        <w:rPr>
          <w:color w:val="9F6551"/>
        </w:rPr>
        <w:t xml:space="preserve"> kabelová divize zaznamenala zvýšení provozního hotovostního toku o 77 % z 94 milionů dolarů na 166 milionů dolarů</w:t>
      </w:r>
      <w:r>
        <w:t xml:space="preserve">, </w:t>
      </w:r>
      <w:r>
        <w:rPr>
          <w:color w:val="9F6551"/>
        </w:rPr>
        <w:t>což</w:t>
      </w:r>
      <w:r>
        <w:t xml:space="preserve"> odráží vyšší příjem za předplatitele. Výsledky </w:t>
      </w:r>
      <w:r>
        <w:rPr>
          <w:color w:val="9E8317"/>
        </w:rPr>
        <w:t>za rok 1988</w:t>
      </w:r>
      <w:r>
        <w:t xml:space="preserve"> navíc zahrnovaly </w:t>
      </w:r>
      <w:r>
        <w:rPr>
          <w:color w:val="932C70"/>
        </w:rPr>
        <w:t xml:space="preserve">závazek ve výši 20 milionů dolarů, </w:t>
      </w:r>
      <w:r>
        <w:rPr>
          <w:color w:val="2B1B04"/>
        </w:rPr>
        <w:t>který</w:t>
      </w:r>
      <w:r>
        <w:rPr>
          <w:color w:val="932C70"/>
        </w:rPr>
        <w:t xml:space="preserve"> odrážel rezervu pro náklady spojené s přemístěním společnosti American Television &amp; Communications Corp</w:t>
      </w:r>
      <w:r>
        <w:t xml:space="preserve">. </w:t>
      </w:r>
      <w:r>
        <w:rPr>
          <w:color w:val="E115C0"/>
        </w:rPr>
        <w:t>Společnost Time Warner</w:t>
      </w:r>
      <w:r>
        <w:t xml:space="preserve"> na druhou stranu řekla, že provozní hotovostní tok v </w:t>
      </w:r>
      <w:r>
        <w:rPr>
          <w:color w:val="E115C0"/>
        </w:rPr>
        <w:t>její</w:t>
      </w:r>
      <w:r>
        <w:t xml:space="preserve"> divizi časopisů, divizi knih a programové divizi Home Box Office </w:t>
      </w:r>
      <w:r>
        <w:rPr>
          <w:color w:val="847D81"/>
        </w:rPr>
        <w:t>v tomto čtvrtletí</w:t>
      </w:r>
      <w:r>
        <w:t xml:space="preserve"> klesl. Vyšší výnosy z inzerce v časopisech Sports Illustrated a Fortune byly vyrovnány nižšími výnosy z inzerce v jiných významných časopisech. Programová divize zaznamenala pokles v provozním hotovostním toku, protože </w:t>
      </w:r>
      <w:r>
        <w:rPr>
          <w:color w:val="F7F1DF"/>
        </w:rPr>
        <w:t>loňské čtvrtletí</w:t>
      </w:r>
      <w:r>
        <w:t xml:space="preserve"> zahrnovalo dividendu 12 milionů dolarů od společnosti Turner Broadcasting System a protože </w:t>
      </w:r>
      <w:r>
        <w:rPr>
          <w:color w:val="847D81"/>
        </w:rPr>
        <w:t>toto čtvrtletí</w:t>
      </w:r>
      <w:r>
        <w:t xml:space="preserve"> zahrnuje výdaje spojené </w:t>
      </w:r>
      <w:r>
        <w:rPr>
          <w:color w:val="B5AFC4"/>
        </w:rPr>
        <w:t xml:space="preserve">se spuštěním kanálu Comedy Channel HBO, </w:t>
      </w:r>
      <w:r>
        <w:rPr>
          <w:color w:val="D4C67A"/>
        </w:rPr>
        <w:t>ke kterému</w:t>
      </w:r>
      <w:r>
        <w:rPr>
          <w:color w:val="B5AFC4"/>
        </w:rPr>
        <w:t xml:space="preserve"> došlo 15. listopadu</w:t>
      </w:r>
      <w:r>
        <w:t xml:space="preserve">. Při kompozitním obchodování na Newyorské burze cenných papírů uzavřela </w:t>
      </w:r>
      <w:r>
        <w:rPr>
          <w:color w:val="E115C0"/>
        </w:rPr>
        <w:t>společnost Time Warner</w:t>
      </w:r>
      <w:r>
        <w:t xml:space="preserve"> </w:t>
      </w:r>
      <w:r>
        <w:rPr>
          <w:color w:val="AE7AA1"/>
        </w:rPr>
        <w:t>na 138625 dolaru za akcii</w:t>
      </w:r>
      <w:r>
        <w:t xml:space="preserve">, </w:t>
      </w:r>
      <w:r>
        <w:rPr>
          <w:color w:val="AE7AA1"/>
        </w:rPr>
        <w:t>což</w:t>
      </w:r>
      <w:r>
        <w:t xml:space="preserve"> je zvýšení o 1875 dolaru, zatímco </w:t>
      </w:r>
      <w:r>
        <w:rPr>
          <w:color w:val="FB5514"/>
        </w:rPr>
        <w:t>společnost Warner</w:t>
      </w:r>
      <w:r>
        <w:t xml:space="preserve"> uzavřela </w:t>
      </w:r>
      <w:r>
        <w:rPr>
          <w:color w:val="C2A393"/>
        </w:rPr>
        <w:t>na 63875 dolaru za akcii</w:t>
      </w:r>
      <w:r>
        <w:t xml:space="preserve">, </w:t>
      </w:r>
      <w:r>
        <w:rPr>
          <w:color w:val="C2A393"/>
        </w:rPr>
        <w:t>což</w:t>
      </w:r>
      <w:r>
        <w:t xml:space="preserve"> je zvýšení o 12.5 centu.</w:t>
      </w:r>
    </w:p>
    <w:p>
      <w:r>
        <w:rPr>
          <w:b/>
        </w:rPr>
        <w:t>Document number 1000</w:t>
      </w:r>
    </w:p>
    <w:p>
      <w:r>
        <w:rPr>
          <w:b/>
        </w:rPr>
        <w:t>Document identifier: wsj1298-001</w:t>
      </w:r>
    </w:p>
    <w:p>
      <w:r>
        <w:rPr>
          <w:color w:val="310106"/>
        </w:rPr>
        <w:t>Prezident a generální ředitel Robert J. Penn</w:t>
      </w:r>
      <w:r>
        <w:t xml:space="preserve"> odejde </w:t>
      </w:r>
      <w:r>
        <w:rPr>
          <w:color w:val="04640D"/>
        </w:rPr>
        <w:t>z této ocelářské firmy</w:t>
      </w:r>
      <w:r>
        <w:t xml:space="preserve"> k 31. prosinci do předčasného důchodu. </w:t>
      </w:r>
      <w:r>
        <w:rPr>
          <w:color w:val="FEFB0A"/>
        </w:rPr>
        <w:t>Předseda William S. Leavitt</w:t>
      </w:r>
      <w:r>
        <w:t xml:space="preserve"> řekl, že </w:t>
      </w:r>
      <w:r>
        <w:rPr>
          <w:color w:val="310106"/>
        </w:rPr>
        <w:t>58 letý Penn</w:t>
      </w:r>
      <w:r>
        <w:t xml:space="preserve"> bude pokračovat jako konzultant a bude spolupracovat s představenstvem na výběru nástupce. </w:t>
      </w:r>
      <w:r>
        <w:rPr>
          <w:color w:val="04640D"/>
        </w:rPr>
        <w:t>Společnost UNR</w:t>
      </w:r>
      <w:r>
        <w:t xml:space="preserve"> se nedávno vzpamatovala </w:t>
      </w:r>
      <w:r>
        <w:rPr>
          <w:color w:val="FB5514"/>
        </w:rPr>
        <w:t xml:space="preserve">ze soudního řízení podle konkurzního zákona, </w:t>
      </w:r>
      <w:r>
        <w:rPr>
          <w:color w:val="E115C0"/>
        </w:rPr>
        <w:t>které</w:t>
      </w:r>
      <w:r>
        <w:rPr>
          <w:color w:val="FB5514"/>
        </w:rPr>
        <w:t xml:space="preserve"> ponechalo 64 % kmenových akcií </w:t>
      </w:r>
      <w:r>
        <w:rPr>
          <w:color w:val="00587F"/>
        </w:rPr>
        <w:t>této reorganizované společnosti</w:t>
      </w:r>
      <w:r>
        <w:rPr>
          <w:color w:val="FB5514"/>
        </w:rPr>
        <w:t xml:space="preserve"> v rukou správců </w:t>
      </w:r>
      <w:r>
        <w:rPr>
          <w:color w:val="0BC582"/>
        </w:rPr>
        <w:t xml:space="preserve">konkurzní podstaty, </w:t>
      </w:r>
      <w:r>
        <w:rPr>
          <w:color w:val="FEB8C8"/>
        </w:rPr>
        <w:t>kterou</w:t>
      </w:r>
      <w:r>
        <w:rPr>
          <w:color w:val="0BC582"/>
        </w:rPr>
        <w:t xml:space="preserve"> je nárok na odškodnění nemocí způsobených azbestem</w:t>
      </w:r>
      <w:r>
        <w:t xml:space="preserve">. </w:t>
      </w:r>
      <w:r>
        <w:rPr>
          <w:color w:val="04640D"/>
        </w:rPr>
        <w:t>Společnost</w:t>
      </w:r>
      <w:r>
        <w:t xml:space="preserve"> uvedla, že se dále nebude vyjadřovat. </w:t>
      </w:r>
      <w:r>
        <w:rPr>
          <w:color w:val="FEFB0A"/>
        </w:rPr>
        <w:t>37 letého Leavitta</w:t>
      </w:r>
      <w:r>
        <w:t xml:space="preserve"> zvolilo počátkem tohoto roku nové představenstvo </w:t>
      </w:r>
      <w:r>
        <w:rPr>
          <w:color w:val="04640D"/>
        </w:rPr>
        <w:t>společnosti</w:t>
      </w:r>
      <w:r>
        <w:t xml:space="preserve"> předsedou, přičemž předtím působil jako viceprezident pro právní a firemní záležitosti. </w:t>
      </w:r>
      <w:r>
        <w:rPr>
          <w:color w:val="9E8317"/>
        </w:rPr>
        <w:t>Jeho</w:t>
      </w:r>
      <w:r>
        <w:rPr>
          <w:color w:val="01190F"/>
        </w:rPr>
        <w:t xml:space="preserve"> otec, David S. Leavitt</w:t>
      </w:r>
      <w:r>
        <w:t xml:space="preserve">, byl předsedou a výkonným ředitelem do </w:t>
      </w:r>
      <w:r>
        <w:rPr>
          <w:color w:val="01190F"/>
        </w:rPr>
        <w:t>své</w:t>
      </w:r>
      <w:r>
        <w:t xml:space="preserve"> smrti při nehodě před pěti lety a v této době byl jmenován prezidentem právě </w:t>
      </w:r>
      <w:r>
        <w:rPr>
          <w:color w:val="310106"/>
        </w:rPr>
        <w:t>Penn</w:t>
      </w:r>
      <w:r>
        <w:t>.</w:t>
      </w:r>
    </w:p>
    <w:p>
      <w:r>
        <w:rPr>
          <w:b/>
        </w:rPr>
        <w:t>Document number 1001</w:t>
      </w:r>
    </w:p>
    <w:p>
      <w:r>
        <w:rPr>
          <w:b/>
        </w:rPr>
        <w:t>Document identifier: wsj1299-001</w:t>
      </w:r>
    </w:p>
    <w:p>
      <w:r>
        <w:rPr>
          <w:color w:val="310106"/>
        </w:rPr>
        <w:t>Někteří demokraté ze Sněmovny</w:t>
      </w:r>
      <w:r>
        <w:t xml:space="preserve"> se pokoušejí zvrátit návrh </w:t>
      </w:r>
      <w:r>
        <w:rPr>
          <w:color w:val="04640D"/>
        </w:rPr>
        <w:t>prezidenta Bushe</w:t>
      </w:r>
      <w:r>
        <w:t xml:space="preserve"> na obsazení místa </w:t>
      </w:r>
      <w:r>
        <w:rPr>
          <w:color w:val="FEFB0A"/>
        </w:rPr>
        <w:t xml:space="preserve">ve výboru, </w:t>
      </w:r>
      <w:r>
        <w:rPr>
          <w:color w:val="FB5514"/>
        </w:rPr>
        <w:t>který</w:t>
      </w:r>
      <w:r>
        <w:rPr>
          <w:color w:val="FEFB0A"/>
        </w:rPr>
        <w:t xml:space="preserve"> dohlíží na pomoc spořitelním a úvěrovým sdružením</w:t>
      </w:r>
      <w:r>
        <w:t xml:space="preserve">, když tvrdí, že </w:t>
      </w:r>
      <w:r>
        <w:rPr>
          <w:color w:val="E115C0"/>
        </w:rPr>
        <w:t>budoucí kandidát</w:t>
      </w:r>
      <w:r>
        <w:t xml:space="preserve"> je sám hlavou problémových bank. </w:t>
      </w:r>
      <w:r>
        <w:rPr>
          <w:color w:val="00587F"/>
        </w:rPr>
        <w:t>Čtyři demokraté sněmovního Bankovního výboru</w:t>
      </w:r>
      <w:r>
        <w:t xml:space="preserve"> zaslali </w:t>
      </w:r>
      <w:r>
        <w:rPr>
          <w:color w:val="04640D"/>
        </w:rPr>
        <w:t>prezidentu Bushovi</w:t>
      </w:r>
      <w:r>
        <w:t xml:space="preserve"> </w:t>
      </w:r>
      <w:r>
        <w:rPr>
          <w:color w:val="0BC582"/>
        </w:rPr>
        <w:t xml:space="preserve">dopis, </w:t>
      </w:r>
      <w:r>
        <w:rPr>
          <w:color w:val="FEB8C8"/>
        </w:rPr>
        <w:t>kde</w:t>
      </w:r>
      <w:r>
        <w:rPr>
          <w:color w:val="0BC582"/>
        </w:rPr>
        <w:t xml:space="preserve"> vyjadřují </w:t>
      </w:r>
      <w:r>
        <w:rPr>
          <w:color w:val="9E8317"/>
        </w:rPr>
        <w:t>svá</w:t>
      </w:r>
      <w:r>
        <w:rPr>
          <w:color w:val="0BC582"/>
        </w:rPr>
        <w:t xml:space="preserve"> znepokojení ohledně očekávaného jmenování </w:t>
      </w:r>
      <w:r>
        <w:rPr>
          <w:color w:val="01190F"/>
        </w:rPr>
        <w:t xml:space="preserve">Jamese Simmonse, arizonského bankéře, </w:t>
      </w:r>
      <w:r>
        <w:rPr>
          <w:color w:val="847D81"/>
        </w:rPr>
        <w:t>který</w:t>
      </w:r>
      <w:r>
        <w:rPr>
          <w:color w:val="01190F"/>
        </w:rPr>
        <w:t xml:space="preserve"> dříve vyhledával </w:t>
      </w:r>
      <w:r>
        <w:rPr>
          <w:color w:val="58018B"/>
        </w:rPr>
        <w:t>pro Bushe</w:t>
      </w:r>
      <w:r>
        <w:rPr>
          <w:color w:val="01190F"/>
        </w:rPr>
        <w:t xml:space="preserve"> finanční prostředky</w:t>
      </w:r>
      <w:r>
        <w:rPr>
          <w:color w:val="0BC582"/>
        </w:rPr>
        <w:t xml:space="preserve">, </w:t>
      </w:r>
      <w:r>
        <w:rPr>
          <w:color w:val="B70639"/>
        </w:rPr>
        <w:t xml:space="preserve">do Výboru pro dohled </w:t>
      </w:r>
      <w:r>
        <w:rPr>
          <w:color w:val="703B01"/>
        </w:rPr>
        <w:t>nad bankou Resolution Trust Corp</w:t>
      </w:r>
      <w:r>
        <w:t xml:space="preserve">. </w:t>
      </w:r>
      <w:r>
        <w:rPr>
          <w:color w:val="F7F1DF"/>
        </w:rPr>
        <w:t xml:space="preserve">Tento Výbor pro dohled, vytvořený </w:t>
      </w:r>
      <w:r>
        <w:rPr>
          <w:color w:val="118B8A"/>
        </w:rPr>
        <w:t xml:space="preserve">podle zákona o spořitelních a úvěrových sdruženích, </w:t>
      </w:r>
      <w:r>
        <w:rPr>
          <w:color w:val="4AFEFA"/>
        </w:rPr>
        <w:t>který</w:t>
      </w:r>
      <w:r>
        <w:rPr>
          <w:color w:val="118B8A"/>
        </w:rPr>
        <w:t xml:space="preserve"> byl podepsán v srpnu</w:t>
      </w:r>
      <w:r>
        <w:t xml:space="preserve">, stanovuje postup </w:t>
      </w:r>
      <w:r>
        <w:rPr>
          <w:color w:val="FCB164"/>
        </w:rPr>
        <w:t xml:space="preserve">banky RTC, </w:t>
      </w:r>
      <w:r>
        <w:rPr>
          <w:color w:val="796EE6"/>
        </w:rPr>
        <w:t>která</w:t>
      </w:r>
      <w:r>
        <w:rPr>
          <w:color w:val="FCB164"/>
        </w:rPr>
        <w:t xml:space="preserve"> bude prodávat stovky slabých záložen ve státě a miliardy dolarů </w:t>
      </w:r>
      <w:r>
        <w:rPr>
          <w:color w:val="796EE6"/>
        </w:rPr>
        <w:t>svých</w:t>
      </w:r>
      <w:r>
        <w:rPr>
          <w:color w:val="FCB164"/>
        </w:rPr>
        <w:t xml:space="preserve"> aktiv</w:t>
      </w:r>
      <w:r>
        <w:t xml:space="preserve">. Členy </w:t>
      </w:r>
      <w:r>
        <w:rPr>
          <w:color w:val="F7F1DF"/>
        </w:rPr>
        <w:t>tohoto výboru</w:t>
      </w:r>
      <w:r>
        <w:t xml:space="preserve"> jsou Ministr financí Nicholas Brady, předseda Rady federálního rezervního systému Alan Greenspan a tajemník pro rozvoj bytové výstavby a měst Jack Kemp. </w:t>
      </w:r>
      <w:r>
        <w:rPr>
          <w:color w:val="000D2C"/>
        </w:rPr>
        <w:t>Prezident Bush</w:t>
      </w:r>
      <w:r>
        <w:rPr>
          <w:color w:val="53495F"/>
        </w:rPr>
        <w:t xml:space="preserve"> musí jmenovat ještě </w:t>
      </w:r>
      <w:r>
        <w:rPr>
          <w:color w:val="F95475"/>
        </w:rPr>
        <w:t>další dva členy, jednoho demokrata a jednoho republikána</w:t>
      </w:r>
      <w:r>
        <w:t xml:space="preserve">. </w:t>
      </w:r>
      <w:r>
        <w:rPr>
          <w:color w:val="61FC03"/>
        </w:rPr>
        <w:t>Jeden představitel vlády</w:t>
      </w:r>
      <w:r>
        <w:t xml:space="preserve"> minulý týden potvrdil, </w:t>
      </w:r>
      <w:r>
        <w:rPr>
          <w:color w:val="5D9608"/>
        </w:rPr>
        <w:t xml:space="preserve">že pověřencem za republikány je </w:t>
      </w:r>
      <w:r>
        <w:rPr>
          <w:color w:val="DE98FD"/>
        </w:rPr>
        <w:t xml:space="preserve">Simmons, předseda </w:t>
      </w:r>
      <w:r>
        <w:rPr>
          <w:color w:val="98A088"/>
        </w:rPr>
        <w:t xml:space="preserve">banky Valley National Bank </w:t>
      </w:r>
      <w:r>
        <w:rPr>
          <w:color w:val="4F584E"/>
        </w:rPr>
        <w:t>z Phoenixu</w:t>
      </w:r>
      <w:r>
        <w:rPr>
          <w:color w:val="5D9608"/>
        </w:rPr>
        <w:t>, a že bezpečnostní prověrka je na cestě</w:t>
      </w:r>
      <w:r>
        <w:t xml:space="preserve">. </w:t>
      </w:r>
      <w:r>
        <w:rPr>
          <w:color w:val="61FC03"/>
        </w:rPr>
        <w:t>Tento představitel</w:t>
      </w:r>
      <w:r>
        <w:t xml:space="preserve"> řekl, že pověřenec za demokraty ještě nebyl určen. </w:t>
      </w:r>
      <w:r>
        <w:rPr>
          <w:color w:val="E115C0"/>
        </w:rPr>
        <w:t>Simmons</w:t>
      </w:r>
      <w:r>
        <w:t xml:space="preserve"> se odmítl vyjádřit a Bílý dům řekl, že </w:t>
      </w:r>
      <w:r>
        <w:rPr>
          <w:color w:val="0BC582"/>
        </w:rPr>
        <w:t xml:space="preserve">dopis </w:t>
      </w:r>
      <w:r>
        <w:rPr>
          <w:color w:val="9E8317"/>
        </w:rPr>
        <w:t>kongresmanů</w:t>
      </w:r>
      <w:r>
        <w:t xml:space="preserve"> se přezkoumává. </w:t>
      </w:r>
      <w:r>
        <w:rPr>
          <w:color w:val="0BC582"/>
        </w:rPr>
        <w:t>Dopis, datovaný minulý čtvrtek</w:t>
      </w:r>
      <w:r>
        <w:t xml:space="preserve">, uváděl ztráty v bankách </w:t>
      </w:r>
      <w:r>
        <w:rPr>
          <w:color w:val="248AD0"/>
        </w:rPr>
        <w:t>Valley National a United Bank</w:t>
      </w:r>
      <w:r>
        <w:t xml:space="preserve">, </w:t>
      </w:r>
      <w:r>
        <w:rPr>
          <w:color w:val="5C5300"/>
        </w:rPr>
        <w:t xml:space="preserve">také z Phoenixu, </w:t>
      </w:r>
      <w:r>
        <w:rPr>
          <w:color w:val="9F6551"/>
        </w:rPr>
        <w:t>kde</w:t>
      </w:r>
      <w:r>
        <w:rPr>
          <w:color w:val="5C5300"/>
        </w:rPr>
        <w:t xml:space="preserve"> byl </w:t>
      </w:r>
      <w:r>
        <w:rPr>
          <w:color w:val="BCFEC6"/>
        </w:rPr>
        <w:t>Simmons</w:t>
      </w:r>
      <w:r>
        <w:rPr>
          <w:color w:val="5C5300"/>
        </w:rPr>
        <w:t xml:space="preserve"> 29 let předsedou</w:t>
      </w:r>
      <w:r>
        <w:t xml:space="preserve">. </w:t>
      </w:r>
      <w:r>
        <w:rPr>
          <w:color w:val="932C70"/>
        </w:rPr>
        <w:t>Pokles cen nemovitostí</w:t>
      </w:r>
      <w:r>
        <w:t xml:space="preserve"> přivedl </w:t>
      </w:r>
      <w:r>
        <w:rPr>
          <w:color w:val="248AD0"/>
        </w:rPr>
        <w:t>obě banky</w:t>
      </w:r>
      <w:r>
        <w:t xml:space="preserve">, stejně jako ostatní banky </w:t>
      </w:r>
      <w:r>
        <w:rPr>
          <w:color w:val="2B1B04"/>
        </w:rPr>
        <w:t>v Arizoně</w:t>
      </w:r>
      <w:r>
        <w:t xml:space="preserve"> na pokraj krachu. </w:t>
      </w:r>
      <w:r>
        <w:rPr>
          <w:color w:val="B5AFC4"/>
        </w:rPr>
        <w:t>Například banka Valley National</w:t>
      </w:r>
      <w:r>
        <w:t xml:space="preserve"> měla v červnu 470 milionů dolarů v problémových aktivech. "Myslíme si, že existuje </w:t>
      </w:r>
      <w:r>
        <w:rPr>
          <w:color w:val="D4C67A"/>
        </w:rPr>
        <w:t xml:space="preserve">mnoho jiných kandidátů, </w:t>
      </w:r>
      <w:r>
        <w:rPr>
          <w:color w:val="AE7AA1"/>
        </w:rPr>
        <w:t>kteří</w:t>
      </w:r>
      <w:r>
        <w:rPr>
          <w:color w:val="D4C67A"/>
        </w:rPr>
        <w:t xml:space="preserve"> jsou pro tuto důležitou pozici kvalifikovanější</w:t>
      </w:r>
      <w:r>
        <w:t xml:space="preserve"> a vyzýváme </w:t>
      </w:r>
      <w:r>
        <w:rPr>
          <w:color w:val="04640D"/>
        </w:rPr>
        <w:t>vás</w:t>
      </w:r>
      <w:r>
        <w:t xml:space="preserve">, abyste </w:t>
      </w:r>
      <w:r>
        <w:rPr>
          <w:color w:val="D4C67A"/>
        </w:rPr>
        <w:t>je</w:t>
      </w:r>
      <w:r>
        <w:t xml:space="preserve"> </w:t>
      </w:r>
      <w:r>
        <w:rPr>
          <w:color w:val="53495F"/>
        </w:rPr>
        <w:t>před tímto klíčovým jmenováním do RTC</w:t>
      </w:r>
      <w:r>
        <w:t xml:space="preserve"> důkladně zvážil," stojí </w:t>
      </w:r>
      <w:r>
        <w:rPr>
          <w:color w:val="0BC582"/>
        </w:rPr>
        <w:t>v dopise</w:t>
      </w:r>
      <w:r>
        <w:t xml:space="preserve">. "RTC potřebuje </w:t>
      </w:r>
      <w:r>
        <w:rPr>
          <w:color w:val="C2A393"/>
        </w:rPr>
        <w:t xml:space="preserve">to nejschopnější, kompetentní vedení, </w:t>
      </w:r>
      <w:r>
        <w:rPr>
          <w:color w:val="0232FD"/>
        </w:rPr>
        <w:t>které</w:t>
      </w:r>
      <w:r>
        <w:rPr>
          <w:color w:val="C2A393"/>
        </w:rPr>
        <w:t xml:space="preserve"> je k dispozici</w:t>
      </w:r>
      <w:r>
        <w:t xml:space="preserve">." </w:t>
      </w:r>
      <w:r>
        <w:rPr>
          <w:color w:val="E115C0"/>
        </w:rPr>
        <w:t>Simmons</w:t>
      </w:r>
      <w:r>
        <w:t xml:space="preserve"> má ale silné vazby k republikánům i k bankovnictví. V loňských volbách byl spolupředsedou výboru pro </w:t>
      </w:r>
      <w:r>
        <w:rPr>
          <w:color w:val="04640D"/>
        </w:rPr>
        <w:t>Bushovu</w:t>
      </w:r>
      <w:r>
        <w:t xml:space="preserve"> kampaň </w:t>
      </w:r>
      <w:r>
        <w:rPr>
          <w:color w:val="2B1B04"/>
        </w:rPr>
        <w:t>v Arizoně</w:t>
      </w:r>
      <w:r>
        <w:t xml:space="preserve"> a </w:t>
      </w:r>
      <w:r>
        <w:rPr>
          <w:color w:val="04640D"/>
        </w:rPr>
        <w:t>pro Bushe</w:t>
      </w:r>
      <w:r>
        <w:t xml:space="preserve"> pracoval také ve volbách v roce 1980. </w:t>
      </w:r>
      <w:r>
        <w:rPr>
          <w:color w:val="6A3A35"/>
        </w:rPr>
        <w:t>Oba</w:t>
      </w:r>
      <w:r>
        <w:t xml:space="preserve"> </w:t>
      </w:r>
      <w:r>
        <w:rPr>
          <w:color w:val="6A3A35"/>
        </w:rPr>
        <w:t>se</w:t>
      </w:r>
      <w:r>
        <w:t xml:space="preserve"> potkali </w:t>
      </w:r>
      <w:r>
        <w:rPr>
          <w:color w:val="BA6801"/>
        </w:rPr>
        <w:t xml:space="preserve">před více než 30 lety, </w:t>
      </w:r>
      <w:r>
        <w:rPr>
          <w:color w:val="168E5C"/>
        </w:rPr>
        <w:t>kdy</w:t>
      </w:r>
      <w:r>
        <w:rPr>
          <w:color w:val="BA6801"/>
        </w:rPr>
        <w:t xml:space="preserve"> </w:t>
      </w:r>
      <w:r>
        <w:rPr>
          <w:color w:val="16C0D0"/>
        </w:rPr>
        <w:t>Simmons</w:t>
      </w:r>
      <w:r>
        <w:rPr>
          <w:color w:val="BA6801"/>
        </w:rPr>
        <w:t xml:space="preserve"> pracoval </w:t>
      </w:r>
      <w:r>
        <w:rPr>
          <w:color w:val="C62100"/>
        </w:rPr>
        <w:t xml:space="preserve">pro společnost Commercial Bank &amp; Trust Co. v Midlandu v Texasu, </w:t>
      </w:r>
      <w:r>
        <w:rPr>
          <w:color w:val="014347"/>
        </w:rPr>
        <w:t>kde</w:t>
      </w:r>
      <w:r>
        <w:rPr>
          <w:color w:val="C62100"/>
        </w:rPr>
        <w:t xml:space="preserve"> byl </w:t>
      </w:r>
      <w:r>
        <w:rPr>
          <w:color w:val="233809"/>
        </w:rPr>
        <w:t>Bush</w:t>
      </w:r>
      <w:r>
        <w:rPr>
          <w:color w:val="C62100"/>
        </w:rPr>
        <w:t xml:space="preserve"> ředitelem pro plánování</w:t>
      </w:r>
      <w:r>
        <w:t xml:space="preserve">. V roce 1986 </w:t>
      </w:r>
      <w:r>
        <w:rPr>
          <w:color w:val="E115C0"/>
        </w:rPr>
        <w:t>Simmons</w:t>
      </w:r>
      <w:r>
        <w:t xml:space="preserve"> také působil </w:t>
      </w:r>
      <w:r>
        <w:rPr>
          <w:color w:val="42083B"/>
        </w:rPr>
        <w:t xml:space="preserve">ve výboru podnikatelů vedeném Williamem Seidmanem, předsedou Federální korporace pro pojištění vkladů a </w:t>
      </w:r>
      <w:r>
        <w:rPr>
          <w:color w:val="82785D"/>
        </w:rPr>
        <w:t>banky Resolution Trust Corp</w:t>
      </w:r>
      <w:r>
        <w:t xml:space="preserve">. </w:t>
      </w:r>
      <w:r>
        <w:rPr>
          <w:color w:val="42083B"/>
        </w:rPr>
        <w:t>Tento výbor</w:t>
      </w:r>
      <w:r>
        <w:t xml:space="preserve"> rozhodl otevřít </w:t>
      </w:r>
      <w:r>
        <w:rPr>
          <w:color w:val="2B1B04"/>
        </w:rPr>
        <w:t>Arizonu</w:t>
      </w:r>
      <w:r>
        <w:t xml:space="preserve"> bankovnictví přes státní hranice. Časopis Arizona Trend uvedl tento rok </w:t>
      </w:r>
      <w:r>
        <w:rPr>
          <w:color w:val="E115C0"/>
        </w:rPr>
        <w:t>Simmonse</w:t>
      </w:r>
      <w:r>
        <w:t xml:space="preserve"> jako jednoho z 25 nejvlivnějších lidí </w:t>
      </w:r>
      <w:r>
        <w:rPr>
          <w:color w:val="2B1B04"/>
        </w:rPr>
        <w:t>ve státě</w:t>
      </w:r>
      <w:r>
        <w:t xml:space="preserve">. </w:t>
      </w:r>
      <w:r>
        <w:rPr>
          <w:color w:val="0BC582"/>
        </w:rPr>
        <w:t xml:space="preserve">Dopis </w:t>
      </w:r>
      <w:r>
        <w:rPr>
          <w:color w:val="023087"/>
        </w:rPr>
        <w:t>Bushovi</w:t>
      </w:r>
      <w:r>
        <w:t xml:space="preserve"> podepsali </w:t>
      </w:r>
      <w:r>
        <w:rPr>
          <w:color w:val="00587F"/>
        </w:rPr>
        <w:t xml:space="preserve">poslanci Bruce Vent (demokrat za Minnesotu), předseda pracovní skupiny Bankovní výbor </w:t>
      </w:r>
      <w:r>
        <w:rPr>
          <w:color w:val="B7DAD2"/>
        </w:rPr>
        <w:t>banky RTC</w:t>
      </w:r>
      <w:r>
        <w:rPr>
          <w:color w:val="00587F"/>
        </w:rPr>
        <w:t xml:space="preserve">, Thomas McMillen (demokrat </w:t>
      </w:r>
      <w:r>
        <w:rPr>
          <w:color w:val="196956"/>
        </w:rPr>
        <w:t>za Maryland</w:t>
      </w:r>
      <w:r>
        <w:rPr>
          <w:color w:val="00587F"/>
        </w:rPr>
        <w:t xml:space="preserve">), Kweisi Mfume (demokrat </w:t>
      </w:r>
      <w:r>
        <w:rPr>
          <w:color w:val="196956"/>
        </w:rPr>
        <w:t>za Maryland</w:t>
      </w:r>
      <w:r>
        <w:rPr>
          <w:color w:val="00587F"/>
        </w:rPr>
        <w:t>) a Paul Kanjorski (demokrat za Pensylvánii</w:t>
      </w:r>
      <w:r>
        <w:t>).</w:t>
      </w:r>
    </w:p>
    <w:p>
      <w:r>
        <w:rPr>
          <w:b/>
        </w:rPr>
        <w:t>Document number 1002</w:t>
      </w:r>
    </w:p>
    <w:p>
      <w:r>
        <w:rPr>
          <w:b/>
        </w:rPr>
        <w:t>Document identifier: wsj1300-001</w:t>
      </w:r>
    </w:p>
    <w:p>
      <w:r>
        <w:rPr>
          <w:color w:val="310106"/>
        </w:rPr>
        <w:t xml:space="preserve">Randolph W. McElroy, místopředseda </w:t>
      </w:r>
      <w:r>
        <w:rPr>
          <w:color w:val="04640D"/>
        </w:rPr>
        <w:t>této bankovní holdingové společnosti</w:t>
      </w:r>
      <w:r>
        <w:t xml:space="preserve">, byl jmenován do další pozice předsedy </w:t>
      </w:r>
      <w:r>
        <w:rPr>
          <w:color w:val="FEFB0A"/>
        </w:rPr>
        <w:t>její</w:t>
      </w:r>
      <w:r>
        <w:rPr>
          <w:color w:val="FB5514"/>
        </w:rPr>
        <w:t xml:space="preserve"> hlavní jednotky, banky Sovran Bank</w:t>
      </w:r>
      <w:r>
        <w:t xml:space="preserve">. </w:t>
      </w:r>
      <w:r>
        <w:rPr>
          <w:color w:val="310106"/>
        </w:rPr>
        <w:t>54 letý McElroy</w:t>
      </w:r>
      <w:r>
        <w:t xml:space="preserve"> zůstane prezidentem a generálním ředitelem </w:t>
      </w:r>
      <w:r>
        <w:rPr>
          <w:color w:val="FB5514"/>
        </w:rPr>
        <w:t>této jednotky</w:t>
      </w:r>
      <w:r>
        <w:t xml:space="preserve">. </w:t>
      </w:r>
      <w:r>
        <w:rPr>
          <w:color w:val="E115C0"/>
        </w:rPr>
        <w:t>Banka Sovran</w:t>
      </w:r>
      <w:r>
        <w:rPr>
          <w:color w:val="00587F"/>
        </w:rPr>
        <w:t xml:space="preserve"> také jmenovala </w:t>
      </w:r>
      <w:r>
        <w:rPr>
          <w:color w:val="0BC582"/>
        </w:rPr>
        <w:t>Johna B. Wernera</w:t>
      </w:r>
      <w:r>
        <w:rPr>
          <w:color w:val="00587F"/>
        </w:rPr>
        <w:t xml:space="preserve"> místopředsedou </w:t>
      </w:r>
      <w:r>
        <w:rPr>
          <w:color w:val="FEB8C8"/>
        </w:rPr>
        <w:t>mateřské společnosti</w:t>
      </w:r>
      <w:r>
        <w:rPr>
          <w:color w:val="00587F"/>
        </w:rPr>
        <w:t xml:space="preserve"> i </w:t>
      </w:r>
      <w:r>
        <w:rPr>
          <w:color w:val="E115C0"/>
        </w:rPr>
        <w:t>jednotky</w:t>
      </w:r>
      <w:r>
        <w:rPr>
          <w:color w:val="00587F"/>
        </w:rPr>
        <w:t xml:space="preserve"> a zvolila </w:t>
      </w:r>
      <w:r>
        <w:rPr>
          <w:color w:val="0BC582"/>
        </w:rPr>
        <w:t>jej</w:t>
      </w:r>
      <w:r>
        <w:rPr>
          <w:color w:val="00587F"/>
        </w:rPr>
        <w:t xml:space="preserve"> do nově vytvořené pozice hlavního úvěrového manažera </w:t>
      </w:r>
      <w:r>
        <w:rPr>
          <w:color w:val="FEB8C8"/>
        </w:rPr>
        <w:t>společnosti Sovran Financial</w:t>
      </w:r>
      <w:r>
        <w:t xml:space="preserve">, </w:t>
      </w:r>
      <w:r>
        <w:rPr>
          <w:color w:val="00587F"/>
        </w:rPr>
        <w:t>čímž</w:t>
      </w:r>
      <w:r>
        <w:t xml:space="preserve"> se počet členů představenstva </w:t>
      </w:r>
      <w:r>
        <w:rPr>
          <w:color w:val="9E8317"/>
        </w:rPr>
        <w:t>společnosti</w:t>
      </w:r>
      <w:r>
        <w:t xml:space="preserve"> zvýšil na 35. </w:t>
      </w:r>
      <w:r>
        <w:rPr>
          <w:color w:val="01190F"/>
        </w:rPr>
        <w:t>58 letý Werner</w:t>
      </w:r>
      <w:r>
        <w:t xml:space="preserve"> byl dříve hlavním výkonným viceprezidentem </w:t>
      </w:r>
      <w:r>
        <w:rPr>
          <w:color w:val="9E8317"/>
        </w:rPr>
        <w:t>mateřské společnosti</w:t>
      </w:r>
      <w:r>
        <w:t xml:space="preserve"> a </w:t>
      </w:r>
      <w:r>
        <w:rPr>
          <w:color w:val="FB5514"/>
        </w:rPr>
        <w:t>jednotky</w:t>
      </w:r>
      <w:r>
        <w:t>.</w:t>
      </w:r>
    </w:p>
    <w:p>
      <w:r>
        <w:rPr>
          <w:b/>
        </w:rPr>
        <w:t>Document number 1003</w:t>
      </w:r>
    </w:p>
    <w:p>
      <w:r>
        <w:rPr>
          <w:b/>
        </w:rPr>
        <w:t>Document identifier: wsj1301-001</w:t>
      </w:r>
    </w:p>
    <w:p>
      <w:r>
        <w:rPr>
          <w:color w:val="310106"/>
        </w:rPr>
        <w:t>Společnost Moody's Investors Service Inc.</w:t>
      </w:r>
      <w:r>
        <w:t xml:space="preserve"> uvedla, </w:t>
      </w:r>
      <w:r>
        <w:rPr>
          <w:color w:val="04640D"/>
        </w:rPr>
        <w:t xml:space="preserve">že snížila rating </w:t>
      </w:r>
      <w:r>
        <w:rPr>
          <w:color w:val="FEFB0A"/>
        </w:rPr>
        <w:t xml:space="preserve">jistého dlouhodobého dluhu, </w:t>
      </w:r>
      <w:r>
        <w:rPr>
          <w:color w:val="FB5514"/>
        </w:rPr>
        <w:t>který</w:t>
      </w:r>
      <w:r>
        <w:rPr>
          <w:color w:val="FEFB0A"/>
        </w:rPr>
        <w:t xml:space="preserve"> </w:t>
      </w:r>
      <w:r>
        <w:rPr>
          <w:color w:val="E115C0"/>
        </w:rPr>
        <w:t>tato společnost</w:t>
      </w:r>
      <w:r>
        <w:rPr>
          <w:color w:val="FEFB0A"/>
        </w:rPr>
        <w:t xml:space="preserve"> drží</w:t>
      </w:r>
      <w:r>
        <w:t xml:space="preserve">. </w:t>
      </w:r>
      <w:r>
        <w:rPr>
          <w:color w:val="310106"/>
        </w:rPr>
        <w:t>Tento koncern zabývající se ratingovým hodnocením dluhů</w:t>
      </w:r>
      <w:r>
        <w:t xml:space="preserve"> připomněl přechod </w:t>
      </w:r>
      <w:r>
        <w:rPr>
          <w:color w:val="00587F"/>
        </w:rPr>
        <w:t>oné banky</w:t>
      </w:r>
      <w:r>
        <w:t xml:space="preserve"> na texaský trh a poznamenal, že </w:t>
      </w:r>
      <w:r>
        <w:rPr>
          <w:color w:val="00587F"/>
        </w:rPr>
        <w:t>její</w:t>
      </w:r>
      <w:r>
        <w:t xml:space="preserve"> ziskovost a kapitálová přiměřenost budou sníženy v poměru k minulým výkonům </w:t>
      </w:r>
      <w:r>
        <w:rPr>
          <w:color w:val="00587F"/>
        </w:rPr>
        <w:t>banky</w:t>
      </w:r>
      <w:r>
        <w:t xml:space="preserve">. </w:t>
      </w:r>
      <w:r>
        <w:rPr>
          <w:color w:val="310106"/>
        </w:rPr>
        <w:t>Společnost Moody's</w:t>
      </w:r>
      <w:r>
        <w:t xml:space="preserve"> také uvedla, </w:t>
      </w:r>
      <w:r>
        <w:rPr>
          <w:color w:val="0BC582"/>
        </w:rPr>
        <w:t xml:space="preserve">že zvýšila </w:t>
      </w:r>
      <w:r>
        <w:rPr>
          <w:color w:val="FEB8C8"/>
        </w:rPr>
        <w:t>svůj</w:t>
      </w:r>
      <w:r>
        <w:rPr>
          <w:color w:val="0BC582"/>
        </w:rPr>
        <w:t xml:space="preserve"> rating banky Deposit Insurance Bridge Bank, nyní známé jako banka číslo jedna v Texasu v Severní Americe</w:t>
      </w:r>
      <w:r>
        <w:t xml:space="preserve">, </w:t>
      </w:r>
      <w:r>
        <w:rPr>
          <w:color w:val="0BC582"/>
        </w:rPr>
        <w:t>což</w:t>
      </w:r>
      <w:r>
        <w:t xml:space="preserve"> odráží podporu dalších bankovních filiálek a značnou pomoc Federální korporaci pro pojištění vkladů. </w:t>
      </w:r>
      <w:r>
        <w:rPr>
          <w:color w:val="9E8317"/>
        </w:rPr>
        <w:t xml:space="preserve">Představitelé </w:t>
      </w:r>
      <w:r>
        <w:rPr>
          <w:color w:val="01190F"/>
        </w:rPr>
        <w:t>newyorské bankovní holdingové společnosti</w:t>
      </w:r>
      <w:r>
        <w:t xml:space="preserve"> nebyli k zastižení, aby se mohli </w:t>
      </w:r>
      <w:r>
        <w:rPr>
          <w:color w:val="847D81"/>
        </w:rPr>
        <w:t>ke změnám v ratingovém hodnocení dluhů</w:t>
      </w:r>
      <w:r>
        <w:t xml:space="preserve"> vyjádřit.</w:t>
      </w:r>
    </w:p>
    <w:p>
      <w:r>
        <w:rPr>
          <w:b/>
        </w:rPr>
        <w:t>Document number 1004</w:t>
      </w:r>
    </w:p>
    <w:p>
      <w:r>
        <w:rPr>
          <w:b/>
        </w:rPr>
        <w:t>Document identifier: wsj1302-001</w:t>
      </w:r>
    </w:p>
    <w:p>
      <w:r>
        <w:rPr>
          <w:color w:val="310106"/>
        </w:rPr>
        <w:t xml:space="preserve">U Lloydovy společnosti </w:t>
      </w:r>
      <w:r>
        <w:rPr>
          <w:color w:val="04640D"/>
        </w:rPr>
        <w:t>v Londýně</w:t>
      </w:r>
      <w:r>
        <w:t xml:space="preserve"> vyplňují upisovatelé pojistné smlouvy stále pomocí plnících per a savého papíru. Návštěvníci jsou uváděni do budovy </w:t>
      </w:r>
      <w:r>
        <w:rPr>
          <w:color w:val="FEFB0A"/>
        </w:rPr>
        <w:t xml:space="preserve">dveřníky v červených livrejích, </w:t>
      </w:r>
      <w:r>
        <w:rPr>
          <w:color w:val="FB5514"/>
        </w:rPr>
        <w:t>kterým</w:t>
      </w:r>
      <w:r>
        <w:rPr>
          <w:color w:val="FEFB0A"/>
        </w:rPr>
        <w:t xml:space="preserve"> se říká obsluha jako připomínka počátků </w:t>
      </w:r>
      <w:r>
        <w:rPr>
          <w:color w:val="E115C0"/>
        </w:rPr>
        <w:t>pojistného trhu</w:t>
      </w:r>
      <w:r>
        <w:rPr>
          <w:color w:val="FEFB0A"/>
        </w:rPr>
        <w:t xml:space="preserve"> v sedmnáctém století v jedné londýnské kavárně</w:t>
      </w:r>
      <w:r>
        <w:t xml:space="preserve">. Taková paráda sice připomíná skvělou minulost, ale nevypovídá nic o problematické přítomnosti. </w:t>
      </w:r>
      <w:r>
        <w:rPr>
          <w:color w:val="310106"/>
        </w:rPr>
        <w:t xml:space="preserve">Lloydova společnost, kdysi pilíř </w:t>
      </w:r>
      <w:r>
        <w:rPr>
          <w:color w:val="00587F"/>
        </w:rPr>
        <w:t>celosvětového pojistného trhu</w:t>
      </w:r>
      <w:r>
        <w:t xml:space="preserve">, se otřásá v samotných základech. </w:t>
      </w:r>
      <w:r>
        <w:rPr>
          <w:color w:val="310106"/>
        </w:rPr>
        <w:t>Tato 301 let stará burza</w:t>
      </w:r>
      <w:r>
        <w:t xml:space="preserve"> je devastována obrovskými pojistnými škodami z desítky let </w:t>
      </w:r>
      <w:r>
        <w:rPr>
          <w:color w:val="0BC582"/>
        </w:rPr>
        <w:t>nebývalých katastrof</w:t>
      </w:r>
      <w:r>
        <w:t xml:space="preserve">; poslední </w:t>
      </w:r>
      <w:r>
        <w:rPr>
          <w:color w:val="0BC582"/>
        </w:rPr>
        <w:t>z nich</w:t>
      </w:r>
      <w:r>
        <w:t xml:space="preserve"> je </w:t>
      </w:r>
      <w:r>
        <w:rPr>
          <w:color w:val="FEB8C8"/>
        </w:rPr>
        <w:t>zemětřesení z minulého týdne v oblasti kalifornské Bay Area</w:t>
      </w:r>
      <w:r>
        <w:t xml:space="preserve">. Ve stejné době je </w:t>
      </w:r>
      <w:r>
        <w:rPr>
          <w:color w:val="310106"/>
        </w:rPr>
        <w:t>Lloydova společnost</w:t>
      </w:r>
      <w:r>
        <w:t xml:space="preserve"> obléhána rozladěnými investory a ochromena nevýkonnými, avšak starobylými způsoby řízení obchodu. </w:t>
      </w:r>
      <w:r>
        <w:rPr>
          <w:color w:val="310106"/>
        </w:rPr>
        <w:t>Burza</w:t>
      </w:r>
      <w:r>
        <w:t xml:space="preserve"> je </w:t>
      </w:r>
      <w:r>
        <w:rPr>
          <w:color w:val="9E8317"/>
        </w:rPr>
        <w:t>ze strany méně úzkoprsé konkurence</w:t>
      </w:r>
      <w:r>
        <w:t xml:space="preserve"> postupně vytlačována do omezených a méně výnosných segmentů </w:t>
      </w:r>
      <w:r>
        <w:rPr>
          <w:color w:val="01190F"/>
        </w:rPr>
        <w:t>trhu</w:t>
      </w:r>
      <w:r>
        <w:t>. "</w:t>
      </w:r>
      <w:r>
        <w:rPr>
          <w:color w:val="310106"/>
        </w:rPr>
        <w:t>Lloydova společnost</w:t>
      </w:r>
      <w:r>
        <w:t xml:space="preserve"> je na dně," říká </w:t>
      </w:r>
      <w:r>
        <w:rPr>
          <w:color w:val="847D81"/>
        </w:rPr>
        <w:t xml:space="preserve">Peter Nutting, po 17 let investor </w:t>
      </w:r>
      <w:r>
        <w:rPr>
          <w:color w:val="58018B"/>
        </w:rPr>
        <w:t>Lloydovy společnosti</w:t>
      </w:r>
      <w:r>
        <w:rPr>
          <w:color w:val="847D81"/>
        </w:rPr>
        <w:t xml:space="preserve">, </w:t>
      </w:r>
      <w:r>
        <w:rPr>
          <w:color w:val="B70639"/>
        </w:rPr>
        <w:t>který</w:t>
      </w:r>
      <w:r>
        <w:rPr>
          <w:color w:val="847D81"/>
        </w:rPr>
        <w:t xml:space="preserve"> nyní vede </w:t>
      </w:r>
      <w:r>
        <w:rPr>
          <w:color w:val="703B01"/>
        </w:rPr>
        <w:t xml:space="preserve">skupinu odpadlíků, </w:t>
      </w:r>
      <w:r>
        <w:rPr>
          <w:color w:val="F7F1DF"/>
        </w:rPr>
        <w:t>jež</w:t>
      </w:r>
      <w:r>
        <w:rPr>
          <w:color w:val="703B01"/>
        </w:rPr>
        <w:t xml:space="preserve"> hrozí, že na pojistitele </w:t>
      </w:r>
      <w:r>
        <w:rPr>
          <w:color w:val="118B8A"/>
        </w:rPr>
        <w:t>burzy</w:t>
      </w:r>
      <w:r>
        <w:rPr>
          <w:color w:val="703B01"/>
        </w:rPr>
        <w:t xml:space="preserve"> podá žalobu za údajnou špatnou správu a nedbalost</w:t>
      </w:r>
      <w:r>
        <w:t xml:space="preserve">. "Je třeba více disciplíny. Je třeba, aby </w:t>
      </w:r>
      <w:r>
        <w:rPr>
          <w:color w:val="310106"/>
        </w:rPr>
        <w:t>se</w:t>
      </w:r>
      <w:r>
        <w:t xml:space="preserve"> </w:t>
      </w:r>
      <w:r>
        <w:rPr>
          <w:color w:val="310106"/>
        </w:rPr>
        <w:t>společnost</w:t>
      </w:r>
      <w:r>
        <w:t xml:space="preserve"> sama vytříbila." Nejvíce působí nesnáze snižující se počet "</w:t>
      </w:r>
      <w:r>
        <w:rPr>
          <w:color w:val="4AFEFA"/>
        </w:rPr>
        <w:t xml:space="preserve">známých jmen", </w:t>
      </w:r>
      <w:r>
        <w:rPr>
          <w:color w:val="FCB164"/>
        </w:rPr>
        <w:t xml:space="preserve">movitých investorů (někteří </w:t>
      </w:r>
      <w:r>
        <w:rPr>
          <w:color w:val="796EE6"/>
        </w:rPr>
        <w:t>z nich</w:t>
      </w:r>
      <w:r>
        <w:rPr>
          <w:color w:val="FCB164"/>
        </w:rPr>
        <w:t xml:space="preserve"> pocházejí z královského rodu), </w:t>
      </w:r>
      <w:r>
        <w:rPr>
          <w:color w:val="000D2C"/>
        </w:rPr>
        <w:t>kteří</w:t>
      </w:r>
      <w:r>
        <w:rPr>
          <w:color w:val="FCB164"/>
        </w:rPr>
        <w:t xml:space="preserve"> jako členové asi 360 syndikátů uzavírají pojistky</w:t>
      </w:r>
      <w:r>
        <w:t xml:space="preserve">. </w:t>
      </w:r>
      <w:r>
        <w:rPr>
          <w:color w:val="53495F"/>
        </w:rPr>
        <w:t>Loni</w:t>
      </w:r>
      <w:r>
        <w:t xml:space="preserve"> opustilo </w:t>
      </w:r>
      <w:r>
        <w:rPr>
          <w:color w:val="310106"/>
        </w:rPr>
        <w:t>burzu</w:t>
      </w:r>
      <w:r>
        <w:t xml:space="preserve"> </w:t>
      </w:r>
      <w:r>
        <w:rPr>
          <w:color w:val="F95475"/>
        </w:rPr>
        <w:t>asi 1750 členů</w:t>
      </w:r>
      <w:r>
        <w:t xml:space="preserve">, </w:t>
      </w:r>
      <w:r>
        <w:rPr>
          <w:color w:val="F95475"/>
        </w:rPr>
        <w:t>což</w:t>
      </w:r>
      <w:r>
        <w:t xml:space="preserve"> byl více než trojnásobek rezignací v roce 1987. Letos odstupují známá jména ještě větším tempem. Jedním z důvodů je nevýrazná návratnost investic. </w:t>
      </w:r>
      <w:r>
        <w:rPr>
          <w:color w:val="61FC03"/>
        </w:rPr>
        <w:t xml:space="preserve">Průměrná návratnost </w:t>
      </w:r>
      <w:r>
        <w:rPr>
          <w:color w:val="5D9608"/>
        </w:rPr>
        <w:t>z investic po zdanění</w:t>
      </w:r>
      <w:r>
        <w:t xml:space="preserve"> </w:t>
      </w:r>
      <w:r>
        <w:rPr>
          <w:color w:val="DE98FD"/>
        </w:rPr>
        <w:t>v roce 1986</w:t>
      </w:r>
      <w:r>
        <w:rPr>
          <w:color w:val="98A088"/>
        </w:rPr>
        <w:t xml:space="preserve">, </w:t>
      </w:r>
      <w:r>
        <w:rPr>
          <w:color w:val="DE98FD"/>
        </w:rPr>
        <w:t>což</w:t>
      </w:r>
      <w:r>
        <w:rPr>
          <w:color w:val="98A088"/>
        </w:rPr>
        <w:t xml:space="preserve"> je </w:t>
      </w:r>
      <w:r>
        <w:rPr>
          <w:color w:val="4F584E"/>
        </w:rPr>
        <w:t xml:space="preserve">poslední rok, </w:t>
      </w:r>
      <w:r>
        <w:rPr>
          <w:color w:val="248AD0"/>
        </w:rPr>
        <w:t>jehož</w:t>
      </w:r>
      <w:r>
        <w:rPr>
          <w:color w:val="4F584E"/>
        </w:rPr>
        <w:t xml:space="preserve"> výsledky jsou zatím k dispozici</w:t>
      </w:r>
      <w:r>
        <w:t xml:space="preserve">, byla </w:t>
      </w:r>
      <w:r>
        <w:rPr>
          <w:color w:val="5C5300"/>
        </w:rPr>
        <w:t>podle společnosti Chatset Ltd., londýnské konzultační firmy v oblasti pojišťovnictví</w:t>
      </w:r>
      <w:r>
        <w:t xml:space="preserve">, 6.5 %. </w:t>
      </w:r>
      <w:r>
        <w:rPr>
          <w:color w:val="9F6551"/>
        </w:rPr>
        <w:t>V roce 1985</w:t>
      </w:r>
      <w:r>
        <w:t xml:space="preserve"> </w:t>
      </w:r>
      <w:r>
        <w:rPr>
          <w:color w:val="61FC03"/>
        </w:rPr>
        <w:t>to</w:t>
      </w:r>
      <w:r>
        <w:t xml:space="preserve"> bylo 2.1 %. </w:t>
      </w:r>
      <w:r>
        <w:rPr>
          <w:color w:val="BCFEC6"/>
        </w:rPr>
        <w:t xml:space="preserve">Mezi lety 1981 a 1986, tedy </w:t>
      </w:r>
      <w:r>
        <w:rPr>
          <w:color w:val="932C70"/>
        </w:rPr>
        <w:t xml:space="preserve">za poslední pětileté období, </w:t>
      </w:r>
      <w:r>
        <w:rPr>
          <w:color w:val="2B1B04"/>
        </w:rPr>
        <w:t>jehož</w:t>
      </w:r>
      <w:r>
        <w:rPr>
          <w:color w:val="932C70"/>
        </w:rPr>
        <w:t xml:space="preserve"> čísla jsou k dispozici</w:t>
      </w:r>
      <w:r>
        <w:t xml:space="preserve">, ohlásila </w:t>
      </w:r>
      <w:r>
        <w:rPr>
          <w:color w:val="310106"/>
        </w:rPr>
        <w:t>Lloydova společnost</w:t>
      </w:r>
      <w:r>
        <w:t xml:space="preserve"> </w:t>
      </w:r>
      <w:r>
        <w:rPr>
          <w:color w:val="B5AFC4"/>
        </w:rPr>
        <w:t>přes 3.6 miliardy liber v pojistných škodách a v rezervách proti budoucím ztrátám (5.7 miliardy dolarů při dnešním devizovém kurzu</w:t>
      </w:r>
      <w:r>
        <w:t xml:space="preserve">), </w:t>
      </w:r>
      <w:r>
        <w:rPr>
          <w:color w:val="B5AFC4"/>
        </w:rPr>
        <w:t>což</w:t>
      </w:r>
      <w:r>
        <w:t xml:space="preserve"> je více než dvojnásobek oproti částce 1.35 miliardy liber oznámené v předchozím pětiletém období. Mnozí </w:t>
      </w:r>
      <w:r>
        <w:rPr>
          <w:color w:val="D4C67A"/>
        </w:rPr>
        <w:t xml:space="preserve">z 31329 investorů, </w:t>
      </w:r>
      <w:r>
        <w:rPr>
          <w:color w:val="AE7AA1"/>
        </w:rPr>
        <w:t>kteří</w:t>
      </w:r>
      <w:r>
        <w:rPr>
          <w:color w:val="D4C67A"/>
        </w:rPr>
        <w:t xml:space="preserve"> zůstávají</w:t>
      </w:r>
      <w:r>
        <w:t xml:space="preserve">, začínají zpochybňovat jeden z nejzákladnějších principů </w:t>
      </w:r>
      <w:r>
        <w:rPr>
          <w:color w:val="310106"/>
        </w:rPr>
        <w:t>burzy</w:t>
      </w:r>
      <w:r>
        <w:t xml:space="preserve">, a to myšlenku neomezené osobní odpovědnosti. </w:t>
      </w:r>
      <w:r>
        <w:rPr>
          <w:color w:val="C2A393"/>
        </w:rPr>
        <w:t>Investoři</w:t>
      </w:r>
      <w:r>
        <w:t xml:space="preserve"> mohou sklidit ohromné zisky, když pojistné překročí </w:t>
      </w:r>
      <w:r>
        <w:rPr>
          <w:color w:val="0232FD"/>
        </w:rPr>
        <w:t>pojistné škody</w:t>
      </w:r>
      <w:r>
        <w:t xml:space="preserve">, ale v případě katastrofy ručí až do </w:t>
      </w:r>
      <w:r>
        <w:rPr>
          <w:color w:val="C2A393"/>
        </w:rPr>
        <w:t>své</w:t>
      </w:r>
      <w:r>
        <w:t xml:space="preserve"> poslední libry nebo do posledního dolaru. A katastrofy jsou čím dál tím nákladnější. Například pojistné škody </w:t>
      </w:r>
      <w:r>
        <w:rPr>
          <w:color w:val="310106"/>
        </w:rPr>
        <w:t>u Lloydovy společnosti</w:t>
      </w:r>
      <w:r>
        <w:t xml:space="preserve"> za neštěstí na vrtné plošině Piper Alpha </w:t>
      </w:r>
      <w:r>
        <w:rPr>
          <w:color w:val="53495F"/>
        </w:rPr>
        <w:t>v roce 1988</w:t>
      </w:r>
      <w:r>
        <w:t xml:space="preserve"> v Severním moři mohou dosáhnout 1 miliardy dolarů. Podle konzultantů </w:t>
      </w:r>
      <w:r>
        <w:rPr>
          <w:color w:val="5C5300"/>
        </w:rPr>
        <w:t>společnosti Chatset</w:t>
      </w:r>
      <w:r>
        <w:t xml:space="preserve"> mělo </w:t>
      </w:r>
      <w:r>
        <w:rPr>
          <w:color w:val="BCFEC6"/>
        </w:rPr>
        <w:t xml:space="preserve">během pětiletého období ukončeného </w:t>
      </w:r>
      <w:r>
        <w:rPr>
          <w:color w:val="6A3A35"/>
        </w:rPr>
        <w:t>rokem 1986</w:t>
      </w:r>
      <w:r>
        <w:t xml:space="preserve"> </w:t>
      </w:r>
      <w:r>
        <w:rPr>
          <w:color w:val="BA6801"/>
        </w:rPr>
        <w:t>zhruba 80 % známých jmen</w:t>
      </w:r>
      <w:r>
        <w:t xml:space="preserve"> vázáno </w:t>
      </w:r>
      <w:r>
        <w:rPr>
          <w:color w:val="BA6801"/>
        </w:rPr>
        <w:t>své</w:t>
      </w:r>
      <w:r>
        <w:t xml:space="preserve"> peníze ve ztrátových syndikátech. Pro řadu </w:t>
      </w:r>
      <w:r>
        <w:rPr>
          <w:color w:val="BA6801"/>
        </w:rPr>
        <w:t>z nich</w:t>
      </w:r>
      <w:r>
        <w:t xml:space="preserve"> se nyní jeví </w:t>
      </w:r>
      <w:r>
        <w:rPr>
          <w:color w:val="168E5C"/>
        </w:rPr>
        <w:t>neomezená odpovědnost</w:t>
      </w:r>
      <w:r>
        <w:t xml:space="preserve"> jako obrovské nebezpečí. "Přála jsem si zemřít, a tak se </w:t>
      </w:r>
      <w:r>
        <w:rPr>
          <w:color w:val="168E5C"/>
        </w:rPr>
        <w:t>z toho</w:t>
      </w:r>
      <w:r>
        <w:t xml:space="preserve"> vymanit - tak zlé </w:t>
      </w:r>
      <w:r>
        <w:rPr>
          <w:color w:val="168E5C"/>
        </w:rPr>
        <w:t>to</w:t>
      </w:r>
      <w:r>
        <w:t xml:space="preserve"> je," říká </w:t>
      </w:r>
      <w:r>
        <w:rPr>
          <w:color w:val="16C0D0"/>
        </w:rPr>
        <w:t xml:space="preserve">Betty Atkinsová, sekretářka z předměstí </w:t>
      </w:r>
      <w:r>
        <w:rPr>
          <w:color w:val="C62100"/>
        </w:rPr>
        <w:t>Londýna</w:t>
      </w:r>
      <w:r>
        <w:t xml:space="preserve">. </w:t>
      </w:r>
      <w:r>
        <w:rPr>
          <w:color w:val="16C0D0"/>
        </w:rPr>
        <w:t xml:space="preserve">Paní Atkinsová, </w:t>
      </w:r>
      <w:r>
        <w:rPr>
          <w:color w:val="014347"/>
        </w:rPr>
        <w:t>jež</w:t>
      </w:r>
      <w:r>
        <w:rPr>
          <w:color w:val="16C0D0"/>
        </w:rPr>
        <w:t xml:space="preserve"> získala členství </w:t>
      </w:r>
      <w:r>
        <w:rPr>
          <w:color w:val="233809"/>
        </w:rPr>
        <w:t>v Lloydově společnosti</w:t>
      </w:r>
      <w:r>
        <w:rPr>
          <w:color w:val="16C0D0"/>
        </w:rPr>
        <w:t xml:space="preserve"> </w:t>
      </w:r>
      <w:r>
        <w:rPr>
          <w:color w:val="42083B"/>
        </w:rPr>
        <w:t>v roce 1981</w:t>
      </w:r>
      <w:r>
        <w:rPr>
          <w:color w:val="16C0D0"/>
        </w:rPr>
        <w:t xml:space="preserve"> jako zvláštní odměnu od bývalého zaměstnavatele</w:t>
      </w:r>
      <w:r>
        <w:t xml:space="preserve">, patří </w:t>
      </w:r>
      <w:r>
        <w:rPr>
          <w:color w:val="82785D"/>
        </w:rPr>
        <w:t xml:space="preserve">k disidentské skupině </w:t>
      </w:r>
      <w:r>
        <w:rPr>
          <w:color w:val="023087"/>
        </w:rPr>
        <w:t>pana Nuttinga</w:t>
      </w:r>
      <w:r>
        <w:rPr>
          <w:color w:val="82785D"/>
        </w:rPr>
        <w:t xml:space="preserve"> </w:t>
      </w:r>
      <w:r>
        <w:rPr>
          <w:color w:val="B7DAD2"/>
        </w:rPr>
        <w:t xml:space="preserve">v syndikátu Outhwaite, </w:t>
      </w:r>
      <w:r>
        <w:rPr>
          <w:color w:val="196956"/>
        </w:rPr>
        <w:t>který</w:t>
      </w:r>
      <w:r>
        <w:rPr>
          <w:color w:val="B7DAD2"/>
        </w:rPr>
        <w:t xml:space="preserve"> byl těžce postižen zajištěním pojistných událostí spojených s azbestem</w:t>
      </w:r>
      <w:r>
        <w:t xml:space="preserve">. </w:t>
      </w:r>
      <w:r>
        <w:rPr>
          <w:color w:val="16C0D0"/>
        </w:rPr>
        <w:t xml:space="preserve">Paní Atkinsová, </w:t>
      </w:r>
      <w:r>
        <w:rPr>
          <w:color w:val="014347"/>
        </w:rPr>
        <w:t>která</w:t>
      </w:r>
      <w:r>
        <w:rPr>
          <w:color w:val="16C0D0"/>
        </w:rPr>
        <w:t xml:space="preserve"> upsala rizika za 20000 liber, neboli asi za 32000 dolarů pojistného krytí </w:t>
      </w:r>
      <w:r>
        <w:rPr>
          <w:color w:val="8C41BB"/>
        </w:rPr>
        <w:t>za tento syndikát</w:t>
      </w:r>
      <w:r>
        <w:t xml:space="preserve">, nyní čelí potenciálním ztrátám ve výši zhruba 70000 liber, čili 111000 dolarů. "Jestliže </w:t>
      </w:r>
      <w:r>
        <w:rPr>
          <w:color w:val="16C0D0"/>
        </w:rPr>
        <w:t>po mě</w:t>
      </w:r>
      <w:r>
        <w:t xml:space="preserve"> chce </w:t>
      </w:r>
      <w:r>
        <w:rPr>
          <w:color w:val="310106"/>
        </w:rPr>
        <w:t>Lloydova společnost</w:t>
      </w:r>
      <w:r>
        <w:t xml:space="preserve"> 70000 liber, budou </w:t>
      </w:r>
      <w:r>
        <w:rPr>
          <w:color w:val="16C0D0"/>
        </w:rPr>
        <w:t>si</w:t>
      </w:r>
      <w:r>
        <w:t xml:space="preserve"> muset vzít </w:t>
      </w:r>
      <w:r>
        <w:rPr>
          <w:color w:val="ECEDFE"/>
        </w:rPr>
        <w:t xml:space="preserve">všechno, </w:t>
      </w:r>
      <w:r>
        <w:rPr>
          <w:color w:val="2B2D32"/>
        </w:rPr>
        <w:t>co</w:t>
      </w:r>
      <w:r>
        <w:rPr>
          <w:color w:val="ECEDFE"/>
        </w:rPr>
        <w:t xml:space="preserve"> mám</w:t>
      </w:r>
      <w:r>
        <w:t xml:space="preserve"> - a ani pak nevím, jestli </w:t>
      </w:r>
      <w:r>
        <w:rPr>
          <w:color w:val="ECEDFE"/>
        </w:rPr>
        <w:t>to</w:t>
      </w:r>
      <w:r>
        <w:t xml:space="preserve"> bude stačit," říká. </w:t>
      </w:r>
      <w:r>
        <w:rPr>
          <w:color w:val="94C661"/>
        </w:rPr>
        <w:t xml:space="preserve">Mezi členy </w:t>
      </w:r>
      <w:r>
        <w:rPr>
          <w:color w:val="F8907D"/>
        </w:rPr>
        <w:t>burzy</w:t>
      </w:r>
      <w:r>
        <w:t xml:space="preserve"> se šíří znepokojení. "Nemohu přijít na žádný důvod, proč se nyní </w:t>
      </w:r>
      <w:r>
        <w:rPr>
          <w:color w:val="310106"/>
        </w:rPr>
        <w:t>k Lloydově společnosti</w:t>
      </w:r>
      <w:r>
        <w:t xml:space="preserve"> připojit," říká </w:t>
      </w:r>
      <w:r>
        <w:rPr>
          <w:color w:val="895E6B"/>
        </w:rPr>
        <w:t xml:space="preserve">Keith Whitten, britský obchodník a člen </w:t>
      </w:r>
      <w:r>
        <w:rPr>
          <w:color w:val="788E95"/>
        </w:rPr>
        <w:t>Lloydovy společnosti</w:t>
      </w:r>
      <w:r>
        <w:rPr>
          <w:color w:val="895E6B"/>
        </w:rPr>
        <w:t xml:space="preserve"> od roku 1979</w:t>
      </w:r>
      <w:r>
        <w:t xml:space="preserve">. "Nevýhody jsou značné a výhody jsou momentálně jen nepatrné." </w:t>
      </w:r>
      <w:r>
        <w:rPr>
          <w:color w:val="895E6B"/>
        </w:rPr>
        <w:t>Pan Whitten</w:t>
      </w:r>
      <w:r>
        <w:t xml:space="preserve"> říká, že pokud se zisky nezvýší, možná </w:t>
      </w:r>
      <w:r>
        <w:rPr>
          <w:color w:val="310106"/>
        </w:rPr>
        <w:t>burzu</w:t>
      </w:r>
      <w:r>
        <w:t xml:space="preserve"> opustí. Mezitím stále sílí konkurence ze strany soupeřů nezatížených historií. </w:t>
      </w:r>
      <w:r>
        <w:rPr>
          <w:color w:val="310106"/>
        </w:rPr>
        <w:t>Lloydova společnost</w:t>
      </w:r>
      <w:r>
        <w:t xml:space="preserve"> je vytlačována </w:t>
      </w:r>
      <w:r>
        <w:rPr>
          <w:color w:val="FB6AB8"/>
        </w:rPr>
        <w:t xml:space="preserve">ze sortimentních řad, </w:t>
      </w:r>
      <w:r>
        <w:rPr>
          <w:color w:val="576094"/>
        </w:rPr>
        <w:t>které</w:t>
      </w:r>
      <w:r>
        <w:rPr>
          <w:color w:val="FB6AB8"/>
        </w:rPr>
        <w:t xml:space="preserve"> sice mají nízkou marži, ale stálejší výnosnost, jako je například základní majetkové a námořní pojištění</w:t>
      </w:r>
      <w:r>
        <w:t xml:space="preserve">. </w:t>
      </w:r>
      <w:r>
        <w:rPr>
          <w:color w:val="DB1474"/>
        </w:rPr>
        <w:t>V průběhu minulého desetiletí</w:t>
      </w:r>
      <w:r>
        <w:t xml:space="preserve"> </w:t>
      </w:r>
      <w:r>
        <w:rPr>
          <w:color w:val="8489AE"/>
        </w:rPr>
        <w:t>si</w:t>
      </w:r>
      <w:r>
        <w:t xml:space="preserve"> </w:t>
      </w:r>
      <w:r>
        <w:rPr>
          <w:color w:val="8489AE"/>
        </w:rPr>
        <w:t>konkurenti</w:t>
      </w:r>
      <w:r>
        <w:t xml:space="preserve"> odštípli pěkný kousek z podílu </w:t>
      </w:r>
      <w:r>
        <w:rPr>
          <w:color w:val="310106"/>
        </w:rPr>
        <w:t>burzy</w:t>
      </w:r>
      <w:r>
        <w:t xml:space="preserve"> </w:t>
      </w:r>
      <w:r>
        <w:rPr>
          <w:color w:val="860E04"/>
        </w:rPr>
        <w:t xml:space="preserve">na 2.5miliardovém námořním trhu </w:t>
      </w:r>
      <w:r>
        <w:rPr>
          <w:color w:val="FBC206"/>
        </w:rPr>
        <w:t xml:space="preserve">v Londýně, </w:t>
      </w:r>
      <w:r>
        <w:rPr>
          <w:color w:val="6EAB9B"/>
        </w:rPr>
        <w:t>kde</w:t>
      </w:r>
      <w:r>
        <w:rPr>
          <w:color w:val="FBC206"/>
        </w:rPr>
        <w:t xml:space="preserve"> je pojištěna polovina celosvětového počtu plavidel</w:t>
      </w:r>
      <w:r>
        <w:t xml:space="preserve">. </w:t>
      </w:r>
      <w:r>
        <w:rPr>
          <w:color w:val="DB1474"/>
        </w:rPr>
        <w:t>Za toto období</w:t>
      </w:r>
      <w:r>
        <w:t xml:space="preserve"> se </w:t>
      </w:r>
      <w:r>
        <w:rPr>
          <w:color w:val="F2CDFE"/>
        </w:rPr>
        <w:t xml:space="preserve">podle vedoucího pracovníka </w:t>
      </w:r>
      <w:r>
        <w:rPr>
          <w:color w:val="645341"/>
        </w:rPr>
        <w:t xml:space="preserve">Institutu londýnských pojistitelů, konkurenta </w:t>
      </w:r>
      <w:r>
        <w:rPr>
          <w:color w:val="760035"/>
        </w:rPr>
        <w:t>Lloydovy společnosti</w:t>
      </w:r>
      <w:r>
        <w:t xml:space="preserve">, snížil podíl </w:t>
      </w:r>
      <w:r>
        <w:rPr>
          <w:color w:val="310106"/>
        </w:rPr>
        <w:t>Lloydovy společnosti</w:t>
      </w:r>
      <w:r>
        <w:t xml:space="preserve"> </w:t>
      </w:r>
      <w:r>
        <w:rPr>
          <w:color w:val="860E04"/>
        </w:rPr>
        <w:t>na tomto trhu</w:t>
      </w:r>
      <w:r>
        <w:t xml:space="preserve"> z 66 na 50 %. (</w:t>
      </w:r>
      <w:r>
        <w:rPr>
          <w:color w:val="F2CDFE"/>
        </w:rPr>
        <w:t>Onen vedoucí pracovník</w:t>
      </w:r>
      <w:r>
        <w:t xml:space="preserve"> požádal, aby nebyl jmenován.) Mnohé ze zakázek obchodníků se dostaly </w:t>
      </w:r>
      <w:r>
        <w:rPr>
          <w:color w:val="647A41"/>
        </w:rPr>
        <w:t>k institutu, sdružení více než 100 pojistitelů, zahrnujícího společnost Cigna Corp., západoněmeckou společnost Allianz Versicherungs AG a britskou společnost Commercial Union Assurance PLC</w:t>
      </w:r>
      <w:r>
        <w:t xml:space="preserve">. </w:t>
      </w:r>
      <w:r>
        <w:rPr>
          <w:color w:val="310106"/>
        </w:rPr>
        <w:t>Lloydova společnost</w:t>
      </w:r>
      <w:r>
        <w:t xml:space="preserve"> prožila desítky let elegantního úpadku. </w:t>
      </w:r>
      <w:r>
        <w:rPr>
          <w:color w:val="496E76"/>
        </w:rPr>
        <w:t xml:space="preserve">O století zpátky, </w:t>
      </w:r>
      <w:r>
        <w:rPr>
          <w:color w:val="E3F894"/>
        </w:rPr>
        <w:t>kdy</w:t>
      </w:r>
      <w:r>
        <w:rPr>
          <w:color w:val="496E76"/>
        </w:rPr>
        <w:t xml:space="preserve"> byla na vrcholu </w:t>
      </w:r>
      <w:r>
        <w:rPr>
          <w:color w:val="F9D7CD"/>
        </w:rPr>
        <w:t>svých</w:t>
      </w:r>
      <w:r>
        <w:rPr>
          <w:color w:val="496E76"/>
        </w:rPr>
        <w:t xml:space="preserve"> sil a vlivu</w:t>
      </w:r>
      <w:r>
        <w:t xml:space="preserve">, ovládala </w:t>
      </w:r>
      <w:r>
        <w:rPr>
          <w:color w:val="310106"/>
        </w:rPr>
        <w:t>Lloydova společnost</w:t>
      </w:r>
      <w:r>
        <w:t xml:space="preserve"> svět pojišťovnictví z 50 % procent. Doslova diktovala, jak mají být stavěny lodě, a monitorovala obchod prostřednictvím bezkonkurenční informační sítě v přístavech po celé zeměkouli. Dnes je podíl </w:t>
      </w:r>
      <w:r>
        <w:rPr>
          <w:color w:val="310106"/>
        </w:rPr>
        <w:t>Lloydovy společnosti</w:t>
      </w:r>
      <w:r>
        <w:t xml:space="preserve"> </w:t>
      </w:r>
      <w:r>
        <w:rPr>
          <w:color w:val="01190F"/>
        </w:rPr>
        <w:t>na celosvětovém trhu</w:t>
      </w:r>
      <w:r>
        <w:t xml:space="preserve"> kolem 2 %, vyjma životního pojištění. (Zahrneme-li životní pojištění, je </w:t>
      </w:r>
      <w:r>
        <w:rPr>
          <w:color w:val="310106"/>
        </w:rPr>
        <w:t>její</w:t>
      </w:r>
      <w:r>
        <w:t xml:space="preserve"> podíl ještě menší.) Brokeři říkají, že </w:t>
      </w:r>
      <w:r>
        <w:rPr>
          <w:color w:val="310106"/>
        </w:rPr>
        <w:t>její</w:t>
      </w:r>
      <w:r>
        <w:t xml:space="preserve"> větší konkurenti, jako je společnost Aetna a Allianz, zaštítěné armádou statistiků využívajících počítače ve stovkách poboček, pracují efektivněji a často mohou nabídnout nižší sazby. I když byla </w:t>
      </w:r>
      <w:r>
        <w:rPr>
          <w:color w:val="310106"/>
        </w:rPr>
        <w:t>Lloydova společnost</w:t>
      </w:r>
      <w:r>
        <w:t xml:space="preserve"> průkopníkem </w:t>
      </w:r>
      <w:r>
        <w:rPr>
          <w:color w:val="876128"/>
        </w:rPr>
        <w:t>nyní tak běžných pojistek, jako jsou náhrady za pracovní úrazy, pojištění proti vloupání pro vlastníky domů a podniky, či pojištění odpovědnosti bankéřů</w:t>
      </w:r>
      <w:r>
        <w:t xml:space="preserve">, většinu </w:t>
      </w:r>
      <w:r>
        <w:rPr>
          <w:color w:val="876128"/>
        </w:rPr>
        <w:t>těchto pojistek</w:t>
      </w:r>
      <w:r>
        <w:t xml:space="preserve"> nyní upisují konkurenti. Mimoto vysává </w:t>
      </w:r>
      <w:r>
        <w:rPr>
          <w:color w:val="A1A711"/>
        </w:rPr>
        <w:t>mnoho velkých ropných, chemických a leteckých společností</w:t>
      </w:r>
      <w:r>
        <w:t xml:space="preserve"> pořádné porce </w:t>
      </w:r>
      <w:r>
        <w:rPr>
          <w:color w:val="01190F"/>
        </w:rPr>
        <w:t>trhu</w:t>
      </w:r>
      <w:r>
        <w:t xml:space="preserve"> tím, že </w:t>
      </w:r>
      <w:r>
        <w:rPr>
          <w:color w:val="A1A711"/>
        </w:rPr>
        <w:t>se</w:t>
      </w:r>
      <w:r>
        <w:t xml:space="preserve"> samy pojišťují prostřednictvím "vázaných" zahraničních společností krytím specifickým pro dané odvětví. Dokonce i specialita </w:t>
      </w:r>
      <w:r>
        <w:rPr>
          <w:color w:val="310106"/>
        </w:rPr>
        <w:t>Lloydovy společnosti</w:t>
      </w:r>
      <w:r>
        <w:t xml:space="preserve"> - mimořádně riskantní podniky - je ohrožena. Například ještě </w:t>
      </w:r>
      <w:r>
        <w:rPr>
          <w:color w:val="DB1474"/>
        </w:rPr>
        <w:t>před 10 lety</w:t>
      </w:r>
      <w:r>
        <w:t xml:space="preserve"> byla </w:t>
      </w:r>
      <w:r>
        <w:rPr>
          <w:color w:val="310106"/>
        </w:rPr>
        <w:t>Lloydova společnost</w:t>
      </w:r>
      <w:r>
        <w:t xml:space="preserve"> výtečným pojistitelem čistokrevných koní. Ale </w:t>
      </w:r>
      <w:r>
        <w:rPr>
          <w:color w:val="01FB92"/>
        </w:rPr>
        <w:t>od roku 1981</w:t>
      </w:r>
      <w:r>
        <w:t xml:space="preserve"> zabrala 20% podíl na trhu </w:t>
      </w:r>
      <w:r>
        <w:rPr>
          <w:color w:val="FD0F31"/>
        </w:rPr>
        <w:t>společnost Kirk Horse Insurance Inc. z Lexingtonu v Kentucky</w:t>
      </w:r>
      <w:r>
        <w:t xml:space="preserve">. </w:t>
      </w:r>
      <w:r>
        <w:rPr>
          <w:color w:val="BE8485"/>
        </w:rPr>
        <w:t>Její</w:t>
      </w:r>
      <w:r>
        <w:rPr>
          <w:color w:val="C660FB"/>
        </w:rPr>
        <w:t xml:space="preserve"> prezident Ronald Kirk</w:t>
      </w:r>
      <w:r>
        <w:t xml:space="preserve"> říká, že </w:t>
      </w:r>
      <w:r>
        <w:rPr>
          <w:color w:val="310106"/>
        </w:rPr>
        <w:t>Lloydova společnost</w:t>
      </w:r>
      <w:r>
        <w:t xml:space="preserve"> utrpěla, </w:t>
      </w:r>
      <w:r>
        <w:rPr>
          <w:color w:val="120104"/>
        </w:rPr>
        <w:t xml:space="preserve">protože </w:t>
      </w:r>
      <w:r>
        <w:rPr>
          <w:color w:val="D48958"/>
        </w:rPr>
        <w:t>její</w:t>
      </w:r>
      <w:r>
        <w:rPr>
          <w:color w:val="120104"/>
        </w:rPr>
        <w:t xml:space="preserve"> struktura nedovoluje </w:t>
      </w:r>
      <w:r>
        <w:rPr>
          <w:color w:val="05AEE8"/>
        </w:rPr>
        <w:t>upisovatelům</w:t>
      </w:r>
      <w:r>
        <w:rPr>
          <w:color w:val="120104"/>
        </w:rPr>
        <w:t xml:space="preserve"> jednat přímo s klienty; požadovanými prostředníky jsou totiž brokeři</w:t>
      </w:r>
      <w:r>
        <w:t xml:space="preserve">. Tvrdí, že </w:t>
      </w:r>
      <w:r>
        <w:rPr>
          <w:color w:val="120104"/>
        </w:rPr>
        <w:t>takto</w:t>
      </w:r>
      <w:r>
        <w:t xml:space="preserve"> nemůže </w:t>
      </w:r>
      <w:r>
        <w:rPr>
          <w:color w:val="310106"/>
        </w:rPr>
        <w:t>Lloydova společnost</w:t>
      </w:r>
      <w:r>
        <w:t xml:space="preserve"> rychle reagovat na konkurenci. "</w:t>
      </w:r>
      <w:r>
        <w:rPr>
          <w:color w:val="310106"/>
        </w:rPr>
        <w:t>Lloydova společnost</w:t>
      </w:r>
      <w:r>
        <w:t xml:space="preserve"> ztratila kontrolu nad situací," říká. "Nekontrolují </w:t>
      </w:r>
      <w:r>
        <w:rPr>
          <w:color w:val="310106"/>
        </w:rPr>
        <w:t>svůj</w:t>
      </w:r>
      <w:r>
        <w:t xml:space="preserve"> osud tak, jak byli zvyklí." </w:t>
      </w:r>
      <w:r>
        <w:rPr>
          <w:color w:val="C3C1BE"/>
        </w:rPr>
        <w:t xml:space="preserve">Předseda </w:t>
      </w:r>
      <w:r>
        <w:rPr>
          <w:color w:val="9F98F8"/>
        </w:rPr>
        <w:t>Lloydovy společnosti</w:t>
      </w:r>
      <w:r>
        <w:rPr>
          <w:color w:val="C3C1BE"/>
        </w:rPr>
        <w:t xml:space="preserve"> Murray Lawrence</w:t>
      </w:r>
      <w:r>
        <w:t xml:space="preserve"> souhlasí, že </w:t>
      </w:r>
      <w:r>
        <w:rPr>
          <w:color w:val="310106"/>
        </w:rPr>
        <w:t>burza</w:t>
      </w:r>
      <w:r>
        <w:t xml:space="preserve"> čelí velkým problémům. "Toto je předělový čas a </w:t>
      </w:r>
      <w:r>
        <w:rPr>
          <w:color w:val="310106"/>
        </w:rPr>
        <w:t>my</w:t>
      </w:r>
      <w:r>
        <w:t xml:space="preserve"> se pokoušíme vytyčit cestu kupředu," říká. "Bývali jsme úžasným trhem vynalézání </w:t>
      </w:r>
      <w:r>
        <w:rPr>
          <w:color w:val="1167D9"/>
        </w:rPr>
        <w:t xml:space="preserve">rizik, </w:t>
      </w:r>
      <w:r>
        <w:rPr>
          <w:color w:val="D19012"/>
        </w:rPr>
        <w:t>které</w:t>
      </w:r>
      <w:r>
        <w:rPr>
          <w:color w:val="1167D9"/>
        </w:rPr>
        <w:t xml:space="preserve"> pak jiní převezmou, napodobí a zlevní</w:t>
      </w:r>
      <w:r>
        <w:t xml:space="preserve">." </w:t>
      </w:r>
      <w:r>
        <w:rPr>
          <w:color w:val="B7D802"/>
        </w:rPr>
        <w:t>Lloydova společnost</w:t>
      </w:r>
      <w:r>
        <w:rPr>
          <w:color w:val="826392"/>
        </w:rPr>
        <w:t xml:space="preserve"> říká, je vyloučena </w:t>
      </w:r>
      <w:r>
        <w:rPr>
          <w:color w:val="5E7A6A"/>
        </w:rPr>
        <w:t>z "obrovské masy nejlevnějších pojistek, působících jako stabilizující vliv" proti katastrofickým ztrátám</w:t>
      </w:r>
      <w:r>
        <w:t xml:space="preserve">. Míní </w:t>
      </w:r>
      <w:r>
        <w:rPr>
          <w:color w:val="B29869"/>
        </w:rPr>
        <w:t>tím</w:t>
      </w:r>
      <w:r>
        <w:t xml:space="preserve"> málo ziskové, ale i málo rizikové produkty, například jisté typy základního majetkového pojištění. Říká, </w:t>
      </w:r>
      <w:r>
        <w:rPr>
          <w:color w:val="1D0051"/>
        </w:rPr>
        <w:t xml:space="preserve">že </w:t>
      </w:r>
      <w:r>
        <w:rPr>
          <w:color w:val="8BE7FC"/>
        </w:rPr>
        <w:t>burza</w:t>
      </w:r>
      <w:r>
        <w:rPr>
          <w:color w:val="1D0051"/>
        </w:rPr>
        <w:t xml:space="preserve"> musí nalézt nové produkty a nové trhy</w:t>
      </w:r>
      <w:r>
        <w:t xml:space="preserve">. </w:t>
      </w:r>
      <w:r>
        <w:rPr>
          <w:color w:val="1D0051"/>
        </w:rPr>
        <w:t>To</w:t>
      </w:r>
      <w:r>
        <w:t xml:space="preserve"> nebude lehký úkol. Tradice </w:t>
      </w:r>
      <w:r>
        <w:rPr>
          <w:color w:val="310106"/>
        </w:rPr>
        <w:t>Lloydově společnosti</w:t>
      </w:r>
      <w:r>
        <w:t xml:space="preserve"> diktuje, co má dělat. Před třemi lety </w:t>
      </w:r>
      <w:r>
        <w:rPr>
          <w:color w:val="310106"/>
        </w:rPr>
        <w:t>burza</w:t>
      </w:r>
      <w:r>
        <w:t xml:space="preserve"> přesídlila </w:t>
      </w:r>
      <w:r>
        <w:rPr>
          <w:color w:val="76E0C1"/>
        </w:rPr>
        <w:t xml:space="preserve">do věže kosmického věku z oceli a skla - připomínající právě </w:t>
      </w:r>
      <w:r>
        <w:rPr>
          <w:color w:val="BACFA7"/>
        </w:rPr>
        <w:t xml:space="preserve">ten druh moderní architektury, </w:t>
      </w:r>
      <w:r>
        <w:rPr>
          <w:color w:val="11BA09"/>
        </w:rPr>
        <w:t>který</w:t>
      </w:r>
      <w:r>
        <w:rPr>
          <w:color w:val="BACFA7"/>
        </w:rPr>
        <w:t xml:space="preserve"> kritizuje britský princ Charles</w:t>
      </w:r>
      <w:r>
        <w:t xml:space="preserve">. (Někteří burzovní šprýmaři </w:t>
      </w:r>
      <w:r>
        <w:rPr>
          <w:color w:val="76E0C1"/>
        </w:rPr>
        <w:t>tuto stavbu</w:t>
      </w:r>
      <w:r>
        <w:t xml:space="preserve"> nazývají "těžební věží".) Avšak současně s natolik ceněnými artefakty, jako je malý dalekohled lorda Nelsona, </w:t>
      </w:r>
      <w:r>
        <w:rPr>
          <w:color w:val="310106"/>
        </w:rPr>
        <w:t>si</w:t>
      </w:r>
      <w:r>
        <w:t xml:space="preserve"> </w:t>
      </w:r>
      <w:r>
        <w:rPr>
          <w:color w:val="76E0C1"/>
        </w:rPr>
        <w:t>sem</w:t>
      </w:r>
      <w:r>
        <w:t xml:space="preserve"> </w:t>
      </w:r>
      <w:r>
        <w:rPr>
          <w:color w:val="310106"/>
        </w:rPr>
        <w:t>Lloydova společnost</w:t>
      </w:r>
      <w:r>
        <w:t xml:space="preserve"> přinesla i </w:t>
      </w:r>
      <w:r>
        <w:rPr>
          <w:color w:val="310106"/>
        </w:rPr>
        <w:t>svůj</w:t>
      </w:r>
      <w:r>
        <w:t xml:space="preserve"> zastaralý způsob obchodování. Na trhu </w:t>
      </w:r>
      <w:r>
        <w:rPr>
          <w:color w:val="310106"/>
        </w:rPr>
        <w:t>Lloydovy společnosti</w:t>
      </w:r>
      <w:r>
        <w:t xml:space="preserve"> se aktivně uzavírá pojištění jen 4 1/2 hodiny denně, říkají brokeři. S uzavíráním pojištění se začíná až po dopoledním čaji o desáté. Následuje dvouhodinová přestávka na oběd. Obchody ustávají kolem 16.30, právě v dobu podávání odpoledního čaje. </w:t>
      </w:r>
      <w:r>
        <w:rPr>
          <w:color w:val="462C36"/>
        </w:rPr>
        <w:t xml:space="preserve">Rozlehlá jednací hala </w:t>
      </w:r>
      <w:r>
        <w:rPr>
          <w:color w:val="65407D"/>
        </w:rPr>
        <w:t>Lloydovy společnosti</w:t>
      </w:r>
      <w:r>
        <w:t xml:space="preserve"> skrývá bludiště </w:t>
      </w:r>
      <w:r>
        <w:rPr>
          <w:color w:val="491803"/>
        </w:rPr>
        <w:t>dobře naleštěných stolů</w:t>
      </w:r>
      <w:r>
        <w:t xml:space="preserve">. Těch pár počítačů </w:t>
      </w:r>
      <w:r>
        <w:rPr>
          <w:color w:val="462C36"/>
        </w:rPr>
        <w:t>v hale</w:t>
      </w:r>
      <w:r>
        <w:t xml:space="preserve"> je většinou používáno jen k zasílání zpráv. Upisovatelé, vtěsnáni </w:t>
      </w:r>
      <w:r>
        <w:rPr>
          <w:color w:val="491803"/>
        </w:rPr>
        <w:t>mezi stoly</w:t>
      </w:r>
      <w:r>
        <w:t xml:space="preserve">, sedí na lavicích obklopených stohy pojistných smluv. </w:t>
      </w:r>
      <w:r>
        <w:rPr>
          <w:color w:val="F5D2A8"/>
        </w:rPr>
        <w:t>Brokeři svírající tlusté desky</w:t>
      </w:r>
      <w:r>
        <w:t xml:space="preserve"> stojí ve frontách k upisovatelům a čekají, až přijdou na řadu. Broker možná bude muset jednat </w:t>
      </w:r>
      <w:r>
        <w:rPr>
          <w:color w:val="03422C"/>
        </w:rPr>
        <w:t xml:space="preserve">až s 20 upisovateli, </w:t>
      </w:r>
      <w:r>
        <w:rPr>
          <w:color w:val="72A46E"/>
        </w:rPr>
        <w:t>kteří</w:t>
      </w:r>
      <w:r>
        <w:rPr>
          <w:color w:val="03422C"/>
        </w:rPr>
        <w:t xml:space="preserve"> pojišťují toto úsilí jménem syndikátů</w:t>
      </w:r>
      <w:r>
        <w:t>. Může trvat až šest měsíců, než bude pojistná škoda uhrazena. "</w:t>
      </w:r>
      <w:r>
        <w:rPr>
          <w:color w:val="128EAC"/>
        </w:rPr>
        <w:t>Tento systém</w:t>
      </w:r>
      <w:r>
        <w:t xml:space="preserve">," říká </w:t>
      </w:r>
      <w:r>
        <w:rPr>
          <w:color w:val="47545E"/>
        </w:rPr>
        <w:t xml:space="preserve">broker </w:t>
      </w:r>
      <w:r>
        <w:rPr>
          <w:color w:val="B95C69"/>
        </w:rPr>
        <w:t>Lloydovy společnosti</w:t>
      </w:r>
      <w:r>
        <w:rPr>
          <w:color w:val="47545E"/>
        </w:rPr>
        <w:t xml:space="preserve"> Nicholas Samengo-Turner, </w:t>
      </w:r>
      <w:r>
        <w:rPr>
          <w:color w:val="A14D12"/>
        </w:rPr>
        <w:t>který</w:t>
      </w:r>
      <w:r>
        <w:rPr>
          <w:color w:val="47545E"/>
        </w:rPr>
        <w:t xml:space="preserve"> opustil </w:t>
      </w:r>
      <w:r>
        <w:rPr>
          <w:color w:val="B95C69"/>
        </w:rPr>
        <w:t>burzu</w:t>
      </w:r>
      <w:r>
        <w:rPr>
          <w:color w:val="47545E"/>
        </w:rPr>
        <w:t xml:space="preserve"> </w:t>
      </w:r>
      <w:r>
        <w:rPr>
          <w:color w:val="C4C8FA"/>
        </w:rPr>
        <w:t>v roce 1985</w:t>
      </w:r>
      <w:r>
        <w:t xml:space="preserve">, "je tak absurdně neprofesionální, že vás dohání k šílenství." Někteří upisovatelé jednali navíc dosti pošetile. </w:t>
      </w:r>
      <w:r>
        <w:rPr>
          <w:color w:val="372A55"/>
        </w:rPr>
        <w:t xml:space="preserve">Upisovatel </w:t>
      </w:r>
      <w:r>
        <w:rPr>
          <w:color w:val="3F3610"/>
        </w:rPr>
        <w:t>Lloydovy společnosti</w:t>
      </w:r>
      <w:r>
        <w:rPr>
          <w:color w:val="372A55"/>
        </w:rPr>
        <w:t xml:space="preserve"> John Wetherell</w:t>
      </w:r>
      <w:r>
        <w:t xml:space="preserve"> říká, že </w:t>
      </w:r>
      <w:r>
        <w:rPr>
          <w:color w:val="D3A2C6"/>
        </w:rPr>
        <w:t>on</w:t>
      </w:r>
      <w:r>
        <w:rPr>
          <w:color w:val="719FFA"/>
        </w:rPr>
        <w:t xml:space="preserve"> a </w:t>
      </w:r>
      <w:r>
        <w:rPr>
          <w:color w:val="D3A2C6"/>
        </w:rPr>
        <w:t>jeho</w:t>
      </w:r>
      <w:r>
        <w:rPr>
          <w:color w:val="719FFA"/>
        </w:rPr>
        <w:t xml:space="preserve"> kolegové</w:t>
      </w:r>
      <w:r>
        <w:t xml:space="preserve"> podcenili od roku 1980 </w:t>
      </w:r>
      <w:r>
        <w:rPr>
          <w:color w:val="9F6551"/>
        </w:rPr>
        <w:t>do roku 1985</w:t>
      </w:r>
      <w:r>
        <w:t xml:space="preserve"> až o 50 % </w:t>
      </w:r>
      <w:r>
        <w:rPr>
          <w:color w:val="0D841A"/>
        </w:rPr>
        <w:t xml:space="preserve">pojistky, </w:t>
      </w:r>
      <w:r>
        <w:rPr>
          <w:color w:val="4C5B32"/>
        </w:rPr>
        <w:t>které</w:t>
      </w:r>
      <w:r>
        <w:rPr>
          <w:color w:val="0D841A"/>
        </w:rPr>
        <w:t xml:space="preserve"> měli účtovat za majetková rizika</w:t>
      </w:r>
      <w:r>
        <w:t xml:space="preserve">. "Jak neprofesionální jsme se museli jevit </w:t>
      </w:r>
      <w:r>
        <w:rPr>
          <w:color w:val="9DB3B7"/>
        </w:rPr>
        <w:t>vnějšímu světu</w:t>
      </w:r>
      <w:r>
        <w:t xml:space="preserve"> - jak nezpůsobilí k určování </w:t>
      </w:r>
      <w:r>
        <w:rPr>
          <w:color w:val="B14F8F"/>
        </w:rPr>
        <w:t>rizika</w:t>
      </w:r>
      <w:r>
        <w:t xml:space="preserve"> a vyhodnocování," říká. </w:t>
      </w:r>
      <w:r>
        <w:rPr>
          <w:color w:val="747103"/>
        </w:rPr>
        <w:t xml:space="preserve">Vedoucí pracovníci </w:t>
      </w:r>
      <w:r>
        <w:rPr>
          <w:color w:val="9F816D"/>
        </w:rPr>
        <w:t>Lloydovy společnosti</w:t>
      </w:r>
      <w:r>
        <w:t xml:space="preserve"> odmítají věc komentovat. Nedávno se zvýšily sazby z pojištění majetku. Mnozí </w:t>
      </w:r>
      <w:r>
        <w:rPr>
          <w:color w:val="310106"/>
        </w:rPr>
        <w:t>z Lloydovy společnosti</w:t>
      </w:r>
      <w:r>
        <w:t xml:space="preserve"> očekávají, že </w:t>
      </w:r>
      <w:r>
        <w:rPr>
          <w:color w:val="FEB8C8"/>
        </w:rPr>
        <w:t>zemětřesení v San Francisku</w:t>
      </w:r>
      <w:r>
        <w:t xml:space="preserve"> způsobí ještě další zvyšování sazeb. Ale bude to trvat celé roky, než bude zřejmé, zda vyšší sazby vyrovnají platby za podobné katastrofy. Závažnost problémů </w:t>
      </w:r>
      <w:r>
        <w:rPr>
          <w:color w:val="310106"/>
        </w:rPr>
        <w:t>burzy</w:t>
      </w:r>
      <w:r>
        <w:t xml:space="preserve"> nemusí po nějaký čas vejít ve známost kvůli praktikám </w:t>
      </w:r>
      <w:r>
        <w:rPr>
          <w:color w:val="310106"/>
        </w:rPr>
        <w:t>Lloydovy společnosti</w:t>
      </w:r>
      <w:r>
        <w:t xml:space="preserve"> neuzavírat účetní knihy po dobu tří let, aby se umožnilo vypořádání pojistných škod. </w:t>
      </w:r>
      <w:r>
        <w:rPr>
          <w:color w:val="310106"/>
        </w:rPr>
        <w:t>Lloydova společnost</w:t>
      </w:r>
      <w:r>
        <w:t xml:space="preserve"> teprve nedávno ohlásila </w:t>
      </w:r>
      <w:r>
        <w:rPr>
          <w:color w:val="310106"/>
        </w:rPr>
        <w:t>své</w:t>
      </w:r>
      <w:r>
        <w:t xml:space="preserve"> finanční výsledky </w:t>
      </w:r>
      <w:r>
        <w:rPr>
          <w:color w:val="98A088"/>
        </w:rPr>
        <w:t>za rok 1986</w:t>
      </w:r>
      <w:r>
        <w:t xml:space="preserve">. </w:t>
      </w:r>
      <w:r>
        <w:rPr>
          <w:color w:val="98A088"/>
        </w:rPr>
        <w:t>Za tento rok</w:t>
      </w:r>
      <w:r>
        <w:t xml:space="preserve"> oznámila </w:t>
      </w:r>
      <w:r>
        <w:rPr>
          <w:color w:val="D26A5B"/>
        </w:rPr>
        <w:t>rekordní zisk před zdaněním 650 milionů liber</w:t>
      </w:r>
      <w:r>
        <w:rPr>
          <w:color w:val="8B934B"/>
        </w:rPr>
        <w:t xml:space="preserve">, zisk, </w:t>
      </w:r>
      <w:r>
        <w:rPr>
          <w:color w:val="F98500"/>
        </w:rPr>
        <w:t>který</w:t>
      </w:r>
      <w:r>
        <w:rPr>
          <w:color w:val="8B934B"/>
        </w:rPr>
        <w:t xml:space="preserve"> přičítá vyšším sazbám a nižšímu počtu pojistných událostí</w:t>
      </w:r>
      <w:r>
        <w:t xml:space="preserve">. </w:t>
      </w:r>
      <w:r>
        <w:rPr>
          <w:color w:val="C3C1BE"/>
        </w:rPr>
        <w:t>Lawrence</w:t>
      </w:r>
      <w:r>
        <w:t xml:space="preserve"> však tvrdí, </w:t>
      </w:r>
      <w:r>
        <w:rPr>
          <w:color w:val="002935"/>
        </w:rPr>
        <w:t>že ohlášený zisk v letech 1987, 1988 a 1989 poklesne</w:t>
      </w:r>
      <w:r>
        <w:t xml:space="preserve">, ale odmítá specifikovat, jak velký pokles </w:t>
      </w:r>
      <w:r>
        <w:rPr>
          <w:color w:val="002935"/>
        </w:rPr>
        <w:t>to</w:t>
      </w:r>
      <w:r>
        <w:t xml:space="preserve"> bude. Pojišťovací analytici říkají, že pokles ziskovosti </w:t>
      </w:r>
      <w:r>
        <w:rPr>
          <w:color w:val="310106"/>
        </w:rPr>
        <w:t>burzy</w:t>
      </w:r>
      <w:r>
        <w:t xml:space="preserve"> bude pravděpodobně zvýšen o více než 600 milionů dolarů z pojistných škod v letectví (včetně letecké katastrofy společnosti Pan Am </w:t>
      </w:r>
      <w:r>
        <w:rPr>
          <w:color w:val="53495F"/>
        </w:rPr>
        <w:t>v roce 1988</w:t>
      </w:r>
      <w:r>
        <w:t xml:space="preserve"> u Lockerbie ve Skotsku) a dosud nespočítaného balíku pojistných událostí po zářijovém hurikánu Hugo. </w:t>
      </w:r>
      <w:r>
        <w:rPr>
          <w:color w:val="310106"/>
        </w:rPr>
        <w:t>Lloydova společnost</w:t>
      </w:r>
      <w:r>
        <w:t xml:space="preserve"> tvrdí, že odchody známých jmen pravděpodobně nepoškodí </w:t>
      </w:r>
      <w:r>
        <w:rPr>
          <w:color w:val="D7F3FE"/>
        </w:rPr>
        <w:t>její</w:t>
      </w:r>
      <w:r>
        <w:rPr>
          <w:color w:val="FCB899"/>
        </w:rPr>
        <w:t xml:space="preserve"> pojišťovací kapacity, </w:t>
      </w:r>
      <w:r>
        <w:rPr>
          <w:color w:val="1C0720"/>
        </w:rPr>
        <w:t>které</w:t>
      </w:r>
      <w:r>
        <w:rPr>
          <w:color w:val="FCB899"/>
        </w:rPr>
        <w:t xml:space="preserve"> v současnosti činí asi 11 miliard liber</w:t>
      </w:r>
      <w:r>
        <w:t xml:space="preserve">. </w:t>
      </w:r>
      <w:r>
        <w:rPr>
          <w:color w:val="C3C1BE"/>
        </w:rPr>
        <w:t>Lawrence</w:t>
      </w:r>
      <w:r>
        <w:t xml:space="preserve"> říká, že odliv fondů byl vyrovnán zvýšenými investicemi zbývajících známých jmen. Mezitím se </w:t>
      </w:r>
      <w:r>
        <w:rPr>
          <w:color w:val="310106"/>
        </w:rPr>
        <w:t>burza</w:t>
      </w:r>
      <w:r>
        <w:t xml:space="preserve"> snaží snížit </w:t>
      </w:r>
      <w:r>
        <w:rPr>
          <w:color w:val="310106"/>
        </w:rPr>
        <w:t>své</w:t>
      </w:r>
      <w:r>
        <w:t xml:space="preserve"> náklady. (Nedávno zredukovala počet pracovníků o 9 %, čili o 213 osob.) </w:t>
      </w:r>
      <w:r>
        <w:rPr>
          <w:color w:val="310106"/>
        </w:rPr>
        <w:t>Lloydova společnost</w:t>
      </w:r>
      <w:r>
        <w:t xml:space="preserve"> je však omezena ve </w:t>
      </w:r>
      <w:r>
        <w:rPr>
          <w:color w:val="310106"/>
        </w:rPr>
        <w:t>svém</w:t>
      </w:r>
      <w:r>
        <w:t xml:space="preserve"> úsilí o důkladnou revizi provozu neochotou přijmout moderní technologie. </w:t>
      </w:r>
      <w:r>
        <w:rPr>
          <w:color w:val="372A55"/>
        </w:rPr>
        <w:t>Upisovatel Wetherell</w:t>
      </w:r>
      <w:r>
        <w:t xml:space="preserve"> odhaduje, </w:t>
      </w:r>
      <w:r>
        <w:rPr>
          <w:color w:val="6B5F61"/>
        </w:rPr>
        <w:t xml:space="preserve">že polovinu </w:t>
      </w:r>
      <w:r>
        <w:rPr>
          <w:color w:val="F98A9D"/>
        </w:rPr>
        <w:t>svých</w:t>
      </w:r>
      <w:r>
        <w:rPr>
          <w:color w:val="6B5F61"/>
        </w:rPr>
        <w:t xml:space="preserve"> obchodů by mohl provádět na počítači</w:t>
      </w:r>
      <w:r>
        <w:t xml:space="preserve">, a zmenšit </w:t>
      </w:r>
      <w:r>
        <w:rPr>
          <w:color w:val="6B5F61"/>
        </w:rPr>
        <w:t>tak</w:t>
      </w:r>
      <w:r>
        <w:t xml:space="preserve"> náklady alespoň o 10 %. Ačkoli </w:t>
      </w:r>
      <w:r>
        <w:rPr>
          <w:color w:val="310106"/>
        </w:rPr>
        <w:t>Lloydova společnost</w:t>
      </w:r>
      <w:r>
        <w:t xml:space="preserve"> už léta hovoří o počítačovém zpracovávání pojistných transakcí, </w:t>
      </w:r>
      <w:r>
        <w:rPr>
          <w:color w:val="310106"/>
        </w:rPr>
        <w:t>její</w:t>
      </w:r>
      <w:r>
        <w:t xml:space="preserve"> snaha nepostoupila příliš daleko. </w:t>
      </w:r>
      <w:r>
        <w:rPr>
          <w:color w:val="9B72C2"/>
        </w:rPr>
        <w:t xml:space="preserve">Konkurence </w:t>
      </w:r>
      <w:r>
        <w:rPr>
          <w:color w:val="A6919D"/>
        </w:rPr>
        <w:t>mezi upisovateli a brokery</w:t>
      </w:r>
      <w:r>
        <w:t xml:space="preserve"> vyvolává neochotu centralizovat ceny a pojistné informace. </w:t>
      </w:r>
      <w:r>
        <w:rPr>
          <w:color w:val="2C3729"/>
        </w:rPr>
        <w:t>Obě skupiny</w:t>
      </w:r>
      <w:r>
        <w:t xml:space="preserve"> lpí na tradičním jednání tváří v tvář, dokonce i při uzavírání rutinních pojistných smluv. Přehnaná byrokracie </w:t>
      </w:r>
      <w:r>
        <w:rPr>
          <w:color w:val="310106"/>
        </w:rPr>
        <w:t>Lloydovy společnosti</w:t>
      </w:r>
      <w:r>
        <w:t xml:space="preserve"> rovněž brzdí pokusy zmodernizovat marketingové strategie. </w:t>
      </w:r>
      <w:r>
        <w:rPr>
          <w:color w:val="D7C70B"/>
        </w:rPr>
        <w:t>Někteří upisovatelé</w:t>
      </w:r>
      <w:r>
        <w:t xml:space="preserve"> po léta tlačili </w:t>
      </w:r>
      <w:r>
        <w:rPr>
          <w:color w:val="9F9992"/>
        </w:rPr>
        <w:t>na to, aby</w:t>
      </w:r>
      <w:r>
        <w:t xml:space="preserve"> mohli vstoupit do obchodů s nízkou marží tím, že budou prodávat některé pojistky přímo zákazníkům. </w:t>
      </w:r>
      <w:r>
        <w:rPr>
          <w:color w:val="310106"/>
        </w:rPr>
        <w:t>Lloydova společnost</w:t>
      </w:r>
      <w:r>
        <w:t xml:space="preserve"> v současné době prodává přímo </w:t>
      </w:r>
      <w:r>
        <w:rPr>
          <w:color w:val="EFFBD0"/>
        </w:rPr>
        <w:t>zákazníkům</w:t>
      </w:r>
      <w:r>
        <w:t xml:space="preserve"> pouze </w:t>
      </w:r>
      <w:r>
        <w:rPr>
          <w:color w:val="FDE2F1"/>
        </w:rPr>
        <w:t>pojištění aut</w:t>
      </w:r>
      <w:r>
        <w:t xml:space="preserve"> a </w:t>
      </w:r>
      <w:r>
        <w:rPr>
          <w:color w:val="FDE2F1"/>
        </w:rPr>
        <w:t>tyto pojistky</w:t>
      </w:r>
      <w:r>
        <w:t xml:space="preserve"> jsou prodávány jen na omezených trzích, jako je Spojené království a Kanada. </w:t>
      </w:r>
      <w:r>
        <w:rPr>
          <w:color w:val="923A52"/>
        </w:rPr>
        <w:t>Takové změny</w:t>
      </w:r>
      <w:r>
        <w:t xml:space="preserve"> však musí být předtím, než budou uskutečněny, schváleny čtyřmi interními výbory a desítkami upisovatelů, brokerů a administrativních pracovníků. Návrh prodávat přímo veřejnosti zůstává utopený v byrokratických vodách. </w:t>
      </w:r>
      <w:r>
        <w:rPr>
          <w:color w:val="310106"/>
        </w:rPr>
        <w:t>Lloydova společnost</w:t>
      </w:r>
      <w:r>
        <w:t xml:space="preserve"> však přece jen postupuje na některých frontách kupředu. </w:t>
      </w:r>
      <w:r>
        <w:rPr>
          <w:color w:val="C3C1BE"/>
        </w:rPr>
        <w:t>Lawrence</w:t>
      </w:r>
      <w:r>
        <w:t xml:space="preserve"> říká, že </w:t>
      </w:r>
      <w:r>
        <w:rPr>
          <w:color w:val="310106"/>
        </w:rPr>
        <w:t>burza</w:t>
      </w:r>
      <w:r>
        <w:t xml:space="preserve"> modernizuje některé postupy pro rychlejší vyplácení pojistných škod. Příštím rokem budou všichni upisovatelé připojeni </w:t>
      </w:r>
      <w:r>
        <w:rPr>
          <w:color w:val="5140A7"/>
        </w:rPr>
        <w:t xml:space="preserve">ke komunikační síti, </w:t>
      </w:r>
      <w:r>
        <w:rPr>
          <w:color w:val="BC14FD"/>
        </w:rPr>
        <w:t>která</w:t>
      </w:r>
      <w:r>
        <w:rPr>
          <w:color w:val="5140A7"/>
        </w:rPr>
        <w:t xml:space="preserve"> by mohla snížit papírování kolem pojistných škod</w:t>
      </w:r>
      <w:r>
        <w:t>.</w:t>
      </w:r>
    </w:p>
    <w:p>
      <w:r>
        <w:rPr>
          <w:b/>
        </w:rPr>
        <w:t>Document number 1005</w:t>
      </w:r>
    </w:p>
    <w:p>
      <w:r>
        <w:rPr>
          <w:b/>
        </w:rPr>
        <w:t>Document identifier: wsj1303-001</w:t>
      </w:r>
    </w:p>
    <w:p>
      <w:r>
        <w:rPr>
          <w:color w:val="310106"/>
        </w:rPr>
        <w:t>Japonská společnost Daiwa Securities Co.</w:t>
      </w:r>
      <w:r>
        <w:rPr>
          <w:color w:val="04640D"/>
        </w:rPr>
        <w:t xml:space="preserve"> jmenovala prezidentem </w:t>
      </w:r>
      <w:r>
        <w:rPr>
          <w:color w:val="FEFB0A"/>
        </w:rPr>
        <w:t>Masahira Dozena</w:t>
      </w:r>
      <w:r>
        <w:t xml:space="preserve">. </w:t>
      </w:r>
      <w:r>
        <w:rPr>
          <w:color w:val="FB5514"/>
        </w:rPr>
        <w:t>Dozen</w:t>
      </w:r>
      <w:r>
        <w:t xml:space="preserve"> je nástupcem </w:t>
      </w:r>
      <w:r>
        <w:rPr>
          <w:color w:val="E115C0"/>
        </w:rPr>
        <w:t xml:space="preserve">Sadakaneho Doie, </w:t>
      </w:r>
      <w:r>
        <w:rPr>
          <w:color w:val="00587F"/>
        </w:rPr>
        <w:t>který</w:t>
      </w:r>
      <w:r>
        <w:rPr>
          <w:color w:val="E115C0"/>
        </w:rPr>
        <w:t xml:space="preserve"> se stane místopředsedou</w:t>
      </w:r>
      <w:r>
        <w:t xml:space="preserve">. </w:t>
      </w:r>
      <w:r>
        <w:rPr>
          <w:color w:val="0BC582"/>
        </w:rPr>
        <w:t>Yoshitoki Chino</w:t>
      </w:r>
      <w:r>
        <w:t xml:space="preserve"> si udrží </w:t>
      </w:r>
      <w:r>
        <w:rPr>
          <w:color w:val="0BC582"/>
        </w:rPr>
        <w:t>svoji</w:t>
      </w:r>
      <w:r>
        <w:t xml:space="preserve"> funkci předsedy </w:t>
      </w:r>
      <w:r>
        <w:rPr>
          <w:color w:val="FEB8C8"/>
        </w:rPr>
        <w:t>společnosti Daiwa, druhé největší makléřské firmy v Japonsku</w:t>
      </w:r>
      <w:r>
        <w:t xml:space="preserve">. V japonských firmách má prezident obvykle na starosti každodenní provoz, zatímco funkce předsedy je více formální. Funkce generálního ředitele se nepoužívá. Ačkoli lidé </w:t>
      </w:r>
      <w:r>
        <w:rPr>
          <w:color w:val="FEB8C8"/>
        </w:rPr>
        <w:t>u společnosti Daiwa</w:t>
      </w:r>
      <w:r>
        <w:t xml:space="preserve">, zvláště internacionalisté, očekávali, že se </w:t>
      </w:r>
      <w:r>
        <w:rPr>
          <w:color w:val="FB5514"/>
        </w:rPr>
        <w:t>52 letý Dozen</w:t>
      </w:r>
      <w:r>
        <w:t xml:space="preserve"> nakonec stane </w:t>
      </w:r>
      <w:r>
        <w:rPr>
          <w:color w:val="9E8317"/>
        </w:rPr>
        <w:t xml:space="preserve">prezidentem </w:t>
      </w:r>
      <w:r>
        <w:rPr>
          <w:color w:val="01190F"/>
        </w:rPr>
        <w:t>společnosti Daiwa</w:t>
      </w:r>
      <w:r>
        <w:t xml:space="preserve">, rychlost </w:t>
      </w:r>
      <w:r>
        <w:rPr>
          <w:color w:val="FEFB0A"/>
        </w:rPr>
        <w:t>jeho</w:t>
      </w:r>
      <w:r>
        <w:rPr>
          <w:color w:val="04640D"/>
        </w:rPr>
        <w:t xml:space="preserve"> povýšení</w:t>
      </w:r>
      <w:r>
        <w:t xml:space="preserve"> mnohé překvapila. </w:t>
      </w:r>
      <w:r>
        <w:rPr>
          <w:color w:val="FB5514"/>
        </w:rPr>
        <w:t xml:space="preserve">Tento veselý, dobrácký vedoucí pracovník - rád žertuje s Američany </w:t>
      </w:r>
      <w:r>
        <w:rPr>
          <w:color w:val="847D81"/>
        </w:rPr>
        <w:t xml:space="preserve">o </w:t>
      </w:r>
      <w:r>
        <w:rPr>
          <w:color w:val="58018B"/>
        </w:rPr>
        <w:t>svém</w:t>
      </w:r>
      <w:r>
        <w:rPr>
          <w:color w:val="847D81"/>
        </w:rPr>
        <w:t xml:space="preserve"> jménu, </w:t>
      </w:r>
      <w:r>
        <w:rPr>
          <w:color w:val="B70639"/>
        </w:rPr>
        <w:t>které</w:t>
      </w:r>
      <w:r>
        <w:rPr>
          <w:color w:val="847D81"/>
        </w:rPr>
        <w:t xml:space="preserve"> je synonymem pro dvanáct</w:t>
      </w:r>
      <w:r>
        <w:t xml:space="preserve"> - byl teprve na začátku tohoto roku jmenován zástupcem prezidenta. </w:t>
      </w:r>
      <w:r>
        <w:rPr>
          <w:color w:val="FB5514"/>
        </w:rPr>
        <w:t>Dozen</w:t>
      </w:r>
      <w:r>
        <w:t xml:space="preserve"> přebírá otěže </w:t>
      </w:r>
      <w:r>
        <w:rPr>
          <w:color w:val="FEB8C8"/>
        </w:rPr>
        <w:t xml:space="preserve">makléřské společnosti, </w:t>
      </w:r>
      <w:r>
        <w:rPr>
          <w:color w:val="703B01"/>
        </w:rPr>
        <w:t>která</w:t>
      </w:r>
      <w:r>
        <w:rPr>
          <w:color w:val="FEB8C8"/>
        </w:rPr>
        <w:t xml:space="preserve"> si </w:t>
      </w:r>
      <w:r>
        <w:rPr>
          <w:color w:val="F7F1DF"/>
        </w:rPr>
        <w:t>na domácím trhu</w:t>
      </w:r>
      <w:r>
        <w:rPr>
          <w:color w:val="FEB8C8"/>
        </w:rPr>
        <w:t xml:space="preserve"> vede velmi dobře, ale stále se snaží uplatnit </w:t>
      </w:r>
      <w:r>
        <w:rPr>
          <w:color w:val="703B01"/>
        </w:rPr>
        <w:t>svůj</w:t>
      </w:r>
      <w:r>
        <w:rPr>
          <w:color w:val="FEB8C8"/>
        </w:rPr>
        <w:t xml:space="preserve"> potenciál ve světovém investičním bankovnictví a v obchodování s cennými papíry</w:t>
      </w:r>
      <w:r>
        <w:t xml:space="preserve">. </w:t>
      </w:r>
      <w:r>
        <w:rPr>
          <w:color w:val="FEB8C8"/>
        </w:rPr>
        <w:t>Společnost Daiwa</w:t>
      </w:r>
      <w:r>
        <w:t xml:space="preserve"> je jednou z největších makléřských firem </w:t>
      </w:r>
      <w:r>
        <w:rPr>
          <w:color w:val="118B8A"/>
        </w:rPr>
        <w:t>na světě</w:t>
      </w:r>
      <w:r>
        <w:t xml:space="preserve">. K 31. březnu měla </w:t>
      </w:r>
      <w:r>
        <w:rPr>
          <w:color w:val="FEB8C8"/>
        </w:rPr>
        <w:t>skupina Daiwa</w:t>
      </w:r>
      <w:r>
        <w:t xml:space="preserve"> v držbě kapitál </w:t>
      </w:r>
      <w:r>
        <w:rPr>
          <w:color w:val="FEB8C8"/>
        </w:rPr>
        <w:t>společnosti</w:t>
      </w:r>
      <w:r>
        <w:t xml:space="preserve"> ve výši 801.21 miliardy jenů (5.64 miliardy dolarů). </w:t>
      </w:r>
      <w:r>
        <w:rPr>
          <w:color w:val="4AFEFA"/>
        </w:rPr>
        <w:t xml:space="preserve">Za šestiměsíční období, </w:t>
      </w:r>
      <w:r>
        <w:rPr>
          <w:color w:val="FCB164"/>
        </w:rPr>
        <w:t>které</w:t>
      </w:r>
      <w:r>
        <w:rPr>
          <w:color w:val="4AFEFA"/>
        </w:rPr>
        <w:t xml:space="preserve"> skončilo 30. září</w:t>
      </w:r>
      <w:r>
        <w:t xml:space="preserve">, oznámila </w:t>
      </w:r>
      <w:r>
        <w:rPr>
          <w:color w:val="FEB8C8"/>
        </w:rPr>
        <w:t>firma Daiwa</w:t>
      </w:r>
      <w:r>
        <w:t xml:space="preserve"> </w:t>
      </w:r>
      <w:r>
        <w:rPr>
          <w:color w:val="796EE6"/>
        </w:rPr>
        <w:t xml:space="preserve">nekonsolidovaný (s mateřskou společností) čistý zisk 79.03 miliardy jenů (556.5 milionu dolarů) </w:t>
      </w:r>
      <w:r>
        <w:rPr>
          <w:color w:val="000D2C"/>
        </w:rPr>
        <w:t>při výnosu 332.38 miliardy jenů (2.34 miliardy dolarů</w:t>
      </w:r>
      <w:r>
        <w:t xml:space="preserve">). </w:t>
      </w:r>
      <w:r>
        <w:rPr>
          <w:color w:val="53495F"/>
        </w:rPr>
        <w:t>Obě cifry</w:t>
      </w:r>
      <w:r>
        <w:t xml:space="preserve"> byly rekordně vysoké. Několik pozorovatelů považuje </w:t>
      </w:r>
      <w:r>
        <w:rPr>
          <w:color w:val="FEFB0A"/>
        </w:rPr>
        <w:t>Dozenovo</w:t>
      </w:r>
      <w:r>
        <w:rPr>
          <w:color w:val="04640D"/>
        </w:rPr>
        <w:t xml:space="preserve"> jmenování</w:t>
      </w:r>
      <w:r>
        <w:t xml:space="preserve"> za pokus </w:t>
      </w:r>
      <w:r>
        <w:rPr>
          <w:color w:val="FEB8C8"/>
        </w:rPr>
        <w:t>firmy Daiwa</w:t>
      </w:r>
      <w:r>
        <w:t xml:space="preserve"> zvýšit zisky </w:t>
      </w:r>
      <w:r>
        <w:rPr>
          <w:color w:val="FEB8C8"/>
        </w:rPr>
        <w:t>svých</w:t>
      </w:r>
      <w:r>
        <w:t xml:space="preserve"> mezinárodních provozů, zatímco připravují </w:t>
      </w:r>
      <w:r>
        <w:rPr>
          <w:color w:val="FEB8C8"/>
        </w:rPr>
        <w:t>firmu</w:t>
      </w:r>
      <w:r>
        <w:t xml:space="preserve"> na následky </w:t>
      </w:r>
      <w:r>
        <w:rPr>
          <w:color w:val="F95475"/>
        </w:rPr>
        <w:t xml:space="preserve">pokračující deregulace </w:t>
      </w:r>
      <w:r>
        <w:rPr>
          <w:color w:val="61FC03"/>
        </w:rPr>
        <w:t>japonského domácího trhu</w:t>
      </w:r>
      <w:r>
        <w:t xml:space="preserve">, </w:t>
      </w:r>
      <w:r>
        <w:rPr>
          <w:color w:val="F95475"/>
        </w:rPr>
        <w:t>což</w:t>
      </w:r>
      <w:r>
        <w:t xml:space="preserve"> by mělo znamenat zvýšenou konkurenci. </w:t>
      </w:r>
      <w:r>
        <w:rPr>
          <w:color w:val="5D9608"/>
        </w:rPr>
        <w:t xml:space="preserve">Každá z takzvané Velké čtyřky japonských makléřských firem - společnost Nomura Securities Co. Ltd., největší </w:t>
      </w:r>
      <w:r>
        <w:rPr>
          <w:color w:val="DE98FD"/>
        </w:rPr>
        <w:t>na světě</w:t>
      </w:r>
      <w:r>
        <w:rPr>
          <w:color w:val="5D9608"/>
        </w:rPr>
        <w:t xml:space="preserve">, společnost Nikko Securities Co. Ltd., společnost Yamaichi Securities Co. Ltd. a </w:t>
      </w:r>
      <w:r>
        <w:rPr>
          <w:color w:val="98A088"/>
        </w:rPr>
        <w:t>společnost Daiwa</w:t>
      </w:r>
      <w:r>
        <w:t xml:space="preserve"> - zaznamenala nezdary ve </w:t>
      </w:r>
      <w:r>
        <w:rPr>
          <w:color w:val="5D9608"/>
        </w:rPr>
        <w:t>svých</w:t>
      </w:r>
      <w:r>
        <w:t xml:space="preserve"> pokusech proniknout na zahraniční trhy. Zatímco se na trhu euroobligací dostávaly do popředí v upisování cenných papírů s pevným příjmem - většinou pro japonské firmy - v USA byly jen nepatrně ziskové, pokud vůbec. Američtí institucionální investoři nikdy neměli na japonský vlastní kapitál velkou chuť. A i když </w:t>
      </w:r>
      <w:r>
        <w:rPr>
          <w:color w:val="4F584E"/>
        </w:rPr>
        <w:t>Japonci</w:t>
      </w:r>
      <w:r>
        <w:t xml:space="preserve"> v několika posledních měsících zvyšovali nákupy amerických akcií, v minulosti se ukázali jako nestálí investoři. Ve stejné době </w:t>
      </w:r>
      <w:r>
        <w:rPr>
          <w:color w:val="248AD0"/>
        </w:rPr>
        <w:t>společnost Daiwa</w:t>
      </w:r>
      <w:r>
        <w:rPr>
          <w:color w:val="5C5300"/>
        </w:rPr>
        <w:t xml:space="preserve"> a </w:t>
      </w:r>
      <w:r>
        <w:rPr>
          <w:color w:val="248AD0"/>
        </w:rPr>
        <w:t>její</w:t>
      </w:r>
      <w:r>
        <w:rPr>
          <w:color w:val="5C5300"/>
        </w:rPr>
        <w:t xml:space="preserve"> spřátelené firmy</w:t>
      </w:r>
      <w:r>
        <w:t xml:space="preserve"> čelily tvrdé konkurenci ze strany </w:t>
      </w:r>
      <w:r>
        <w:rPr>
          <w:color w:val="9F6551"/>
        </w:rPr>
        <w:t xml:space="preserve">dobře zavedených amerických konkurentů, </w:t>
      </w:r>
      <w:r>
        <w:rPr>
          <w:color w:val="BCFEC6"/>
        </w:rPr>
        <w:t>kteří</w:t>
      </w:r>
      <w:r>
        <w:rPr>
          <w:color w:val="9F6551"/>
        </w:rPr>
        <w:t xml:space="preserve"> </w:t>
      </w:r>
      <w:r>
        <w:rPr>
          <w:color w:val="932C70"/>
        </w:rPr>
        <w:t>jim</w:t>
      </w:r>
      <w:r>
        <w:rPr>
          <w:color w:val="9F6551"/>
        </w:rPr>
        <w:t xml:space="preserve"> bránili ve vytváření silných vazeb na americké korporace a institucionální investory</w:t>
      </w:r>
      <w:r>
        <w:t xml:space="preserve">. </w:t>
      </w:r>
      <w:r>
        <w:rPr>
          <w:color w:val="FB5514"/>
        </w:rPr>
        <w:t>Dozen</w:t>
      </w:r>
      <w:r>
        <w:t xml:space="preserve"> zná tyto problémy z první ruky. Když přijel v roce </w:t>
      </w:r>
      <w:r>
        <w:rPr>
          <w:color w:val="2B1B04"/>
        </w:rPr>
        <w:t>1969</w:t>
      </w:r>
      <w:r>
        <w:t xml:space="preserve"> do USA - </w:t>
      </w:r>
      <w:r>
        <w:rPr>
          <w:color w:val="2B1B04"/>
        </w:rPr>
        <w:t>což</w:t>
      </w:r>
      <w:r>
        <w:t xml:space="preserve"> byl začátek osmileté cesty - pokoušel se </w:t>
      </w:r>
      <w:r>
        <w:rPr>
          <w:color w:val="B5AFC4"/>
        </w:rPr>
        <w:t>americkým investorům prodat japonské dluhopisy denominované v jenech</w:t>
      </w:r>
      <w:r>
        <w:t xml:space="preserve">. "Zoufale se snažil, využil žluté stránky od začátku do konce," řekl </w:t>
      </w:r>
      <w:r>
        <w:rPr>
          <w:color w:val="D4C67A"/>
        </w:rPr>
        <w:t xml:space="preserve">Koji Yoneyama, prezident </w:t>
      </w:r>
      <w:r>
        <w:rPr>
          <w:color w:val="AE7AA1"/>
        </w:rPr>
        <w:t xml:space="preserve">amerického jednotky </w:t>
      </w:r>
      <w:r>
        <w:rPr>
          <w:color w:val="C2A393"/>
        </w:rPr>
        <w:t>společnosti Daiwa</w:t>
      </w:r>
      <w:r>
        <w:t xml:space="preserve">. "Avšak neprodal se ani jediný cenný papír." </w:t>
      </w:r>
      <w:r>
        <w:rPr>
          <w:color w:val="FB5514"/>
        </w:rPr>
        <w:t>Dozen</w:t>
      </w:r>
      <w:r>
        <w:t xml:space="preserve"> podle vlastní zprávy nepořídil o moc lépe ani s americkými dluhopisy. Před několika měsíci si v rozhovoru vzpomněl, jak se po nějakém školení ve společnosti Salomon Brothers Inc. úspěšně ucházel o možnost prodávat podíly 20 amerických emisí podnikových obligací. Nemohl ale žádné prodat. "</w:t>
      </w:r>
      <w:r>
        <w:rPr>
          <w:color w:val="0232FD"/>
        </w:rPr>
        <w:t>Japonský prodejce akcií</w:t>
      </w:r>
      <w:r>
        <w:rPr>
          <w:color w:val="6A3A35"/>
        </w:rPr>
        <w:t xml:space="preserve"> prodává americké obligace</w:t>
      </w:r>
      <w:r>
        <w:t xml:space="preserve">? Možná je </w:t>
      </w:r>
      <w:r>
        <w:rPr>
          <w:color w:val="6A3A35"/>
        </w:rPr>
        <w:t>to</w:t>
      </w:r>
      <w:r>
        <w:t xml:space="preserve"> šílené," řekl. </w:t>
      </w:r>
      <w:r>
        <w:rPr>
          <w:color w:val="FB5514"/>
        </w:rPr>
        <w:t>Dozen</w:t>
      </w:r>
      <w:r>
        <w:t xml:space="preserve"> to dokonce přirovnal </w:t>
      </w:r>
      <w:r>
        <w:rPr>
          <w:color w:val="BA6801"/>
        </w:rPr>
        <w:t xml:space="preserve">k potupě, </w:t>
      </w:r>
      <w:r>
        <w:rPr>
          <w:color w:val="168E5C"/>
        </w:rPr>
        <w:t>kterou</w:t>
      </w:r>
      <w:r>
        <w:rPr>
          <w:color w:val="BA6801"/>
        </w:rPr>
        <w:t xml:space="preserve"> zakusil, když </w:t>
      </w:r>
      <w:r>
        <w:rPr>
          <w:color w:val="16C0D0"/>
        </w:rPr>
        <w:t>on</w:t>
      </w:r>
      <w:r>
        <w:rPr>
          <w:color w:val="BA6801"/>
        </w:rPr>
        <w:t xml:space="preserve"> a dva kolegové šli na noční rybářskou expedici poblíž pobřeží New Jersey a nic nechytili</w:t>
      </w:r>
      <w:r>
        <w:t xml:space="preserve">. Hned po návratu do </w:t>
      </w:r>
      <w:r>
        <w:rPr>
          <w:color w:val="C62100"/>
        </w:rPr>
        <w:t>New Yorku</w:t>
      </w:r>
      <w:r>
        <w:t xml:space="preserve"> "jsem si vyčerpaný sedl do taxíku a řidička řekla: `Američané jsou lepší rybáři,'" vzpomínal. </w:t>
      </w:r>
      <w:r>
        <w:rPr>
          <w:color w:val="FB5514"/>
        </w:rPr>
        <w:t>Nezdrcený Dozen</w:t>
      </w:r>
      <w:r>
        <w:t xml:space="preserve"> řekl, že cílem </w:t>
      </w:r>
      <w:r>
        <w:rPr>
          <w:color w:val="FEB8C8"/>
        </w:rPr>
        <w:t>společnosti Daiwa</w:t>
      </w:r>
      <w:r>
        <w:t xml:space="preserve"> je vybudovat "</w:t>
      </w:r>
      <w:r>
        <w:rPr>
          <w:color w:val="014347"/>
        </w:rPr>
        <w:t xml:space="preserve">mezinárodní organizaci zaměřenou na vyspělou technologii, </w:t>
      </w:r>
      <w:r>
        <w:rPr>
          <w:color w:val="233809"/>
        </w:rPr>
        <w:t>která</w:t>
      </w:r>
      <w:r>
        <w:rPr>
          <w:color w:val="014347"/>
        </w:rPr>
        <w:t xml:space="preserve"> bude mít možná trochu japonské příchuti</w:t>
      </w:r>
      <w:r>
        <w:t xml:space="preserve">". Řekl, že se zajímal zvláště o to, aby </w:t>
      </w:r>
      <w:r>
        <w:rPr>
          <w:color w:val="42083B"/>
        </w:rPr>
        <w:t>jeho</w:t>
      </w:r>
      <w:r>
        <w:rPr>
          <w:color w:val="FEB8C8"/>
        </w:rPr>
        <w:t xml:space="preserve"> firma</w:t>
      </w:r>
      <w:r>
        <w:t xml:space="preserve"> získávala odborné znalosti ohledně termínových obchodů, prémiových opčních obchodů, hypotekárních zástavních listů, digitalizovaných obchodních a investičních systémů, a také fúzí a akvizic. </w:t>
      </w:r>
      <w:r>
        <w:rPr>
          <w:color w:val="FB5514"/>
        </w:rPr>
        <w:t>Dozen</w:t>
      </w:r>
      <w:r>
        <w:t xml:space="preserve"> též řekl, že silné stránky </w:t>
      </w:r>
      <w:r>
        <w:rPr>
          <w:color w:val="FEB8C8"/>
        </w:rPr>
        <w:t>společnosti Daiwa</w:t>
      </w:r>
      <w:r>
        <w:t xml:space="preserve"> byly v </w:t>
      </w:r>
      <w:r>
        <w:rPr>
          <w:color w:val="FEB8C8"/>
        </w:rPr>
        <w:t>její</w:t>
      </w:r>
      <w:r>
        <w:t xml:space="preserve"> velké kapitálové základně, </w:t>
      </w:r>
      <w:r>
        <w:rPr>
          <w:color w:val="FEB8C8"/>
        </w:rPr>
        <w:t>její</w:t>
      </w:r>
      <w:r>
        <w:t xml:space="preserve"> vlivné pozici na tokijském trhu a v </w:t>
      </w:r>
      <w:r>
        <w:rPr>
          <w:color w:val="FEB8C8"/>
        </w:rPr>
        <w:t>jejím</w:t>
      </w:r>
      <w:r>
        <w:t xml:space="preserve"> propojení s japonskými korporacemi a institucionálními investory. </w:t>
      </w:r>
      <w:r>
        <w:rPr>
          <w:color w:val="FB5514"/>
        </w:rPr>
        <w:t>Dozen</w:t>
      </w:r>
      <w:r>
        <w:t xml:space="preserve"> nastoupil </w:t>
      </w:r>
      <w:r>
        <w:rPr>
          <w:color w:val="FEB8C8"/>
        </w:rPr>
        <w:t>do společnosti Daiwa</w:t>
      </w:r>
      <w:r>
        <w:t xml:space="preserve"> poté, co v roce 1959 dokončil studia na univerzitě Kyoto University. Jako mnoho mladých nováčků v japonských makléřských firmách začal </w:t>
      </w:r>
      <w:r>
        <w:rPr>
          <w:color w:val="82785D"/>
        </w:rPr>
        <w:t>svoji</w:t>
      </w:r>
      <w:r>
        <w:rPr>
          <w:color w:val="023087"/>
        </w:rPr>
        <w:t xml:space="preserve"> kariéru</w:t>
      </w:r>
      <w:r>
        <w:t xml:space="preserve"> prodáváním cenných papírů individuálním investorům. Při </w:t>
      </w:r>
      <w:r>
        <w:rPr>
          <w:color w:val="FB5514"/>
        </w:rPr>
        <w:t>svém</w:t>
      </w:r>
      <w:r>
        <w:t xml:space="preserve"> výstupu na vrchol stál </w:t>
      </w:r>
      <w:r>
        <w:rPr>
          <w:color w:val="FB5514"/>
        </w:rPr>
        <w:t>Dozen</w:t>
      </w:r>
      <w:r>
        <w:t xml:space="preserve"> také v čele burzovní divize </w:t>
      </w:r>
      <w:r>
        <w:rPr>
          <w:color w:val="FEB8C8"/>
        </w:rPr>
        <w:t>společnosti</w:t>
      </w:r>
      <w:r>
        <w:t xml:space="preserve">, </w:t>
      </w:r>
      <w:r>
        <w:rPr>
          <w:color w:val="FEB8C8"/>
        </w:rPr>
        <w:t>jejích</w:t>
      </w:r>
      <w:r>
        <w:t xml:space="preserve"> jednotek s pevnými příjmy a </w:t>
      </w:r>
      <w:r>
        <w:rPr>
          <w:color w:val="FEB8C8"/>
        </w:rPr>
        <w:t>jejích</w:t>
      </w:r>
      <w:r>
        <w:t xml:space="preserve"> mezinárodních provozů. "Aby získal více zkušeností, neustále se učil novým věcem a teď je velmi vyrovnaný," řekl Takuro Isoda, předseda </w:t>
      </w:r>
      <w:r>
        <w:rPr>
          <w:color w:val="B7DAD2"/>
        </w:rPr>
        <w:t xml:space="preserve">americké jednotky </w:t>
      </w:r>
      <w:r>
        <w:rPr>
          <w:color w:val="196956"/>
        </w:rPr>
        <w:t>společnosti Daiwa</w:t>
      </w:r>
      <w:r>
        <w:rPr>
          <w:color w:val="B7DAD2"/>
        </w:rPr>
        <w:t xml:space="preserve"> v </w:t>
      </w:r>
      <w:r>
        <w:rPr>
          <w:color w:val="8C41BB"/>
        </w:rPr>
        <w:t>New Yorku</w:t>
      </w:r>
      <w:r>
        <w:t xml:space="preserve">. Byla to však </w:t>
      </w:r>
      <w:r>
        <w:rPr>
          <w:color w:val="ECEDFE"/>
        </w:rPr>
        <w:t xml:space="preserve">ona </w:t>
      </w:r>
      <w:r>
        <w:rPr>
          <w:color w:val="2B2D32"/>
        </w:rPr>
        <w:t>Dozenova</w:t>
      </w:r>
      <w:r>
        <w:rPr>
          <w:color w:val="ECEDFE"/>
        </w:rPr>
        <w:t xml:space="preserve"> zkušenost jakožto obchodního zástupce, </w:t>
      </w:r>
      <w:r>
        <w:rPr>
          <w:color w:val="94C661"/>
        </w:rPr>
        <w:t>která</w:t>
      </w:r>
      <w:r>
        <w:rPr>
          <w:color w:val="ECEDFE"/>
        </w:rPr>
        <w:t xml:space="preserve"> </w:t>
      </w:r>
      <w:r>
        <w:rPr>
          <w:color w:val="2B2D32"/>
        </w:rPr>
        <w:t>mu</w:t>
      </w:r>
      <w:r>
        <w:rPr>
          <w:color w:val="ECEDFE"/>
        </w:rPr>
        <w:t xml:space="preserve"> umožnila získat politickou podporu - obzvláště ze strany maloobchodních prodejců - k nástupu do funkce prezidenta</w:t>
      </w:r>
      <w:r>
        <w:t xml:space="preserve">. Provizní příjem z prodeje domácích akcií a obligací tvoří velkou část výdělku japonských makléřských společností. A </w:t>
      </w:r>
      <w:r>
        <w:rPr>
          <w:color w:val="F8907D"/>
        </w:rPr>
        <w:t>každý</w:t>
      </w:r>
      <w:r>
        <w:t xml:space="preserve">, </w:t>
      </w:r>
      <w:r>
        <w:rPr>
          <w:color w:val="F8907D"/>
        </w:rPr>
        <w:t>kdo</w:t>
      </w:r>
      <w:r>
        <w:t xml:space="preserve"> postrádá podporu maloobchodních prodejců, "bude slabý", řekl jeden vedoucí pracovník </w:t>
      </w:r>
      <w:r>
        <w:rPr>
          <w:color w:val="FEB8C8"/>
        </w:rPr>
        <w:t>společnosti Daiwa</w:t>
      </w:r>
      <w:r>
        <w:t xml:space="preserve">. Pokud má </w:t>
      </w:r>
      <w:r>
        <w:rPr>
          <w:color w:val="FB5514"/>
        </w:rPr>
        <w:t>Dozen</w:t>
      </w:r>
      <w:r>
        <w:t xml:space="preserve"> </w:t>
      </w:r>
      <w:r>
        <w:rPr>
          <w:color w:val="895E6B"/>
        </w:rPr>
        <w:t>nějakou slabinu</w:t>
      </w:r>
      <w:r>
        <w:t xml:space="preserve">, pak je </w:t>
      </w:r>
      <w:r>
        <w:rPr>
          <w:color w:val="895E6B"/>
        </w:rPr>
        <w:t>to</w:t>
      </w:r>
      <w:r>
        <w:t xml:space="preserve"> způsob, jak hraje golf. "Místo toho, aby odpálil míček, ryje v písku jako sedlák," říká </w:t>
      </w:r>
      <w:r>
        <w:rPr>
          <w:color w:val="D4C67A"/>
        </w:rPr>
        <w:t>Yoneyama</w:t>
      </w:r>
      <w:r>
        <w:t>.</w:t>
      </w:r>
    </w:p>
    <w:p>
      <w:r>
        <w:rPr>
          <w:b/>
        </w:rPr>
        <w:t>Document number 1006</w:t>
      </w:r>
    </w:p>
    <w:p>
      <w:r>
        <w:rPr>
          <w:b/>
        </w:rPr>
        <w:t>Document identifier: wsj1304-001</w:t>
      </w:r>
    </w:p>
    <w:p>
      <w:r>
        <w:rPr>
          <w:color w:val="310106"/>
        </w:rPr>
        <w:t>Společnost Inco Ltd.</w:t>
      </w:r>
      <w:r>
        <w:t xml:space="preserve"> oznámila </w:t>
      </w:r>
      <w:r>
        <w:rPr>
          <w:color w:val="04640D"/>
        </w:rPr>
        <w:t xml:space="preserve">35% pokles čistého zisku </w:t>
      </w:r>
      <w:r>
        <w:rPr>
          <w:color w:val="FEFB0A"/>
        </w:rPr>
        <w:t>ve třetím čtvrtletí</w:t>
      </w:r>
      <w:r>
        <w:t xml:space="preserve">, </w:t>
      </w:r>
      <w:r>
        <w:rPr>
          <w:color w:val="04640D"/>
        </w:rPr>
        <w:t>což</w:t>
      </w:r>
      <w:r>
        <w:t xml:space="preserve"> je </w:t>
      </w:r>
      <w:r>
        <w:rPr>
          <w:color w:val="FB5514"/>
        </w:rPr>
        <w:t>výkon</w:t>
      </w:r>
      <w:r>
        <w:t xml:space="preserve"> v souladu s očekáváním analytiků. </w:t>
      </w:r>
      <w:r>
        <w:rPr>
          <w:color w:val="310106"/>
        </w:rPr>
        <w:t>Tento výrobce niklu</w:t>
      </w:r>
      <w:r>
        <w:t xml:space="preserve"> také zvýšil </w:t>
      </w:r>
      <w:r>
        <w:rPr>
          <w:color w:val="310106"/>
        </w:rPr>
        <w:t>svoji</w:t>
      </w:r>
      <w:r>
        <w:t xml:space="preserve"> čtvrtletní dividendu z 20 na 25 centů na akcii a prohlásil, že možná vykoupí až 4.8 % </w:t>
      </w:r>
      <w:r>
        <w:rPr>
          <w:color w:val="310106"/>
        </w:rPr>
        <w:t>svých</w:t>
      </w:r>
      <w:r>
        <w:t xml:space="preserve"> kmenových akcií v oběhu. Akcie </w:t>
      </w:r>
      <w:r>
        <w:rPr>
          <w:color w:val="310106"/>
        </w:rPr>
        <w:t>společnosti Inco</w:t>
      </w:r>
      <w:r>
        <w:t xml:space="preserve"> se po těchto sděleních propadly. Analytici řekli, že někteří investoři jsou zklamaní, že </w:t>
      </w:r>
      <w:r>
        <w:rPr>
          <w:color w:val="310106"/>
        </w:rPr>
        <w:t>tato hotovostí oplývající společnost</w:t>
      </w:r>
      <w:r>
        <w:t xml:space="preserve"> nedokázala vyhlásit superdividendu. Při kompozitním obchodování na Newyorské burze cenných papírů </w:t>
      </w:r>
      <w:r>
        <w:rPr>
          <w:color w:val="310106"/>
        </w:rPr>
        <w:t>společnost Inco</w:t>
      </w:r>
      <w:r>
        <w:t xml:space="preserve"> uzavřela </w:t>
      </w:r>
      <w:r>
        <w:rPr>
          <w:color w:val="E115C0"/>
        </w:rPr>
        <w:t>na 31125 dolaru na akcii</w:t>
      </w:r>
      <w:r>
        <w:t xml:space="preserve">, </w:t>
      </w:r>
      <w:r>
        <w:rPr>
          <w:color w:val="E115C0"/>
        </w:rPr>
        <w:t>což</w:t>
      </w:r>
      <w:r>
        <w:t xml:space="preserve"> je pokles o 62.5 centu. Někteří analytici řekli, že </w:t>
      </w:r>
      <w:r>
        <w:rPr>
          <w:color w:val="310106"/>
        </w:rPr>
        <w:t xml:space="preserve">společnost Inco, </w:t>
      </w:r>
      <w:r>
        <w:rPr>
          <w:color w:val="00587F"/>
        </w:rPr>
        <w:t>která</w:t>
      </w:r>
      <w:r>
        <w:rPr>
          <w:color w:val="310106"/>
        </w:rPr>
        <w:t xml:space="preserve"> měla k 30. září hotovostní rezervy ve výši 272 milionů dolarů</w:t>
      </w:r>
      <w:r>
        <w:t xml:space="preserve">, v příštích několika měsících ještě může </w:t>
      </w:r>
      <w:r>
        <w:rPr>
          <w:color w:val="0BC582"/>
        </w:rPr>
        <w:t>superdividendu</w:t>
      </w:r>
      <w:r>
        <w:t xml:space="preserve"> vyhlásit, i když by byla menší než </w:t>
      </w:r>
      <w:r>
        <w:rPr>
          <w:color w:val="FEB8C8"/>
        </w:rPr>
        <w:t xml:space="preserve">superdividenda po 10 dolarech na akcii, </w:t>
      </w:r>
      <w:r>
        <w:rPr>
          <w:color w:val="9E8317"/>
        </w:rPr>
        <w:t>kterou</w:t>
      </w:r>
      <w:r>
        <w:rPr>
          <w:color w:val="FEB8C8"/>
        </w:rPr>
        <w:t xml:space="preserve"> vyplácela loni</w:t>
      </w:r>
      <w:r>
        <w:t xml:space="preserve">. Čtvrtletní dividenda je splatná 1. prosince pro akcie registrované do 3. listopadu. </w:t>
      </w:r>
      <w:r>
        <w:rPr>
          <w:color w:val="01190F"/>
        </w:rPr>
        <w:t>Ve třetím čtvrtletí</w:t>
      </w:r>
      <w:r>
        <w:t xml:space="preserve"> klesl čistý zisk </w:t>
      </w:r>
      <w:r>
        <w:rPr>
          <w:color w:val="310106"/>
        </w:rPr>
        <w:t>společnosti Inco</w:t>
      </w:r>
      <w:r>
        <w:t xml:space="preserve"> z loňských 200.3 milionu dolarů, neboli 1.88 dolaru na akcii, na 129.3 milionu dolarů, neboli 1.23 dolaru na akcii. Obrat vzrostl o 8.2 % z 784.5 milionu dolarů na 848.7 milionu dolarů. </w:t>
      </w:r>
      <w:r>
        <w:rPr>
          <w:color w:val="847D81"/>
        </w:rPr>
        <w:t xml:space="preserve">Nepočítaje mimořádné zisky z převodu daňové ztráty, činily příjmy </w:t>
      </w:r>
      <w:r>
        <w:rPr>
          <w:color w:val="58018B"/>
        </w:rPr>
        <w:t>v posledním čtvrtletí</w:t>
      </w:r>
      <w:r>
        <w:rPr>
          <w:color w:val="847D81"/>
        </w:rPr>
        <w:t xml:space="preserve"> 117.7 milionu dolarů, neboli 1.12 dolaru na akcii, ve srovnání s 187.4 milionu dolarů, neboli 1.76 dolaru za akcii</w:t>
      </w:r>
      <w:r>
        <w:t xml:space="preserve">. </w:t>
      </w:r>
      <w:r>
        <w:rPr>
          <w:color w:val="310106"/>
        </w:rPr>
        <w:t>Společnost Inco</w:t>
      </w:r>
      <w:r>
        <w:t xml:space="preserve"> uvedla, že </w:t>
      </w:r>
      <w:r>
        <w:rPr>
          <w:color w:val="847D81"/>
        </w:rPr>
        <w:t>pokles příjmů</w:t>
      </w:r>
      <w:r>
        <w:t xml:space="preserve"> byl způsoben především nižšími cenami niklu </w:t>
      </w:r>
      <w:r>
        <w:rPr>
          <w:color w:val="01190F"/>
        </w:rPr>
        <w:t>v tomto období</w:t>
      </w:r>
      <w:r>
        <w:t xml:space="preserve"> a dočasným omezením těžby niklu v provozech </w:t>
      </w:r>
      <w:r>
        <w:rPr>
          <w:color w:val="310106"/>
        </w:rPr>
        <w:t>společnosti</w:t>
      </w:r>
      <w:r>
        <w:t xml:space="preserve"> v provincii Manitoba kvůli vysoké hladině arsenu v rudě. </w:t>
      </w:r>
      <w:r>
        <w:rPr>
          <w:color w:val="310106"/>
        </w:rPr>
        <w:t>Společnost Inco</w:t>
      </w:r>
      <w:r>
        <w:t xml:space="preserve"> uvedla, že bude-li situace na trhu s niklem příznivá, plánuje v průběhu 12 měsíců zpětně odkoupit až pět milionů kmenových akcií. Při předchozím programu zpětného odkupu nakoupila </w:t>
      </w:r>
      <w:r>
        <w:rPr>
          <w:color w:val="310106"/>
        </w:rPr>
        <w:t>společnost Inco</w:t>
      </w:r>
      <w:r>
        <w:t xml:space="preserve"> od dubna 1.7 milionu </w:t>
      </w:r>
      <w:r>
        <w:rPr>
          <w:color w:val="310106"/>
        </w:rPr>
        <w:t>svých</w:t>
      </w:r>
      <w:r>
        <w:t xml:space="preserve"> akcií.</w:t>
      </w:r>
    </w:p>
    <w:p>
      <w:r>
        <w:rPr>
          <w:b/>
        </w:rPr>
        <w:t>Document number 1007</w:t>
      </w:r>
    </w:p>
    <w:p>
      <w:r>
        <w:rPr>
          <w:b/>
        </w:rPr>
        <w:t>Document identifier: wsj1305-001</w:t>
      </w:r>
    </w:p>
    <w:p>
      <w:r>
        <w:rPr>
          <w:color w:val="310106"/>
        </w:rPr>
        <w:t xml:space="preserve">Správní rada </w:t>
      </w:r>
      <w:r>
        <w:rPr>
          <w:color w:val="04640D"/>
        </w:rPr>
        <w:t>společnosti UAL Corp.</w:t>
      </w:r>
      <w:r>
        <w:rPr>
          <w:color w:val="FEFB0A"/>
        </w:rPr>
        <w:t xml:space="preserve"> potlačila jakékoli vyhlídky na okamžitou obnovu </w:t>
      </w:r>
      <w:r>
        <w:rPr>
          <w:color w:val="FB5514"/>
        </w:rPr>
        <w:t xml:space="preserve">odkupu vedeného </w:t>
      </w:r>
      <w:r>
        <w:rPr>
          <w:color w:val="E115C0"/>
        </w:rPr>
        <w:t>zaměstnanci</w:t>
      </w:r>
      <w:r>
        <w:rPr>
          <w:color w:val="FEFB0A"/>
        </w:rPr>
        <w:t xml:space="preserve"> a prohlašuje, že </w:t>
      </w:r>
      <w:r>
        <w:rPr>
          <w:color w:val="00587F"/>
        </w:rPr>
        <w:t xml:space="preserve">mateřská společnost </w:t>
      </w:r>
      <w:r>
        <w:rPr>
          <w:color w:val="0BC582"/>
        </w:rPr>
        <w:t>společnosti United Airlines</w:t>
      </w:r>
      <w:r>
        <w:rPr>
          <w:color w:val="FEFB0A"/>
        </w:rPr>
        <w:t xml:space="preserve"> by prozatím měla zůstat nezávislá</w:t>
      </w:r>
      <w:r>
        <w:t xml:space="preserve">. </w:t>
      </w:r>
      <w:r>
        <w:rPr>
          <w:color w:val="FEFB0A"/>
        </w:rPr>
        <w:t>V důsledku toho</w:t>
      </w:r>
      <w:r>
        <w:t xml:space="preserve"> </w:t>
      </w:r>
      <w:r>
        <w:rPr>
          <w:color w:val="FEB8C8"/>
        </w:rPr>
        <w:t xml:space="preserve">předseda </w:t>
      </w:r>
      <w:r>
        <w:rPr>
          <w:color w:val="9E8317"/>
        </w:rPr>
        <w:t>společnosti UAL</w:t>
      </w:r>
      <w:r>
        <w:rPr>
          <w:color w:val="FEB8C8"/>
        </w:rPr>
        <w:t>, Stephen M. Wolf</w:t>
      </w:r>
      <w:r>
        <w:t xml:space="preserve">, </w:t>
      </w:r>
      <w:r>
        <w:rPr>
          <w:color w:val="01190F"/>
        </w:rPr>
        <w:t>od odkupu akcií</w:t>
      </w:r>
      <w:r>
        <w:t xml:space="preserve"> upustil, aby se mohl zaměřit na řízení </w:t>
      </w:r>
      <w:r>
        <w:rPr>
          <w:color w:val="847D81"/>
        </w:rPr>
        <w:t>společnosti</w:t>
      </w:r>
      <w:r>
        <w:t xml:space="preserve">. Tyto dvě události posouvají pokus o akvizici znovu na začátek a zanechávají </w:t>
      </w:r>
      <w:r>
        <w:rPr>
          <w:color w:val="58018B"/>
        </w:rPr>
        <w:t>aerolinie</w:t>
      </w:r>
      <w:r>
        <w:t xml:space="preserve"> s řadou nevyřešených záležitostí </w:t>
      </w:r>
      <w:r>
        <w:rPr>
          <w:color w:val="B70639"/>
        </w:rPr>
        <w:t>včetně</w:t>
      </w:r>
      <w:r>
        <w:t xml:space="preserve"> nejisté situace zaměstnanců a </w:t>
      </w:r>
      <w:r>
        <w:rPr>
          <w:color w:val="703B01"/>
        </w:rPr>
        <w:t xml:space="preserve">vedení, </w:t>
      </w:r>
      <w:r>
        <w:rPr>
          <w:color w:val="F7F1DF"/>
        </w:rPr>
        <w:t>které</w:t>
      </w:r>
      <w:r>
        <w:rPr>
          <w:color w:val="703B01"/>
        </w:rPr>
        <w:t xml:space="preserve"> se snaží napravit </w:t>
      </w:r>
      <w:r>
        <w:rPr>
          <w:color w:val="F7F1DF"/>
        </w:rPr>
        <w:t>svoji</w:t>
      </w:r>
      <w:r>
        <w:rPr>
          <w:color w:val="703B01"/>
        </w:rPr>
        <w:t xml:space="preserve"> poškozenou spolehlivost</w:t>
      </w:r>
      <w:r>
        <w:t xml:space="preserve">. </w:t>
      </w:r>
      <w:r>
        <w:rPr>
          <w:color w:val="118B8A"/>
        </w:rPr>
        <w:t xml:space="preserve">Úsilí vytvořit </w:t>
      </w:r>
      <w:r>
        <w:rPr>
          <w:color w:val="4AFEFA"/>
        </w:rPr>
        <w:t>v zemi</w:t>
      </w:r>
      <w:r>
        <w:rPr>
          <w:color w:val="118B8A"/>
        </w:rPr>
        <w:t xml:space="preserve"> největší společnost vlastněnou zaměstnanci</w:t>
      </w:r>
      <w:r>
        <w:t xml:space="preserve"> se začalo rozpadat </w:t>
      </w:r>
      <w:r>
        <w:rPr>
          <w:color w:val="FCB164"/>
        </w:rPr>
        <w:t xml:space="preserve">13. října, </w:t>
      </w:r>
      <w:r>
        <w:rPr>
          <w:color w:val="796EE6"/>
        </w:rPr>
        <w:t>kdy</w:t>
      </w:r>
      <w:r>
        <w:rPr>
          <w:color w:val="FCB164"/>
        </w:rPr>
        <w:t xml:space="preserve"> </w:t>
      </w:r>
      <w:r>
        <w:rPr>
          <w:color w:val="000D2C"/>
        </w:rPr>
        <w:t>tato skupina vedená zaměstnanci</w:t>
      </w:r>
      <w:r>
        <w:rPr>
          <w:color w:val="FCB164"/>
        </w:rPr>
        <w:t xml:space="preserve"> nemohla získat finanční prostředky </w:t>
      </w:r>
      <w:r>
        <w:rPr>
          <w:color w:val="53495F"/>
        </w:rPr>
        <w:t xml:space="preserve">pro </w:t>
      </w:r>
      <w:r>
        <w:rPr>
          <w:color w:val="F95475"/>
        </w:rPr>
        <w:t>svoji</w:t>
      </w:r>
      <w:r>
        <w:rPr>
          <w:color w:val="53495F"/>
        </w:rPr>
        <w:t xml:space="preserve"> nabídku v hodnotě 6.79 miliardy dolarů, neboli 300 dolarů na akcii</w:t>
      </w:r>
      <w:r>
        <w:t xml:space="preserve">. Právě minulý týden utrpěla další velkou porážku, když </w:t>
      </w:r>
      <w:r>
        <w:rPr>
          <w:color w:val="61FC03"/>
        </w:rPr>
        <w:t xml:space="preserve">společnost British Airways PLC, největší kapitálový investor </w:t>
      </w:r>
      <w:r>
        <w:rPr>
          <w:color w:val="5D9608"/>
        </w:rPr>
        <w:t xml:space="preserve">v oné nabídce vedené </w:t>
      </w:r>
      <w:r>
        <w:rPr>
          <w:color w:val="DE98FD"/>
        </w:rPr>
        <w:t>zaměstnanci</w:t>
      </w:r>
      <w:r>
        <w:t xml:space="preserve">, stáhla </w:t>
      </w:r>
      <w:r>
        <w:rPr>
          <w:color w:val="61FC03"/>
        </w:rPr>
        <w:t>svoji</w:t>
      </w:r>
      <w:r>
        <w:t xml:space="preserve"> podporu. </w:t>
      </w:r>
      <w:r>
        <w:rPr>
          <w:color w:val="98A088"/>
        </w:rPr>
        <w:t xml:space="preserve">Obchodníci s akciemi na převzetí, </w:t>
      </w:r>
      <w:r>
        <w:rPr>
          <w:color w:val="4F584E"/>
        </w:rPr>
        <w:t>kteří</w:t>
      </w:r>
      <w:r>
        <w:rPr>
          <w:color w:val="98A088"/>
        </w:rPr>
        <w:t xml:space="preserve"> se zaměřují na úmysl </w:t>
      </w:r>
      <w:r>
        <w:rPr>
          <w:color w:val="248AD0"/>
        </w:rPr>
        <w:t>společnosti</w:t>
      </w:r>
      <w:r>
        <w:rPr>
          <w:color w:val="98A088"/>
        </w:rPr>
        <w:t xml:space="preserve"> zůstat nezávislá</w:t>
      </w:r>
      <w:r>
        <w:t xml:space="preserve">, vzali </w:t>
      </w:r>
      <w:r>
        <w:rPr>
          <w:color w:val="FEFB0A"/>
        </w:rPr>
        <w:t>toto oznámení</w:t>
      </w:r>
      <w:r>
        <w:t xml:space="preserve"> jako špatnou zprávu. </w:t>
      </w:r>
      <w:r>
        <w:rPr>
          <w:color w:val="847D81"/>
        </w:rPr>
        <w:t xml:space="preserve">Společnost UAL, </w:t>
      </w:r>
      <w:r>
        <w:rPr>
          <w:color w:val="5C5300"/>
        </w:rPr>
        <w:t>která</w:t>
      </w:r>
      <w:r>
        <w:rPr>
          <w:color w:val="9F6551"/>
        </w:rPr>
        <w:t xml:space="preserve"> při kompozitním obchodování </w:t>
      </w:r>
      <w:r>
        <w:rPr>
          <w:color w:val="BCFEC6"/>
        </w:rPr>
        <w:t>na Newyorské burze cenných papírů</w:t>
      </w:r>
      <w:r>
        <w:rPr>
          <w:color w:val="9F6551"/>
        </w:rPr>
        <w:t xml:space="preserve"> po zprávě, že </w:t>
      </w:r>
      <w:r>
        <w:rPr>
          <w:color w:val="932C70"/>
        </w:rPr>
        <w:t>skupina</w:t>
      </w:r>
      <w:r>
        <w:rPr>
          <w:color w:val="9F6551"/>
        </w:rPr>
        <w:t xml:space="preserve"> připravuje </w:t>
      </w:r>
      <w:r>
        <w:rPr>
          <w:color w:val="2B1B04"/>
        </w:rPr>
        <w:t>novou nabídku</w:t>
      </w:r>
      <w:r>
        <w:rPr>
          <w:color w:val="9F6551"/>
        </w:rPr>
        <w:t>, posílila o 9875 dolaru na 178375 dolaru</w:t>
      </w:r>
      <w:r>
        <w:t xml:space="preserve">, </w:t>
      </w:r>
      <w:r>
        <w:rPr>
          <w:color w:val="FEFB0A"/>
        </w:rPr>
        <w:t>po tomto oznámení v 17:09 východního letního času</w:t>
      </w:r>
      <w:r>
        <w:t xml:space="preserve"> nabrala v mimoburzovním obchodování opačný kurz a prudce klesla. Mezi prvními obchody oznámenými </w:t>
      </w:r>
      <w:r>
        <w:rPr>
          <w:color w:val="B5AFC4"/>
        </w:rPr>
        <w:t xml:space="preserve">makléřskou firmou Jefferies &amp; Co., </w:t>
      </w:r>
      <w:r>
        <w:rPr>
          <w:color w:val="D4C67A"/>
        </w:rPr>
        <w:t>která</w:t>
      </w:r>
      <w:r>
        <w:rPr>
          <w:color w:val="B5AFC4"/>
        </w:rPr>
        <w:t xml:space="preserve"> po uzavření </w:t>
      </w:r>
      <w:r>
        <w:rPr>
          <w:color w:val="AE7AA1"/>
        </w:rPr>
        <w:t>burzy</w:t>
      </w:r>
      <w:r>
        <w:rPr>
          <w:color w:val="B5AFC4"/>
        </w:rPr>
        <w:t xml:space="preserve"> zprostředkovává </w:t>
      </w:r>
      <w:r>
        <w:rPr>
          <w:color w:val="C2A393"/>
        </w:rPr>
        <w:t>pro společnosti UAL</w:t>
      </w:r>
      <w:r>
        <w:rPr>
          <w:color w:val="B5AFC4"/>
        </w:rPr>
        <w:t xml:space="preserve"> odbyt</w:t>
      </w:r>
      <w:r>
        <w:t xml:space="preserve">, bylo 10000 akcií po 170 dolarech, 6000 akcií po 162 dolarech, 2500 po 162 dolarech a 10000 po 158 dolarech. </w:t>
      </w:r>
      <w:r>
        <w:rPr>
          <w:color w:val="0232FD"/>
        </w:rPr>
        <w:t xml:space="preserve">Obrat </w:t>
      </w:r>
      <w:r>
        <w:rPr>
          <w:color w:val="6A3A35"/>
        </w:rPr>
        <w:t xml:space="preserve">v akciích </w:t>
      </w:r>
      <w:r>
        <w:rPr>
          <w:color w:val="BA6801"/>
        </w:rPr>
        <w:t>společnosti UAL</w:t>
      </w:r>
      <w:r>
        <w:rPr>
          <w:color w:val="0232FD"/>
        </w:rPr>
        <w:t xml:space="preserve"> během standardního pondělního burzovního dne</w:t>
      </w:r>
      <w:r>
        <w:t xml:space="preserve"> byl </w:t>
      </w:r>
      <w:r>
        <w:rPr>
          <w:color w:val="168E5C"/>
        </w:rPr>
        <w:t>jejich</w:t>
      </w:r>
      <w:r>
        <w:t xml:space="preserve"> prvním denním ziskem </w:t>
      </w:r>
      <w:r>
        <w:rPr>
          <w:color w:val="16C0D0"/>
        </w:rPr>
        <w:t xml:space="preserve">po šesti po sobě jdoucích ztrátách, </w:t>
      </w:r>
      <w:r>
        <w:rPr>
          <w:color w:val="C62100"/>
        </w:rPr>
        <w:t>které</w:t>
      </w:r>
      <w:r>
        <w:rPr>
          <w:color w:val="16C0D0"/>
        </w:rPr>
        <w:t xml:space="preserve"> zanechaly </w:t>
      </w:r>
      <w:r>
        <w:rPr>
          <w:color w:val="014347"/>
        </w:rPr>
        <w:t>cenu</w:t>
      </w:r>
      <w:r>
        <w:rPr>
          <w:color w:val="16C0D0"/>
        </w:rPr>
        <w:t xml:space="preserve"> 41 % pod </w:t>
      </w:r>
      <w:r>
        <w:rPr>
          <w:color w:val="014347"/>
        </w:rPr>
        <w:t>její</w:t>
      </w:r>
      <w:r>
        <w:rPr>
          <w:color w:val="16C0D0"/>
        </w:rPr>
        <w:t xml:space="preserve"> úrovní z doby </w:t>
      </w:r>
      <w:r>
        <w:rPr>
          <w:color w:val="233809"/>
        </w:rPr>
        <w:t xml:space="preserve">před 13. říjnem, dnem, </w:t>
      </w:r>
      <w:r>
        <w:rPr>
          <w:color w:val="42083B"/>
        </w:rPr>
        <w:t>kdy</w:t>
      </w:r>
      <w:r>
        <w:rPr>
          <w:color w:val="233809"/>
        </w:rPr>
        <w:t xml:space="preserve"> </w:t>
      </w:r>
      <w:r>
        <w:rPr>
          <w:color w:val="82785D"/>
        </w:rPr>
        <w:t>skupina</w:t>
      </w:r>
      <w:r>
        <w:rPr>
          <w:color w:val="233809"/>
        </w:rPr>
        <w:t xml:space="preserve"> oznámila, že </w:t>
      </w:r>
      <w:r>
        <w:rPr>
          <w:color w:val="023087"/>
        </w:rPr>
        <w:t>pro původní transakci</w:t>
      </w:r>
      <w:r>
        <w:rPr>
          <w:color w:val="233809"/>
        </w:rPr>
        <w:t xml:space="preserve"> nezískala bankovní financování</w:t>
      </w:r>
      <w:r>
        <w:t xml:space="preserve">. </w:t>
      </w:r>
      <w:r>
        <w:rPr>
          <w:color w:val="B7DAD2"/>
        </w:rPr>
        <w:t xml:space="preserve">Dvanáct z externích členů </w:t>
      </w:r>
      <w:r>
        <w:rPr>
          <w:color w:val="196956"/>
        </w:rPr>
        <w:t xml:space="preserve">správní rady </w:t>
      </w:r>
      <w:r>
        <w:rPr>
          <w:color w:val="8C41BB"/>
        </w:rPr>
        <w:t>společnosti UAL</w:t>
      </w:r>
      <w:r>
        <w:t xml:space="preserve"> se </w:t>
      </w:r>
      <w:r>
        <w:rPr>
          <w:color w:val="ECEDFE"/>
        </w:rPr>
        <w:t>včera</w:t>
      </w:r>
      <w:r>
        <w:t xml:space="preserve"> sešlo v Chicagu na pětihodinové schůzi, aby uvážili neoficiální návrh </w:t>
      </w:r>
      <w:r>
        <w:rPr>
          <w:color w:val="2B2D32"/>
        </w:rPr>
        <w:t xml:space="preserve">nové nabídky </w:t>
      </w:r>
      <w:r>
        <w:rPr>
          <w:color w:val="94C661"/>
        </w:rPr>
        <w:t>od zmíněné odkupující skupiny</w:t>
      </w:r>
      <w:r>
        <w:t xml:space="preserve">. </w:t>
      </w:r>
      <w:r>
        <w:rPr>
          <w:color w:val="F8907D"/>
        </w:rPr>
        <w:t>Správní rada</w:t>
      </w:r>
      <w:r>
        <w:t xml:space="preserve"> však sdělila, že prozatím nemá zájem. </w:t>
      </w:r>
      <w:r>
        <w:rPr>
          <w:color w:val="895E6B"/>
        </w:rPr>
        <w:t>Zmíněná nabídka, v hodnotě mezi 225 a 240 dolary na akcii</w:t>
      </w:r>
      <w:r>
        <w:rPr>
          <w:color w:val="788E95"/>
        </w:rPr>
        <w:t>, by převedla většinové vlastnictví zaměstnancům, zatímco některé akcie by ponechala v rukou veřejnosti</w:t>
      </w:r>
      <w:r>
        <w:t xml:space="preserve">. </w:t>
      </w:r>
      <w:r>
        <w:rPr>
          <w:color w:val="FB6AB8"/>
        </w:rPr>
        <w:t>Odkupující skupina</w:t>
      </w:r>
      <w:r>
        <w:t xml:space="preserve"> neměla </w:t>
      </w:r>
      <w:r>
        <w:rPr>
          <w:color w:val="788E95"/>
        </w:rPr>
        <w:t>pro tento plán</w:t>
      </w:r>
      <w:r>
        <w:t xml:space="preserve"> žádné spolehlivé financování. A bez jiných nabídek na stole </w:t>
      </w:r>
      <w:r>
        <w:rPr>
          <w:color w:val="F8907D"/>
        </w:rPr>
        <w:t>správní rada</w:t>
      </w:r>
      <w:r>
        <w:t xml:space="preserve"> zřejmě necítila žádnou potřebu </w:t>
      </w:r>
      <w:r>
        <w:rPr>
          <w:color w:val="788E95"/>
        </w:rPr>
        <w:t>na to</w:t>
      </w:r>
      <w:r>
        <w:t xml:space="preserve"> reagovat. </w:t>
      </w:r>
      <w:r>
        <w:rPr>
          <w:color w:val="576094"/>
        </w:rPr>
        <w:t xml:space="preserve">Členové </w:t>
      </w:r>
      <w:r>
        <w:rPr>
          <w:color w:val="DB1474"/>
        </w:rPr>
        <w:t>správní rady</w:t>
      </w:r>
      <w:r>
        <w:t xml:space="preserve"> nicméně naznačili, že by byli ochotní zvážit budoucí nabídky či podniknout jiné kroky pro maximalizování ceny pro akcionáře, a zároveň prohlásili, že budou nadále zkoumat "všechny strategické a finanční možnosti". Bylo však jasné, že za těchto okolností chce </w:t>
      </w:r>
      <w:r>
        <w:rPr>
          <w:color w:val="F8907D"/>
        </w:rPr>
        <w:t>správní rada</w:t>
      </w:r>
      <w:r>
        <w:t xml:space="preserve"> </w:t>
      </w:r>
      <w:r>
        <w:rPr>
          <w:color w:val="847D81"/>
        </w:rPr>
        <w:t>společnost</w:t>
      </w:r>
      <w:r>
        <w:t xml:space="preserve"> vrátit do normálního stavu. </w:t>
      </w:r>
      <w:r>
        <w:rPr>
          <w:color w:val="F8907D"/>
        </w:rPr>
        <w:t>Správní rada</w:t>
      </w:r>
      <w:r>
        <w:t xml:space="preserve"> prohlásila, že dospěla k rozhodnutí, že "blaho </w:t>
      </w:r>
      <w:r>
        <w:rPr>
          <w:color w:val="847D81"/>
        </w:rPr>
        <w:t>společnosti</w:t>
      </w:r>
      <w:r>
        <w:t xml:space="preserve">, </w:t>
      </w:r>
      <w:r>
        <w:rPr>
          <w:color w:val="847D81"/>
        </w:rPr>
        <w:t>jejích</w:t>
      </w:r>
      <w:r>
        <w:t xml:space="preserve"> akcionářů, </w:t>
      </w:r>
      <w:r>
        <w:rPr>
          <w:color w:val="847D81"/>
        </w:rPr>
        <w:t>jejích</w:t>
      </w:r>
      <w:r>
        <w:t xml:space="preserve"> zaměstnanců a širší veřejnosti... může být nejlépe zvýšeno pokračujícím rozvojem </w:t>
      </w:r>
      <w:r>
        <w:rPr>
          <w:color w:val="847D81"/>
        </w:rPr>
        <w:t>společnosti UAL</w:t>
      </w:r>
      <w:r>
        <w:t xml:space="preserve"> jakožto silné, životaschopné a nezávislé společnosti". </w:t>
      </w:r>
      <w:r>
        <w:rPr>
          <w:color w:val="FEB8C8"/>
        </w:rPr>
        <w:t>Wolf</w:t>
      </w:r>
      <w:r>
        <w:t xml:space="preserve"> vybídl </w:t>
      </w:r>
      <w:r>
        <w:rPr>
          <w:color w:val="8489AE"/>
        </w:rPr>
        <w:t>všechny zaměstnance</w:t>
      </w:r>
      <w:r>
        <w:t xml:space="preserve">, aby "nyní obrátili </w:t>
      </w:r>
      <w:r>
        <w:rPr>
          <w:color w:val="8489AE"/>
        </w:rPr>
        <w:t>svoji</w:t>
      </w:r>
      <w:r>
        <w:t xml:space="preserve"> plnou pozornost" k provozu </w:t>
      </w:r>
      <w:r>
        <w:rPr>
          <w:color w:val="58018B"/>
        </w:rPr>
        <w:t>aerolinií</w:t>
      </w:r>
      <w:r>
        <w:t xml:space="preserve">. Také slíbil, "že bude věnovat veškeré úsilí pěstování... </w:t>
      </w:r>
      <w:r>
        <w:rPr>
          <w:color w:val="860E04"/>
        </w:rPr>
        <w:t xml:space="preserve">nového konstruktivního vztahu, </w:t>
      </w:r>
      <w:r>
        <w:rPr>
          <w:color w:val="FBC206"/>
        </w:rPr>
        <w:t>který</w:t>
      </w:r>
      <w:r>
        <w:rPr>
          <w:color w:val="860E04"/>
        </w:rPr>
        <w:t xml:space="preserve"> byl </w:t>
      </w:r>
      <w:r>
        <w:rPr>
          <w:color w:val="6EAB9B"/>
        </w:rPr>
        <w:t>se zúčastněnými skupinami zaměstnanců</w:t>
      </w:r>
      <w:r>
        <w:rPr>
          <w:color w:val="860E04"/>
        </w:rPr>
        <w:t xml:space="preserve"> navázán</w:t>
      </w:r>
      <w:r>
        <w:t xml:space="preserve">". Jenže </w:t>
      </w:r>
      <w:r>
        <w:rPr>
          <w:color w:val="FEB8C8"/>
        </w:rPr>
        <w:t>Wolf</w:t>
      </w:r>
      <w:r>
        <w:t xml:space="preserve"> stojí před obrovským úkolem dostat </w:t>
      </w:r>
      <w:r>
        <w:rPr>
          <w:color w:val="847D81"/>
        </w:rPr>
        <w:t>společnost</w:t>
      </w:r>
      <w:r>
        <w:t xml:space="preserve"> znovu dohromady. Problémy zaměstnanců jsou v seznamu na prvním místě. </w:t>
      </w:r>
      <w:r>
        <w:rPr>
          <w:color w:val="F2CDFE"/>
        </w:rPr>
        <w:t>Snaha o odkup</w:t>
      </w:r>
      <w:r>
        <w:t xml:space="preserve"> patrně na krátký čas vyřešila </w:t>
      </w:r>
      <w:r>
        <w:rPr>
          <w:color w:val="FEB8C8"/>
        </w:rPr>
        <w:t>jeho</w:t>
      </w:r>
      <w:r>
        <w:t xml:space="preserve"> problémy </w:t>
      </w:r>
      <w:r>
        <w:rPr>
          <w:color w:val="645341"/>
        </w:rPr>
        <w:t xml:space="preserve">s odborovou organizací pilotů </w:t>
      </w:r>
      <w:r>
        <w:rPr>
          <w:color w:val="760035"/>
        </w:rPr>
        <w:t>společnosti United</w:t>
      </w:r>
      <w:r>
        <w:t xml:space="preserve">. Na oplátku za vlastnický podíl </w:t>
      </w:r>
      <w:r>
        <w:rPr>
          <w:color w:val="58018B"/>
        </w:rPr>
        <w:t>ve společnosti</w:t>
      </w:r>
      <w:r>
        <w:t xml:space="preserve"> </w:t>
      </w:r>
      <w:r>
        <w:rPr>
          <w:color w:val="647A41"/>
        </w:rPr>
        <w:t>piloti</w:t>
      </w:r>
      <w:r>
        <w:t xml:space="preserve"> ochotně souhlasili </w:t>
      </w:r>
      <w:r>
        <w:rPr>
          <w:color w:val="496E76"/>
        </w:rPr>
        <w:t xml:space="preserve">se sedmiletým kontraktem, </w:t>
      </w:r>
      <w:r>
        <w:rPr>
          <w:color w:val="E3F894"/>
        </w:rPr>
        <w:t>který</w:t>
      </w:r>
      <w:r>
        <w:rPr>
          <w:color w:val="496E76"/>
        </w:rPr>
        <w:t xml:space="preserve"> zahrnuje klauzuli o nestávkování a </w:t>
      </w:r>
      <w:r>
        <w:rPr>
          <w:color w:val="F9D7CD"/>
        </w:rPr>
        <w:t xml:space="preserve">významné mzdové ústupky a zisky z produktivity, </w:t>
      </w:r>
      <w:r>
        <w:rPr>
          <w:color w:val="876128"/>
        </w:rPr>
        <w:t>čemuž</w:t>
      </w:r>
      <w:r>
        <w:rPr>
          <w:color w:val="F9D7CD"/>
        </w:rPr>
        <w:t xml:space="preserve"> se </w:t>
      </w:r>
      <w:r>
        <w:rPr>
          <w:color w:val="A1A711"/>
        </w:rPr>
        <w:t>odborová organizace</w:t>
      </w:r>
      <w:r>
        <w:rPr>
          <w:color w:val="F9D7CD"/>
        </w:rPr>
        <w:t xml:space="preserve"> předtím bránila</w:t>
      </w:r>
      <w:r>
        <w:t xml:space="preserve">. </w:t>
      </w:r>
      <w:r>
        <w:rPr>
          <w:color w:val="496E76"/>
        </w:rPr>
        <w:t>Tento kontrakt</w:t>
      </w:r>
      <w:r>
        <w:t xml:space="preserve"> byl vázán úspěchem odkupu. </w:t>
      </w:r>
      <w:r>
        <w:rPr>
          <w:color w:val="01FB92"/>
        </w:rPr>
        <w:t xml:space="preserve">Jako "projev dobré vůle" </w:t>
      </w:r>
      <w:r>
        <w:rPr>
          <w:color w:val="FD0F31"/>
        </w:rPr>
        <w:t>piloti</w:t>
      </w:r>
      <w:r>
        <w:rPr>
          <w:color w:val="01FB92"/>
        </w:rPr>
        <w:t xml:space="preserve"> pracovali čtyři hodiny v měsíci navíc a přistoupili na pilotování dvou nových letadel Boeing 747-400 </w:t>
      </w:r>
      <w:r>
        <w:rPr>
          <w:color w:val="BE8485"/>
        </w:rPr>
        <w:t>společnosti UAL</w:t>
      </w:r>
      <w:r>
        <w:t xml:space="preserve">. Není jisté, zda </w:t>
      </w:r>
      <w:r>
        <w:rPr>
          <w:color w:val="01FB92"/>
        </w:rPr>
        <w:t>v tom</w:t>
      </w:r>
      <w:r>
        <w:t xml:space="preserve"> budou piloti pokračovat i bez uzavření </w:t>
      </w:r>
      <w:r>
        <w:rPr>
          <w:color w:val="496E76"/>
        </w:rPr>
        <w:t>kontraktu</w:t>
      </w:r>
      <w:r>
        <w:t xml:space="preserve">. </w:t>
      </w:r>
      <w:r>
        <w:rPr>
          <w:color w:val="645341"/>
        </w:rPr>
        <w:t>Odborová organizace</w:t>
      </w:r>
      <w:r>
        <w:t xml:space="preserve"> </w:t>
      </w:r>
      <w:r>
        <w:rPr>
          <w:color w:val="ECEDFE"/>
        </w:rPr>
        <w:t>včera</w:t>
      </w:r>
      <w:r>
        <w:t xml:space="preserve"> pozdě v noci uvedla, že je stále odhodlaná prosazovat většinové vlastnictví zaměstnanců a že </w:t>
      </w:r>
      <w:r>
        <w:rPr>
          <w:color w:val="C660FB"/>
        </w:rPr>
        <w:t xml:space="preserve">pracovní spory, </w:t>
      </w:r>
      <w:r>
        <w:rPr>
          <w:color w:val="120104"/>
        </w:rPr>
        <w:t>kterým</w:t>
      </w:r>
      <w:r>
        <w:rPr>
          <w:color w:val="C660FB"/>
        </w:rPr>
        <w:t xml:space="preserve"> </w:t>
      </w:r>
      <w:r>
        <w:rPr>
          <w:color w:val="D48958"/>
        </w:rPr>
        <w:t>společnost</w:t>
      </w:r>
      <w:r>
        <w:rPr>
          <w:color w:val="C660FB"/>
        </w:rPr>
        <w:t xml:space="preserve"> čelila </w:t>
      </w:r>
      <w:r>
        <w:rPr>
          <w:color w:val="05AEE8"/>
        </w:rPr>
        <w:t>před snahou o odkup</w:t>
      </w:r>
      <w:r>
        <w:t xml:space="preserve">, "je ještě třeba vyřešit". </w:t>
      </w:r>
      <w:r>
        <w:rPr>
          <w:color w:val="F2CDFE"/>
        </w:rPr>
        <w:t>Snaha o odkup</w:t>
      </w:r>
      <w:r>
        <w:t xml:space="preserve"> také zhoršila již napjaté vztahy </w:t>
      </w:r>
      <w:r>
        <w:rPr>
          <w:color w:val="C3C1BE"/>
        </w:rPr>
        <w:t>mezi</w:t>
      </w:r>
      <w:r>
        <w:rPr>
          <w:color w:val="9F98F8"/>
        </w:rPr>
        <w:t xml:space="preserve"> odborovou organizací pilotů</w:t>
      </w:r>
      <w:r>
        <w:t xml:space="preserve"> a </w:t>
      </w:r>
      <w:r>
        <w:rPr>
          <w:color w:val="1167D9"/>
        </w:rPr>
        <w:t xml:space="preserve">odborovou organizací mechaniků </w:t>
      </w:r>
      <w:r>
        <w:rPr>
          <w:color w:val="D19012"/>
        </w:rPr>
        <w:t>společnosti United</w:t>
      </w:r>
      <w:r>
        <w:t xml:space="preserve">. To, že </w:t>
      </w:r>
      <w:r>
        <w:rPr>
          <w:color w:val="B7D802"/>
        </w:rPr>
        <w:t>mechanici</w:t>
      </w:r>
      <w:r>
        <w:t xml:space="preserve"> kritizovali </w:t>
      </w:r>
      <w:r>
        <w:rPr>
          <w:color w:val="826392"/>
        </w:rPr>
        <w:t xml:space="preserve">nabídku vedenou </w:t>
      </w:r>
      <w:r>
        <w:rPr>
          <w:color w:val="5E7A6A"/>
        </w:rPr>
        <w:t>zaměstnanci</w:t>
      </w:r>
      <w:r>
        <w:t xml:space="preserve">, a </w:t>
      </w:r>
      <w:r>
        <w:rPr>
          <w:color w:val="B7D802"/>
        </w:rPr>
        <w:t>jejich</w:t>
      </w:r>
      <w:r>
        <w:t xml:space="preserve"> vyhrožování stávkou, pokud </w:t>
      </w:r>
      <w:r>
        <w:rPr>
          <w:color w:val="B7D802"/>
        </w:rPr>
        <w:t>jim</w:t>
      </w:r>
      <w:r>
        <w:t xml:space="preserve"> letos nebudou podstatně zvýšeny mzdy, napomohlo ochlazení zájmu </w:t>
      </w:r>
      <w:r>
        <w:rPr>
          <w:color w:val="B29869"/>
        </w:rPr>
        <w:t>bank</w:t>
      </w:r>
      <w:r>
        <w:t xml:space="preserve"> o financování </w:t>
      </w:r>
      <w:r>
        <w:rPr>
          <w:color w:val="826392"/>
        </w:rPr>
        <w:t>transakce</w:t>
      </w:r>
      <w:r>
        <w:t xml:space="preserve">. </w:t>
      </w:r>
      <w:r>
        <w:rPr>
          <w:color w:val="1D0051"/>
        </w:rPr>
        <w:t>Mechanici</w:t>
      </w:r>
      <w:r>
        <w:t xml:space="preserve"> se již dříve projevili jako </w:t>
      </w:r>
      <w:r>
        <w:rPr>
          <w:color w:val="FEB8C8"/>
        </w:rPr>
        <w:t>Wolfovi</w:t>
      </w:r>
      <w:r>
        <w:t xml:space="preserve"> spojenci, </w:t>
      </w:r>
      <w:r>
        <w:rPr>
          <w:color w:val="FEB8C8"/>
        </w:rPr>
        <w:t>ten</w:t>
      </w:r>
      <w:r>
        <w:t xml:space="preserve"> ale ztratil </w:t>
      </w:r>
      <w:r>
        <w:rPr>
          <w:color w:val="1D0051"/>
        </w:rPr>
        <w:t>u této skupiny</w:t>
      </w:r>
      <w:r>
        <w:t xml:space="preserve"> mnoho ze </w:t>
      </w:r>
      <w:r>
        <w:rPr>
          <w:color w:val="FEB8C8"/>
        </w:rPr>
        <w:t>své</w:t>
      </w:r>
      <w:r>
        <w:t xml:space="preserve"> důvěryhodnosti, když se spřáhl </w:t>
      </w:r>
      <w:r>
        <w:rPr>
          <w:color w:val="645341"/>
        </w:rPr>
        <w:t>s odborovou organizací pilotů</w:t>
      </w:r>
      <w:r>
        <w:t xml:space="preserve">. Mechanici kritizovali </w:t>
      </w:r>
      <w:r>
        <w:rPr>
          <w:color w:val="8BE7FC"/>
        </w:rPr>
        <w:t xml:space="preserve">podmínky, </w:t>
      </w:r>
      <w:r>
        <w:rPr>
          <w:color w:val="76E0C1"/>
        </w:rPr>
        <w:t>které</w:t>
      </w:r>
      <w:r>
        <w:rPr>
          <w:color w:val="8BE7FC"/>
        </w:rPr>
        <w:t xml:space="preserve"> </w:t>
      </w:r>
      <w:r>
        <w:rPr>
          <w:color w:val="BACFA7"/>
        </w:rPr>
        <w:t>Wolf</w:t>
      </w:r>
      <w:r>
        <w:rPr>
          <w:color w:val="11BA09"/>
        </w:rPr>
        <w:t xml:space="preserve"> a </w:t>
      </w:r>
      <w:r>
        <w:rPr>
          <w:color w:val="462C36"/>
        </w:rPr>
        <w:t>vedení</w:t>
      </w:r>
      <w:r>
        <w:rPr>
          <w:color w:val="8BE7FC"/>
        </w:rPr>
        <w:t xml:space="preserve"> pro odkup přijali</w:t>
      </w:r>
      <w:r>
        <w:t xml:space="preserve">. Zaplatili 15 milionů dolarů za 1% podíl a zdarma dostali dalších 9 % </w:t>
      </w:r>
      <w:r>
        <w:rPr>
          <w:color w:val="847D81"/>
        </w:rPr>
        <w:t>společnosti</w:t>
      </w:r>
      <w:r>
        <w:t xml:space="preserve">. </w:t>
      </w:r>
      <w:r>
        <w:rPr>
          <w:color w:val="FEB8C8"/>
        </w:rPr>
        <w:t>Jeho</w:t>
      </w:r>
      <w:r>
        <w:t xml:space="preserve"> důvěryhodnost je v ohrožení také v investiční komunitě. Potom, co zařídil vzestup společností Tiger International Inc. a Republic Airlines, byl </w:t>
      </w:r>
      <w:r>
        <w:rPr>
          <w:color w:val="FEB8C8"/>
        </w:rPr>
        <w:t>Wolf</w:t>
      </w:r>
      <w:r>
        <w:t xml:space="preserve"> až </w:t>
      </w:r>
      <w:r>
        <w:rPr>
          <w:color w:val="65407D"/>
        </w:rPr>
        <w:t xml:space="preserve">do krachu </w:t>
      </w:r>
      <w:r>
        <w:rPr>
          <w:color w:val="491803"/>
        </w:rPr>
        <w:t>této nabídky</w:t>
      </w:r>
      <w:r>
        <w:t xml:space="preserve"> považován za jednoho z nejdůvtipnějších vedoucích pracovníků aerolinií </w:t>
      </w:r>
      <w:r>
        <w:rPr>
          <w:color w:val="F5D2A8"/>
        </w:rPr>
        <w:t>v zemi</w:t>
      </w:r>
      <w:r>
        <w:t xml:space="preserve">. Avšak </w:t>
      </w:r>
      <w:r>
        <w:rPr>
          <w:color w:val="03422C"/>
        </w:rPr>
        <w:t>on</w:t>
      </w:r>
      <w:r>
        <w:rPr>
          <w:color w:val="72A46E"/>
        </w:rPr>
        <w:t xml:space="preserve"> a </w:t>
      </w:r>
      <w:r>
        <w:rPr>
          <w:color w:val="03422C"/>
        </w:rPr>
        <w:t>jeho</w:t>
      </w:r>
      <w:r>
        <w:rPr>
          <w:color w:val="72A46E"/>
        </w:rPr>
        <w:t xml:space="preserve"> finanční ředitel John Pope</w:t>
      </w:r>
      <w:r>
        <w:t xml:space="preserve"> zaseli některá ze semen </w:t>
      </w:r>
      <w:r>
        <w:rPr>
          <w:color w:val="65407D"/>
        </w:rPr>
        <w:t xml:space="preserve">selhání </w:t>
      </w:r>
      <w:r>
        <w:rPr>
          <w:color w:val="491803"/>
        </w:rPr>
        <w:t>zmíněného obchodního jednání</w:t>
      </w:r>
      <w:r>
        <w:t xml:space="preserve"> tím, že trvali na tom, aby banky přijaly nízké finanční odměny a úrokové sazby, zatímco </w:t>
      </w:r>
      <w:r>
        <w:rPr>
          <w:color w:val="72A46E"/>
        </w:rPr>
        <w:t>oni sami</w:t>
      </w:r>
      <w:r>
        <w:t xml:space="preserve"> </w:t>
      </w:r>
      <w:r>
        <w:rPr>
          <w:color w:val="826392"/>
        </w:rPr>
        <w:t>do transakce</w:t>
      </w:r>
      <w:r>
        <w:t xml:space="preserve"> investovali jen malou část </w:t>
      </w:r>
      <w:r>
        <w:rPr>
          <w:color w:val="128EAC"/>
        </w:rPr>
        <w:t xml:space="preserve">ze 114.3 milionu dolarů, </w:t>
      </w:r>
      <w:r>
        <w:rPr>
          <w:color w:val="47545E"/>
        </w:rPr>
        <w:t>které</w:t>
      </w:r>
      <w:r>
        <w:rPr>
          <w:color w:val="128EAC"/>
        </w:rPr>
        <w:t xml:space="preserve"> měli získat z prodeje </w:t>
      </w:r>
      <w:r>
        <w:rPr>
          <w:color w:val="B95C69"/>
        </w:rPr>
        <w:t>svých</w:t>
      </w:r>
      <w:r>
        <w:rPr>
          <w:color w:val="128EAC"/>
        </w:rPr>
        <w:t xml:space="preserve"> akcií a opcí </w:t>
      </w:r>
      <w:r>
        <w:rPr>
          <w:color w:val="A14D12"/>
        </w:rPr>
        <w:t>společnosti UAL</w:t>
      </w:r>
      <w:r>
        <w:t xml:space="preserve">. </w:t>
      </w:r>
      <w:r>
        <w:rPr>
          <w:color w:val="C4C8FA"/>
        </w:rPr>
        <w:t xml:space="preserve">Činy </w:t>
      </w:r>
      <w:r>
        <w:rPr>
          <w:color w:val="372A55"/>
        </w:rPr>
        <w:t>správní rady</w:t>
      </w:r>
      <w:r>
        <w:rPr>
          <w:color w:val="C4C8FA"/>
        </w:rPr>
        <w:t xml:space="preserve"> zanechávají </w:t>
      </w:r>
      <w:r>
        <w:rPr>
          <w:color w:val="3F3610"/>
        </w:rPr>
        <w:t>obchodníky s akciemi k převzetí</w:t>
      </w:r>
      <w:r>
        <w:rPr>
          <w:color w:val="C4C8FA"/>
        </w:rPr>
        <w:t xml:space="preserve"> pečující o nějakých 700 milionů dolarů ztrát a dychtivé odpovědět </w:t>
      </w:r>
      <w:r>
        <w:rPr>
          <w:color w:val="D3A2C6"/>
        </w:rPr>
        <w:t xml:space="preserve">komukoli, </w:t>
      </w:r>
      <w:r>
        <w:rPr>
          <w:color w:val="719FFA"/>
        </w:rPr>
        <w:t>kdo</w:t>
      </w:r>
      <w:r>
        <w:rPr>
          <w:color w:val="D3A2C6"/>
        </w:rPr>
        <w:t xml:space="preserve"> učiní novou nabídku</w:t>
      </w:r>
      <w:r>
        <w:t xml:space="preserve">. </w:t>
      </w:r>
      <w:r>
        <w:rPr>
          <w:color w:val="C4C8FA"/>
        </w:rPr>
        <w:t>To</w:t>
      </w:r>
      <w:r>
        <w:t xml:space="preserve"> </w:t>
      </w:r>
      <w:r>
        <w:rPr>
          <w:color w:val="C4C8FA"/>
        </w:rPr>
        <w:t>za sebou</w:t>
      </w:r>
      <w:r>
        <w:t xml:space="preserve"> také nevyhnutelně zanechává soudní žaloby ze strany akcionářů. </w:t>
      </w:r>
      <w:r>
        <w:rPr>
          <w:color w:val="0D841A"/>
        </w:rPr>
        <w:t>Arbitražéři</w:t>
      </w:r>
      <w:r>
        <w:t xml:space="preserve"> řekli, že </w:t>
      </w:r>
      <w:r>
        <w:rPr>
          <w:color w:val="0D841A"/>
        </w:rPr>
        <w:t>je</w:t>
      </w:r>
      <w:r>
        <w:t xml:space="preserve"> zklamalo, že </w:t>
      </w:r>
      <w:r>
        <w:rPr>
          <w:color w:val="847D81"/>
        </w:rPr>
        <w:t>společnost</w:t>
      </w:r>
      <w:r>
        <w:t xml:space="preserve"> neoznámila nějakou rekapitalizaci nebo jiný plán pro maximalizaci ceny. Jeden expert na převzetí poznamenal, že si arbitražéři mohou vynutit rekapitalizaci prostřednictvím metody </w:t>
      </w:r>
      <w:r>
        <w:rPr>
          <w:color w:val="4C5B32"/>
        </w:rPr>
        <w:t xml:space="preserve">písemného souhlasu, </w:t>
      </w:r>
      <w:r>
        <w:rPr>
          <w:color w:val="9DB3B7"/>
        </w:rPr>
        <w:t>kterým</w:t>
      </w:r>
      <w:r>
        <w:rPr>
          <w:color w:val="4C5B32"/>
        </w:rPr>
        <w:t xml:space="preserve"> mohou držitelé </w:t>
      </w:r>
      <w:r>
        <w:rPr>
          <w:color w:val="B14F8F"/>
        </w:rPr>
        <w:t>správní radu</w:t>
      </w:r>
      <w:r>
        <w:rPr>
          <w:color w:val="4C5B32"/>
        </w:rPr>
        <w:t xml:space="preserve"> většinou hlasů odvolat</w:t>
      </w:r>
      <w:r>
        <w:t xml:space="preserve">. </w:t>
      </w:r>
      <w:r>
        <w:rPr>
          <w:color w:val="747103"/>
        </w:rPr>
        <w:t>Odborová organizace mechaniků</w:t>
      </w:r>
      <w:r>
        <w:t xml:space="preserve"> připomněla, že může navrhnout </w:t>
      </w:r>
      <w:r>
        <w:rPr>
          <w:color w:val="9F816D"/>
        </w:rPr>
        <w:t xml:space="preserve">rekapitalizaci, </w:t>
      </w:r>
      <w:r>
        <w:rPr>
          <w:color w:val="D26A5B"/>
        </w:rPr>
        <w:t>která</w:t>
      </w:r>
      <w:r>
        <w:rPr>
          <w:color w:val="9F816D"/>
        </w:rPr>
        <w:t xml:space="preserve"> zahrnuje superdividendu pro držitele a menšinový vlastnický podíl pro zaměstnance</w:t>
      </w:r>
      <w:r>
        <w:t xml:space="preserve">. </w:t>
      </w:r>
      <w:r>
        <w:rPr>
          <w:color w:val="8B934B"/>
        </w:rPr>
        <w:t xml:space="preserve">Investor Marvin Davis z Los Angeles, </w:t>
      </w:r>
      <w:r>
        <w:rPr>
          <w:color w:val="F98500"/>
        </w:rPr>
        <w:t>jehož</w:t>
      </w:r>
      <w:r>
        <w:rPr>
          <w:color w:val="8B934B"/>
        </w:rPr>
        <w:t xml:space="preserve"> nabídka 240 dolarů na akcii </w:t>
      </w:r>
      <w:r>
        <w:rPr>
          <w:color w:val="002935"/>
        </w:rPr>
        <w:t>za společnost UAL</w:t>
      </w:r>
      <w:r>
        <w:rPr>
          <w:color w:val="8B934B"/>
        </w:rPr>
        <w:t xml:space="preserve"> spustila v srpnu nabídkovou válku</w:t>
      </w:r>
      <w:r>
        <w:t xml:space="preserve">, říká, že se </w:t>
      </w:r>
      <w:r>
        <w:rPr>
          <w:color w:val="58018B"/>
        </w:rPr>
        <w:t>o aerolinie</w:t>
      </w:r>
      <w:r>
        <w:t xml:space="preserve"> stále zajímá. </w:t>
      </w:r>
      <w:r>
        <w:rPr>
          <w:color w:val="D7F3FE"/>
        </w:rPr>
        <w:t xml:space="preserve">Dohoda, </w:t>
      </w:r>
      <w:r>
        <w:rPr>
          <w:color w:val="FCB899"/>
        </w:rPr>
        <w:t>kterou</w:t>
      </w:r>
      <w:r>
        <w:rPr>
          <w:color w:val="D7F3FE"/>
        </w:rPr>
        <w:t xml:space="preserve"> podepsal, aby</w:t>
      </w:r>
      <w:r>
        <w:t xml:space="preserve"> získal důvěrné údaje </w:t>
      </w:r>
      <w:r>
        <w:rPr>
          <w:color w:val="847D81"/>
        </w:rPr>
        <w:t>společnosti UAL</w:t>
      </w:r>
      <w:r>
        <w:t xml:space="preserve">, </w:t>
      </w:r>
      <w:r>
        <w:rPr>
          <w:color w:val="8B934B"/>
        </w:rPr>
        <w:t>mu</w:t>
      </w:r>
      <w:r>
        <w:t xml:space="preserve"> však brání konat určité nepřátelské kroky. Nemůže dělat v podstatě žádné nepřátelské kroky, pokud neučiní konkurzní nabídku alespoň 300 dolarů na akcii.</w:t>
      </w:r>
    </w:p>
    <w:p>
      <w:r>
        <w:rPr>
          <w:b/>
        </w:rPr>
        <w:t>Document number 1008</w:t>
      </w:r>
    </w:p>
    <w:p>
      <w:r>
        <w:rPr>
          <w:b/>
        </w:rPr>
        <w:t>Document identifier: wsj1306-001</w:t>
      </w:r>
    </w:p>
    <w:p>
      <w:r>
        <w:rPr>
          <w:color w:val="310106"/>
        </w:rPr>
        <w:t>Společnost Tandy Corp.</w:t>
      </w:r>
      <w:r>
        <w:t xml:space="preserve"> oznámila, </w:t>
      </w:r>
      <w:r>
        <w:rPr>
          <w:color w:val="04640D"/>
        </w:rPr>
        <w:t xml:space="preserve">že se nepřipojí </w:t>
      </w:r>
      <w:r>
        <w:rPr>
          <w:color w:val="FEFB0A"/>
        </w:rPr>
        <w:t>ke</w:t>
      </w:r>
      <w:r>
        <w:rPr>
          <w:color w:val="FB5514"/>
        </w:rPr>
        <w:t xml:space="preserve"> společnosti U. S. Memories</w:t>
      </w:r>
      <w:r>
        <w:rPr>
          <w:color w:val="04640D"/>
        </w:rPr>
        <w:t xml:space="preserve">, </w:t>
      </w:r>
      <w:r>
        <w:rPr>
          <w:color w:val="E115C0"/>
        </w:rPr>
        <w:t xml:space="preserve">skupině, </w:t>
      </w:r>
      <w:r>
        <w:rPr>
          <w:color w:val="00587F"/>
        </w:rPr>
        <w:t>která</w:t>
      </w:r>
      <w:r>
        <w:rPr>
          <w:color w:val="E115C0"/>
        </w:rPr>
        <w:t xml:space="preserve"> se snaží bojovat s Japonci </w:t>
      </w:r>
      <w:r>
        <w:rPr>
          <w:color w:val="0BC582"/>
        </w:rPr>
        <w:t>na trhu s počítačovými paměťovými čipy</w:t>
      </w:r>
      <w:r>
        <w:t xml:space="preserve">. Rozhodnutí </w:t>
      </w:r>
      <w:r>
        <w:rPr>
          <w:color w:val="310106"/>
        </w:rPr>
        <w:t>společnosti Tandy</w:t>
      </w:r>
      <w:r>
        <w:t xml:space="preserve"> je </w:t>
      </w:r>
      <w:r>
        <w:rPr>
          <w:color w:val="FEB8C8"/>
        </w:rPr>
        <w:t>pro společnost U. S. Memories</w:t>
      </w:r>
      <w:r>
        <w:t xml:space="preserve"> druhou porážkou. Minulý měsíc totiž řekla </w:t>
      </w:r>
      <w:r>
        <w:rPr>
          <w:color w:val="9E8317"/>
        </w:rPr>
        <w:t>společnost Apple Computer Inc.</w:t>
      </w:r>
      <w:r>
        <w:t xml:space="preserve">, že </w:t>
      </w:r>
      <w:r>
        <w:rPr>
          <w:color w:val="01190F"/>
        </w:rPr>
        <w:t>do této skupiny</w:t>
      </w:r>
      <w:r>
        <w:t xml:space="preserve"> investovat nebude. </w:t>
      </w:r>
      <w:r>
        <w:rPr>
          <w:color w:val="9E8317"/>
        </w:rPr>
        <w:t>Společnost Apple</w:t>
      </w:r>
      <w:r>
        <w:t xml:space="preserve"> uvedla, že </w:t>
      </w:r>
      <w:r>
        <w:rPr>
          <w:color w:val="9E8317"/>
        </w:rPr>
        <w:t>své</w:t>
      </w:r>
      <w:r>
        <w:t xml:space="preserve"> peníze raději utratí v oblastech, jako je například výzkum a vývoj. </w:t>
      </w:r>
      <w:r>
        <w:rPr>
          <w:color w:val="FEB8C8"/>
        </w:rPr>
        <w:t>Společnost U. S. Memories</w:t>
      </w:r>
      <w:r>
        <w:t xml:space="preserve"> hledá </w:t>
      </w:r>
      <w:r>
        <w:rPr>
          <w:color w:val="847D81"/>
        </w:rPr>
        <w:t xml:space="preserve">větší investory, </w:t>
      </w:r>
      <w:r>
        <w:rPr>
          <w:color w:val="58018B"/>
        </w:rPr>
        <w:t>kteří</w:t>
      </w:r>
      <w:r>
        <w:rPr>
          <w:color w:val="847D81"/>
        </w:rPr>
        <w:t xml:space="preserve"> by podpořily </w:t>
      </w:r>
      <w:r>
        <w:rPr>
          <w:color w:val="B70639"/>
        </w:rPr>
        <w:t>její</w:t>
      </w:r>
      <w:r>
        <w:rPr>
          <w:color w:val="703B01"/>
        </w:rPr>
        <w:t xml:space="preserve"> pokus o vstup </w:t>
      </w:r>
      <w:r>
        <w:rPr>
          <w:color w:val="F7F1DF"/>
        </w:rPr>
        <w:t xml:space="preserve">na 10 miliardový trh </w:t>
      </w:r>
      <w:r>
        <w:rPr>
          <w:color w:val="118B8A"/>
        </w:rPr>
        <w:t>dynamických paměťových čipů s přímým přístupem (DRAM</w:t>
      </w:r>
      <w:r>
        <w:rPr>
          <w:color w:val="F7F1DF"/>
        </w:rPr>
        <w:t xml:space="preserve">), na trh, </w:t>
      </w:r>
      <w:r>
        <w:rPr>
          <w:color w:val="4AFEFA"/>
        </w:rPr>
        <w:t>kde</w:t>
      </w:r>
      <w:r>
        <w:rPr>
          <w:color w:val="F7F1DF"/>
        </w:rPr>
        <w:t xml:space="preserve"> dominují Japonci</w:t>
      </w:r>
      <w:r>
        <w:t xml:space="preserve">. </w:t>
      </w:r>
      <w:r>
        <w:rPr>
          <w:color w:val="FCB164"/>
        </w:rPr>
        <w:t>Těchto čipů</w:t>
      </w:r>
      <w:r>
        <w:rPr>
          <w:color w:val="796EE6"/>
        </w:rPr>
        <w:t xml:space="preserve"> byl v minulém roce </w:t>
      </w:r>
      <w:r>
        <w:rPr>
          <w:color w:val="000D2C"/>
        </w:rPr>
        <w:t>strašlivý nedostatek</w:t>
      </w:r>
      <w:r>
        <w:t xml:space="preserve">, </w:t>
      </w:r>
      <w:r>
        <w:rPr>
          <w:color w:val="796EE6"/>
        </w:rPr>
        <w:t>což</w:t>
      </w:r>
      <w:r>
        <w:t xml:space="preserve"> poškodilo </w:t>
      </w:r>
      <w:r>
        <w:rPr>
          <w:color w:val="53495F"/>
        </w:rPr>
        <w:t xml:space="preserve">mnoho amerických počítačových společností, </w:t>
      </w:r>
      <w:r>
        <w:rPr>
          <w:color w:val="F95475"/>
        </w:rPr>
        <w:t>které</w:t>
      </w:r>
      <w:r>
        <w:rPr>
          <w:color w:val="53495F"/>
        </w:rPr>
        <w:t xml:space="preserve"> nemohly získat dostatek čipů dodávaných Japonci</w:t>
      </w:r>
      <w:r>
        <w:t xml:space="preserve">. </w:t>
      </w:r>
      <w:r>
        <w:rPr>
          <w:color w:val="310106"/>
        </w:rPr>
        <w:t>Společnost Tandy</w:t>
      </w:r>
      <w:r>
        <w:t xml:space="preserve"> uvedla, že </w:t>
      </w:r>
      <w:r>
        <w:rPr>
          <w:color w:val="310106"/>
        </w:rPr>
        <w:t>její</w:t>
      </w:r>
      <w:r>
        <w:t xml:space="preserve"> zkušenosti </w:t>
      </w:r>
      <w:r>
        <w:rPr>
          <w:color w:val="61FC03"/>
        </w:rPr>
        <w:t>z tohoto nedostatku</w:t>
      </w:r>
      <w:r>
        <w:t xml:space="preserve"> nevyvažují požadavek </w:t>
      </w:r>
      <w:r>
        <w:rPr>
          <w:color w:val="FEB8C8"/>
        </w:rPr>
        <w:t>společnosti U. S. Memories</w:t>
      </w:r>
      <w:r>
        <w:t xml:space="preserve"> </w:t>
      </w:r>
      <w:r>
        <w:rPr>
          <w:color w:val="5D9608"/>
        </w:rPr>
        <w:t xml:space="preserve">na 5 až 50 milionů dolarů investic, </w:t>
      </w:r>
      <w:r>
        <w:rPr>
          <w:color w:val="DE98FD"/>
        </w:rPr>
        <w:t>které</w:t>
      </w:r>
      <w:r>
        <w:rPr>
          <w:color w:val="5D9608"/>
        </w:rPr>
        <w:t xml:space="preserve"> požaduje od každého investora</w:t>
      </w:r>
      <w:r>
        <w:t>. "</w:t>
      </w:r>
      <w:r>
        <w:rPr>
          <w:color w:val="98A088"/>
        </w:rPr>
        <w:t xml:space="preserve">V této době jsme </w:t>
      </w:r>
      <w:r>
        <w:rPr>
          <w:color w:val="4F584E"/>
        </w:rPr>
        <w:t>se</w:t>
      </w:r>
      <w:r>
        <w:rPr>
          <w:color w:val="98A088"/>
        </w:rPr>
        <w:t xml:space="preserve"> rozhodli nezapojovat, protože jsme schopni uspokojit </w:t>
      </w:r>
      <w:r>
        <w:rPr>
          <w:color w:val="248AD0"/>
        </w:rPr>
        <w:t>naši</w:t>
      </w:r>
      <w:r>
        <w:rPr>
          <w:color w:val="98A088"/>
        </w:rPr>
        <w:t xml:space="preserve"> potřebu (čipů DRAM) </w:t>
      </w:r>
      <w:r>
        <w:rPr>
          <w:color w:val="5C5300"/>
        </w:rPr>
        <w:t>na trhu</w:t>
      </w:r>
      <w:r>
        <w:rPr>
          <w:color w:val="98A088"/>
        </w:rPr>
        <w:t xml:space="preserve"> jako obvykle</w:t>
      </w:r>
      <w:r>
        <w:t xml:space="preserve">," řekl Ed Juge, ředitel pro tržní plánování </w:t>
      </w:r>
      <w:r>
        <w:rPr>
          <w:color w:val="310106"/>
        </w:rPr>
        <w:t>společnosti Tandy</w:t>
      </w:r>
      <w:r>
        <w:t xml:space="preserve">. </w:t>
      </w:r>
      <w:r>
        <w:rPr>
          <w:color w:val="9F6551"/>
        </w:rPr>
        <w:t>Sanford Kane</w:t>
      </w:r>
      <w:r>
        <w:rPr>
          <w:color w:val="BCFEC6"/>
        </w:rPr>
        <w:t xml:space="preserve">, prezident </w:t>
      </w:r>
      <w:r>
        <w:rPr>
          <w:color w:val="9F6551"/>
        </w:rPr>
        <w:t>společnosti U. S. Memories</w:t>
      </w:r>
      <w:r>
        <w:t xml:space="preserve">, řekl, že </w:t>
      </w:r>
      <w:r>
        <w:rPr>
          <w:color w:val="98A088"/>
        </w:rPr>
        <w:t>toto rozhodnutí</w:t>
      </w:r>
      <w:r>
        <w:t xml:space="preserve"> je "zklamáním", ale není předzvěstí neúspěchu </w:t>
      </w:r>
      <w:r>
        <w:rPr>
          <w:color w:val="932C70"/>
        </w:rPr>
        <w:t>společnosti U. S. Memories</w:t>
      </w:r>
      <w:r>
        <w:t xml:space="preserve">. "Rád bych </w:t>
      </w:r>
      <w:r>
        <w:rPr>
          <w:color w:val="310106"/>
        </w:rPr>
        <w:t>je</w:t>
      </w:r>
      <w:r>
        <w:t xml:space="preserve"> měl," řekl. Ale "nebyli na </w:t>
      </w:r>
      <w:r>
        <w:rPr>
          <w:color w:val="BCFEC6"/>
        </w:rPr>
        <w:t>mém</w:t>
      </w:r>
      <w:r>
        <w:t xml:space="preserve"> seznamu </w:t>
      </w:r>
      <w:r>
        <w:rPr>
          <w:color w:val="2B1B04"/>
        </w:rPr>
        <w:t xml:space="preserve">společností, </w:t>
      </w:r>
      <w:r>
        <w:rPr>
          <w:color w:val="B5AFC4"/>
        </w:rPr>
        <w:t>které</w:t>
      </w:r>
      <w:r>
        <w:rPr>
          <w:color w:val="2B1B04"/>
        </w:rPr>
        <w:t xml:space="preserve"> </w:t>
      </w:r>
      <w:r>
        <w:rPr>
          <w:color w:val="D4C67A"/>
        </w:rPr>
        <w:t>tam</w:t>
      </w:r>
      <w:r>
        <w:rPr>
          <w:color w:val="2B1B04"/>
        </w:rPr>
        <w:t xml:space="preserve"> nutně musí patřit</w:t>
      </w:r>
      <w:r>
        <w:t xml:space="preserve">". Vloni </w:t>
      </w:r>
      <w:r>
        <w:rPr>
          <w:color w:val="AE7AA1"/>
        </w:rPr>
        <w:t xml:space="preserve">v červnu, </w:t>
      </w:r>
      <w:r>
        <w:rPr>
          <w:color w:val="C2A393"/>
        </w:rPr>
        <w:t>kdy</w:t>
      </w:r>
      <w:r>
        <w:rPr>
          <w:color w:val="AE7AA1"/>
        </w:rPr>
        <w:t xml:space="preserve"> byla </w:t>
      </w:r>
      <w:r>
        <w:rPr>
          <w:color w:val="0232FD"/>
        </w:rPr>
        <w:t>tato skupina</w:t>
      </w:r>
      <w:r>
        <w:rPr>
          <w:color w:val="AE7AA1"/>
        </w:rPr>
        <w:t xml:space="preserve"> vytvořena ze sedmi elektronických společností: Advanced Micro Devices Inc., Digital Equipment Corp., Hewlett-Packard Co., Intel Corp., International Business Machines Corp., LSI Logic Corp. a National Semiconductor Corp</w:t>
      </w:r>
      <w:r>
        <w:t xml:space="preserve">, se </w:t>
      </w:r>
      <w:r>
        <w:rPr>
          <w:color w:val="BCFEC6"/>
        </w:rPr>
        <w:t>Kane</w:t>
      </w:r>
      <w:r>
        <w:t xml:space="preserve"> stal prezidentem a generálním ředitelem </w:t>
      </w:r>
      <w:r>
        <w:rPr>
          <w:color w:val="932C70"/>
        </w:rPr>
        <w:t>společnosti U. S. Memories</w:t>
      </w:r>
      <w:r>
        <w:t xml:space="preserve">. </w:t>
      </w:r>
      <w:r>
        <w:rPr>
          <w:color w:val="BCFEC6"/>
        </w:rPr>
        <w:t>Kane</w:t>
      </w:r>
      <w:r>
        <w:t xml:space="preserve"> řekl, že očekává, že brzy po tom, co </w:t>
      </w:r>
      <w:r>
        <w:rPr>
          <w:color w:val="01190F"/>
        </w:rPr>
        <w:t>skupina</w:t>
      </w:r>
      <w:r>
        <w:t xml:space="preserve"> dokončí podnikatelský záměr, pravděpodobně ke konci </w:t>
      </w:r>
      <w:r>
        <w:rPr>
          <w:color w:val="6A3A35"/>
        </w:rPr>
        <w:t>tohoto týdne</w:t>
      </w:r>
      <w:r>
        <w:t xml:space="preserve">, oznámí </w:t>
      </w:r>
      <w:r>
        <w:rPr>
          <w:color w:val="BA6801"/>
        </w:rPr>
        <w:t>dvě nebo tři větší korporace</w:t>
      </w:r>
      <w:r>
        <w:t xml:space="preserve"> </w:t>
      </w:r>
      <w:r>
        <w:rPr>
          <w:color w:val="BA6801"/>
        </w:rPr>
        <w:t>svoji</w:t>
      </w:r>
      <w:r>
        <w:t xml:space="preserve"> účast </w:t>
      </w:r>
      <w:r>
        <w:rPr>
          <w:color w:val="932C70"/>
        </w:rPr>
        <w:t>ve společnosti U. S. Memories</w:t>
      </w:r>
      <w:r>
        <w:t xml:space="preserve">. Řekl, že k inspirování ostatních, aby </w:t>
      </w:r>
      <w:r>
        <w:rPr>
          <w:color w:val="168E5C"/>
        </w:rPr>
        <w:t>se připojili</w:t>
      </w:r>
      <w:r>
        <w:t xml:space="preserve">, potřebuje </w:t>
      </w:r>
      <w:r>
        <w:rPr>
          <w:color w:val="932C70"/>
        </w:rPr>
        <w:t>společnost U. S. Memories</w:t>
      </w:r>
      <w:r>
        <w:t xml:space="preserve"> katalyzátor. Většina potenciálních účastníků se však zatím nerozhodla. </w:t>
      </w:r>
      <w:r>
        <w:rPr>
          <w:color w:val="16C0D0"/>
        </w:rPr>
        <w:t>Společnost Sun Microsystems Inc.</w:t>
      </w:r>
      <w:r>
        <w:t xml:space="preserve"> uvedla, že </w:t>
      </w:r>
      <w:r>
        <w:rPr>
          <w:color w:val="C62100"/>
        </w:rPr>
        <w:t xml:space="preserve">účast </w:t>
      </w:r>
      <w:r>
        <w:rPr>
          <w:color w:val="014347"/>
        </w:rPr>
        <w:t>ve společnosti U. S. Memories</w:t>
      </w:r>
      <w:r>
        <w:t xml:space="preserve"> stále aktivně vyhodnocuje a plánuje, že se později </w:t>
      </w:r>
      <w:r>
        <w:rPr>
          <w:color w:val="6A3A35"/>
        </w:rPr>
        <w:t>v tomto týdnu</w:t>
      </w:r>
      <w:r>
        <w:t xml:space="preserve"> setká s představiteli </w:t>
      </w:r>
      <w:r>
        <w:rPr>
          <w:color w:val="932C70"/>
        </w:rPr>
        <w:t>společnosti U.S. Memories</w:t>
      </w:r>
      <w:r>
        <w:t xml:space="preserve">. </w:t>
      </w:r>
      <w:r>
        <w:rPr>
          <w:color w:val="233809"/>
        </w:rPr>
        <w:t>Společnost American Telephone &amp; Telegraph Co.</w:t>
      </w:r>
      <w:r>
        <w:t xml:space="preserve"> uvedla, že čeká, až uvidí podnikatelský záměr </w:t>
      </w:r>
      <w:r>
        <w:rPr>
          <w:color w:val="932C70"/>
        </w:rPr>
        <w:t>společnosti U. S. Memories</w:t>
      </w:r>
      <w:r>
        <w:t xml:space="preserve">. </w:t>
      </w:r>
      <w:r>
        <w:rPr>
          <w:color w:val="42083B"/>
        </w:rPr>
        <w:t>Výrobce osobních počítačů AST Research Inc.</w:t>
      </w:r>
      <w:r>
        <w:t xml:space="preserve"> uvedl, že situaci stále sleduje. Mluvčí </w:t>
      </w:r>
      <w:r>
        <w:rPr>
          <w:color w:val="82785D"/>
        </w:rPr>
        <w:t>společnosti Compaq Computer Corp.</w:t>
      </w:r>
      <w:r>
        <w:t xml:space="preserve"> řekla, že </w:t>
      </w:r>
      <w:r>
        <w:rPr>
          <w:color w:val="82785D"/>
        </w:rPr>
        <w:t>společnost</w:t>
      </w:r>
      <w:r>
        <w:t xml:space="preserve"> ještě neučinila rozhodnutí, i když "se </w:t>
      </w:r>
      <w:r>
        <w:rPr>
          <w:color w:val="C62100"/>
        </w:rPr>
        <w:t>to</w:t>
      </w:r>
      <w:r>
        <w:t xml:space="preserve"> aktivně neprojednává.</w:t>
      </w:r>
    </w:p>
    <w:p>
      <w:r>
        <w:rPr>
          <w:b/>
        </w:rPr>
        <w:t>Document number 1009</w:t>
      </w:r>
    </w:p>
    <w:p>
      <w:r>
        <w:rPr>
          <w:b/>
        </w:rPr>
        <w:t>Document identifier: wsj1307-001</w:t>
      </w:r>
    </w:p>
    <w:p>
      <w:r>
        <w:rPr>
          <w:color w:val="310106"/>
        </w:rPr>
        <w:t xml:space="preserve">Členové </w:t>
      </w:r>
      <w:r>
        <w:rPr>
          <w:color w:val="04640D"/>
        </w:rPr>
        <w:t>senátního Zpravodajského výboru</w:t>
      </w:r>
      <w:r>
        <w:t xml:space="preserve"> si v překvapivém zvratu stěžují, že </w:t>
      </w:r>
      <w:r>
        <w:rPr>
          <w:color w:val="310106"/>
        </w:rPr>
        <w:t>na ně</w:t>
      </w:r>
      <w:r>
        <w:t xml:space="preserve"> někdo </w:t>
      </w:r>
      <w:r>
        <w:rPr>
          <w:color w:val="FEFB0A"/>
        </w:rPr>
        <w:t>z výkonné složky</w:t>
      </w:r>
      <w:r>
        <w:t xml:space="preserve"> donáší. </w:t>
      </w:r>
      <w:r>
        <w:rPr>
          <w:color w:val="FB5514"/>
        </w:rPr>
        <w:t xml:space="preserve">Předseda </w:t>
      </w:r>
      <w:r>
        <w:rPr>
          <w:color w:val="E115C0"/>
        </w:rPr>
        <w:t>Zpravodajského výboru</w:t>
      </w:r>
      <w:r>
        <w:rPr>
          <w:color w:val="FB5514"/>
        </w:rPr>
        <w:t xml:space="preserve"> David Boren</w:t>
      </w:r>
      <w:r>
        <w:t xml:space="preserve"> je rozčílený, </w:t>
      </w:r>
      <w:r>
        <w:rPr>
          <w:color w:val="00587F"/>
        </w:rPr>
        <w:t xml:space="preserve">že </w:t>
      </w:r>
      <w:r>
        <w:rPr>
          <w:color w:val="0BC582"/>
        </w:rPr>
        <w:t>někdo</w:t>
      </w:r>
      <w:r>
        <w:rPr>
          <w:color w:val="00587F"/>
        </w:rPr>
        <w:t xml:space="preserve"> vyzradil existenci </w:t>
      </w:r>
      <w:r>
        <w:rPr>
          <w:color w:val="FEB8C8"/>
        </w:rPr>
        <w:t xml:space="preserve">dopisu </w:t>
      </w:r>
      <w:r>
        <w:rPr>
          <w:color w:val="9E8317"/>
        </w:rPr>
        <w:t>pro výbor</w:t>
      </w:r>
      <w:r>
        <w:rPr>
          <w:color w:val="FEB8C8"/>
        </w:rPr>
        <w:t xml:space="preserve"> od Reaganovy administrativy, </w:t>
      </w:r>
      <w:r>
        <w:rPr>
          <w:color w:val="01190F"/>
        </w:rPr>
        <w:t>kde</w:t>
      </w:r>
      <w:r>
        <w:rPr>
          <w:color w:val="FEB8C8"/>
        </w:rPr>
        <w:t xml:space="preserve"> se doporučuje, aby</w:t>
      </w:r>
      <w:r>
        <w:t xml:space="preserve"> </w:t>
      </w:r>
      <w:r>
        <w:rPr>
          <w:color w:val="847D81"/>
        </w:rPr>
        <w:t xml:space="preserve">se USA zavázaly, že varují </w:t>
      </w:r>
      <w:r>
        <w:rPr>
          <w:color w:val="58018B"/>
        </w:rPr>
        <w:t>panamského gangstera Manuela Noriegu</w:t>
      </w:r>
      <w:r>
        <w:rPr>
          <w:color w:val="847D81"/>
        </w:rPr>
        <w:t xml:space="preserve">, pokud se dozvědí </w:t>
      </w:r>
      <w:r>
        <w:rPr>
          <w:color w:val="B70639"/>
        </w:rPr>
        <w:t xml:space="preserve">o hrozícím státním převratu, </w:t>
      </w:r>
      <w:r>
        <w:rPr>
          <w:color w:val="703B01"/>
        </w:rPr>
        <w:t>který</w:t>
      </w:r>
      <w:r>
        <w:rPr>
          <w:color w:val="B70639"/>
        </w:rPr>
        <w:t xml:space="preserve"> by mohl skončit </w:t>
      </w:r>
      <w:r>
        <w:rPr>
          <w:color w:val="F7F1DF"/>
        </w:rPr>
        <w:t>jeho</w:t>
      </w:r>
      <w:r>
        <w:rPr>
          <w:color w:val="B70639"/>
        </w:rPr>
        <w:t xml:space="preserve"> nájemnou vraždou</w:t>
      </w:r>
      <w:r>
        <w:t xml:space="preserve">. S patřičným respektem k "vysoce tajné korespondenci" a jiným trendovým výrazům </w:t>
      </w:r>
      <w:r>
        <w:rPr>
          <w:color w:val="118B8A"/>
        </w:rPr>
        <w:t>tito donašeči</w:t>
      </w:r>
      <w:r>
        <w:t xml:space="preserve"> konají službu veřejnosti. </w:t>
      </w:r>
      <w:r>
        <w:rPr>
          <w:color w:val="4AFEFA"/>
        </w:rPr>
        <w:t xml:space="preserve">Pokud se </w:t>
      </w:r>
      <w:r>
        <w:rPr>
          <w:color w:val="FCB164"/>
        </w:rPr>
        <w:t>Ústřední zpravodajská služba</w:t>
      </w:r>
      <w:r>
        <w:rPr>
          <w:color w:val="4AFEFA"/>
        </w:rPr>
        <w:t xml:space="preserve"> stala ochrannou službou </w:t>
      </w:r>
      <w:r>
        <w:rPr>
          <w:color w:val="796EE6"/>
        </w:rPr>
        <w:t>pro Noriegu</w:t>
      </w:r>
      <w:r>
        <w:t xml:space="preserve">, měl by </w:t>
      </w:r>
      <w:r>
        <w:rPr>
          <w:color w:val="4AFEFA"/>
        </w:rPr>
        <w:t>o tom</w:t>
      </w:r>
      <w:r>
        <w:t xml:space="preserve"> americký lid vědět. </w:t>
      </w:r>
      <w:r>
        <w:rPr>
          <w:color w:val="000D2C"/>
        </w:rPr>
        <w:t>Kde se v Panamě stala chyba</w:t>
      </w:r>
      <w:r>
        <w:t xml:space="preserve"> je vhodným předmětem pro vyšetřování </w:t>
      </w:r>
      <w:r>
        <w:rPr>
          <w:color w:val="53495F"/>
        </w:rPr>
        <w:t>ze strany</w:t>
      </w:r>
      <w:r>
        <w:t xml:space="preserve"> veřejnosti i </w:t>
      </w:r>
      <w:r>
        <w:rPr>
          <w:color w:val="F95475"/>
        </w:rPr>
        <w:t>Kongresu</w:t>
      </w:r>
      <w:r>
        <w:t xml:space="preserve">. </w:t>
      </w:r>
      <w:r>
        <w:rPr>
          <w:color w:val="61FC03"/>
        </w:rPr>
        <w:t>Senátor Boren</w:t>
      </w:r>
      <w:r>
        <w:rPr>
          <w:color w:val="5D9608"/>
        </w:rPr>
        <w:t xml:space="preserve"> a </w:t>
      </w:r>
      <w:r>
        <w:rPr>
          <w:color w:val="DE98FD"/>
        </w:rPr>
        <w:t>jeho</w:t>
      </w:r>
      <w:r>
        <w:rPr>
          <w:color w:val="98A088"/>
        </w:rPr>
        <w:t xml:space="preserve"> výbor</w:t>
      </w:r>
      <w:r>
        <w:t xml:space="preserve"> by </w:t>
      </w:r>
      <w:r>
        <w:rPr>
          <w:color w:val="5D9608"/>
        </w:rPr>
        <w:t>se</w:t>
      </w:r>
      <w:r>
        <w:t xml:space="preserve"> samozřejmě rádi přestali kontrolovat a obvinili </w:t>
      </w:r>
      <w:r>
        <w:rPr>
          <w:color w:val="FEFB0A"/>
        </w:rPr>
        <w:t>výkonnou složku</w:t>
      </w:r>
      <w:r>
        <w:t xml:space="preserve">, zatímco na vlastní spoluvinu dávají razítko "přísně tajné". </w:t>
      </w:r>
      <w:r>
        <w:rPr>
          <w:color w:val="4F584E"/>
        </w:rPr>
        <w:t xml:space="preserve">Ve zveřejnění </w:t>
      </w:r>
      <w:r>
        <w:rPr>
          <w:color w:val="248AD0"/>
        </w:rPr>
        <w:t xml:space="preserve">debaty, </w:t>
      </w:r>
      <w:r>
        <w:rPr>
          <w:color w:val="5C5300"/>
        </w:rPr>
        <w:t>která</w:t>
      </w:r>
      <w:r>
        <w:rPr>
          <w:color w:val="248AD0"/>
        </w:rPr>
        <w:t xml:space="preserve"> zní na celé třídě Pennsylvania Avenue</w:t>
      </w:r>
      <w:r>
        <w:t xml:space="preserve">, však neexistuje žádné nebezpečí odhalení zdrojů a metod. A jestliže </w:t>
      </w:r>
      <w:r>
        <w:rPr>
          <w:color w:val="9F6551"/>
        </w:rPr>
        <w:t>Kongres</w:t>
      </w:r>
      <w:r>
        <w:t xml:space="preserve"> převezme pravomoc k detailnímu řízení zahraniční politiky, bude muset také převzít určitou odpovědnost. </w:t>
      </w:r>
      <w:r>
        <w:rPr>
          <w:color w:val="BCFEC6"/>
        </w:rPr>
        <w:t xml:space="preserve">Prezident </w:t>
      </w:r>
      <w:r>
        <w:rPr>
          <w:color w:val="932C70"/>
        </w:rPr>
        <w:t>Spojených států</w:t>
      </w:r>
      <w:r>
        <w:t xml:space="preserve"> vybídl </w:t>
      </w:r>
      <w:r>
        <w:rPr>
          <w:color w:val="2B1B04"/>
        </w:rPr>
        <w:t>panamské ozbrojené síly</w:t>
      </w:r>
      <w:r>
        <w:t xml:space="preserve">, aby </w:t>
      </w:r>
      <w:r>
        <w:rPr>
          <w:color w:val="B5AFC4"/>
        </w:rPr>
        <w:t>proti Noriegovi</w:t>
      </w:r>
      <w:r>
        <w:rPr>
          <w:color w:val="D4C67A"/>
        </w:rPr>
        <w:t xml:space="preserve"> zasáhly</w:t>
      </w:r>
      <w:r>
        <w:t xml:space="preserve">. Když </w:t>
      </w:r>
      <w:r>
        <w:rPr>
          <w:color w:val="D4C67A"/>
        </w:rPr>
        <w:t>to</w:t>
      </w:r>
      <w:r>
        <w:t xml:space="preserve"> učinily, </w:t>
      </w:r>
      <w:r>
        <w:rPr>
          <w:color w:val="AE7AA1"/>
        </w:rPr>
        <w:t>jeho</w:t>
      </w:r>
      <w:r>
        <w:rPr>
          <w:color w:val="C2A393"/>
        </w:rPr>
        <w:t xml:space="preserve"> velitelům</w:t>
      </w:r>
      <w:r>
        <w:t xml:space="preserve"> kromě toho, že zatarasili pár silnic, chyběla další iniciativa. </w:t>
      </w:r>
      <w:r>
        <w:rPr>
          <w:color w:val="FEFB0A"/>
        </w:rPr>
        <w:t>Výkonná složka</w:t>
      </w:r>
      <w:r>
        <w:t xml:space="preserve"> nese hlavní odpovědnost za bázlivost. Ale jaký druh iniciativy můžete očekávat, když </w:t>
      </w:r>
      <w:r>
        <w:rPr>
          <w:color w:val="9F6551"/>
        </w:rPr>
        <w:t>Kongres</w:t>
      </w:r>
      <w:r>
        <w:t xml:space="preserve"> udává takové klima? Co například přesně řekla </w:t>
      </w:r>
      <w:r>
        <w:rPr>
          <w:color w:val="0232FD"/>
        </w:rPr>
        <w:t>Ústřední zpravodajská služba</w:t>
      </w:r>
      <w:r>
        <w:t xml:space="preserve"> </w:t>
      </w:r>
      <w:r>
        <w:rPr>
          <w:color w:val="6A3A35"/>
        </w:rPr>
        <w:t>majoru Giroldimu</w:t>
      </w:r>
      <w:r>
        <w:rPr>
          <w:color w:val="BA6801"/>
        </w:rPr>
        <w:t xml:space="preserve"> a </w:t>
      </w:r>
      <w:r>
        <w:rPr>
          <w:color w:val="6A3A35"/>
        </w:rPr>
        <w:t>jeho</w:t>
      </w:r>
      <w:r>
        <w:rPr>
          <w:color w:val="BA6801"/>
        </w:rPr>
        <w:t xml:space="preserve"> spoluspiklencům</w:t>
      </w:r>
      <w:r>
        <w:t xml:space="preserve"> o amerických zákonech a vládních nařízeních ohledně nájemných vražd? Jakou úlohu hrála americká varování v </w:t>
      </w:r>
      <w:r>
        <w:rPr>
          <w:color w:val="168E5C"/>
        </w:rPr>
        <w:t>majorově</w:t>
      </w:r>
      <w:r>
        <w:t xml:space="preserve"> neochotě stisknout spoušť, když měl </w:t>
      </w:r>
      <w:r>
        <w:rPr>
          <w:color w:val="16C0D0"/>
        </w:rPr>
        <w:t>generála Noriegu</w:t>
      </w:r>
      <w:r>
        <w:t xml:space="preserve"> ve vazbě, ale byl vystaven útoku jednotek </w:t>
      </w:r>
      <w:r>
        <w:rPr>
          <w:color w:val="16C0D0"/>
        </w:rPr>
        <w:t>Noriegových</w:t>
      </w:r>
      <w:r>
        <w:t xml:space="preserve"> stoupenců? Jakmile měl </w:t>
      </w:r>
      <w:r>
        <w:rPr>
          <w:color w:val="16C0D0"/>
        </w:rPr>
        <w:t>Noriega</w:t>
      </w:r>
      <w:r>
        <w:t xml:space="preserve"> pistoli, už </w:t>
      </w:r>
      <w:r>
        <w:rPr>
          <w:color w:val="16C0D0"/>
        </w:rPr>
        <w:t>jej</w:t>
      </w:r>
      <w:r>
        <w:t xml:space="preserve"> žádné rozpaky netrápily. Možná potřebujeme verzi </w:t>
      </w:r>
      <w:r>
        <w:rPr>
          <w:color w:val="0232FD"/>
        </w:rPr>
        <w:t>Ústřední zpravodajské služby</w:t>
      </w:r>
      <w:r>
        <w:t xml:space="preserve">, jak poučit </w:t>
      </w:r>
      <w:r>
        <w:rPr>
          <w:color w:val="C62100"/>
        </w:rPr>
        <w:t>zadrženého</w:t>
      </w:r>
      <w:r>
        <w:t xml:space="preserve"> o </w:t>
      </w:r>
      <w:r>
        <w:rPr>
          <w:color w:val="C62100"/>
        </w:rPr>
        <w:t>jeho</w:t>
      </w:r>
      <w:r>
        <w:t xml:space="preserve"> právech: máte právo tajit </w:t>
      </w:r>
      <w:r>
        <w:rPr>
          <w:color w:val="C62100"/>
        </w:rPr>
        <w:t>své</w:t>
      </w:r>
      <w:r>
        <w:t xml:space="preserve"> plány na spiknutí, protože </w:t>
      </w:r>
      <w:r>
        <w:rPr>
          <w:color w:val="0232FD"/>
        </w:rPr>
        <w:t>my</w:t>
      </w:r>
      <w:r>
        <w:t xml:space="preserve"> </w:t>
      </w:r>
      <w:r>
        <w:rPr>
          <w:color w:val="C62100"/>
        </w:rPr>
        <w:t>vás</w:t>
      </w:r>
      <w:r>
        <w:t xml:space="preserve"> můžeme udat. Nebo možná varování hlavního lékaře: </w:t>
      </w:r>
      <w:r>
        <w:rPr>
          <w:color w:val="014347"/>
        </w:rPr>
        <w:t xml:space="preserve">důvěra </w:t>
      </w:r>
      <w:r>
        <w:rPr>
          <w:color w:val="233809"/>
        </w:rPr>
        <w:t>ve Spojené státy</w:t>
      </w:r>
      <w:r>
        <w:rPr>
          <w:color w:val="014347"/>
        </w:rPr>
        <w:t xml:space="preserve"> může být osudná</w:t>
      </w:r>
      <w:r>
        <w:t xml:space="preserve">. </w:t>
      </w:r>
      <w:r>
        <w:rPr>
          <w:color w:val="42083B"/>
        </w:rPr>
        <w:t xml:space="preserve">Šéf </w:t>
      </w:r>
      <w:r>
        <w:rPr>
          <w:color w:val="82785D"/>
        </w:rPr>
        <w:t>Ústřední zpravodajské služby</w:t>
      </w:r>
      <w:r>
        <w:rPr>
          <w:color w:val="42083B"/>
        </w:rPr>
        <w:t xml:space="preserve"> William Webster, </w:t>
      </w:r>
      <w:r>
        <w:rPr>
          <w:color w:val="023087"/>
        </w:rPr>
        <w:t>který</w:t>
      </w:r>
      <w:r>
        <w:rPr>
          <w:color w:val="42083B"/>
        </w:rPr>
        <w:t xml:space="preserve"> by se těžko Washingtonu postavil</w:t>
      </w:r>
      <w:r>
        <w:t xml:space="preserve">, minulý týden dosáhl odstartování debaty, </w:t>
      </w:r>
      <w:r>
        <w:rPr>
          <w:color w:val="B7DAD2"/>
        </w:rPr>
        <w:t xml:space="preserve">když upozornil na fakt, </w:t>
      </w:r>
      <w:r>
        <w:rPr>
          <w:color w:val="196956"/>
        </w:rPr>
        <w:t xml:space="preserve">že </w:t>
      </w:r>
      <w:r>
        <w:rPr>
          <w:color w:val="8C41BB"/>
        </w:rPr>
        <w:t xml:space="preserve">ono vládní nařízení, </w:t>
      </w:r>
      <w:r>
        <w:rPr>
          <w:color w:val="ECEDFE"/>
        </w:rPr>
        <w:t>které</w:t>
      </w:r>
      <w:r>
        <w:rPr>
          <w:color w:val="8C41BB"/>
        </w:rPr>
        <w:t xml:space="preserve"> zakazuje nájemné vraždy</w:t>
      </w:r>
      <w:r>
        <w:rPr>
          <w:color w:val="196956"/>
        </w:rPr>
        <w:t xml:space="preserve">, přispělo k ochromení </w:t>
      </w:r>
      <w:r>
        <w:rPr>
          <w:color w:val="2B2D32"/>
        </w:rPr>
        <w:t>Spojených států</w:t>
      </w:r>
      <w:r>
        <w:rPr>
          <w:color w:val="196956"/>
        </w:rPr>
        <w:t xml:space="preserve"> během onoho státního převratu</w:t>
      </w:r>
      <w:r>
        <w:t xml:space="preserve">. </w:t>
      </w:r>
      <w:r>
        <w:rPr>
          <w:color w:val="94C661"/>
        </w:rPr>
        <w:t xml:space="preserve">Náměstek ředitele operací </w:t>
      </w:r>
      <w:r>
        <w:rPr>
          <w:color w:val="F8907D"/>
        </w:rPr>
        <w:t>Ústřední zpravodajské služby</w:t>
      </w:r>
      <w:r>
        <w:rPr>
          <w:color w:val="94C661"/>
        </w:rPr>
        <w:t>, Richard Stoltz</w:t>
      </w:r>
      <w:r>
        <w:t xml:space="preserve">, se </w:t>
      </w:r>
      <w:r>
        <w:rPr>
          <w:color w:val="895E6B"/>
        </w:rPr>
        <w:t>to</w:t>
      </w:r>
      <w:r>
        <w:t xml:space="preserve"> po několika dnech pokoušel zamluvit, ale </w:t>
      </w:r>
      <w:r>
        <w:rPr>
          <w:color w:val="788E95"/>
        </w:rPr>
        <w:t>místo toho</w:t>
      </w:r>
      <w:r>
        <w:t xml:space="preserve"> </w:t>
      </w:r>
      <w:r>
        <w:rPr>
          <w:color w:val="FB6AB8"/>
        </w:rPr>
        <w:t>Websterovo</w:t>
      </w:r>
      <w:r>
        <w:rPr>
          <w:color w:val="B7DAD2"/>
        </w:rPr>
        <w:t xml:space="preserve"> tvrzení</w:t>
      </w:r>
      <w:r>
        <w:t xml:space="preserve"> pouze zdůraznil. "Výklad" </w:t>
      </w:r>
      <w:r>
        <w:rPr>
          <w:color w:val="576094"/>
        </w:rPr>
        <w:t>tohoto vládního nařízení</w:t>
      </w:r>
      <w:r>
        <w:t xml:space="preserve">, řekl </w:t>
      </w:r>
      <w:r>
        <w:rPr>
          <w:color w:val="94C661"/>
        </w:rPr>
        <w:t>Stoltz</w:t>
      </w:r>
      <w:r>
        <w:t xml:space="preserve">, "a </w:t>
      </w:r>
      <w:r>
        <w:rPr>
          <w:color w:val="DB1474"/>
        </w:rPr>
        <w:t xml:space="preserve">způsob, </w:t>
      </w:r>
      <w:r>
        <w:rPr>
          <w:color w:val="8489AE"/>
        </w:rPr>
        <w:t>jakým</w:t>
      </w:r>
      <w:r>
        <w:rPr>
          <w:color w:val="DB1474"/>
        </w:rPr>
        <w:t xml:space="preserve"> </w:t>
      </w:r>
      <w:r>
        <w:rPr>
          <w:color w:val="860E04"/>
        </w:rPr>
        <w:t>jej</w:t>
      </w:r>
      <w:r>
        <w:rPr>
          <w:color w:val="DB1474"/>
        </w:rPr>
        <w:t xml:space="preserve"> celou dobu vykládaly </w:t>
      </w:r>
      <w:r>
        <w:rPr>
          <w:color w:val="FBC206"/>
        </w:rPr>
        <w:t>různé výbory</w:t>
      </w:r>
      <w:r>
        <w:t xml:space="preserve">, </w:t>
      </w:r>
      <w:r>
        <w:rPr>
          <w:color w:val="94C661"/>
        </w:rPr>
        <w:t>podle mě</w:t>
      </w:r>
      <w:r>
        <w:t xml:space="preserve"> vedl k náležité opatrnosti ze strany členů operace </w:t>
      </w:r>
      <w:r>
        <w:rPr>
          <w:color w:val="94C661"/>
        </w:rPr>
        <w:t>včetně mě</w:t>
      </w:r>
      <w:r>
        <w:t xml:space="preserve">". </w:t>
      </w:r>
      <w:r>
        <w:rPr>
          <w:color w:val="6EAB9B"/>
        </w:rPr>
        <w:t xml:space="preserve">Jinými slovy, </w:t>
      </w:r>
      <w:r>
        <w:rPr>
          <w:color w:val="F2CDFE"/>
        </w:rPr>
        <w:t>Kongres</w:t>
      </w:r>
      <w:r>
        <w:rPr>
          <w:color w:val="6EAB9B"/>
        </w:rPr>
        <w:t xml:space="preserve"> už toho </w:t>
      </w:r>
      <w:r>
        <w:rPr>
          <w:color w:val="645341"/>
        </w:rPr>
        <w:t>Ústřední zpravodajské službě</w:t>
      </w:r>
      <w:r>
        <w:rPr>
          <w:color w:val="6EAB9B"/>
        </w:rPr>
        <w:t xml:space="preserve"> mnoho nedovolí</w:t>
      </w:r>
      <w:r>
        <w:t xml:space="preserve">, a </w:t>
      </w:r>
      <w:r>
        <w:rPr>
          <w:color w:val="6EAB9B"/>
        </w:rPr>
        <w:t>to</w:t>
      </w:r>
      <w:r>
        <w:t xml:space="preserve"> </w:t>
      </w:r>
      <w:r>
        <w:rPr>
          <w:color w:val="0232FD"/>
        </w:rPr>
        <w:t>Ústřední zpravodajské službě</w:t>
      </w:r>
      <w:r>
        <w:t xml:space="preserve"> vyhovuje. Plat je stejný a služba je lehčí. A samozřejmě dělat </w:t>
      </w:r>
      <w:r>
        <w:rPr>
          <w:color w:val="760035"/>
        </w:rPr>
        <w:t xml:space="preserve">cokoliv, </w:t>
      </w:r>
      <w:r>
        <w:rPr>
          <w:color w:val="647A41"/>
        </w:rPr>
        <w:t>co</w:t>
      </w:r>
      <w:r>
        <w:rPr>
          <w:color w:val="760035"/>
        </w:rPr>
        <w:t xml:space="preserve"> by si mohl </w:t>
      </w:r>
      <w:r>
        <w:rPr>
          <w:color w:val="496E76"/>
        </w:rPr>
        <w:t>Kongres</w:t>
      </w:r>
      <w:r>
        <w:rPr>
          <w:color w:val="760035"/>
        </w:rPr>
        <w:t xml:space="preserve"> podruhé rozmyslet</w:t>
      </w:r>
      <w:r>
        <w:t xml:space="preserve">, s sebou nese těžké tresty. Sledujte Walshovu žalobu na Ollieho Northa. </w:t>
      </w:r>
      <w:r>
        <w:rPr>
          <w:color w:val="E3F894"/>
        </w:rPr>
        <w:t xml:space="preserve">Senátor William Cohen, služebně nejstarší republikán </w:t>
      </w:r>
      <w:r>
        <w:rPr>
          <w:color w:val="F9D7CD"/>
        </w:rPr>
        <w:t>ve Zpravodajské službě</w:t>
      </w:r>
      <w:r>
        <w:t xml:space="preserve">, se spojil </w:t>
      </w:r>
      <w:r>
        <w:rPr>
          <w:color w:val="876128"/>
        </w:rPr>
        <w:t>se senátorem Georgem Mitchellem</w:t>
      </w:r>
      <w:r>
        <w:t xml:space="preserve">, aby napsali </w:t>
      </w:r>
      <w:r>
        <w:rPr>
          <w:color w:val="A1A711"/>
        </w:rPr>
        <w:t xml:space="preserve">bestseller o aféře Írán-Kontra, </w:t>
      </w:r>
      <w:r>
        <w:rPr>
          <w:color w:val="01FB92"/>
        </w:rPr>
        <w:t>kde</w:t>
      </w:r>
      <w:r>
        <w:rPr>
          <w:color w:val="A1A711"/>
        </w:rPr>
        <w:t xml:space="preserve"> odsuzují "Horlivé muže</w:t>
      </w:r>
      <w:r>
        <w:t xml:space="preserve">". Určitě </w:t>
      </w:r>
      <w:r>
        <w:rPr>
          <w:color w:val="A1A711"/>
        </w:rPr>
        <w:t>to</w:t>
      </w:r>
      <w:r>
        <w:t xml:space="preserve"> četlo mnoho lidí </w:t>
      </w:r>
      <w:r>
        <w:rPr>
          <w:color w:val="FD0F31"/>
        </w:rPr>
        <w:t>z</w:t>
      </w:r>
      <w:r>
        <w:rPr>
          <w:color w:val="0232FD"/>
        </w:rPr>
        <w:t xml:space="preserve"> Ústřední zpravodajské služby</w:t>
      </w:r>
      <w:r>
        <w:t xml:space="preserve">, Pentagonu a </w:t>
      </w:r>
      <w:r>
        <w:rPr>
          <w:color w:val="BE8485"/>
        </w:rPr>
        <w:t>Národního bezpečnostního výboru</w:t>
      </w:r>
      <w:r>
        <w:t xml:space="preserve">. Jaký druh iniciativy bychom měli očekávat </w:t>
      </w:r>
      <w:r>
        <w:rPr>
          <w:color w:val="C660FB"/>
        </w:rPr>
        <w:t xml:space="preserve">od lidí, </w:t>
      </w:r>
      <w:r>
        <w:rPr>
          <w:color w:val="120104"/>
        </w:rPr>
        <w:t>kteří</w:t>
      </w:r>
      <w:r>
        <w:rPr>
          <w:color w:val="C660FB"/>
        </w:rPr>
        <w:t xml:space="preserve"> jsou v ohrožení, </w:t>
      </w:r>
      <w:r>
        <w:rPr>
          <w:color w:val="120104"/>
        </w:rPr>
        <w:t>kteří</w:t>
      </w:r>
      <w:r>
        <w:rPr>
          <w:color w:val="C660FB"/>
        </w:rPr>
        <w:t xml:space="preserve"> </w:t>
      </w:r>
      <w:r>
        <w:rPr>
          <w:color w:val="D48958"/>
        </w:rPr>
        <w:t>to všechno</w:t>
      </w:r>
      <w:r>
        <w:rPr>
          <w:color w:val="C660FB"/>
        </w:rPr>
        <w:t xml:space="preserve"> přečetli a vědí, co se může stát, pokud selžou</w:t>
      </w:r>
      <w:r>
        <w:t xml:space="preserve">? Kdo chce skončit jako hlavní postava morality </w:t>
      </w:r>
      <w:r>
        <w:rPr>
          <w:color w:val="05AEE8"/>
        </w:rPr>
        <w:t>Billa Cohena</w:t>
      </w:r>
      <w:r>
        <w:t xml:space="preserve">? </w:t>
      </w:r>
      <w:r>
        <w:rPr>
          <w:color w:val="576094"/>
        </w:rPr>
        <w:t>Nařízení proti nájemným vraždám</w:t>
      </w:r>
      <w:r>
        <w:t xml:space="preserve"> jsou dalším artefaktem </w:t>
      </w:r>
      <w:r>
        <w:rPr>
          <w:color w:val="C3C1BE"/>
        </w:rPr>
        <w:t xml:space="preserve">stále stejného smýšlení </w:t>
      </w:r>
      <w:r>
        <w:rPr>
          <w:color w:val="9F98F8"/>
        </w:rPr>
        <w:t>Kongresu</w:t>
      </w:r>
      <w:r>
        <w:rPr>
          <w:color w:val="C3C1BE"/>
        </w:rPr>
        <w:t xml:space="preserve">, </w:t>
      </w:r>
      <w:r>
        <w:rPr>
          <w:color w:val="1167D9"/>
        </w:rPr>
        <w:t>které</w:t>
      </w:r>
      <w:r>
        <w:rPr>
          <w:color w:val="C3C1BE"/>
        </w:rPr>
        <w:t xml:space="preserve"> je důsledkem vietnamského syndromu ze 70. let oponujícího jakémukoli činu </w:t>
      </w:r>
      <w:r>
        <w:rPr>
          <w:color w:val="D19012"/>
        </w:rPr>
        <w:t>výkonné moci</w:t>
      </w:r>
      <w:r>
        <w:t xml:space="preserve">. </w:t>
      </w:r>
      <w:r>
        <w:rPr>
          <w:color w:val="BCFEC6"/>
        </w:rPr>
        <w:t>Prezident Bush</w:t>
      </w:r>
      <w:r>
        <w:t xml:space="preserve"> by sám </w:t>
      </w:r>
      <w:r>
        <w:rPr>
          <w:color w:val="BCFEC6"/>
        </w:rPr>
        <w:t>sobě</w:t>
      </w:r>
      <w:r>
        <w:t xml:space="preserve"> i </w:t>
      </w:r>
      <w:r>
        <w:rPr>
          <w:color w:val="B7D802"/>
        </w:rPr>
        <w:t>celé zemi</w:t>
      </w:r>
      <w:r>
        <w:t xml:space="preserve"> prokázal laskavost, kdyby </w:t>
      </w:r>
      <w:r>
        <w:rPr>
          <w:color w:val="576094"/>
        </w:rPr>
        <w:t>toto nařízení</w:t>
      </w:r>
      <w:r>
        <w:t xml:space="preserve"> zrušil coby neurčité vměšování do </w:t>
      </w:r>
      <w:r>
        <w:rPr>
          <w:color w:val="BCFEC6"/>
        </w:rPr>
        <w:t>jeho</w:t>
      </w:r>
      <w:r>
        <w:t xml:space="preserve"> způsobilosti bránit americkou národní bezpečnost. Jistě existují dobré důvody, proč by se USA neměly angažovat v záležitostech spojených s nájemnými vraždami, ale zrušení </w:t>
      </w:r>
      <w:r>
        <w:rPr>
          <w:color w:val="576094"/>
        </w:rPr>
        <w:t>tohoto vládního nařízení</w:t>
      </w:r>
      <w:r>
        <w:t xml:space="preserve"> není totéž jako tvrzení, že by USA měly začít rozdávat vybuchující doutníky. </w:t>
      </w:r>
      <w:r>
        <w:rPr>
          <w:color w:val="826392"/>
        </w:rPr>
        <w:t xml:space="preserve">Protože </w:t>
      </w:r>
      <w:r>
        <w:rPr>
          <w:color w:val="5E7A6A"/>
        </w:rPr>
        <w:t>svět</w:t>
      </w:r>
      <w:r>
        <w:rPr>
          <w:color w:val="826392"/>
        </w:rPr>
        <w:t xml:space="preserve"> je </w:t>
      </w:r>
      <w:r>
        <w:rPr>
          <w:color w:val="B29869"/>
        </w:rPr>
        <w:t xml:space="preserve">tak ošklivé místo, </w:t>
      </w:r>
      <w:r>
        <w:rPr>
          <w:color w:val="1D0051"/>
        </w:rPr>
        <w:t>jakým</w:t>
      </w:r>
      <w:r>
        <w:rPr>
          <w:color w:val="B29869"/>
        </w:rPr>
        <w:t xml:space="preserve"> je</w:t>
      </w:r>
      <w:r>
        <w:rPr>
          <w:color w:val="826392"/>
        </w:rPr>
        <w:t>, chceme, aby</w:t>
      </w:r>
      <w:r>
        <w:t xml:space="preserve"> </w:t>
      </w:r>
      <w:r>
        <w:rPr>
          <w:color w:val="8BE7FC"/>
        </w:rPr>
        <w:t xml:space="preserve">prezidenti mohli nařizovat </w:t>
      </w:r>
      <w:r>
        <w:rPr>
          <w:color w:val="76E0C1"/>
        </w:rPr>
        <w:t xml:space="preserve">operace, </w:t>
      </w:r>
      <w:r>
        <w:rPr>
          <w:color w:val="BACFA7"/>
        </w:rPr>
        <w:t>ve kterých</w:t>
      </w:r>
      <w:r>
        <w:rPr>
          <w:color w:val="76E0C1"/>
        </w:rPr>
        <w:t xml:space="preserve"> může být někdo zabit</w:t>
      </w:r>
      <w:r>
        <w:t xml:space="preserve">. </w:t>
      </w:r>
      <w:r>
        <w:rPr>
          <w:color w:val="11BA09"/>
        </w:rPr>
        <w:t>V takové situaci</w:t>
      </w:r>
      <w:r>
        <w:t xml:space="preserve"> nemůžete psát zákony předem, můžete jen zajistit, že prezident přebere odpovědnost. </w:t>
      </w:r>
      <w:r>
        <w:rPr>
          <w:color w:val="576094"/>
        </w:rPr>
        <w:t>Zmíněné vládní nařízení</w:t>
      </w:r>
      <w:r>
        <w:t xml:space="preserve"> a ohlášené dohody </w:t>
      </w:r>
      <w:r>
        <w:rPr>
          <w:color w:val="0232FD"/>
        </w:rPr>
        <w:t>se Zpravodajskou službou</w:t>
      </w:r>
      <w:r>
        <w:t xml:space="preserve"> nejsou ani rozumné ani morální. Teď je to tak, že USA mohou bombardovat Tripolis, ale nemohou "zavraždit" plukovníka Kaddáfího. Mohou poslat </w:t>
      </w:r>
      <w:r>
        <w:rPr>
          <w:color w:val="462C36"/>
        </w:rPr>
        <w:t>letku stíhaček</w:t>
      </w:r>
      <w:r>
        <w:t xml:space="preserve">, aby ostřelovala teroristickou skrýš v údolí Bikáa, ale nemohou zastřelit Abu Nidala. Jak </w:t>
      </w:r>
      <w:r>
        <w:rPr>
          <w:color w:val="576094"/>
        </w:rPr>
        <w:t>vládní nařízení o nájemných vraždách</w:t>
      </w:r>
      <w:r>
        <w:t xml:space="preserve">, tak i kvalita rozpravy ve Washingtonu napovídají </w:t>
      </w:r>
      <w:r>
        <w:rPr>
          <w:color w:val="65407D"/>
        </w:rPr>
        <w:t>světu</w:t>
      </w:r>
      <w:r>
        <w:t xml:space="preserve">, že USA budou moci zabít </w:t>
      </w:r>
      <w:r>
        <w:rPr>
          <w:color w:val="491803"/>
        </w:rPr>
        <w:t>šílence</w:t>
      </w:r>
      <w:r>
        <w:t xml:space="preserve">, jedině když zajistí, že </w:t>
      </w:r>
      <w:r>
        <w:rPr>
          <w:color w:val="491803"/>
        </w:rPr>
        <w:t>spolu s ním</w:t>
      </w:r>
      <w:r>
        <w:t xml:space="preserve"> dostaneme i několik nevinných civilistů.</w:t>
      </w:r>
    </w:p>
    <w:p>
      <w:r>
        <w:rPr>
          <w:b/>
        </w:rPr>
        <w:t>Document number 1010</w:t>
      </w:r>
    </w:p>
    <w:p>
      <w:r>
        <w:rPr>
          <w:b/>
        </w:rPr>
        <w:t>Document identifier: wsj1308-001</w:t>
      </w:r>
    </w:p>
    <w:p>
      <w:r>
        <w:rPr>
          <w:color w:val="310106"/>
        </w:rPr>
        <w:t xml:space="preserve">Na kalifornský návrh </w:t>
      </w:r>
      <w:r>
        <w:rPr>
          <w:color w:val="04640D"/>
        </w:rPr>
        <w:t xml:space="preserve">zákona č. 13, </w:t>
      </w:r>
      <w:r>
        <w:rPr>
          <w:color w:val="FEFB0A"/>
        </w:rPr>
        <w:t>který</w:t>
      </w:r>
      <w:r>
        <w:rPr>
          <w:color w:val="04640D"/>
        </w:rPr>
        <w:t xml:space="preserve"> snižuje </w:t>
      </w:r>
      <w:r>
        <w:rPr>
          <w:color w:val="FB5514"/>
        </w:rPr>
        <w:t>daň z nemovitostí</w:t>
      </w:r>
      <w:r>
        <w:t xml:space="preserve">, slýcháme obvinění z mnohého celá léta, ale </w:t>
      </w:r>
      <w:r>
        <w:rPr>
          <w:color w:val="E115C0"/>
        </w:rPr>
        <w:t>Ted Koppel z televize ABC</w:t>
      </w:r>
      <w:r>
        <w:t xml:space="preserve"> minulý týden přišel ve </w:t>
      </w:r>
      <w:r>
        <w:rPr>
          <w:color w:val="E115C0"/>
        </w:rPr>
        <w:t>své</w:t>
      </w:r>
      <w:r>
        <w:t xml:space="preserve"> reportáži o zemětřesení s novým podnětem, když se dotazoval </w:t>
      </w:r>
      <w:r>
        <w:rPr>
          <w:color w:val="00587F"/>
        </w:rPr>
        <w:t>demokratického člena zákonodárného shromáždění Richarda Katze</w:t>
      </w:r>
      <w:r>
        <w:t xml:space="preserve">, </w:t>
      </w:r>
      <w:r>
        <w:rPr>
          <w:color w:val="0BC582"/>
        </w:rPr>
        <w:t xml:space="preserve">zda </w:t>
      </w:r>
      <w:r>
        <w:rPr>
          <w:color w:val="FEB8C8"/>
        </w:rPr>
        <w:t xml:space="preserve">návrh </w:t>
      </w:r>
      <w:r>
        <w:rPr>
          <w:color w:val="9E8317"/>
        </w:rPr>
        <w:t>zákona č. 13</w:t>
      </w:r>
      <w:r>
        <w:rPr>
          <w:color w:val="0BC582"/>
        </w:rPr>
        <w:t xml:space="preserve"> zadržel peníze potřebné </w:t>
      </w:r>
      <w:r>
        <w:rPr>
          <w:color w:val="01190F"/>
        </w:rPr>
        <w:t>na údržbu silnic</w:t>
      </w:r>
      <w:r>
        <w:t xml:space="preserve">. </w:t>
      </w:r>
      <w:r>
        <w:rPr>
          <w:color w:val="00587F"/>
        </w:rPr>
        <w:t>Katz</w:t>
      </w:r>
      <w:r>
        <w:t xml:space="preserve"> nadšeně souhlasil a pominul přitom skutečnost, že kalifornské silnice a mosty nejsou financovány </w:t>
      </w:r>
      <w:r>
        <w:rPr>
          <w:color w:val="847D81"/>
        </w:rPr>
        <w:t>prostřednictvím daně z nemovitostí</w:t>
      </w:r>
      <w:r>
        <w:t xml:space="preserve">, ale </w:t>
      </w:r>
      <w:r>
        <w:rPr>
          <w:color w:val="58018B"/>
        </w:rPr>
        <w:t>prostřednictvím státních a federálních daní z benzínu</w:t>
      </w:r>
      <w:r>
        <w:t xml:space="preserve">. </w:t>
      </w:r>
      <w:r>
        <w:rPr>
          <w:color w:val="58018B"/>
        </w:rPr>
        <w:t>Obě</w:t>
      </w:r>
      <w:r>
        <w:t xml:space="preserve"> byly v posledních letech zvýšeny alespoň o 30 %, dokonce i když cena benzínu klesala. To, že se </w:t>
      </w:r>
      <w:r>
        <w:rPr>
          <w:color w:val="B70639"/>
        </w:rPr>
        <w:t>do toho</w:t>
      </w:r>
      <w:r>
        <w:t xml:space="preserve"> zatahuje </w:t>
      </w:r>
      <w:r>
        <w:rPr>
          <w:color w:val="310106"/>
        </w:rPr>
        <w:t xml:space="preserve">návrh </w:t>
      </w:r>
      <w:r>
        <w:rPr>
          <w:color w:val="04640D"/>
        </w:rPr>
        <w:t>zákona č. 13</w:t>
      </w:r>
      <w:r>
        <w:t>, je pořádné překrucování.</w:t>
      </w:r>
    </w:p>
    <w:p>
      <w:r>
        <w:rPr>
          <w:b/>
        </w:rPr>
        <w:t>Document number 1011</w:t>
      </w:r>
    </w:p>
    <w:p>
      <w:r>
        <w:rPr>
          <w:b/>
        </w:rPr>
        <w:t>Document identifier: wsj1309-001</w:t>
      </w:r>
    </w:p>
    <w:p>
      <w:r>
        <w:rPr>
          <w:color w:val="310106"/>
        </w:rPr>
        <w:t>Série výbuchů</w:t>
      </w:r>
      <w:r>
        <w:t xml:space="preserve"> roztrhala </w:t>
      </w:r>
      <w:r>
        <w:rPr>
          <w:color w:val="04640D"/>
        </w:rPr>
        <w:t xml:space="preserve">nedaleký obrovský závod na výrobu plastů </w:t>
      </w:r>
      <w:r>
        <w:rPr>
          <w:color w:val="FEFB0A"/>
        </w:rPr>
        <w:t>společnosti Phillips Petroleum Co.</w:t>
      </w:r>
      <w:r>
        <w:t xml:space="preserve">, zranila více než stovku lidí a uzavřela části </w:t>
      </w:r>
      <w:r>
        <w:rPr>
          <w:color w:val="FB5514"/>
        </w:rPr>
        <w:t>houstonského lodního kanálu</w:t>
      </w:r>
      <w:r>
        <w:t xml:space="preserve">. Bezprostředně nebyla hlášena žádná úmrtí, ale představitelé uvedli, že se </w:t>
      </w:r>
      <w:r>
        <w:rPr>
          <w:color w:val="E115C0"/>
        </w:rPr>
        <w:t>od minulé noci</w:t>
      </w:r>
      <w:r>
        <w:t xml:space="preserve"> stále pohřešuje určitý počet pracovníků. </w:t>
      </w:r>
      <w:r>
        <w:rPr>
          <w:color w:val="00587F"/>
        </w:rPr>
        <w:t xml:space="preserve">Ropná společnost z </w:t>
      </w:r>
      <w:r>
        <w:rPr>
          <w:color w:val="0BC582"/>
        </w:rPr>
        <w:t>Bartlesville v Oklahomě</w:t>
      </w:r>
      <w:r>
        <w:t xml:space="preserve"> </w:t>
      </w:r>
      <w:r>
        <w:rPr>
          <w:color w:val="E115C0"/>
        </w:rPr>
        <w:t>do včerejší noci</w:t>
      </w:r>
      <w:r>
        <w:t xml:space="preserve"> ještě oficiálně neoznámila, co bylo příčinou </w:t>
      </w:r>
      <w:r>
        <w:rPr>
          <w:color w:val="FEB8C8"/>
        </w:rPr>
        <w:t>výbuchů</w:t>
      </w:r>
      <w:r>
        <w:rPr>
          <w:color w:val="9E8317"/>
        </w:rPr>
        <w:t xml:space="preserve"> a </w:t>
      </w:r>
      <w:r>
        <w:rPr>
          <w:color w:val="01190F"/>
        </w:rPr>
        <w:t xml:space="preserve">požárů, </w:t>
      </w:r>
      <w:r>
        <w:rPr>
          <w:color w:val="847D81"/>
        </w:rPr>
        <w:t>které</w:t>
      </w:r>
      <w:r>
        <w:rPr>
          <w:color w:val="58018B"/>
        </w:rPr>
        <w:t xml:space="preserve"> poslaly vysoko do vzduchu sloupce těžkého černého stoupajícího dýmu</w:t>
      </w:r>
      <w:r>
        <w:t xml:space="preserve">. Jeden místní manažer </w:t>
      </w:r>
      <w:r>
        <w:rPr>
          <w:color w:val="00587F"/>
        </w:rPr>
        <w:t>společnosti Phillips</w:t>
      </w:r>
      <w:r>
        <w:t xml:space="preserve"> řekl, že v jednom z reaktorů </w:t>
      </w:r>
      <w:r>
        <w:rPr>
          <w:color w:val="04640D"/>
        </w:rPr>
        <w:t>závodu</w:t>
      </w:r>
      <w:r>
        <w:t xml:space="preserve"> prasklo nějaké těsnění. </w:t>
      </w:r>
      <w:r>
        <w:rPr>
          <w:color w:val="B70639"/>
        </w:rPr>
        <w:t xml:space="preserve">Glenn Cox, prezident a provozní ředitel </w:t>
      </w:r>
      <w:r>
        <w:rPr>
          <w:color w:val="703B01"/>
        </w:rPr>
        <w:t>společnosti Phillips</w:t>
      </w:r>
      <w:r>
        <w:rPr>
          <w:color w:val="B70639"/>
        </w:rPr>
        <w:t xml:space="preserve">, a další představitelé </w:t>
      </w:r>
      <w:r>
        <w:rPr>
          <w:color w:val="703B01"/>
        </w:rPr>
        <w:t>společnosti Phillips</w:t>
      </w:r>
      <w:r>
        <w:t xml:space="preserve"> odletěli z </w:t>
      </w:r>
      <w:r>
        <w:rPr>
          <w:color w:val="F7F1DF"/>
        </w:rPr>
        <w:t>Bartlesville</w:t>
      </w:r>
      <w:r>
        <w:t xml:space="preserve">, aby odhadli škodu a stanovili příčinu odpoledních výbuchů. Při kompozitním obchodování na Newyorské burze cenných papírů spadly akcie </w:t>
      </w:r>
      <w:r>
        <w:rPr>
          <w:color w:val="00587F"/>
        </w:rPr>
        <w:t>společnosti Phillips Petroleum</w:t>
      </w:r>
      <w:r>
        <w:t xml:space="preserve"> o 1125 dolaru na 23125 dolaru. </w:t>
      </w:r>
      <w:r>
        <w:rPr>
          <w:color w:val="04640D"/>
        </w:rPr>
        <w:t>Tento závod na výrobu plastů</w:t>
      </w:r>
      <w:r>
        <w:t xml:space="preserve"> se nachází na 800 akrové ploše v srdci </w:t>
      </w:r>
      <w:r>
        <w:rPr>
          <w:color w:val="118B8A"/>
        </w:rPr>
        <w:t xml:space="preserve">petrochemického koridoru, </w:t>
      </w:r>
      <w:r>
        <w:rPr>
          <w:color w:val="4AFEFA"/>
        </w:rPr>
        <w:t>který</w:t>
      </w:r>
      <w:r>
        <w:rPr>
          <w:color w:val="118B8A"/>
        </w:rPr>
        <w:t xml:space="preserve"> se táhne podél amerického pobřeží Mexického zálivu</w:t>
      </w:r>
      <w:r>
        <w:t xml:space="preserve">. Americká pobřežní stráž uzavřela </w:t>
      </w:r>
      <w:r>
        <w:rPr>
          <w:color w:val="FCB164"/>
        </w:rPr>
        <w:t xml:space="preserve">šest mil </w:t>
      </w:r>
      <w:r>
        <w:rPr>
          <w:color w:val="796EE6"/>
        </w:rPr>
        <w:t>houstonského lodního kanálu</w:t>
      </w:r>
      <w:r>
        <w:rPr>
          <w:color w:val="FCB164"/>
        </w:rPr>
        <w:t xml:space="preserve">, </w:t>
      </w:r>
      <w:r>
        <w:rPr>
          <w:color w:val="000D2C"/>
        </w:rPr>
        <w:t>kde</w:t>
      </w:r>
      <w:r>
        <w:rPr>
          <w:color w:val="FCB164"/>
        </w:rPr>
        <w:t xml:space="preserve"> působí okolo 150 společností</w:t>
      </w:r>
      <w:r>
        <w:t xml:space="preserve">, protože </w:t>
      </w:r>
      <w:r>
        <w:rPr>
          <w:color w:val="FB5514"/>
        </w:rPr>
        <w:t>tuto oblast</w:t>
      </w:r>
      <w:r>
        <w:t xml:space="preserve"> zahalil hustý černý dým. </w:t>
      </w:r>
      <w:r>
        <w:rPr>
          <w:color w:val="53495F"/>
        </w:rPr>
        <w:t xml:space="preserve">Přístav </w:t>
      </w:r>
      <w:r>
        <w:rPr>
          <w:color w:val="F95475"/>
        </w:rPr>
        <w:t>v Houstonu</w:t>
      </w:r>
      <w:r>
        <w:t xml:space="preserve"> uzavřel </w:t>
      </w:r>
      <w:r>
        <w:rPr>
          <w:color w:val="53495F"/>
        </w:rPr>
        <w:t>svůj</w:t>
      </w:r>
      <w:r>
        <w:t xml:space="preserve"> terminál pro přepravu velkoobjemových nákladů. </w:t>
      </w:r>
      <w:r>
        <w:rPr>
          <w:color w:val="61FC03"/>
        </w:rPr>
        <w:t>Hasičům</w:t>
      </w:r>
      <w:r>
        <w:t xml:space="preserve"> ztěžovalo práci porušené vodovodní potrubí a úniky plynu, ale včera pozdě večer úřady oznámily, že mají </w:t>
      </w:r>
      <w:r>
        <w:rPr>
          <w:color w:val="5D9608"/>
        </w:rPr>
        <w:t>požár</w:t>
      </w:r>
      <w:r>
        <w:t xml:space="preserve"> pod kontrolou. </w:t>
      </w:r>
      <w:r>
        <w:rPr>
          <w:color w:val="310106"/>
        </w:rPr>
        <w:t>Výbuchy</w:t>
      </w:r>
      <w:r>
        <w:t xml:space="preserve"> vyrazily okna, na míle daleko rozházely sutiny a poškodily strop místní základní školy. Počáteční ohnivou kouli zachytily kamery </w:t>
      </w:r>
      <w:r>
        <w:rPr>
          <w:color w:val="DE98FD"/>
        </w:rPr>
        <w:t xml:space="preserve">v centru </w:t>
      </w:r>
      <w:r>
        <w:rPr>
          <w:color w:val="98A088"/>
        </w:rPr>
        <w:t>Houstonu</w:t>
      </w:r>
      <w:r>
        <w:rPr>
          <w:color w:val="DE98FD"/>
        </w:rPr>
        <w:t xml:space="preserve">, </w:t>
      </w:r>
      <w:r>
        <w:rPr>
          <w:color w:val="4F584E"/>
        </w:rPr>
        <w:t>které</w:t>
      </w:r>
      <w:r>
        <w:rPr>
          <w:color w:val="DE98FD"/>
        </w:rPr>
        <w:t xml:space="preserve"> je vzdálené asi 10 mil</w:t>
      </w:r>
      <w:r>
        <w:t xml:space="preserve">. V sousedním městě Pasadena v Texasu policie oznámila, že </w:t>
      </w:r>
      <w:r>
        <w:rPr>
          <w:color w:val="248AD0"/>
        </w:rPr>
        <w:t>do místní nemocnice</w:t>
      </w:r>
      <w:r>
        <w:t xml:space="preserve"> bylo převezeno </w:t>
      </w:r>
      <w:r>
        <w:rPr>
          <w:color w:val="5C5300"/>
        </w:rPr>
        <w:t>104 lidí</w:t>
      </w:r>
      <w:r>
        <w:t xml:space="preserve">, ale mluvčí uvedla, že počet obětí by mohl vzrůst. Představitelé </w:t>
      </w:r>
      <w:r>
        <w:rPr>
          <w:color w:val="248AD0"/>
        </w:rPr>
        <w:t>nemocnice</w:t>
      </w:r>
      <w:r>
        <w:t xml:space="preserve"> uvedli, že </w:t>
      </w:r>
      <w:r>
        <w:rPr>
          <w:color w:val="5C5300"/>
        </w:rPr>
        <w:t>zranění včetně tří v kritickém stavu</w:t>
      </w:r>
      <w:r>
        <w:t xml:space="preserve"> jsou ošetřováni kvůli spáleninám, dýchacím potížím a řezným ranám od odletujícího skla. </w:t>
      </w:r>
      <w:r>
        <w:rPr>
          <w:color w:val="04640D"/>
        </w:rPr>
        <w:t>Továrna</w:t>
      </w:r>
      <w:r>
        <w:t xml:space="preserve"> zaměstnává ve třech směnách 800 až 900 lidí. Počet pracujících </w:t>
      </w:r>
      <w:r>
        <w:rPr>
          <w:color w:val="310106"/>
        </w:rPr>
        <w:t>v době výbuchu</w:t>
      </w:r>
      <w:r>
        <w:t xml:space="preserve"> nebyl znám. </w:t>
      </w:r>
      <w:r>
        <w:rPr>
          <w:color w:val="310106"/>
        </w:rPr>
        <w:t>Včerejší výbuchy</w:t>
      </w:r>
      <w:r>
        <w:t xml:space="preserve"> byly </w:t>
      </w:r>
      <w:r>
        <w:rPr>
          <w:color w:val="04640D"/>
        </w:rPr>
        <w:t>v tomto závodu na výrobu plastů</w:t>
      </w:r>
      <w:r>
        <w:t xml:space="preserve"> již druhé v pořadí během dvou měsíců. Na konci srpna při výbuchu palivového zásobovacího potrubí blízko kotelny </w:t>
      </w:r>
      <w:r>
        <w:rPr>
          <w:color w:val="04640D"/>
        </w:rPr>
        <w:t>tohoto podniku</w:t>
      </w:r>
      <w:r>
        <w:t xml:space="preserve"> byli zraněni čtyři smluvní pracovníci a jeden zaměstnanec </w:t>
      </w:r>
      <w:r>
        <w:rPr>
          <w:color w:val="00587F"/>
        </w:rPr>
        <w:t>společnosti Phillips</w:t>
      </w:r>
      <w:r>
        <w:t xml:space="preserve"> zemřel. </w:t>
      </w:r>
      <w:r>
        <w:rPr>
          <w:color w:val="04640D"/>
        </w:rPr>
        <w:t xml:space="preserve">Závod </w:t>
      </w:r>
      <w:r>
        <w:rPr>
          <w:color w:val="FEFB0A"/>
        </w:rPr>
        <w:t>společnosti Phillips</w:t>
      </w:r>
      <w:r>
        <w:t xml:space="preserve"> vyrábí </w:t>
      </w:r>
      <w:r>
        <w:rPr>
          <w:color w:val="9F6551"/>
        </w:rPr>
        <w:t>polyetylén, polypropylén a K-pryskyřici</w:t>
      </w:r>
      <w:r>
        <w:t xml:space="preserve">, </w:t>
      </w:r>
      <w:r>
        <w:rPr>
          <w:color w:val="9F6551"/>
        </w:rPr>
        <w:t>což</w:t>
      </w:r>
      <w:r>
        <w:t xml:space="preserve"> jsou plasty používané v širokém množství produktů včetně lahví na mléko a hraček. Plasty tvoří základní kámen </w:t>
      </w:r>
      <w:r>
        <w:rPr>
          <w:color w:val="BCFEC6"/>
        </w:rPr>
        <w:t xml:space="preserve">chemické výroby </w:t>
      </w:r>
      <w:r>
        <w:rPr>
          <w:color w:val="932C70"/>
        </w:rPr>
        <w:t>společnosti Phillips</w:t>
      </w:r>
      <w:r>
        <w:rPr>
          <w:color w:val="BCFEC6"/>
        </w:rPr>
        <w:t xml:space="preserve">, </w:t>
      </w:r>
      <w:r>
        <w:rPr>
          <w:color w:val="2B1B04"/>
        </w:rPr>
        <w:t>která</w:t>
      </w:r>
      <w:r>
        <w:rPr>
          <w:color w:val="BCFEC6"/>
        </w:rPr>
        <w:t xml:space="preserve"> je největším samostatným přispěvatelem k zisku </w:t>
      </w:r>
      <w:r>
        <w:rPr>
          <w:color w:val="932C70"/>
        </w:rPr>
        <w:t>společnosti</w:t>
      </w:r>
      <w:r>
        <w:t>.</w:t>
      </w:r>
    </w:p>
    <w:p>
      <w:r>
        <w:rPr>
          <w:b/>
        </w:rPr>
        <w:t>Document number 1012</w:t>
      </w:r>
    </w:p>
    <w:p>
      <w:r>
        <w:rPr>
          <w:b/>
        </w:rPr>
        <w:t>Document identifier: wsj1310-001</w:t>
      </w:r>
    </w:p>
    <w:p>
      <w:r>
        <w:rPr>
          <w:color w:val="310106"/>
        </w:rPr>
        <w:t xml:space="preserve">Federální soudce </w:t>
      </w:r>
      <w:r>
        <w:rPr>
          <w:color w:val="04640D"/>
        </w:rPr>
        <w:t>na Manhattanu</w:t>
      </w:r>
      <w:r>
        <w:t xml:space="preserve"> zadal rozsudek požadující </w:t>
      </w:r>
      <w:r>
        <w:rPr>
          <w:color w:val="FEFB0A"/>
        </w:rPr>
        <w:t xml:space="preserve">po jednom představiteli organizovaného zločinu </w:t>
      </w:r>
      <w:r>
        <w:rPr>
          <w:color w:val="FB5514"/>
        </w:rPr>
        <w:t>v Chicagu</w:t>
      </w:r>
      <w:r>
        <w:t xml:space="preserve">, aby </w:t>
      </w:r>
      <w:r>
        <w:rPr>
          <w:color w:val="E115C0"/>
        </w:rPr>
        <w:t>vládě</w:t>
      </w:r>
      <w:r>
        <w:t xml:space="preserve"> zaplatil 250000 dolarů představujících </w:t>
      </w:r>
      <w:r>
        <w:rPr>
          <w:color w:val="00587F"/>
        </w:rPr>
        <w:t xml:space="preserve">údajné příjmy, </w:t>
      </w:r>
      <w:r>
        <w:rPr>
          <w:color w:val="0BC582"/>
        </w:rPr>
        <w:t>které</w:t>
      </w:r>
      <w:r>
        <w:rPr>
          <w:color w:val="00587F"/>
        </w:rPr>
        <w:t xml:space="preserve"> získal ze </w:t>
      </w:r>
      <w:r>
        <w:rPr>
          <w:color w:val="FEB8C8"/>
        </w:rPr>
        <w:t>svého</w:t>
      </w:r>
      <w:r>
        <w:rPr>
          <w:color w:val="00587F"/>
        </w:rPr>
        <w:t xml:space="preserve"> zapojení </w:t>
      </w:r>
      <w:r>
        <w:rPr>
          <w:color w:val="9E8317"/>
        </w:rPr>
        <w:t>v Mezinárodním sdružení profesionálních řidičů</w:t>
      </w:r>
      <w:r>
        <w:t xml:space="preserve">. Federální prokurátor Otto Obermaier </w:t>
      </w:r>
      <w:r>
        <w:rPr>
          <w:color w:val="01190F"/>
        </w:rPr>
        <w:t>z Manhattanu</w:t>
      </w:r>
      <w:r>
        <w:t xml:space="preserve"> řekl, že to je vůbec poprvé, kdy </w:t>
      </w:r>
      <w:r>
        <w:rPr>
          <w:color w:val="E115C0"/>
        </w:rPr>
        <w:t>vláda</w:t>
      </w:r>
      <w:r>
        <w:t xml:space="preserve"> dosáhla nějakého navrácení věcí od představitele organizovaného zločinu obžalovaného podle občanského zákona o vydírání. </w:t>
      </w:r>
      <w:r>
        <w:rPr>
          <w:color w:val="FEFB0A"/>
        </w:rPr>
        <w:t xml:space="preserve">Joseph Lombardo, </w:t>
      </w:r>
      <w:r>
        <w:rPr>
          <w:color w:val="847D81"/>
        </w:rPr>
        <w:t>který</w:t>
      </w:r>
      <w:r>
        <w:rPr>
          <w:color w:val="FEFB0A"/>
        </w:rPr>
        <w:t xml:space="preserve"> byl </w:t>
      </w:r>
      <w:r>
        <w:rPr>
          <w:color w:val="58018B"/>
        </w:rPr>
        <w:t>vládou</w:t>
      </w:r>
      <w:r>
        <w:rPr>
          <w:color w:val="FEFB0A"/>
        </w:rPr>
        <w:t xml:space="preserve"> obviněn, že byl "kapitánem" organizovaného zločinu </w:t>
      </w:r>
      <w:r>
        <w:rPr>
          <w:color w:val="FB5514"/>
        </w:rPr>
        <w:t>v Chicagu</w:t>
      </w:r>
      <w:r>
        <w:t xml:space="preserve">, byl jedním z početných obviněných </w:t>
      </w:r>
      <w:r>
        <w:rPr>
          <w:color w:val="B70639"/>
        </w:rPr>
        <w:t xml:space="preserve">ve vládní žalobě o rozsáhlém vydírání </w:t>
      </w:r>
      <w:r>
        <w:rPr>
          <w:color w:val="703B01"/>
        </w:rPr>
        <w:t>proti Profesionálním řidičům</w:t>
      </w:r>
      <w:r>
        <w:t xml:space="preserve">. </w:t>
      </w:r>
      <w:r>
        <w:rPr>
          <w:color w:val="B70639"/>
        </w:rPr>
        <w:t>V této žalobě, podané v červnu 1988</w:t>
      </w:r>
      <w:r>
        <w:t xml:space="preserve">, </w:t>
      </w:r>
      <w:r>
        <w:rPr>
          <w:color w:val="E115C0"/>
        </w:rPr>
        <w:t>vláda</w:t>
      </w:r>
      <w:r>
        <w:t xml:space="preserve"> obvinila </w:t>
      </w:r>
      <w:r>
        <w:rPr>
          <w:color w:val="F7F1DF"/>
        </w:rPr>
        <w:t xml:space="preserve">vedení </w:t>
      </w:r>
      <w:r>
        <w:rPr>
          <w:color w:val="118B8A"/>
        </w:rPr>
        <w:t>tohoto odborového svazu</w:t>
      </w:r>
      <w:r>
        <w:t xml:space="preserve"> z toho, že </w:t>
      </w:r>
      <w:r>
        <w:rPr>
          <w:color w:val="4AFEFA"/>
        </w:rPr>
        <w:t>svých</w:t>
      </w:r>
      <w:r>
        <w:rPr>
          <w:color w:val="FCB164"/>
        </w:rPr>
        <w:t xml:space="preserve"> 1.6 milionu členů</w:t>
      </w:r>
      <w:r>
        <w:t xml:space="preserve"> připravilo prostřednictvím vydírání o </w:t>
      </w:r>
      <w:r>
        <w:rPr>
          <w:color w:val="FCB164"/>
        </w:rPr>
        <w:t>jejich</w:t>
      </w:r>
      <w:r>
        <w:t xml:space="preserve"> práva. </w:t>
      </w:r>
      <w:r>
        <w:rPr>
          <w:color w:val="E115C0"/>
        </w:rPr>
        <w:t>Vláda</w:t>
      </w:r>
      <w:r>
        <w:t xml:space="preserve"> kromě jiného tvrdila, že </w:t>
      </w:r>
      <w:r>
        <w:rPr>
          <w:color w:val="796EE6"/>
        </w:rPr>
        <w:t>představitelé organizovaného zločinu</w:t>
      </w:r>
      <w:r>
        <w:t xml:space="preserve"> </w:t>
      </w:r>
      <w:r>
        <w:rPr>
          <w:color w:val="796EE6"/>
        </w:rPr>
        <w:t>si</w:t>
      </w:r>
      <w:r>
        <w:t xml:space="preserve"> běžně pečlivě vybírali vrcholné představitele </w:t>
      </w:r>
      <w:r>
        <w:rPr>
          <w:color w:val="000D2C"/>
        </w:rPr>
        <w:t>odborů</w:t>
      </w:r>
      <w:r>
        <w:t xml:space="preserve">. </w:t>
      </w:r>
      <w:r>
        <w:rPr>
          <w:color w:val="310106"/>
        </w:rPr>
        <w:t>Americký okresní soudce David Edelstein</w:t>
      </w:r>
      <w:r>
        <w:t xml:space="preserve"> také </w:t>
      </w:r>
      <w:r>
        <w:rPr>
          <w:color w:val="FEFB0A"/>
        </w:rPr>
        <w:t>Lombardovi</w:t>
      </w:r>
      <w:r>
        <w:t xml:space="preserve"> natrvalo zakázal jakoukoliv budoucí spolupráci </w:t>
      </w:r>
      <w:r>
        <w:rPr>
          <w:color w:val="000D2C"/>
        </w:rPr>
        <w:t>s Profesionálními řidiči</w:t>
      </w:r>
      <w:r>
        <w:t xml:space="preserve"> nebo jiným odborovým svazem. </w:t>
      </w:r>
      <w:r>
        <w:rPr>
          <w:color w:val="FEFB0A"/>
        </w:rPr>
        <w:t xml:space="preserve">Lombardo, </w:t>
      </w:r>
      <w:r>
        <w:rPr>
          <w:color w:val="847D81"/>
        </w:rPr>
        <w:t>který</w:t>
      </w:r>
      <w:r>
        <w:rPr>
          <w:color w:val="FEFB0A"/>
        </w:rPr>
        <w:t xml:space="preserve"> urovnal </w:t>
      </w:r>
      <w:r>
        <w:rPr>
          <w:color w:val="53495F"/>
        </w:rPr>
        <w:t>žalobu</w:t>
      </w:r>
      <w:r>
        <w:rPr>
          <w:color w:val="FEFB0A"/>
        </w:rPr>
        <w:t xml:space="preserve"> jako poslední z obviněných</w:t>
      </w:r>
      <w:r>
        <w:t xml:space="preserve">, souhlasil, že 250000 dolarů zaplatí </w:t>
      </w:r>
      <w:r>
        <w:rPr>
          <w:color w:val="E115C0"/>
        </w:rPr>
        <w:t>vládě</w:t>
      </w:r>
      <w:r>
        <w:t xml:space="preserve"> do jednoho týdne.</w:t>
      </w:r>
    </w:p>
    <w:p>
      <w:r>
        <w:rPr>
          <w:b/>
        </w:rPr>
        <w:t>Document number 1013</w:t>
      </w:r>
    </w:p>
    <w:p>
      <w:r>
        <w:rPr>
          <w:b/>
        </w:rPr>
        <w:t>Document identifier: wsj1311-001</w:t>
      </w:r>
    </w:p>
    <w:p>
      <w:r>
        <w:rPr>
          <w:color w:val="310106"/>
        </w:rPr>
        <w:t>Společnost Exxon Corp.</w:t>
      </w:r>
      <w:r>
        <w:t xml:space="preserve"> uvedla, že </w:t>
      </w:r>
      <w:r>
        <w:rPr>
          <w:color w:val="310106"/>
        </w:rPr>
        <w:t>její</w:t>
      </w:r>
      <w:r>
        <w:t xml:space="preserve"> výdělek </w:t>
      </w:r>
      <w:r>
        <w:rPr>
          <w:color w:val="04640D"/>
        </w:rPr>
        <w:t>za třetí čtvrtletí</w:t>
      </w:r>
      <w:r>
        <w:t xml:space="preserve"> klesl o 9 %, protože zeslábly zisky dvou z </w:t>
      </w:r>
      <w:r>
        <w:rPr>
          <w:color w:val="310106"/>
        </w:rPr>
        <w:t>jejích</w:t>
      </w:r>
      <w:r>
        <w:t xml:space="preserve"> tří velkých podniků. Uvedla, že v dřívějších výsledcích se odrazily všechny náklady na čištění </w:t>
      </w:r>
      <w:r>
        <w:rPr>
          <w:color w:val="FEFB0A"/>
        </w:rPr>
        <w:t>ropné skvrny na Aljašce z loňského jara</w:t>
      </w:r>
      <w:r>
        <w:t xml:space="preserve">. Společnosti Phillips Petroleum Co. a Atlantic Richfield Co. také ohlásily pokles čtvrtletního zisku, zatímco </w:t>
      </w:r>
      <w:r>
        <w:rPr>
          <w:color w:val="FB5514"/>
        </w:rPr>
        <w:t>společnost Ashland Oil Inc.</w:t>
      </w:r>
      <w:r>
        <w:t xml:space="preserve"> oznámila </w:t>
      </w:r>
      <w:r>
        <w:rPr>
          <w:color w:val="04640D"/>
        </w:rPr>
        <w:t>za poslední čtvrtletí</w:t>
      </w:r>
      <w:r>
        <w:t xml:space="preserve"> ztrátu. Společnosti Amerada Hess Corp. a Occidental Petroleum Corp. oznámily vyšší výdělek. </w:t>
      </w:r>
      <w:r>
        <w:rPr>
          <w:color w:val="310106"/>
        </w:rPr>
        <w:t>Společnost Exxon</w:t>
      </w:r>
      <w:r>
        <w:t xml:space="preserve"> Ačkoli </w:t>
      </w:r>
      <w:r>
        <w:rPr>
          <w:color w:val="310106"/>
        </w:rPr>
        <w:t>společnost Exxon</w:t>
      </w:r>
      <w:r>
        <w:t xml:space="preserve"> </w:t>
      </w:r>
      <w:r>
        <w:rPr>
          <w:color w:val="04640D"/>
        </w:rPr>
        <w:t>během posledního čtvrtletí</w:t>
      </w:r>
      <w:r>
        <w:t xml:space="preserve"> vynaložila </w:t>
      </w:r>
      <w:r>
        <w:rPr>
          <w:color w:val="E115C0"/>
        </w:rPr>
        <w:t>velké částky</w:t>
      </w:r>
      <w:r>
        <w:t xml:space="preserve">, aby vyčistila </w:t>
      </w:r>
      <w:r>
        <w:rPr>
          <w:color w:val="00587F"/>
        </w:rPr>
        <w:t xml:space="preserve">aljašskou pobřežní čáru, </w:t>
      </w:r>
      <w:r>
        <w:rPr>
          <w:color w:val="0BC582"/>
        </w:rPr>
        <w:t>kterou</w:t>
      </w:r>
      <w:r>
        <w:rPr>
          <w:color w:val="00587F"/>
        </w:rPr>
        <w:t xml:space="preserve"> </w:t>
      </w:r>
      <w:r>
        <w:rPr>
          <w:color w:val="FEB8C8"/>
        </w:rPr>
        <w:t>její</w:t>
      </w:r>
      <w:r>
        <w:rPr>
          <w:color w:val="9E8317"/>
        </w:rPr>
        <w:t xml:space="preserve"> ropná skvrna</w:t>
      </w:r>
      <w:r>
        <w:rPr>
          <w:color w:val="00587F"/>
        </w:rPr>
        <w:t xml:space="preserve"> zbarvila dočerna</w:t>
      </w:r>
      <w:r>
        <w:t xml:space="preserve">, </w:t>
      </w:r>
      <w:r>
        <w:rPr>
          <w:color w:val="E115C0"/>
        </w:rPr>
        <w:t>tyto výdaje</w:t>
      </w:r>
      <w:r>
        <w:t xml:space="preserve">, stejně jako náklady na pokračování programu souvisejícího </w:t>
      </w:r>
      <w:r>
        <w:rPr>
          <w:color w:val="FEFB0A"/>
        </w:rPr>
        <w:t>se skvrnou</w:t>
      </w:r>
      <w:r>
        <w:t xml:space="preserve">, jsou pokryty </w:t>
      </w:r>
      <w:r>
        <w:rPr>
          <w:color w:val="01190F"/>
        </w:rPr>
        <w:t xml:space="preserve">880 miliony dolarů nákladů, </w:t>
      </w:r>
      <w:r>
        <w:rPr>
          <w:color w:val="847D81"/>
        </w:rPr>
        <w:t>které</w:t>
      </w:r>
      <w:r>
        <w:rPr>
          <w:color w:val="01190F"/>
        </w:rPr>
        <w:t xml:space="preserve"> vydala v první polovině roku</w:t>
      </w:r>
      <w:r>
        <w:t xml:space="preserve">. </w:t>
      </w:r>
      <w:r>
        <w:rPr>
          <w:color w:val="58018B"/>
        </w:rPr>
        <w:t xml:space="preserve">Představitelka </w:t>
      </w:r>
      <w:r>
        <w:rPr>
          <w:color w:val="B70639"/>
        </w:rPr>
        <w:t>společnosti Exxon</w:t>
      </w:r>
      <w:r>
        <w:t xml:space="preserve"> uvedla, že </w:t>
      </w:r>
      <w:r>
        <w:rPr>
          <w:color w:val="310106"/>
        </w:rPr>
        <w:t>tato ropná společnost</w:t>
      </w:r>
      <w:r>
        <w:t xml:space="preserve"> nyní v budoucím výdělku neočekává žádné další poplatky související s čištěním ropy uniklé po nárazu jednoho z </w:t>
      </w:r>
      <w:r>
        <w:rPr>
          <w:color w:val="310106"/>
        </w:rPr>
        <w:t>jejích</w:t>
      </w:r>
      <w:r>
        <w:t xml:space="preserve"> tankerů do podmořského útesu. Dodala však, že již vydané náklady nepřihlížejí k eventuálním následkům soudního sporu </w:t>
      </w:r>
      <w:r>
        <w:rPr>
          <w:color w:val="FEFB0A"/>
        </w:rPr>
        <w:t>ohledně zmíněné ropné skvrny</w:t>
      </w:r>
      <w:r>
        <w:t xml:space="preserve">. Řekla, že dopad ještě nelze adekvátně zhodnotit. Čistý zisk </w:t>
      </w:r>
      <w:r>
        <w:rPr>
          <w:color w:val="310106"/>
        </w:rPr>
        <w:t>společnosti Exxon</w:t>
      </w:r>
      <w:r>
        <w:t xml:space="preserve"> </w:t>
      </w:r>
      <w:r>
        <w:rPr>
          <w:color w:val="04640D"/>
        </w:rPr>
        <w:t>ve třetím čtvrtletí</w:t>
      </w:r>
      <w:r>
        <w:t xml:space="preserve"> klesl z loňských 1.22 miliardy dolarů, neboli 93 centů za akcii, na 1.11 miliardy dolarů, neboli 87 centů za akcii. Tržba vzrostla o 8.1 % z 21.88 na 23.65 miliardy dolarů. </w:t>
      </w:r>
      <w:r>
        <w:rPr>
          <w:color w:val="310106"/>
        </w:rPr>
        <w:t>Společnost Exxon</w:t>
      </w:r>
      <w:r>
        <w:t xml:space="preserve"> </w:t>
      </w:r>
      <w:r>
        <w:rPr>
          <w:color w:val="04640D"/>
        </w:rPr>
        <w:t>během třetího čtvrtletí</w:t>
      </w:r>
      <w:r>
        <w:t xml:space="preserve"> nakoupila 8.34 milionu akcií za 373 milionů dolarů. Výnosnost </w:t>
      </w:r>
      <w:r>
        <w:rPr>
          <w:color w:val="310106"/>
        </w:rPr>
        <w:t>společnosti Exxon</w:t>
      </w:r>
      <w:r>
        <w:t xml:space="preserve">, tak jako mnoha jiných ropných společností, </w:t>
      </w:r>
      <w:r>
        <w:rPr>
          <w:color w:val="04640D"/>
        </w:rPr>
        <w:t>během třetího čtvrtletí</w:t>
      </w:r>
      <w:r>
        <w:t xml:space="preserve"> poškodil </w:t>
      </w:r>
      <w:r>
        <w:rPr>
          <w:color w:val="703B01"/>
        </w:rPr>
        <w:t>klesající výnos z chemických, rafinérských a marketingových podniků</w:t>
      </w:r>
      <w:r>
        <w:t xml:space="preserve">. Výdělek </w:t>
      </w:r>
      <w:r>
        <w:rPr>
          <w:color w:val="310106"/>
        </w:rPr>
        <w:t>společnosti Exxon</w:t>
      </w:r>
      <w:r>
        <w:t xml:space="preserve"> </w:t>
      </w:r>
      <w:r>
        <w:rPr>
          <w:color w:val="F7F1DF"/>
        </w:rPr>
        <w:t>z chemických provozů</w:t>
      </w:r>
      <w:r>
        <w:t xml:space="preserve"> spadl o 90 milionů dolarů na 254 milionů dolarů, zatímco zisky </w:t>
      </w:r>
      <w:r>
        <w:rPr>
          <w:color w:val="118B8A"/>
        </w:rPr>
        <w:t>z oblasti rafinace a marketingu</w:t>
      </w:r>
      <w:r>
        <w:t xml:space="preserve"> klesly o 180 milionů dolarů na 357 milionů dolarů. </w:t>
      </w:r>
      <w:r>
        <w:rPr>
          <w:color w:val="4AFEFA"/>
        </w:rPr>
        <w:t>William Randol, ropný analytik společnosti First Boston Corp.</w:t>
      </w:r>
      <w:r>
        <w:t xml:space="preserve"> řekl, že ačkoli byly </w:t>
      </w:r>
      <w:r>
        <w:rPr>
          <w:color w:val="FCB164"/>
        </w:rPr>
        <w:t>ceny ropy</w:t>
      </w:r>
      <w:r>
        <w:t xml:space="preserve"> </w:t>
      </w:r>
      <w:r>
        <w:rPr>
          <w:color w:val="796EE6"/>
        </w:rPr>
        <w:t>tento rok</w:t>
      </w:r>
      <w:r>
        <w:t xml:space="preserve"> podstatně vyšší, nebyly natolik pevné, aby u většiny ropných společností vyrovnaly klesající zisky </w:t>
      </w:r>
      <w:r>
        <w:rPr>
          <w:color w:val="000D2C"/>
        </w:rPr>
        <w:t>v těchto odvětvích</w:t>
      </w:r>
      <w:r>
        <w:t xml:space="preserve">. Odhaduje, že </w:t>
      </w:r>
      <w:r>
        <w:rPr>
          <w:color w:val="53495F"/>
        </w:rPr>
        <w:t>cena barelu společnosti West Texas Intermediate, americké referenční ropy</w:t>
      </w:r>
      <w:r>
        <w:t xml:space="preserve">, byla </w:t>
      </w:r>
      <w:r>
        <w:rPr>
          <w:color w:val="04640D"/>
        </w:rPr>
        <w:t xml:space="preserve">ve třetím čtvrtletí </w:t>
      </w:r>
      <w:r>
        <w:rPr>
          <w:color w:val="F95475"/>
        </w:rPr>
        <w:t>tohoto roku</w:t>
      </w:r>
      <w:r>
        <w:t xml:space="preserve"> o 4.04 dolaru vyšší než </w:t>
      </w:r>
      <w:r>
        <w:rPr>
          <w:color w:val="61FC03"/>
        </w:rPr>
        <w:t xml:space="preserve">ve stejném období </w:t>
      </w:r>
      <w:r>
        <w:rPr>
          <w:color w:val="5D9608"/>
        </w:rPr>
        <w:t>minulého roku</w:t>
      </w:r>
      <w:r>
        <w:t xml:space="preserve">. </w:t>
      </w:r>
      <w:r>
        <w:rPr>
          <w:color w:val="FB5514"/>
        </w:rPr>
        <w:t>Společnost Ashland Oil</w:t>
      </w:r>
      <w:r>
        <w:t xml:space="preserve"> Vlna jednorázových poplatků zanechala </w:t>
      </w:r>
      <w:r>
        <w:rPr>
          <w:color w:val="FB5514"/>
        </w:rPr>
        <w:t>společnost Ashland Oil</w:t>
      </w:r>
      <w:r>
        <w:t xml:space="preserve"> se ztrátou 39 milionů dolarů za </w:t>
      </w:r>
      <w:r>
        <w:rPr>
          <w:color w:val="FB5514"/>
        </w:rPr>
        <w:t>její</w:t>
      </w:r>
      <w:r>
        <w:t xml:space="preserve"> fiskální čtvrté čtvrtletí. Před rokem vydělala </w:t>
      </w:r>
      <w:r>
        <w:rPr>
          <w:color w:val="FB5514"/>
        </w:rPr>
        <w:t>tato rafinérská firma</w:t>
      </w:r>
      <w:r>
        <w:t xml:space="preserve"> 66 milionů dolarů, neboli 1.19 dolaru na akcii. Čtvrtletní příjem vzrostl o 4.5 % z 2.2 na 2.3 miliardy dolarů. Čistý příjem </w:t>
      </w:r>
      <w:r>
        <w:rPr>
          <w:color w:val="796EE6"/>
        </w:rPr>
        <w:t>za tento rok</w:t>
      </w:r>
      <w:r>
        <w:t xml:space="preserve"> spadl o 61 % na 86 milionů dolarů, neboli 1.55 dolaru na akcii. </w:t>
      </w:r>
      <w:r>
        <w:rPr>
          <w:color w:val="FB5514"/>
        </w:rPr>
        <w:t>Tato ropná společnost z Ashlandu v Kentucky</w:t>
      </w:r>
      <w:r>
        <w:t xml:space="preserve"> ohlásila poplatek ve výši 38 milionů dolarů, spojený s urovnáním </w:t>
      </w:r>
      <w:r>
        <w:rPr>
          <w:color w:val="DE98FD"/>
        </w:rPr>
        <w:t xml:space="preserve">desetiletého sporu </w:t>
      </w:r>
      <w:r>
        <w:rPr>
          <w:color w:val="98A088"/>
        </w:rPr>
        <w:t>se společností National Iranian Oil Co.</w:t>
      </w:r>
      <w:r>
        <w:rPr>
          <w:color w:val="DE98FD"/>
        </w:rPr>
        <w:t xml:space="preserve"> ohledně tvrzení, že </w:t>
      </w:r>
      <w:r>
        <w:rPr>
          <w:color w:val="4F584E"/>
        </w:rPr>
        <w:t>společnost Ashland</w:t>
      </w:r>
      <w:r>
        <w:rPr>
          <w:color w:val="DE98FD"/>
        </w:rPr>
        <w:t xml:space="preserve"> nezaplatila </w:t>
      </w:r>
      <w:r>
        <w:rPr>
          <w:color w:val="248AD0"/>
        </w:rPr>
        <w:t xml:space="preserve">za íránskou ropu, </w:t>
      </w:r>
      <w:r>
        <w:rPr>
          <w:color w:val="5C5300"/>
        </w:rPr>
        <w:t>kterou</w:t>
      </w:r>
      <w:r>
        <w:rPr>
          <w:color w:val="248AD0"/>
        </w:rPr>
        <w:t xml:space="preserve"> převzala</w:t>
      </w:r>
      <w:r>
        <w:t xml:space="preserve">. </w:t>
      </w:r>
      <w:r>
        <w:rPr>
          <w:color w:val="FB5514"/>
        </w:rPr>
        <w:t>Společnost Ashland</w:t>
      </w:r>
      <w:r>
        <w:t xml:space="preserve"> </w:t>
      </w:r>
      <w:r>
        <w:rPr>
          <w:color w:val="DE98FD"/>
        </w:rPr>
        <w:t>tento dlouho doutnající spor</w:t>
      </w:r>
      <w:r>
        <w:t xml:space="preserve"> urovnala v září, když souhlasila, že Íránu zaplatí 325 milionů dolarů. </w:t>
      </w:r>
      <w:r>
        <w:rPr>
          <w:color w:val="FB5514"/>
        </w:rPr>
        <w:t>Společnost Ashland</w:t>
      </w:r>
      <w:r>
        <w:t xml:space="preserve"> také vydala </w:t>
      </w:r>
      <w:r>
        <w:rPr>
          <w:color w:val="9F6551"/>
        </w:rPr>
        <w:t>poplatek po zdanění ve výši 25 milionů dolarů</w:t>
      </w:r>
      <w:r>
        <w:t xml:space="preserve">, aby pokryla očekávané náklady na napravení problémů </w:t>
      </w:r>
      <w:r>
        <w:rPr>
          <w:color w:val="BCFEC6"/>
        </w:rPr>
        <w:t xml:space="preserve">s kotli, </w:t>
      </w:r>
      <w:r>
        <w:rPr>
          <w:color w:val="932C70"/>
        </w:rPr>
        <w:t>které</w:t>
      </w:r>
      <w:r>
        <w:rPr>
          <w:color w:val="BCFEC6"/>
        </w:rPr>
        <w:t xml:space="preserve"> postavila jedna z </w:t>
      </w:r>
      <w:r>
        <w:rPr>
          <w:color w:val="2B1B04"/>
        </w:rPr>
        <w:t>jejích</w:t>
      </w:r>
      <w:r>
        <w:rPr>
          <w:color w:val="BCFEC6"/>
        </w:rPr>
        <w:t xml:space="preserve"> poboček</w:t>
      </w:r>
      <w:r>
        <w:t xml:space="preserve">. </w:t>
      </w:r>
      <w:r>
        <w:rPr>
          <w:color w:val="FB5514"/>
        </w:rPr>
        <w:t>Tato ropná rafinérská společnost</w:t>
      </w:r>
      <w:r>
        <w:t xml:space="preserve"> rovněž zaúčtovala poplatek ve výši 15 milionů dolarů za ztrátový prodej společnosti Ashland Technology Corp., jedné z </w:t>
      </w:r>
      <w:r>
        <w:rPr>
          <w:color w:val="FB5514"/>
        </w:rPr>
        <w:t>jejích</w:t>
      </w:r>
      <w:r>
        <w:t xml:space="preserve"> poboček. </w:t>
      </w:r>
      <w:r>
        <w:rPr>
          <w:color w:val="B5AFC4"/>
        </w:rPr>
        <w:t>Společnost Amerada Hess</w:t>
      </w:r>
      <w:r>
        <w:t xml:space="preserve"> Výdělek </w:t>
      </w:r>
      <w:r>
        <w:rPr>
          <w:color w:val="B5AFC4"/>
        </w:rPr>
        <w:t>společnosti Amerada Hess</w:t>
      </w:r>
      <w:r>
        <w:t xml:space="preserve"> se </w:t>
      </w:r>
      <w:r>
        <w:rPr>
          <w:color w:val="04640D"/>
        </w:rPr>
        <w:t>ve třetím čtvrtletí</w:t>
      </w:r>
      <w:r>
        <w:t xml:space="preserve"> z loňských 15.7 milionu dolarů, neboli 20 centů na akcii, více než ztrojnásobil na 51.81 milionu dolarů, neboli 64 centů na akcii. Tržba vzrostla o 28 % z 925 milionů dolarů na 1.18 miliardy dolarů. Zisky se zlepšily ve všech podnicích </w:t>
      </w:r>
      <w:r>
        <w:rPr>
          <w:color w:val="B5AFC4"/>
        </w:rPr>
        <w:t>společnosti Hess</w:t>
      </w:r>
      <w:r>
        <w:t xml:space="preserve">. Příjmy z rafinérií a marketingu stouply z 12.9 na 33.3 milionu dolarů a příjem z průzkumu a výroby vzrostl ze 17.9 na 37.1 milionu dolarů. Příjmy </w:t>
      </w:r>
      <w:r>
        <w:rPr>
          <w:color w:val="B5AFC4"/>
        </w:rPr>
        <w:t>společnosti Hess</w:t>
      </w:r>
      <w:r>
        <w:t xml:space="preserve"> se zvýšily navzdory poplatku ve výši 30 milionů dolarů na pokrytí výdajů na zachování provozů po tom, co rafinerii </w:t>
      </w:r>
      <w:r>
        <w:rPr>
          <w:color w:val="B5AFC4"/>
        </w:rPr>
        <w:t>společnosti</w:t>
      </w:r>
      <w:r>
        <w:t xml:space="preserve"> ve městě St. Croix těžce poškodil hurikán Hugo. V průmyslových kruzích je obecně známo, </w:t>
      </w:r>
      <w:r>
        <w:rPr>
          <w:color w:val="D4C67A"/>
        </w:rPr>
        <w:t>že aby</w:t>
      </w:r>
      <w:r>
        <w:t xml:space="preserve"> mohla nadále zásobit </w:t>
      </w:r>
      <w:r>
        <w:rPr>
          <w:color w:val="B5AFC4"/>
        </w:rPr>
        <w:t>své</w:t>
      </w:r>
      <w:r>
        <w:t xml:space="preserve"> zákazníky, musela </w:t>
      </w:r>
      <w:r>
        <w:rPr>
          <w:color w:val="B5AFC4"/>
        </w:rPr>
        <w:t>společnost Hess</w:t>
      </w:r>
      <w:r>
        <w:t xml:space="preserve"> kupovat ropné produkty na drahých spotových trzích. </w:t>
      </w:r>
      <w:r>
        <w:rPr>
          <w:color w:val="AE7AA1"/>
        </w:rPr>
        <w:t>Společnost</w:t>
      </w:r>
      <w:r>
        <w:rPr>
          <w:color w:val="C2A393"/>
        </w:rPr>
        <w:t xml:space="preserve"> Hess</w:t>
      </w:r>
      <w:r>
        <w:t xml:space="preserve"> </w:t>
      </w:r>
      <w:r>
        <w:rPr>
          <w:color w:val="0232FD"/>
        </w:rPr>
        <w:t>to</w:t>
      </w:r>
      <w:r>
        <w:t xml:space="preserve"> odmítla komentovat. </w:t>
      </w:r>
      <w:r>
        <w:rPr>
          <w:color w:val="6A3A35"/>
        </w:rPr>
        <w:t>Společnost Phillips Petroleum</w:t>
      </w:r>
      <w:r>
        <w:t xml:space="preserve"> </w:t>
      </w:r>
      <w:r>
        <w:rPr>
          <w:color w:val="BA6801"/>
        </w:rPr>
        <w:t xml:space="preserve">Výdělek </w:t>
      </w:r>
      <w:r>
        <w:rPr>
          <w:color w:val="168E5C"/>
        </w:rPr>
        <w:t>společnosti Phillips Petroleum</w:t>
      </w:r>
      <w:r>
        <w:rPr>
          <w:color w:val="BA6801"/>
        </w:rPr>
        <w:t xml:space="preserve"> </w:t>
      </w:r>
      <w:r>
        <w:rPr>
          <w:color w:val="16C0D0"/>
        </w:rPr>
        <w:t>za třetí čtvrtletí</w:t>
      </w:r>
      <w:r>
        <w:rPr>
          <w:color w:val="BA6801"/>
        </w:rPr>
        <w:t xml:space="preserve"> klesl o 60 % z 215 milionů dolarů, neboli 89 centů na akcii, na 87 milionů dolarů, neboli 36 centů na akcii</w:t>
      </w:r>
      <w:r>
        <w:t xml:space="preserve">. Tržba vzrostla o 6.9 % z 2.9 miliardy dolarů na 3.1 miliardy dolarů. </w:t>
      </w:r>
      <w:r>
        <w:rPr>
          <w:color w:val="C62100"/>
        </w:rPr>
        <w:t>Předseda C. J. Silas</w:t>
      </w:r>
      <w:r>
        <w:t xml:space="preserve"> v prohlášení uvedl, že většinu </w:t>
      </w:r>
      <w:r>
        <w:rPr>
          <w:color w:val="BA6801"/>
        </w:rPr>
        <w:t>poklesu</w:t>
      </w:r>
      <w:r>
        <w:t xml:space="preserve"> způsobují zmenšující se marže v chemickém, rafinérském a marketingovém odvětví. Navzdory vyšším cenám ropy byly zisky z průzkumu a výroby nižší kvůli devizovým ztrátám a nějakým stavebním nákladům na jednom z ropných ložisek </w:t>
      </w:r>
      <w:r>
        <w:rPr>
          <w:color w:val="6A3A35"/>
        </w:rPr>
        <w:t>společnosti Phillips</w:t>
      </w:r>
      <w:r>
        <w:t xml:space="preserve"> v Severním moři. Před rokem výsledky nadnesl </w:t>
      </w:r>
      <w:r>
        <w:rPr>
          <w:color w:val="014347"/>
        </w:rPr>
        <w:t>zisk po zdanění ve výši 20 milionů dolarů z prodeje aktiv</w:t>
      </w:r>
      <w:r>
        <w:t xml:space="preserve">. </w:t>
      </w:r>
      <w:r>
        <w:rPr>
          <w:color w:val="233809"/>
        </w:rPr>
        <w:t>Společnost Occidental Petroleum</w:t>
      </w:r>
      <w:r>
        <w:t xml:space="preserve"> Čistý zisk </w:t>
      </w:r>
      <w:r>
        <w:rPr>
          <w:color w:val="233809"/>
        </w:rPr>
        <w:t>společnosti Occidental Petroleum</w:t>
      </w:r>
      <w:r>
        <w:t xml:space="preserve"> vzrostl o 2.9 % z loňských 105 milionů dolarů, neboli 38 centů na akcii, na 108 milionů dolarů, neboli 39 centů na akcii. </w:t>
      </w:r>
      <w:r>
        <w:rPr>
          <w:color w:val="04640D"/>
        </w:rPr>
        <w:t>Poslední čtvrtletí</w:t>
      </w:r>
      <w:r>
        <w:t xml:space="preserve"> zahrnovalo </w:t>
      </w:r>
      <w:r>
        <w:rPr>
          <w:color w:val="42083B"/>
        </w:rPr>
        <w:t>zisk po zdanění ve výši 71 milionů dolarů z nevratných položek</w:t>
      </w:r>
      <w:r>
        <w:t xml:space="preserve">. Obrat klesl o 2 % z 4.9 na 4.8 miliardy dolarů. </w:t>
      </w:r>
      <w:r>
        <w:rPr>
          <w:color w:val="04640D"/>
        </w:rPr>
        <w:t>Poslední období</w:t>
      </w:r>
      <w:r>
        <w:t xml:space="preserve"> zahrnovalo zisk ve výši 54 milionů dolarů z prodeje různých nemovitostí spojených s ropou a plynem, poplatek ve výši 22 milionů dolarů za restrukturalizaci domácího obchodování </w:t>
      </w:r>
      <w:r>
        <w:rPr>
          <w:color w:val="233809"/>
        </w:rPr>
        <w:t>společnosti Occidental</w:t>
      </w:r>
      <w:r>
        <w:t xml:space="preserve"> s ropou a plynem a daňové dobropisy ve výši 42 milionů dolarů. Obě období zahrnovala jednorázové poplatky ve výši 3 miliony dolarů za předčasné splacení dluhu. </w:t>
      </w:r>
      <w:r>
        <w:rPr>
          <w:color w:val="233809"/>
        </w:rPr>
        <w:t>Společnost Occidental</w:t>
      </w:r>
      <w:r>
        <w:t xml:space="preserve"> uvedla, že výdělek z ropy a plynu klesl z 20 na 17 milionů dolarů. </w:t>
      </w:r>
      <w:r>
        <w:rPr>
          <w:color w:val="82785D"/>
        </w:rPr>
        <w:t>Poslední období</w:t>
      </w:r>
      <w:r>
        <w:rPr>
          <w:color w:val="023087"/>
        </w:rPr>
        <w:t xml:space="preserve"> zahrnovalo čistý zisk 32 milionů dolarů v jednorázových akreditivech z prodeje nemovitostí</w:t>
      </w:r>
      <w:r>
        <w:t xml:space="preserve">, </w:t>
      </w:r>
      <w:r>
        <w:rPr>
          <w:color w:val="023087"/>
        </w:rPr>
        <w:t>což</w:t>
      </w:r>
      <w:r>
        <w:t xml:space="preserve"> ukazuje na provozní ztráty </w:t>
      </w:r>
      <w:r>
        <w:rPr>
          <w:color w:val="04640D"/>
        </w:rPr>
        <w:t>v tomto čtvrtletí</w:t>
      </w:r>
      <w:r>
        <w:t xml:space="preserve"> v divizi plynu a ropy. </w:t>
      </w:r>
      <w:r>
        <w:rPr>
          <w:color w:val="B7DAD2"/>
        </w:rPr>
        <w:t>Příjem z chemikálií klesl o 10 %</w:t>
      </w:r>
      <w:r>
        <w:t xml:space="preserve">, </w:t>
      </w:r>
      <w:r>
        <w:rPr>
          <w:color w:val="B7DAD2"/>
        </w:rPr>
        <w:t>což</w:t>
      </w:r>
      <w:r>
        <w:t xml:space="preserve"> odráží utlumení poptávky. </w:t>
      </w:r>
      <w:r>
        <w:rPr>
          <w:color w:val="196956"/>
        </w:rPr>
        <w:t>Společnost Atlantic Richfield</w:t>
      </w:r>
      <w:r>
        <w:t xml:space="preserve"> </w:t>
      </w:r>
      <w:r>
        <w:rPr>
          <w:color w:val="196956"/>
        </w:rPr>
        <w:t>Společnost Atlantic Richfield</w:t>
      </w:r>
      <w:r>
        <w:t xml:space="preserve"> připomněla </w:t>
      </w:r>
      <w:r>
        <w:rPr>
          <w:color w:val="196956"/>
        </w:rPr>
        <w:t>své</w:t>
      </w:r>
      <w:r>
        <w:t xml:space="preserve"> omezené vlastnictví </w:t>
      </w:r>
      <w:r>
        <w:rPr>
          <w:color w:val="8C41BB"/>
        </w:rPr>
        <w:t>ve společnosti Lyondell Petrochemical Co.</w:t>
      </w:r>
      <w:r>
        <w:t xml:space="preserve"> a ohlásila, že čistý zisk </w:t>
      </w:r>
      <w:r>
        <w:rPr>
          <w:color w:val="04640D"/>
        </w:rPr>
        <w:t>ve třetím čtvrtletí</w:t>
      </w:r>
      <w:r>
        <w:t xml:space="preserve"> klesl o 3.1 % z 391 milionu dolarů </w:t>
      </w:r>
      <w:r>
        <w:rPr>
          <w:color w:val="61FC03"/>
        </w:rPr>
        <w:t xml:space="preserve">ve shodném období </w:t>
      </w:r>
      <w:r>
        <w:rPr>
          <w:color w:val="5D9608"/>
        </w:rPr>
        <w:t>loňského roku</w:t>
      </w:r>
      <w:r>
        <w:t xml:space="preserve">, neboli 2.17 dolaru na akcii, na 379 milionů dolarů, neboli 2.19 dolaru na akcii. Obrat klesl o 20 % z 4.6 na 3.7 miliardy dolarů. Výdělek </w:t>
      </w:r>
      <w:r>
        <w:rPr>
          <w:color w:val="ECEDFE"/>
        </w:rPr>
        <w:t>společnosti Arco</w:t>
      </w:r>
      <w:r>
        <w:t xml:space="preserve"> z </w:t>
      </w:r>
      <w:r>
        <w:rPr>
          <w:color w:val="ECEDFE"/>
        </w:rPr>
        <w:t>jejího</w:t>
      </w:r>
      <w:r>
        <w:t xml:space="preserve"> 49.9% podílu </w:t>
      </w:r>
      <w:r>
        <w:rPr>
          <w:color w:val="8C41BB"/>
        </w:rPr>
        <w:t>ve společnosti Lyondell</w:t>
      </w:r>
      <w:r>
        <w:t xml:space="preserve"> klesl na 37 milionů dolarů ze 156 milionů dolarů </w:t>
      </w:r>
      <w:r>
        <w:rPr>
          <w:color w:val="61FC03"/>
        </w:rPr>
        <w:t xml:space="preserve">ve shodném období </w:t>
      </w:r>
      <w:r>
        <w:rPr>
          <w:color w:val="5D9608"/>
        </w:rPr>
        <w:t>loňského roku</w:t>
      </w:r>
      <w:r>
        <w:rPr>
          <w:color w:val="61FC03"/>
        </w:rPr>
        <w:t xml:space="preserve">, </w:t>
      </w:r>
      <w:r>
        <w:rPr>
          <w:color w:val="2B2D32"/>
        </w:rPr>
        <w:t>kdy</w:t>
      </w:r>
      <w:r>
        <w:rPr>
          <w:color w:val="61FC03"/>
        </w:rPr>
        <w:t xml:space="preserve"> byla </w:t>
      </w:r>
      <w:r>
        <w:rPr>
          <w:color w:val="94C661"/>
        </w:rPr>
        <w:t>společnost Lyondell</w:t>
      </w:r>
      <w:r>
        <w:rPr>
          <w:color w:val="61FC03"/>
        </w:rPr>
        <w:t xml:space="preserve"> cele vlastněna</w:t>
      </w:r>
      <w:r>
        <w:t xml:space="preserve">. </w:t>
      </w:r>
      <w:r>
        <w:rPr>
          <w:color w:val="ECEDFE"/>
        </w:rPr>
        <w:t>Společnost</w:t>
      </w:r>
      <w:r>
        <w:t xml:space="preserve"> uvedla, že </w:t>
      </w:r>
      <w:r>
        <w:rPr>
          <w:color w:val="ECEDFE"/>
        </w:rPr>
        <w:t xml:space="preserve">tento menší podíl </w:t>
      </w:r>
      <w:r>
        <w:rPr>
          <w:color w:val="F8907D"/>
        </w:rPr>
        <w:t>ve společnosti Lyondell</w:t>
      </w:r>
      <w:r>
        <w:t xml:space="preserve"> vykompenzovaly vyšší ceny ropy, zvýšené množství zemního plynu a vyšší ceny koksu. Výdělek z uhlí vzrostl z 21 na 26 milionů dolarů. </w:t>
      </w:r>
      <w:r>
        <w:rPr>
          <w:color w:val="ECEDFE"/>
        </w:rPr>
        <w:t>Společnost Arco</w:t>
      </w:r>
      <w:r>
        <w:t xml:space="preserve"> ohlásila </w:t>
      </w:r>
      <w:r>
        <w:rPr>
          <w:color w:val="895E6B"/>
        </w:rPr>
        <w:t>čistý příjem za devět měsíců ve výši 1.6 miliardy dolarů, neboli 8.87 dolaru na akcii</w:t>
      </w:r>
      <w:r>
        <w:t xml:space="preserve">, </w:t>
      </w:r>
      <w:r>
        <w:rPr>
          <w:color w:val="895E6B"/>
        </w:rPr>
        <w:t>což</w:t>
      </w:r>
      <w:r>
        <w:t xml:space="preserve"> je nárůst o 33 % z loňské 1.2 miliardy dolarů, neboli 6.56 dolaru na akcii. Obrat činil </w:t>
      </w:r>
      <w:r>
        <w:rPr>
          <w:color w:val="788E95"/>
        </w:rPr>
        <w:t>12 miliard dolarů</w:t>
      </w:r>
      <w:r>
        <w:t xml:space="preserve">, </w:t>
      </w:r>
      <w:r>
        <w:rPr>
          <w:color w:val="788E95"/>
        </w:rPr>
        <w:t>což</w:t>
      </w:r>
      <w:r>
        <w:t xml:space="preserve"> je pokles o 13 % z 13.8 miliardy dolarů. Do tohoto článku přispěl Jeff Rowe.</w:t>
      </w:r>
    </w:p>
    <w:p>
      <w:r>
        <w:rPr>
          <w:b/>
        </w:rPr>
        <w:t>Document number 1014</w:t>
      </w:r>
    </w:p>
    <w:p>
      <w:r>
        <w:rPr>
          <w:b/>
        </w:rPr>
        <w:t>Document identifier: wsj1312-001</w:t>
      </w:r>
    </w:p>
    <w:p>
      <w:r>
        <w:t xml:space="preserve">Mezi včerejšími nabídkami a stanoveními cen na amerických a neamerických kapitálových trzích, se správcem termínů a sdružení, jsou podle Zprávy skupiny Dow-Jones o kapitálových trzích tyto emise: Společnost Imo Industries Inc. - </w:t>
      </w:r>
      <w:r>
        <w:rPr>
          <w:color w:val="310106"/>
        </w:rPr>
        <w:t xml:space="preserve">150 milionů dolarů v prioritních podřízených dluhopisech splatných </w:t>
      </w:r>
      <w:r>
        <w:rPr>
          <w:color w:val="04640D"/>
        </w:rPr>
        <w:t>v roce 2001</w:t>
      </w:r>
      <w:r>
        <w:rPr>
          <w:color w:val="310106"/>
        </w:rPr>
        <w:t>, oceněných al pari tak, aby</w:t>
      </w:r>
      <w:r>
        <w:t xml:space="preserve"> </w:t>
      </w:r>
      <w:r>
        <w:rPr>
          <w:color w:val="FEFB0A"/>
        </w:rPr>
        <w:t>výnos byl 12 %</w:t>
      </w:r>
      <w:r>
        <w:t xml:space="preserve">. </w:t>
      </w:r>
      <w:r>
        <w:rPr>
          <w:color w:val="FB5514"/>
        </w:rPr>
        <w:t>Emise</w:t>
      </w:r>
      <w:r>
        <w:t xml:space="preserve"> bude prodávána </w:t>
      </w:r>
      <w:r>
        <w:rPr>
          <w:color w:val="E115C0"/>
        </w:rPr>
        <w:t>prostřednictvím společnosti Morgan Stanley &amp; Co</w:t>
      </w:r>
      <w:r>
        <w:t xml:space="preserve">. Další podrobnosti nebyly k dispozici. San Antonio, Texas - </w:t>
      </w:r>
      <w:r>
        <w:rPr>
          <w:color w:val="00587F"/>
        </w:rPr>
        <w:t xml:space="preserve">575 milionů dolarů v příjmových náhradních dluhopisech elektrárenské a plynárenské soustavy, série 1989, 1989 A a 1989B, prozatímně oceněných </w:t>
      </w:r>
      <w:r>
        <w:rPr>
          <w:color w:val="0BC582"/>
        </w:rPr>
        <w:t>skupinou First Boston Corp.</w:t>
      </w:r>
      <w:r>
        <w:rPr>
          <w:color w:val="00587F"/>
        </w:rPr>
        <w:t xml:space="preserve"> na výnos od 6.15 % </w:t>
      </w:r>
      <w:r>
        <w:rPr>
          <w:color w:val="FEB8C8"/>
        </w:rPr>
        <w:t>v roce 1991</w:t>
      </w:r>
      <w:r>
        <w:rPr>
          <w:color w:val="00587F"/>
        </w:rPr>
        <w:t xml:space="preserve"> do 7.30 % </w:t>
      </w:r>
      <w:r>
        <w:rPr>
          <w:color w:val="9E8317"/>
        </w:rPr>
        <w:t>v roce 2009</w:t>
      </w:r>
      <w:r>
        <w:t xml:space="preserve">. </w:t>
      </w:r>
      <w:r>
        <w:rPr>
          <w:color w:val="00587F"/>
        </w:rPr>
        <w:t>Emise</w:t>
      </w:r>
      <w:r>
        <w:t xml:space="preserve"> zahrnuje aktuální úrokové náhradní dluhopisy splatné v letech 1991-2000, 2009, 2012, 2014 a 2016 a dluhopisy na zhodnocení kapitálu splatné v letech 2001-2005. Aktuální úrokové náhradní sériové dluhopisy jsou oceněny na výnos od 6.15 % </w:t>
      </w:r>
      <w:r>
        <w:rPr>
          <w:color w:val="01190F"/>
        </w:rPr>
        <w:t>v roce 1991</w:t>
      </w:r>
      <w:r>
        <w:t xml:space="preserve"> do 7.10 % v roce 2000. Okolo 100 milionů dolarů je v 7% termínovaných dluhopisech splatných </w:t>
      </w:r>
      <w:r>
        <w:rPr>
          <w:color w:val="847D81"/>
        </w:rPr>
        <w:t>v roce 2009</w:t>
      </w:r>
      <w:r>
        <w:t xml:space="preserve"> a oceněných </w:t>
      </w:r>
      <w:r>
        <w:rPr>
          <w:color w:val="58018B"/>
        </w:rPr>
        <w:t>na výnos 7.30 %</w:t>
      </w:r>
      <w:r>
        <w:t xml:space="preserve">, </w:t>
      </w:r>
      <w:r>
        <w:rPr>
          <w:color w:val="58018B"/>
        </w:rPr>
        <w:t>což</w:t>
      </w:r>
      <w:r>
        <w:t xml:space="preserve"> je vysoký výnos </w:t>
      </w:r>
      <w:r>
        <w:rPr>
          <w:color w:val="00587F"/>
        </w:rPr>
        <w:t>této emise</w:t>
      </w:r>
      <w:r>
        <w:t xml:space="preserve">. Přibližně 124 milionů dolarů je v 6 1/2% dluhopisech oceněných na výnos 7.25 % v roce 2012, kolem 97 milionů dolarů v 6% dluhopisech oceněných na výnos 7.20 % v roce 2014 a asi 26.5 milionu dolarů v 5% dluhopisech oceněných na výnos 7.15 % v roce 2016. Všechny tyto termínové dluhopisy jsou </w:t>
      </w:r>
      <w:r>
        <w:rPr>
          <w:color w:val="B70639"/>
        </w:rPr>
        <w:t>podle hlavního upisovatele</w:t>
      </w:r>
      <w:r>
        <w:t xml:space="preserve"> dluhopisy s diskontem z původní emise. </w:t>
      </w:r>
      <w:r>
        <w:rPr>
          <w:color w:val="703B01"/>
        </w:rPr>
        <w:t>Dluhopisy na zhodnocení kapitálu</w:t>
      </w:r>
      <w:r>
        <w:t xml:space="preserve"> jsou prozatímně oceněny na výnos do splatnosti od 7 % </w:t>
      </w:r>
      <w:r>
        <w:rPr>
          <w:color w:val="F7F1DF"/>
        </w:rPr>
        <w:t>v roce 2001</w:t>
      </w:r>
      <w:r>
        <w:t xml:space="preserve"> do 7.10 % v letech 2003-2005. </w:t>
      </w:r>
      <w:r>
        <w:rPr>
          <w:color w:val="703B01"/>
        </w:rPr>
        <w:t>Tyto dluhopisy</w:t>
      </w:r>
      <w:r>
        <w:t xml:space="preserve"> jsou hodnoceny společností Moody's Investors Service Inc. a Standard &amp; Poor's Corp. známkou AA. Společnost Maryland Stadium Authority - 137.6 milionu dolarů v příjmových dluhopisech pronájmu sportovních zařízení, série 1989 D, splatné v letech 1992-1999, 2004, 2009 a 2019, pokusně oceněných </w:t>
      </w:r>
      <w:r>
        <w:rPr>
          <w:color w:val="E115C0"/>
        </w:rPr>
        <w:t>skupinou Morgan Stanley</w:t>
      </w:r>
      <w:r>
        <w:t xml:space="preserve"> al pari na výnos od 6.35 % v roce 1992 do 7.60 % </w:t>
      </w:r>
      <w:r>
        <w:rPr>
          <w:color w:val="118B8A"/>
        </w:rPr>
        <w:t>v roce 2019</w:t>
      </w:r>
      <w:r>
        <w:t xml:space="preserve">. Sériové dluhopisy jsou oceněny na výnos 7.10 % v roce 1999. 15845000 dolarů je v 7 3/8% dluhopisech oceněných al pari a splatných v roce 2004, 22985000 dolarů v 7 1/2% dluhopisech oceněných al pari a splatných </w:t>
      </w:r>
      <w:r>
        <w:rPr>
          <w:color w:val="847D81"/>
        </w:rPr>
        <w:t>v roce 2009</w:t>
      </w:r>
      <w:r>
        <w:t xml:space="preserve"> a 82.6 milionu dolarů v 7.60% dluhopisech oceněných al pari a splatných </w:t>
      </w:r>
      <w:r>
        <w:rPr>
          <w:color w:val="118B8A"/>
        </w:rPr>
        <w:t>v roce 2019</w:t>
      </w:r>
      <w:r>
        <w:t xml:space="preserve">. </w:t>
      </w:r>
      <w:r>
        <w:rPr>
          <w:color w:val="4AFEFA"/>
        </w:rPr>
        <w:t>Tyto dluhopisy</w:t>
      </w:r>
      <w:r>
        <w:t xml:space="preserve"> jsou hodnoceny </w:t>
      </w:r>
      <w:r>
        <w:rPr>
          <w:color w:val="FCB164"/>
        </w:rPr>
        <w:t>společností Moody's</w:t>
      </w:r>
      <w:r>
        <w:t xml:space="preserve"> známkou AA a </w:t>
      </w:r>
      <w:r>
        <w:rPr>
          <w:color w:val="796EE6"/>
        </w:rPr>
        <w:t>společností S&amp;P</w:t>
      </w:r>
      <w:r>
        <w:t xml:space="preserve"> známkou AA-. S úrokem </w:t>
      </w:r>
      <w:r>
        <w:rPr>
          <w:color w:val="000D2C"/>
        </w:rPr>
        <w:t>z dluhopisů</w:t>
      </w:r>
      <w:r>
        <w:t xml:space="preserve"> bude při výpočtu </w:t>
      </w:r>
      <w:r>
        <w:rPr>
          <w:color w:val="53495F"/>
        </w:rPr>
        <w:t xml:space="preserve">federální alternativní minimální daně, </w:t>
      </w:r>
      <w:r>
        <w:rPr>
          <w:color w:val="F95475"/>
        </w:rPr>
        <w:t>která</w:t>
      </w:r>
      <w:r>
        <w:rPr>
          <w:color w:val="53495F"/>
        </w:rPr>
        <w:t xml:space="preserve"> může být uvalena na určité investory</w:t>
      </w:r>
      <w:r>
        <w:t xml:space="preserve">, zacházeno jako s preferenční položkou. </w:t>
      </w:r>
      <w:r>
        <w:rPr>
          <w:color w:val="61FC03"/>
        </w:rPr>
        <w:t>Federal Home Loan Mortgage Corp.</w:t>
      </w:r>
      <w:r>
        <w:rPr>
          <w:color w:val="5D9608"/>
        </w:rPr>
        <w:t xml:space="preserve"> - </w:t>
      </w:r>
      <w:r>
        <w:rPr>
          <w:color w:val="DE98FD"/>
        </w:rPr>
        <w:t xml:space="preserve">250 milionů dolarů v hypotečních cenných papírech REMIC je nabízeno v 11 třídách </w:t>
      </w:r>
      <w:r>
        <w:rPr>
          <w:color w:val="98A088"/>
        </w:rPr>
        <w:t>prostřednictvím společnosti Morgan Stanley</w:t>
      </w:r>
      <w:r>
        <w:t xml:space="preserve">. </w:t>
      </w:r>
      <w:r>
        <w:rPr>
          <w:color w:val="4F584E"/>
        </w:rPr>
        <w:t>Nabídka, série 107</w:t>
      </w:r>
      <w:r>
        <w:t xml:space="preserve">, je jištěna 15 letými 9% cennými papíry </w:t>
      </w:r>
      <w:r>
        <w:rPr>
          <w:color w:val="248AD0"/>
        </w:rPr>
        <w:t>Freddie Mac</w:t>
      </w:r>
      <w:r>
        <w:t xml:space="preserve"> a od počátku tohoto programu v únoru 1988 zvyšuje emisi dluhopisů REMIC </w:t>
      </w:r>
      <w:r>
        <w:rPr>
          <w:color w:val="248AD0"/>
        </w:rPr>
        <w:t>společnosti Freddie Mac</w:t>
      </w:r>
      <w:r>
        <w:t xml:space="preserve"> 1989 na hodnotu 32.8 miliardy dolarů a celkový objem na hodnotu 46.8 miliardy dolarů. </w:t>
      </w:r>
      <w:r>
        <w:rPr>
          <w:color w:val="4F584E"/>
        </w:rPr>
        <w:t>Nabídka</w:t>
      </w:r>
      <w:r>
        <w:t xml:space="preserve"> použila tržní ocenění. </w:t>
      </w:r>
      <w:r>
        <w:rPr>
          <w:color w:val="5C5300"/>
        </w:rPr>
        <w:t>Federal National Mortgage Association</w:t>
      </w:r>
      <w:r>
        <w:rPr>
          <w:color w:val="9F6551"/>
        </w:rPr>
        <w:t xml:space="preserve"> - </w:t>
      </w:r>
      <w:r>
        <w:rPr>
          <w:color w:val="BCFEC6"/>
        </w:rPr>
        <w:t>500 milionů dolarů v hypotečních cenných papírech REMIC je nabízeno v 10 třídách prostřednictvím společnosti Merrill Lynch Capital Markets</w:t>
      </w:r>
      <w:r>
        <w:t xml:space="preserve">. </w:t>
      </w:r>
      <w:r>
        <w:rPr>
          <w:color w:val="932C70"/>
        </w:rPr>
        <w:t>Nabídka, série 1989-85</w:t>
      </w:r>
      <w:r>
        <w:t xml:space="preserve">, je jištěna 9% cennými papíry </w:t>
      </w:r>
      <w:r>
        <w:rPr>
          <w:color w:val="2B1B04"/>
        </w:rPr>
        <w:t>Fannie Mae</w:t>
      </w:r>
      <w:r>
        <w:t xml:space="preserve">. </w:t>
      </w:r>
      <w:r>
        <w:rPr>
          <w:color w:val="B5AFC4"/>
        </w:rPr>
        <w:t xml:space="preserve">Zvlášť je nabízeno 400 milionů dolarů v hypotečních cenných papírech REMIC </w:t>
      </w:r>
      <w:r>
        <w:rPr>
          <w:color w:val="D4C67A"/>
        </w:rPr>
        <w:t>Fannie Mae</w:t>
      </w:r>
      <w:r>
        <w:rPr>
          <w:color w:val="B5AFC4"/>
        </w:rPr>
        <w:t xml:space="preserve"> v 15 třídách prostřednictvím společnosti Bear, Stearns &amp; Co</w:t>
      </w:r>
      <w:r>
        <w:t xml:space="preserve">. </w:t>
      </w:r>
      <w:r>
        <w:rPr>
          <w:color w:val="B5AFC4"/>
        </w:rPr>
        <w:t>Nabídka, série 1989-86</w:t>
      </w:r>
      <w:r>
        <w:t xml:space="preserve">, je jištěna 9% cennými papíry </w:t>
      </w:r>
      <w:r>
        <w:rPr>
          <w:color w:val="2B1B04"/>
        </w:rPr>
        <w:t>Fannie Mae</w:t>
      </w:r>
      <w:r>
        <w:t xml:space="preserve">. </w:t>
      </w:r>
      <w:r>
        <w:rPr>
          <w:color w:val="AE7AA1"/>
        </w:rPr>
        <w:t xml:space="preserve">A nakonec je 300 milionů dolarů v hypotečních cenných papírech REMIC </w:t>
      </w:r>
      <w:r>
        <w:rPr>
          <w:color w:val="C2A393"/>
        </w:rPr>
        <w:t>Fannie Mae</w:t>
      </w:r>
      <w:r>
        <w:rPr>
          <w:color w:val="AE7AA1"/>
        </w:rPr>
        <w:t xml:space="preserve"> nabízeno ve 12 třídách prostřednictvím společnosti Smith Barney, Harris Upham &amp; Co</w:t>
      </w:r>
      <w:r>
        <w:t xml:space="preserve">. </w:t>
      </w:r>
      <w:r>
        <w:rPr>
          <w:color w:val="AE7AA1"/>
        </w:rPr>
        <w:t>Nabídka, série 1989-87</w:t>
      </w:r>
      <w:r>
        <w:t xml:space="preserve">, je jištěna 9 1/2% cennými papíry </w:t>
      </w:r>
      <w:r>
        <w:rPr>
          <w:color w:val="2B1B04"/>
        </w:rPr>
        <w:t>Fannie Mae</w:t>
      </w:r>
      <w:r>
        <w:t xml:space="preserve">. </w:t>
      </w:r>
      <w:r>
        <w:rPr>
          <w:color w:val="0232FD"/>
        </w:rPr>
        <w:t>Tyto tři nabídky</w:t>
      </w:r>
      <w:r>
        <w:t xml:space="preserve"> společně zvyšují emisi dluhopisů REMIC </w:t>
      </w:r>
      <w:r>
        <w:rPr>
          <w:color w:val="2B1B04"/>
        </w:rPr>
        <w:t>Fannie Mae</w:t>
      </w:r>
      <w:r>
        <w:t xml:space="preserve"> 1989 od počátku tohoto programu v dubnu 1987 na 32.4 miliardy dolarů a celkový objem cenných papírů REMIC na 44.5 miliardy dolarů. Společnost Credit Agricole (CNCA) (Francie) - 250 milionů dolarů v 8 3/4% dluhopisech splatných 21. listopadu </w:t>
      </w:r>
      <w:r>
        <w:rPr>
          <w:color w:val="6A3A35"/>
        </w:rPr>
        <w:t>1994</w:t>
      </w:r>
      <w:r>
        <w:t xml:space="preserve">, oceněných na 101.80 tak, aby výnos byl 8.77 % ročně minus veškeré poplatky, prostřednictvím společnosti IBJ International Ltd. Poplatky 1 7/8. Společnost Hokuriku Electric Power Co. (Japonsko) - 200 milionů dolarů v 8 7/8% dluhopisech splatných 20. listopadu 1996, oceněných na 101 3/4 tak, aby výnos byl 8.90 % minus veškeré poplatky, prostřednictvím společnosti Yamaichi International (Europe) Ltd. Poplatky 1 7/8. Společnost International Finance Corp. (agentura) - 10 miliard peset v 11.6% dluhopisech splatných 30. listopadu </w:t>
      </w:r>
      <w:r>
        <w:rPr>
          <w:color w:val="6A3A35"/>
        </w:rPr>
        <w:t>1994</w:t>
      </w:r>
      <w:r>
        <w:t xml:space="preserve">, oceněných na 101 5/8 tak, aby výnos byl 11.60 % minus veškeré poplatky, prostřednictvím společnosti Citibank (Madrid) a Banco Espanol de Credito ze Španělska. Poplatky 1 5/8. Společnost Royal Bank of Canada, pobočka Kajmanské ostrovy (Kanada) - 100 milionů kanadských dolarů v 10 3/4% vkladních poukázkách splatných 30. listopadu </w:t>
      </w:r>
      <w:r>
        <w:rPr>
          <w:color w:val="6A3A35"/>
        </w:rPr>
        <w:t>1994</w:t>
      </w:r>
      <w:r>
        <w:t xml:space="preserve">, oceněných na 101 3/4 tak, aby výnos byl 10.78 % minus veškeré poplatky, prostřednictvím společnosti RBC Dominion Securities International Ltd. Poplatky 1 7/8. Společnost Union Bank of Finland - 100 milionů australských dolarů v 9% dluhopisech splatných 9. listopadu 1990, oceněných na 94 tak, aby výnos byl 17.20 % minus veškeré poplatky, prostřednictvím společnosti Banque Paribas Capital Markets Ltd. Poplatky 1. </w:t>
      </w:r>
      <w:r>
        <w:rPr>
          <w:color w:val="BA6801"/>
        </w:rPr>
        <w:t>Ford Motor Credit</w:t>
      </w:r>
      <w:r>
        <w:t xml:space="preserve"> - </w:t>
      </w:r>
      <w:r>
        <w:rPr>
          <w:color w:val="168E5C"/>
        </w:rPr>
        <w:t>2.57 miliardy dolarů v certifikátech jištěných automobilovými úvěry s úrokovou sazbou 8.70 %, oceněných na 99 19/32 tak, aby</w:t>
      </w:r>
      <w:r>
        <w:t xml:space="preserve"> </w:t>
      </w:r>
      <w:r>
        <w:rPr>
          <w:color w:val="16C0D0"/>
        </w:rPr>
        <w:t xml:space="preserve">výnos byl 8903 % prostřednictvím skupiny upisovatelů </w:t>
      </w:r>
      <w:r>
        <w:rPr>
          <w:color w:val="C62100"/>
        </w:rPr>
        <w:t>v čele se společností First Boston Corp</w:t>
      </w:r>
      <w:r>
        <w:t xml:space="preserve">. </w:t>
      </w:r>
      <w:r>
        <w:rPr>
          <w:color w:val="014347"/>
        </w:rPr>
        <w:t>Tato emise cenných papírů</w:t>
      </w:r>
      <w:r>
        <w:t xml:space="preserve"> je první emisí </w:t>
      </w:r>
      <w:r>
        <w:rPr>
          <w:color w:val="BA6801"/>
        </w:rPr>
        <w:t>společnosti Ford Motor Credit, jednotky společnosti Ford Motor Co.</w:t>
      </w:r>
      <w:r>
        <w:t xml:space="preserve">, a druhou největší ve čtyřleté historii 45 miliardového trhu jištění akcií aktivy. Největší emisí byla čtyřmiliardová nabídka úvěrových cenných papírů automobilového průmyslu firmy General Motors Acceptance Corp. v roce 1986. </w:t>
      </w:r>
      <w:r>
        <w:rPr>
          <w:color w:val="014347"/>
        </w:rPr>
        <w:t xml:space="preserve">Emise cenných papírů </w:t>
      </w:r>
      <w:r>
        <w:rPr>
          <w:color w:val="233809"/>
        </w:rPr>
        <w:t>společnosti Ford</w:t>
      </w:r>
      <w:r>
        <w:rPr>
          <w:color w:val="014347"/>
        </w:rPr>
        <w:t xml:space="preserve"> prostřednictvím společnosti Ford Credit 1989-A Grantor Trust</w:t>
      </w:r>
      <w:r>
        <w:t xml:space="preserve"> byla oceněna na rozsah výnosu 95 základních bodů nad emisí 7 3/4% státních obligací splatných v červenci </w:t>
      </w:r>
      <w:r>
        <w:rPr>
          <w:color w:val="01190F"/>
        </w:rPr>
        <w:t>1991</w:t>
      </w:r>
      <w:r>
        <w:t xml:space="preserve">. </w:t>
      </w:r>
      <w:r>
        <w:rPr>
          <w:color w:val="014347"/>
        </w:rPr>
        <w:t>Nabídka</w:t>
      </w:r>
      <w:r>
        <w:t xml:space="preserve"> je hodnocena </w:t>
      </w:r>
      <w:r>
        <w:rPr>
          <w:color w:val="FCB164"/>
        </w:rPr>
        <w:t>společností Moody's</w:t>
      </w:r>
      <w:r>
        <w:t xml:space="preserve"> známkou AA- a </w:t>
      </w:r>
      <w:r>
        <w:rPr>
          <w:color w:val="796EE6"/>
        </w:rPr>
        <w:t>společností S&amp;P</w:t>
      </w:r>
      <w:r>
        <w:t xml:space="preserve"> známkou AA na základě kvality automobilových úvěrů a 9% záručního krytí obchodu </w:t>
      </w:r>
      <w:r>
        <w:rPr>
          <w:color w:val="BA6801"/>
        </w:rPr>
        <w:t>společností Ford Motor Credit</w:t>
      </w:r>
      <w:r>
        <w:t>. Certifikáty mají odhadovanou průměrnou životnost 1.8 roku za předpokladu měsíčních předběžných splátek ve výši 1.3 % původního zůstatku. Konečná splatnost je za pět let.</w:t>
      </w:r>
    </w:p>
    <w:p>
      <w:r>
        <w:rPr>
          <w:b/>
        </w:rPr>
        <w:t>Document number 1015</w:t>
      </w:r>
    </w:p>
    <w:p>
      <w:r>
        <w:rPr>
          <w:b/>
        </w:rPr>
        <w:t>Document identifier: wsj1313-001</w:t>
      </w:r>
    </w:p>
    <w:p>
      <w:r>
        <w:rPr>
          <w:color w:val="310106"/>
        </w:rPr>
        <w:t>Pan Prostořeký</w:t>
      </w:r>
      <w:r>
        <w:t xml:space="preserve"> je zpátky. </w:t>
      </w:r>
      <w:r>
        <w:rPr>
          <w:color w:val="310106"/>
        </w:rPr>
        <w:t xml:space="preserve">Morton Downey jr., </w:t>
      </w:r>
      <w:r>
        <w:rPr>
          <w:color w:val="04640D"/>
        </w:rPr>
        <w:t>který</w:t>
      </w:r>
      <w:r>
        <w:rPr>
          <w:color w:val="310106"/>
        </w:rPr>
        <w:t xml:space="preserve"> sám </w:t>
      </w:r>
      <w:r>
        <w:rPr>
          <w:color w:val="04640D"/>
        </w:rPr>
        <w:t>sebe</w:t>
      </w:r>
      <w:r>
        <w:rPr>
          <w:color w:val="310106"/>
        </w:rPr>
        <w:t xml:space="preserve"> zničil jakožto moderátora talkshow a často slovně urážel </w:t>
      </w:r>
      <w:r>
        <w:rPr>
          <w:color w:val="04640D"/>
        </w:rPr>
        <w:t>své</w:t>
      </w:r>
      <w:r>
        <w:rPr>
          <w:color w:val="310106"/>
        </w:rPr>
        <w:t xml:space="preserve"> hosty</w:t>
      </w:r>
      <w:r>
        <w:t xml:space="preserve">, podepsal smlouvu na spolumoderování </w:t>
      </w:r>
      <w:r>
        <w:rPr>
          <w:color w:val="FEFB0A"/>
        </w:rPr>
        <w:t xml:space="preserve">půlhodinového nočního programu </w:t>
      </w:r>
      <w:r>
        <w:rPr>
          <w:color w:val="FB5514"/>
        </w:rPr>
        <w:t xml:space="preserve">na stanici Consumer News and Business Channel, kabelovém kanálu částečně vlastněném </w:t>
      </w:r>
      <w:r>
        <w:rPr>
          <w:color w:val="E115C0"/>
        </w:rPr>
        <w:t xml:space="preserve">společností National Broadcasting Co., </w:t>
      </w:r>
      <w:r>
        <w:rPr>
          <w:color w:val="00587F"/>
        </w:rPr>
        <w:t>která</w:t>
      </w:r>
      <w:r>
        <w:rPr>
          <w:color w:val="E115C0"/>
        </w:rPr>
        <w:t xml:space="preserve"> patří společnosti General Electric Co</w:t>
      </w:r>
      <w:r>
        <w:t xml:space="preserve">. Premiéra </w:t>
      </w:r>
      <w:r>
        <w:rPr>
          <w:color w:val="FEFB0A"/>
        </w:rPr>
        <w:t xml:space="preserve">pořadu "Showdown (Konfrontace)" </w:t>
      </w:r>
      <w:r>
        <w:rPr>
          <w:color w:val="0BC582"/>
        </w:rPr>
        <w:t>s Downeyem</w:t>
      </w:r>
      <w:r>
        <w:rPr>
          <w:color w:val="FEFB0A"/>
        </w:rPr>
        <w:t xml:space="preserve"> a Richardem G. Carterem, sloupkařem bulvárního deníku New York Daily News</w:t>
      </w:r>
      <w:r>
        <w:t xml:space="preserve">, je plánována na 4. prosince v 8 hodin večer. </w:t>
      </w:r>
      <w:r>
        <w:rPr>
          <w:color w:val="FEB8C8"/>
        </w:rPr>
        <w:t>Kanál CNBC</w:t>
      </w:r>
      <w:r>
        <w:t xml:space="preserve"> sleduje 13 milionů domácností vybavených kabelovou televizí. </w:t>
      </w:r>
      <w:r>
        <w:rPr>
          <w:color w:val="310106"/>
        </w:rPr>
        <w:t>Downey</w:t>
      </w:r>
      <w:r>
        <w:t xml:space="preserve"> řekl, že </w:t>
      </w:r>
      <w:r>
        <w:rPr>
          <w:color w:val="9E8317"/>
        </w:rPr>
        <w:t>svůj</w:t>
      </w:r>
      <w:r>
        <w:rPr>
          <w:color w:val="01190F"/>
        </w:rPr>
        <w:t xml:space="preserve"> styl, </w:t>
      </w:r>
      <w:r>
        <w:rPr>
          <w:color w:val="847D81"/>
        </w:rPr>
        <w:t>o kterém</w:t>
      </w:r>
      <w:r>
        <w:rPr>
          <w:color w:val="01190F"/>
        </w:rPr>
        <w:t xml:space="preserve"> někteří kritici řekli, že je skvělý, a jiní </w:t>
      </w:r>
      <w:r>
        <w:rPr>
          <w:color w:val="847D81"/>
        </w:rPr>
        <w:t>ho</w:t>
      </w:r>
      <w:r>
        <w:rPr>
          <w:color w:val="01190F"/>
        </w:rPr>
        <w:t xml:space="preserve"> považují za hrubý</w:t>
      </w:r>
      <w:r>
        <w:t xml:space="preserve">, změnit nehodlá. "Budu ale postupovat více logicky. </w:t>
      </w:r>
      <w:r>
        <w:rPr>
          <w:color w:val="58018B"/>
        </w:rPr>
        <w:t xml:space="preserve">Nebudu dělat </w:t>
      </w:r>
      <w:r>
        <w:rPr>
          <w:color w:val="B70639"/>
        </w:rPr>
        <w:t xml:space="preserve">nic, </w:t>
      </w:r>
      <w:r>
        <w:rPr>
          <w:color w:val="703B01"/>
        </w:rPr>
        <w:t>co</w:t>
      </w:r>
      <w:r>
        <w:rPr>
          <w:color w:val="B70639"/>
        </w:rPr>
        <w:t xml:space="preserve"> by nebylo přijatelné v každé domácnosti</w:t>
      </w:r>
      <w:r>
        <w:t xml:space="preserve">. </w:t>
      </w:r>
      <w:r>
        <w:rPr>
          <w:color w:val="58018B"/>
        </w:rPr>
        <w:t>To</w:t>
      </w:r>
      <w:r>
        <w:t xml:space="preserve"> ale neznamená, že se nerozzlobím." </w:t>
      </w:r>
      <w:r>
        <w:rPr>
          <w:color w:val="F7F1DF"/>
        </w:rPr>
        <w:t xml:space="preserve">Prezident </w:t>
      </w:r>
      <w:r>
        <w:rPr>
          <w:color w:val="118B8A"/>
        </w:rPr>
        <w:t>stanice CNBC</w:t>
      </w:r>
      <w:r>
        <w:rPr>
          <w:color w:val="F7F1DF"/>
        </w:rPr>
        <w:t xml:space="preserve"> Michael Eskridge</w:t>
      </w:r>
      <w:r>
        <w:t xml:space="preserve"> řekl, že ačkoli ve studiu bude publikum, televizní diváci už nebudou muset snášet pokřik "</w:t>
      </w:r>
      <w:r>
        <w:rPr>
          <w:color w:val="310106"/>
        </w:rPr>
        <w:t>Morte</w:t>
      </w:r>
      <w:r>
        <w:t xml:space="preserve">! </w:t>
      </w:r>
      <w:r>
        <w:rPr>
          <w:color w:val="310106"/>
        </w:rPr>
        <w:t>Morte</w:t>
      </w:r>
      <w:r>
        <w:t xml:space="preserve">! </w:t>
      </w:r>
      <w:r>
        <w:rPr>
          <w:color w:val="310106"/>
        </w:rPr>
        <w:t>Morte</w:t>
      </w:r>
      <w:r>
        <w:t xml:space="preserve">!" Jak se ale jen snese </w:t>
      </w:r>
      <w:r>
        <w:rPr>
          <w:color w:val="01190F"/>
        </w:rPr>
        <w:t xml:space="preserve">nekonvenční </w:t>
      </w:r>
      <w:r>
        <w:rPr>
          <w:color w:val="9E8317"/>
        </w:rPr>
        <w:t>Downeyho</w:t>
      </w:r>
      <w:r>
        <w:rPr>
          <w:color w:val="01190F"/>
        </w:rPr>
        <w:t xml:space="preserve"> styl</w:t>
      </w:r>
      <w:r>
        <w:t xml:space="preserve"> s usedlým tónem obchodních programů </w:t>
      </w:r>
      <w:r>
        <w:rPr>
          <w:color w:val="FEB8C8"/>
        </w:rPr>
        <w:t>stanice CNBC</w:t>
      </w:r>
      <w:r>
        <w:t>? "</w:t>
      </w:r>
      <w:r>
        <w:rPr>
          <w:color w:val="4AFEFA"/>
        </w:rPr>
        <w:t xml:space="preserve">Devadesát procent </w:t>
      </w:r>
      <w:r>
        <w:rPr>
          <w:color w:val="FCB164"/>
        </w:rPr>
        <w:t xml:space="preserve">staré </w:t>
      </w:r>
      <w:r>
        <w:rPr>
          <w:color w:val="796EE6"/>
        </w:rPr>
        <w:t>Mortovy</w:t>
      </w:r>
      <w:r>
        <w:rPr>
          <w:color w:val="FCB164"/>
        </w:rPr>
        <w:t xml:space="preserve"> show</w:t>
      </w:r>
      <w:r>
        <w:t xml:space="preserve"> se k </w:t>
      </w:r>
      <w:r>
        <w:rPr>
          <w:color w:val="FEB8C8"/>
        </w:rPr>
        <w:t>našemu</w:t>
      </w:r>
      <w:r>
        <w:t xml:space="preserve"> stylu hodí," řekl </w:t>
      </w:r>
      <w:r>
        <w:rPr>
          <w:color w:val="F7F1DF"/>
        </w:rPr>
        <w:t>Eskridge</w:t>
      </w:r>
      <w:r>
        <w:t xml:space="preserve">. "Jsou </w:t>
      </w:r>
      <w:r>
        <w:rPr>
          <w:color w:val="4AFEFA"/>
        </w:rPr>
        <w:t>to</w:t>
      </w:r>
      <w:r>
        <w:t xml:space="preserve"> záležitosti týkající se spotřebitelů." </w:t>
      </w:r>
      <w:r>
        <w:rPr>
          <w:color w:val="000D2C"/>
        </w:rPr>
        <w:t xml:space="preserve">Předchozí </w:t>
      </w:r>
      <w:r>
        <w:rPr>
          <w:color w:val="53495F"/>
        </w:rPr>
        <w:t>Downeyho</w:t>
      </w:r>
      <w:r>
        <w:rPr>
          <w:color w:val="000D2C"/>
        </w:rPr>
        <w:t xml:space="preserve"> pořad,</w:t>
      </w:r>
      <w:r>
        <w:rPr>
          <w:color w:val="F95475"/>
        </w:rPr>
        <w:t xml:space="preserve"> hodinová přehlídka křiku, </w:t>
      </w:r>
      <w:r>
        <w:rPr>
          <w:color w:val="61FC03"/>
        </w:rPr>
        <w:t>který</w:t>
      </w:r>
      <w:r>
        <w:rPr>
          <w:color w:val="5D9608"/>
        </w:rPr>
        <w:t xml:space="preserve"> uváděla společnost MCA Inc. a produkovala společnost Quantum Media Inc.</w:t>
      </w:r>
      <w:r>
        <w:t xml:space="preserve">, byl zrušen v červenci poté, co </w:t>
      </w:r>
      <w:r>
        <w:rPr>
          <w:color w:val="F95475"/>
        </w:rPr>
        <w:t>jej</w:t>
      </w:r>
      <w:r>
        <w:t xml:space="preserve"> opustili inzerenti i stanice.</w:t>
      </w:r>
    </w:p>
    <w:p>
      <w:r>
        <w:rPr>
          <w:b/>
        </w:rPr>
        <w:t>Document number 1016</w:t>
      </w:r>
    </w:p>
    <w:p>
      <w:r>
        <w:rPr>
          <w:b/>
        </w:rPr>
        <w:t>Document identifier: wsj1314-001</w:t>
      </w:r>
    </w:p>
    <w:p>
      <w:r>
        <w:t xml:space="preserve">Investoři se pod cenou zbavovali </w:t>
      </w:r>
      <w:r>
        <w:rPr>
          <w:color w:val="310106"/>
        </w:rPr>
        <w:t xml:space="preserve">akcií </w:t>
      </w:r>
      <w:r>
        <w:rPr>
          <w:color w:val="04640D"/>
        </w:rPr>
        <w:t xml:space="preserve">velkých společností, </w:t>
      </w:r>
      <w:r>
        <w:rPr>
          <w:color w:val="FEFB0A"/>
        </w:rPr>
        <w:t>jejichž</w:t>
      </w:r>
      <w:r>
        <w:rPr>
          <w:color w:val="04640D"/>
        </w:rPr>
        <w:t xml:space="preserve"> příjmy kolísají </w:t>
      </w:r>
      <w:r>
        <w:rPr>
          <w:color w:val="FB5514"/>
        </w:rPr>
        <w:t>spolu s ekonomikou</w:t>
      </w:r>
      <w:r>
        <w:t xml:space="preserve">. Mnohé </w:t>
      </w:r>
      <w:r>
        <w:rPr>
          <w:color w:val="310106"/>
        </w:rPr>
        <w:t>z těchto "cyklických" emisí</w:t>
      </w:r>
      <w:r>
        <w:t xml:space="preserve"> jsou </w:t>
      </w:r>
      <w:r>
        <w:rPr>
          <w:color w:val="E115C0"/>
        </w:rPr>
        <w:t xml:space="preserve">v Dow-Jonesově indexu akcií průmyslových společností, </w:t>
      </w:r>
      <w:r>
        <w:rPr>
          <w:color w:val="00587F"/>
        </w:rPr>
        <w:t>který</w:t>
      </w:r>
      <w:r>
        <w:rPr>
          <w:color w:val="E115C0"/>
        </w:rPr>
        <w:t xml:space="preserve"> spadl o 26.23 na 2662.91</w:t>
      </w:r>
      <w:r>
        <w:t xml:space="preserve">. Klesající emise </w:t>
      </w:r>
      <w:r>
        <w:rPr>
          <w:color w:val="0BC582"/>
        </w:rPr>
        <w:t>na Newyorské burze cenných papírů</w:t>
      </w:r>
      <w:r>
        <w:t xml:space="preserve"> překonaly stoupající emise v poměru 1012 ku 501. Mezi investory opět narůstají obavy z recese. Analytici říkají, že včerejší prodávání cyklických akcií bude následováno výprodejem akcií společností s velkým objemem dluhů v účetní rozvaze. Při ekonomickém zpomalení snižuje velký objem dluhů pružnost společností, neboť </w:t>
      </w:r>
      <w:r>
        <w:rPr>
          <w:color w:val="FEB8C8"/>
        </w:rPr>
        <w:t xml:space="preserve">peněžní hotovost, </w:t>
      </w:r>
      <w:r>
        <w:rPr>
          <w:color w:val="9E8317"/>
        </w:rPr>
        <w:t>která</w:t>
      </w:r>
      <w:r>
        <w:rPr>
          <w:color w:val="FEB8C8"/>
        </w:rPr>
        <w:t xml:space="preserve"> by byla normálně použita na udržení společnosti</w:t>
      </w:r>
      <w:r>
        <w:t xml:space="preserve">, musí být přesměrována na platby úroků. Na druhou stranu včera investoři proklestili cestu emisím bezpečných akcií společností s prokázanými růsty příjmů v minulosti. </w:t>
      </w:r>
      <w:r>
        <w:rPr>
          <w:color w:val="E115C0"/>
        </w:rPr>
        <w:t>Z Dow-Jonesova indexu akcií 30 průmyslových společností</w:t>
      </w:r>
      <w:r>
        <w:t xml:space="preserve"> investoři nakupovali akcie společností McDonald's, Coca-Cola Co. a Procter &amp; Gamble a prodávali akcie společnosti Aluminum Co. of America. Dalším znakem obav ze zpomalení bylo to, že se investoři pod cenou zbavovali akcií technologických společností. Mnoho finančních správců se připravuje na pokles akcií společností s velkým objemem dluhů v účetní rozvaze. "</w:t>
      </w:r>
      <w:r>
        <w:rPr>
          <w:color w:val="01190F"/>
        </w:rPr>
        <w:t>Trh rizikových obligací</w:t>
      </w:r>
      <w:r>
        <w:rPr>
          <w:color w:val="847D81"/>
        </w:rPr>
        <w:t xml:space="preserve"> se rozpadá" kvůli obavám z recese</w:t>
      </w:r>
      <w:r>
        <w:t>, řekl J. David Mills, hlavní viceprezident společnosti Boston Company Advisers. "</w:t>
      </w:r>
      <w:r>
        <w:rPr>
          <w:color w:val="847D81"/>
        </w:rPr>
        <w:t>Na základě tohoto přezkoumání</w:t>
      </w:r>
      <w:r>
        <w:t xml:space="preserve"> bude vaším prvním krokem prodat cyklické akcie a druhým krokem bude, že prodáte přespekulované společnosti." Ve skutečnosti bylo mnoho z včerejších nákupů bezpečných akcií honbou </w:t>
      </w:r>
      <w:r>
        <w:rPr>
          <w:color w:val="58018B"/>
        </w:rPr>
        <w:t>za společnostmi s nízkou úrovní zadlužení</w:t>
      </w:r>
      <w:r>
        <w:t xml:space="preserve">. V aktuálním investičním bulletinu nazvaném "Vítězové `spekulativních válek'" navrhuje </w:t>
      </w:r>
      <w:r>
        <w:rPr>
          <w:color w:val="B70639"/>
        </w:rPr>
        <w:t xml:space="preserve">Edward Kerschner, předseda výboru pro investiční politiku </w:t>
      </w:r>
      <w:r>
        <w:rPr>
          <w:color w:val="703B01"/>
        </w:rPr>
        <w:t>společnosti PaineWebber</w:t>
      </w:r>
      <w:r>
        <w:t xml:space="preserve">, aby investoři nakupovali akcie </w:t>
      </w:r>
      <w:r>
        <w:rPr>
          <w:color w:val="F7F1DF"/>
        </w:rPr>
        <w:t xml:space="preserve">společností, </w:t>
      </w:r>
      <w:r>
        <w:rPr>
          <w:color w:val="118B8A"/>
        </w:rPr>
        <w:t>které</w:t>
      </w:r>
      <w:r>
        <w:rPr>
          <w:color w:val="F7F1DF"/>
        </w:rPr>
        <w:t xml:space="preserve"> se vyhnuly vzrůstajícímu zadlužení</w:t>
      </w:r>
      <w:r>
        <w:t xml:space="preserve">. "Říkáme, že společnosti musí věnovat zvýšenou pozornost účetní rozvaze," uvedl </w:t>
      </w:r>
      <w:r>
        <w:rPr>
          <w:color w:val="B70639"/>
        </w:rPr>
        <w:t>Kerschner</w:t>
      </w:r>
      <w:r>
        <w:t xml:space="preserve">. Navrhl, aby investoři nakupovali akcie </w:t>
      </w:r>
      <w:r>
        <w:rPr>
          <w:color w:val="4AFEFA"/>
        </w:rPr>
        <w:t>společností Great Atlantic &amp; Pacific Tea, J. Baker, McDonald's, Philip Morris a Sara Lee</w:t>
      </w:r>
      <w:r>
        <w:t xml:space="preserve">. Řekl, že </w:t>
      </w:r>
      <w:r>
        <w:rPr>
          <w:color w:val="4AFEFA"/>
        </w:rPr>
        <w:t>všechny tyto společnosti</w:t>
      </w:r>
      <w:r>
        <w:t xml:space="preserve"> budou schopné i během ekonomického poklesu tvrdě bojovat s konkurencí. </w:t>
      </w:r>
      <w:r>
        <w:rPr>
          <w:color w:val="FCB164"/>
        </w:rPr>
        <w:t>Společnost McDonald's</w:t>
      </w:r>
      <w:r>
        <w:t xml:space="preserve"> má v současné době dlouhodobý dluh rovnající se 91 % vlastního jmění, ale </w:t>
      </w:r>
      <w:r>
        <w:rPr>
          <w:color w:val="B70639"/>
        </w:rPr>
        <w:t>Kerschner</w:t>
      </w:r>
      <w:r>
        <w:t xml:space="preserve"> řekl, že </w:t>
      </w:r>
      <w:r>
        <w:rPr>
          <w:color w:val="FCB164"/>
        </w:rPr>
        <w:t>společnost</w:t>
      </w:r>
      <w:r>
        <w:t xml:space="preserve"> převádí </w:t>
      </w:r>
      <w:r>
        <w:rPr>
          <w:color w:val="796EE6"/>
        </w:rPr>
        <w:t>aktiva v nemovitostech ve výši asi 2.6 miliardy dolarů</w:t>
      </w:r>
      <w:r>
        <w:t xml:space="preserve"> pod </w:t>
      </w:r>
      <w:r>
        <w:rPr>
          <w:color w:val="796EE6"/>
        </w:rPr>
        <w:t>jejich</w:t>
      </w:r>
      <w:r>
        <w:t xml:space="preserve"> reálnou hodnotou. Společnost Coca-Cola se vyšplhala o 1 3/8 na 72 1/8, </w:t>
      </w:r>
      <w:r>
        <w:rPr>
          <w:color w:val="FCB164"/>
        </w:rPr>
        <w:t>společnost McDonald's</w:t>
      </w:r>
      <w:r>
        <w:t xml:space="preserve"> přidala 1 na 31 3/8 a společnost Procter &amp; Gamble vzrostla o 3/4 na 130 5/8. Společnost A&amp;P spadla o 1 1/4 na 57 5/8 a společnost J. Baker získala 3/8 na 21 1/4. Společnost Philip Morris klesla o 1/2 na 43 7/8, zatímco společnost Sara Lee uzavírala na nezměněné hodnotě 60 1/8. </w:t>
      </w:r>
      <w:r>
        <w:rPr>
          <w:color w:val="000D2C"/>
        </w:rPr>
        <w:t xml:space="preserve">Podle indexu "zbytkových" akcií </w:t>
      </w:r>
      <w:r>
        <w:rPr>
          <w:color w:val="53495F"/>
        </w:rPr>
        <w:t>společnosti Salomon Brothers</w:t>
      </w:r>
      <w:r>
        <w:rPr>
          <w:color w:val="000D2C"/>
        </w:rPr>
        <w:t xml:space="preserve"> </w:t>
      </w:r>
      <w:r>
        <w:rPr>
          <w:color w:val="F95475"/>
        </w:rPr>
        <w:t xml:space="preserve">20 společností, </w:t>
      </w:r>
      <w:r>
        <w:rPr>
          <w:color w:val="61FC03"/>
        </w:rPr>
        <w:t>jejichž</w:t>
      </w:r>
      <w:r>
        <w:rPr>
          <w:color w:val="F95475"/>
        </w:rPr>
        <w:t xml:space="preserve"> dluh je v porovnání s vlastním jměním </w:t>
      </w:r>
      <w:r>
        <w:rPr>
          <w:color w:val="61FC03"/>
        </w:rPr>
        <w:t>společnosti</w:t>
      </w:r>
      <w:r>
        <w:rPr>
          <w:color w:val="F95475"/>
        </w:rPr>
        <w:t xml:space="preserve"> obrovský</w:t>
      </w:r>
      <w:r>
        <w:t xml:space="preserve">, se již </w:t>
      </w:r>
      <w:r>
        <w:rPr>
          <w:color w:val="5D9608"/>
        </w:rPr>
        <w:t>investoři</w:t>
      </w:r>
      <w:r>
        <w:t xml:space="preserve"> začínají odtahovat od akcií dluhy zatížených společností. Od ledna </w:t>
      </w:r>
      <w:r>
        <w:rPr>
          <w:color w:val="DE98FD"/>
        </w:rPr>
        <w:t xml:space="preserve">do začátku </w:t>
      </w:r>
      <w:r>
        <w:rPr>
          <w:color w:val="98A088"/>
        </w:rPr>
        <w:t>září</w:t>
      </w:r>
      <w:r>
        <w:t xml:space="preserve"> překonal </w:t>
      </w:r>
      <w:r>
        <w:rPr>
          <w:color w:val="000D2C"/>
        </w:rPr>
        <w:t xml:space="preserve">index </w:t>
      </w:r>
      <w:r>
        <w:rPr>
          <w:color w:val="4F584E"/>
        </w:rPr>
        <w:t xml:space="preserve">zbytkových akcií - ona nepatrná část majetku, </w:t>
      </w:r>
      <w:r>
        <w:rPr>
          <w:color w:val="248AD0"/>
        </w:rPr>
        <w:t>která</w:t>
      </w:r>
      <w:r>
        <w:rPr>
          <w:color w:val="4F584E"/>
        </w:rPr>
        <w:t xml:space="preserve"> se veřejně obchoduje po rekapitalizaci</w:t>
      </w:r>
      <w:r>
        <w:t xml:space="preserve"> - výsledky </w:t>
      </w:r>
      <w:r>
        <w:rPr>
          <w:color w:val="5C5300"/>
        </w:rPr>
        <w:t>indexu Standard &amp; Poor ´ s 500</w:t>
      </w:r>
      <w:r>
        <w:t xml:space="preserve"> asi o 20 %. </w:t>
      </w:r>
      <w:r>
        <w:rPr>
          <w:color w:val="DE98FD"/>
        </w:rPr>
        <w:t xml:space="preserve">Počínaje začátkem </w:t>
      </w:r>
      <w:r>
        <w:rPr>
          <w:color w:val="98A088"/>
        </w:rPr>
        <w:t>září</w:t>
      </w:r>
      <w:r>
        <w:t xml:space="preserve"> však začal </w:t>
      </w:r>
      <w:r>
        <w:rPr>
          <w:color w:val="000D2C"/>
        </w:rPr>
        <w:t>index</w:t>
      </w:r>
      <w:r>
        <w:t xml:space="preserve"> sklouzávat a nyní je přibližně na stejné úrovni jako </w:t>
      </w:r>
      <w:r>
        <w:rPr>
          <w:color w:val="5C5300"/>
        </w:rPr>
        <w:t>S&amp;P 500</w:t>
      </w:r>
      <w:r>
        <w:t>. "</w:t>
      </w:r>
      <w:r>
        <w:rPr>
          <w:color w:val="9F6551"/>
        </w:rPr>
        <w:t xml:space="preserve">Akcie, </w:t>
      </w:r>
      <w:r>
        <w:rPr>
          <w:color w:val="BCFEC6"/>
        </w:rPr>
        <w:t>které</w:t>
      </w:r>
      <w:r>
        <w:rPr>
          <w:color w:val="9F6551"/>
        </w:rPr>
        <w:t xml:space="preserve"> mají vysoké riziko nesolventnosti</w:t>
      </w:r>
      <w:r>
        <w:t xml:space="preserve">, si stojí hůře než </w:t>
      </w:r>
      <w:r>
        <w:rPr>
          <w:color w:val="932C70"/>
        </w:rPr>
        <w:t xml:space="preserve">akcie, </w:t>
      </w:r>
      <w:r>
        <w:rPr>
          <w:color w:val="2B1B04"/>
        </w:rPr>
        <w:t>které</w:t>
      </w:r>
      <w:r>
        <w:rPr>
          <w:color w:val="932C70"/>
        </w:rPr>
        <w:t xml:space="preserve"> mají nižší riziko nesolventnosti</w:t>
      </w:r>
      <w:r>
        <w:t xml:space="preserve">," řekl Eric Sorenson, ředitel kvantitativní analýzy </w:t>
      </w:r>
      <w:r>
        <w:rPr>
          <w:color w:val="B5AFC4"/>
        </w:rPr>
        <w:t>u společnosti Salomon Brothers</w:t>
      </w:r>
      <w:r>
        <w:t xml:space="preserve">. "Akcie </w:t>
      </w:r>
      <w:r>
        <w:rPr>
          <w:color w:val="D4C67A"/>
        </w:rPr>
        <w:t xml:space="preserve">společností, </w:t>
      </w:r>
      <w:r>
        <w:rPr>
          <w:color w:val="AE7AA1"/>
        </w:rPr>
        <w:t>které</w:t>
      </w:r>
      <w:r>
        <w:rPr>
          <w:color w:val="D4C67A"/>
        </w:rPr>
        <w:t xml:space="preserve"> jsou nejvíce vystaveny hospodářskému cyklu</w:t>
      </w:r>
      <w:r>
        <w:t xml:space="preserve">, měly nedostatečný výkon již od konce minulého léta." </w:t>
      </w:r>
      <w:r>
        <w:rPr>
          <w:color w:val="C2A393"/>
        </w:rPr>
        <w:t xml:space="preserve">Společnost Union Carbide, </w:t>
      </w:r>
      <w:r>
        <w:rPr>
          <w:color w:val="0232FD"/>
        </w:rPr>
        <w:t>jejíž</w:t>
      </w:r>
      <w:r>
        <w:rPr>
          <w:color w:val="C2A393"/>
        </w:rPr>
        <w:t xml:space="preserve"> výnosy </w:t>
      </w:r>
      <w:r>
        <w:rPr>
          <w:color w:val="6A3A35"/>
        </w:rPr>
        <w:t>ve třetím čtvrtletí</w:t>
      </w:r>
      <w:r>
        <w:rPr>
          <w:color w:val="C2A393"/>
        </w:rPr>
        <w:t xml:space="preserve"> klesly oproti minulému roku o 35 % a nedostály očekávání analytiků</w:t>
      </w:r>
      <w:r>
        <w:t xml:space="preserve">, klesla o 1/2 na 24 1/2. Společnost Exxon šla také dolů o 3/8 na 45 3/4 a </w:t>
      </w:r>
      <w:r>
        <w:rPr>
          <w:color w:val="BA6801"/>
        </w:rPr>
        <w:t>společnost Allied-Signal</w:t>
      </w:r>
      <w:r>
        <w:t xml:space="preserve"> ztratila 7/8 na 35 1/8 dokonce i přesto, že výsledky </w:t>
      </w:r>
      <w:r>
        <w:rPr>
          <w:color w:val="BA6801"/>
        </w:rPr>
        <w:t>společnosti</w:t>
      </w:r>
      <w:r>
        <w:t xml:space="preserve"> byly v souladu s předpověďmi. Ostatní slabé emise bezpečných cenných papírů zahrnovaly </w:t>
      </w:r>
      <w:r>
        <w:rPr>
          <w:color w:val="168E5C"/>
        </w:rPr>
        <w:t xml:space="preserve">společnost Chevron, </w:t>
      </w:r>
      <w:r>
        <w:rPr>
          <w:color w:val="16C0D0"/>
        </w:rPr>
        <w:t>která</w:t>
      </w:r>
      <w:r>
        <w:rPr>
          <w:color w:val="168E5C"/>
        </w:rPr>
        <w:t xml:space="preserve"> šla dolů o 2 na 64 7/8 v kompozitním obchodování s 1.3 milionu akcií </w:t>
      </w:r>
      <w:r>
        <w:rPr>
          <w:color w:val="C62100"/>
        </w:rPr>
        <w:t>na Newyorské burze cenných papírů</w:t>
      </w:r>
      <w:r>
        <w:t xml:space="preserve">, </w:t>
      </w:r>
      <w:r>
        <w:rPr>
          <w:color w:val="014347"/>
        </w:rPr>
        <w:t xml:space="preserve">společnost Goodyear Tire &amp; Rubber, </w:t>
      </w:r>
      <w:r>
        <w:rPr>
          <w:color w:val="233809"/>
        </w:rPr>
        <w:t>která</w:t>
      </w:r>
      <w:r>
        <w:rPr>
          <w:color w:val="014347"/>
        </w:rPr>
        <w:t xml:space="preserve"> klesla o 1 1/2 na 46 3/4</w:t>
      </w:r>
      <w:r>
        <w:t xml:space="preserve">, a </w:t>
      </w:r>
      <w:r>
        <w:rPr>
          <w:color w:val="42083B"/>
        </w:rPr>
        <w:t xml:space="preserve">společnost American Express, </w:t>
      </w:r>
      <w:r>
        <w:rPr>
          <w:color w:val="82785D"/>
        </w:rPr>
        <w:t>jež</w:t>
      </w:r>
      <w:r>
        <w:rPr>
          <w:color w:val="42083B"/>
        </w:rPr>
        <w:t xml:space="preserve"> klesla o 3/4 na 37 1/4</w:t>
      </w:r>
      <w:r>
        <w:t xml:space="preserve">. </w:t>
      </w:r>
      <w:r>
        <w:rPr>
          <w:color w:val="023087"/>
        </w:rPr>
        <w:t xml:space="preserve">Společnost Texas Instruments, </w:t>
      </w:r>
      <w:r>
        <w:rPr>
          <w:color w:val="B7DAD2"/>
        </w:rPr>
        <w:t>která</w:t>
      </w:r>
      <w:r>
        <w:rPr>
          <w:color w:val="023087"/>
        </w:rPr>
        <w:t xml:space="preserve"> v pátek ohlásila, že se </w:t>
      </w:r>
      <w:r>
        <w:rPr>
          <w:color w:val="B7DAD2"/>
        </w:rPr>
        <w:t>její</w:t>
      </w:r>
      <w:r>
        <w:rPr>
          <w:color w:val="023087"/>
        </w:rPr>
        <w:t xml:space="preserve"> příjmy </w:t>
      </w:r>
      <w:r>
        <w:rPr>
          <w:color w:val="196956"/>
        </w:rPr>
        <w:t>za třetí čtvrtletí</w:t>
      </w:r>
      <w:r>
        <w:rPr>
          <w:color w:val="023087"/>
        </w:rPr>
        <w:t xml:space="preserve"> snížily více než o 30 % oproti loňské úrovni</w:t>
      </w:r>
      <w:r>
        <w:t xml:space="preserve">, klesla o 2 1/8 na 33 při objemu 1.1 milionu akcií. Společnost Motorola, další velký výrobce polovodičů, klesla o 1 1/8 na 57 1/2. </w:t>
      </w:r>
      <w:r>
        <w:rPr>
          <w:color w:val="8C41BB"/>
        </w:rPr>
        <w:t xml:space="preserve">Společnost Pinnacle West Capital, </w:t>
      </w:r>
      <w:r>
        <w:rPr>
          <w:color w:val="ECEDFE"/>
        </w:rPr>
        <w:t>jejíž</w:t>
      </w:r>
      <w:r>
        <w:rPr>
          <w:color w:val="8C41BB"/>
        </w:rPr>
        <w:t xml:space="preserve"> příjmy byly poškozeny pokračujícími problémy </w:t>
      </w:r>
      <w:r>
        <w:rPr>
          <w:color w:val="2B2D32"/>
        </w:rPr>
        <w:t xml:space="preserve">v </w:t>
      </w:r>
      <w:r>
        <w:rPr>
          <w:color w:val="94C661"/>
        </w:rPr>
        <w:t>její</w:t>
      </w:r>
      <w:r>
        <w:rPr>
          <w:color w:val="2B2D32"/>
        </w:rPr>
        <w:t xml:space="preserve"> jednotce MeraBank</w:t>
      </w:r>
      <w:r>
        <w:t xml:space="preserve">, klesla o 1 5/8 na 9 1/8 a při objemu 2.1 milionu akcií se dostala do čela seznamu nejaktivnějších emisí </w:t>
      </w:r>
      <w:r>
        <w:rPr>
          <w:color w:val="0BC582"/>
        </w:rPr>
        <w:t>Newyorské burzy cenných papírů</w:t>
      </w:r>
      <w:r>
        <w:t xml:space="preserve">. </w:t>
      </w:r>
      <w:r>
        <w:rPr>
          <w:color w:val="8C41BB"/>
        </w:rPr>
        <w:t>Na toto spořitelní a úvěrové sdružení</w:t>
      </w:r>
      <w:r>
        <w:t xml:space="preserve"> mají vliv rostoucí tlaky na trhu nemovitostí v Arizoně; </w:t>
      </w:r>
      <w:r>
        <w:rPr>
          <w:color w:val="8C41BB"/>
        </w:rPr>
        <w:t>společnost Pinnacle West</w:t>
      </w:r>
      <w:r>
        <w:t xml:space="preserve"> sdělila </w:t>
      </w:r>
      <w:r>
        <w:rPr>
          <w:color w:val="F8907D"/>
        </w:rPr>
        <w:t>ve Zprávě skupiny Dow-Jones o profesionálních investorech</w:t>
      </w:r>
      <w:r>
        <w:t xml:space="preserve">, že pokud nebude moci dosáhnout dohody s federálními regulátory o poskytnutí dalšího kapitálu </w:t>
      </w:r>
      <w:r>
        <w:rPr>
          <w:color w:val="895E6B"/>
        </w:rPr>
        <w:t xml:space="preserve">do </w:t>
      </w:r>
      <w:r>
        <w:rPr>
          <w:color w:val="788E95"/>
        </w:rPr>
        <w:t>své</w:t>
      </w:r>
      <w:r>
        <w:rPr>
          <w:color w:val="895E6B"/>
        </w:rPr>
        <w:t xml:space="preserve"> jednotky MeraBank</w:t>
      </w:r>
      <w:r>
        <w:t xml:space="preserve">, bude zvažovat podání na ochranu proti konkurzu podle Kapitoly 11. </w:t>
      </w:r>
      <w:r>
        <w:rPr>
          <w:color w:val="FB6AB8"/>
        </w:rPr>
        <w:t>Společnost Hercules</w:t>
      </w:r>
      <w:r>
        <w:rPr>
          <w:color w:val="576094"/>
        </w:rPr>
        <w:t xml:space="preserve"> klesla o 2 5/8 na 41 3/4 v objemu jednoho milionu </w:t>
      </w:r>
      <w:r>
        <w:rPr>
          <w:color w:val="DB1474"/>
        </w:rPr>
        <w:t>akcií</w:t>
      </w:r>
      <w:r>
        <w:rPr>
          <w:color w:val="576094"/>
        </w:rPr>
        <w:t xml:space="preserve"> - asi šestinásobku </w:t>
      </w:r>
      <w:r>
        <w:rPr>
          <w:color w:val="FB6AB8"/>
        </w:rPr>
        <w:t>svého</w:t>
      </w:r>
      <w:r>
        <w:rPr>
          <w:color w:val="576094"/>
        </w:rPr>
        <w:t xml:space="preserve"> průměrného denního obchodovaného objemu - </w:t>
      </w:r>
      <w:r>
        <w:rPr>
          <w:color w:val="8489AE"/>
        </w:rPr>
        <w:t xml:space="preserve">po neuspokojivé zprávě o příjmech </w:t>
      </w:r>
      <w:r>
        <w:rPr>
          <w:color w:val="860E04"/>
        </w:rPr>
        <w:t>ve třetím čtvrtletí</w:t>
      </w:r>
      <w:r>
        <w:t xml:space="preserve">. Společnosti Merrill Lynch a Prudential-Bache Securities podle PIR snížily ihned po pátečním zveřejnění </w:t>
      </w:r>
      <w:r>
        <w:rPr>
          <w:color w:val="576094"/>
        </w:rPr>
        <w:t>těchto výsledků</w:t>
      </w:r>
      <w:r>
        <w:t xml:space="preserve"> investiční rating </w:t>
      </w:r>
      <w:r>
        <w:rPr>
          <w:color w:val="FBC206"/>
        </w:rPr>
        <w:t>těchto akcií</w:t>
      </w:r>
      <w:r>
        <w:t xml:space="preserve">. Z jiných akcií chemického průmyslu klesla společnost Dow Chemical o 1 1/4 na 97 1/2, společnost Monsanto ztratila 1 7/8 na 118, společnost B. F. Goodrich sklouzla o 2 1/4 na 44 3/4 a společnost Olin spadla o 1 na 57 3/4. Další akcie postižené prodejem ve vztahu k příjmům zahrnovaly </w:t>
      </w:r>
      <w:r>
        <w:rPr>
          <w:color w:val="6EAB9B"/>
        </w:rPr>
        <w:t xml:space="preserve">společnost Tandy, </w:t>
      </w:r>
      <w:r>
        <w:rPr>
          <w:color w:val="F2CDFE"/>
        </w:rPr>
        <w:t>která</w:t>
      </w:r>
      <w:r>
        <w:rPr>
          <w:color w:val="6EAB9B"/>
        </w:rPr>
        <w:t xml:space="preserve"> klesla o 1 3/8 na 44</w:t>
      </w:r>
      <w:r>
        <w:rPr>
          <w:color w:val="645341"/>
        </w:rPr>
        <w:t xml:space="preserve">, a </w:t>
      </w:r>
      <w:r>
        <w:rPr>
          <w:color w:val="760035"/>
        </w:rPr>
        <w:t xml:space="preserve">společnost Eaton, </w:t>
      </w:r>
      <w:r>
        <w:rPr>
          <w:color w:val="647A41"/>
        </w:rPr>
        <w:t>která</w:t>
      </w:r>
      <w:r>
        <w:rPr>
          <w:color w:val="760035"/>
        </w:rPr>
        <w:t xml:space="preserve"> ustoupila o 2 1/2 na 57 1/2</w:t>
      </w:r>
      <w:r>
        <w:t xml:space="preserve">. </w:t>
      </w:r>
      <w:r>
        <w:rPr>
          <w:color w:val="496E76"/>
        </w:rPr>
        <w:t>Příjmy</w:t>
      </w:r>
      <w:r>
        <w:t xml:space="preserve"> </w:t>
      </w:r>
      <w:r>
        <w:rPr>
          <w:color w:val="E3F894"/>
        </w:rPr>
        <w:t>ve třetím čtvrtletí</w:t>
      </w:r>
      <w:r>
        <w:t xml:space="preserve"> byly </w:t>
      </w:r>
      <w:r>
        <w:rPr>
          <w:color w:val="645341"/>
        </w:rPr>
        <w:t>u obou společností</w:t>
      </w:r>
      <w:r>
        <w:t xml:space="preserve"> nižší než podle předpovědi analytiků. Po poklesu asi o 41 % v minulém týdnu postoupila </w:t>
      </w:r>
      <w:r>
        <w:rPr>
          <w:color w:val="F9D7CD"/>
        </w:rPr>
        <w:t>společnost UAL</w:t>
      </w:r>
      <w:r>
        <w:t xml:space="preserve"> o 9 7/8 na 178 3/8 při objemu 1.1 milionu akcií v očekávání revidované nabídky na převzetí </w:t>
      </w:r>
      <w:r>
        <w:rPr>
          <w:color w:val="F9D7CD"/>
        </w:rPr>
        <w:t>této mateřské společnosti United Airlines</w:t>
      </w:r>
      <w:r>
        <w:t xml:space="preserve"> skupinou zaměstnanců a vedoucích pracovníků. Společnost Delta Air Lines však klesla o 1 1/2 na 67 1/2 a společnost USAir Group o 3/4 na 42 1/2. </w:t>
      </w:r>
      <w:r>
        <w:rPr>
          <w:color w:val="876128"/>
        </w:rPr>
        <w:t>Společnost Ramada</w:t>
      </w:r>
      <w:r>
        <w:t xml:space="preserve"> získala 7/8 na 11 1/4 </w:t>
      </w:r>
      <w:r>
        <w:rPr>
          <w:color w:val="A1A711"/>
        </w:rPr>
        <w:t xml:space="preserve">po vylepšení podmínek </w:t>
      </w:r>
      <w:r>
        <w:rPr>
          <w:color w:val="01FB92"/>
        </w:rPr>
        <w:t>svého</w:t>
      </w:r>
      <w:r>
        <w:rPr>
          <w:color w:val="FD0F31"/>
        </w:rPr>
        <w:t xml:space="preserve"> restrukturalizačního plánu, </w:t>
      </w:r>
      <w:r>
        <w:rPr>
          <w:color w:val="BE8485"/>
        </w:rPr>
        <w:t>který</w:t>
      </w:r>
      <w:r>
        <w:rPr>
          <w:color w:val="FD0F31"/>
        </w:rPr>
        <w:t xml:space="preserve"> požaduje, aby</w:t>
      </w:r>
      <w:r>
        <w:t xml:space="preserve"> </w:t>
      </w:r>
      <w:r>
        <w:rPr>
          <w:color w:val="C660FB"/>
        </w:rPr>
        <w:t>společnost</w:t>
      </w:r>
      <w:r>
        <w:rPr>
          <w:color w:val="120104"/>
        </w:rPr>
        <w:t xml:space="preserve"> prodala </w:t>
      </w:r>
      <w:r>
        <w:rPr>
          <w:color w:val="C660FB"/>
        </w:rPr>
        <w:t>své</w:t>
      </w:r>
      <w:r>
        <w:rPr>
          <w:color w:val="120104"/>
        </w:rPr>
        <w:t xml:space="preserve"> hotelové operace za 540 milionů dolarů a vydělila </w:t>
      </w:r>
      <w:r>
        <w:rPr>
          <w:color w:val="C660FB"/>
        </w:rPr>
        <w:t>svá</w:t>
      </w:r>
      <w:r>
        <w:rPr>
          <w:color w:val="120104"/>
        </w:rPr>
        <w:t xml:space="preserve"> kasina pro akcionáře</w:t>
      </w:r>
      <w:r>
        <w:t xml:space="preserve">. </w:t>
      </w:r>
      <w:r>
        <w:rPr>
          <w:color w:val="D48958"/>
        </w:rPr>
        <w:t>Tato úprava</w:t>
      </w:r>
      <w:r>
        <w:t xml:space="preserve"> následuje po stažení nabídky rizikových obligací ve výši 400 milionů dolarů za novou společnost majitelů kasin Aztar Corp z minulého měsíce. </w:t>
      </w:r>
      <w:r>
        <w:rPr>
          <w:color w:val="05AEE8"/>
        </w:rPr>
        <w:t>Společnost Mead</w:t>
      </w:r>
      <w:r>
        <w:t xml:space="preserve"> získala 1 na 37 7/8. Deník USA Today oznámil, že bratři Ralesové, </w:t>
      </w:r>
      <w:r>
        <w:rPr>
          <w:color w:val="C3C1BE"/>
        </w:rPr>
        <w:t>investoři působící ve Washingtonu, D. C.</w:t>
      </w:r>
      <w:r>
        <w:t xml:space="preserve">, </w:t>
      </w:r>
      <w:r>
        <w:rPr>
          <w:color w:val="C3C1BE"/>
        </w:rPr>
        <w:t>kteří</w:t>
      </w:r>
      <w:r>
        <w:t xml:space="preserve"> loni učinili neúspěšnou nabídku na získání společnosti Interco, nakoupili téměř 3 % kmenových akcií </w:t>
      </w:r>
      <w:r>
        <w:rPr>
          <w:color w:val="05AEE8"/>
        </w:rPr>
        <w:t>společnosti Mead</w:t>
      </w:r>
      <w:r>
        <w:t xml:space="preserve">. Akcie zábavních a mediálních společností obecně také unikly propadu trhu. Společnost Paramount Communications stoupla o 5/8 na 58 3/4, společnost Time Warner vyšplhala o 1 7/8 na 138 5/8, společnost Walt Disney postoupila o 3 1/8 na 127 1/2, společnost MCA vzrostla o 1 1/8 na 65 5/8 a společnost McGraw-Hill stoupla o 1/2 na 67 1/8. Index tržních hodnot Americké burzy cenných papírů ztratil 3.11 na 379.46. Celkový objem dosáhl 10450000 akcií. Akcie třídy A </w:t>
      </w:r>
      <w:r>
        <w:rPr>
          <w:color w:val="9F98F8"/>
        </w:rPr>
        <w:t>společnosti Carnival Cruise Lines</w:t>
      </w:r>
      <w:r>
        <w:t xml:space="preserve"> propadly o 1 3/4 na 20 3/4. </w:t>
      </w:r>
      <w:r>
        <w:rPr>
          <w:color w:val="9F98F8"/>
        </w:rPr>
        <w:t>Tato společnost</w:t>
      </w:r>
      <w:r>
        <w:t xml:space="preserve"> prohlásila, že byla neoficiálně upozorněna na to, že </w:t>
      </w:r>
      <w:r>
        <w:rPr>
          <w:color w:val="1167D9"/>
        </w:rPr>
        <w:t xml:space="preserve">finské loděnice Waertsilae Marine Industries, </w:t>
      </w:r>
      <w:r>
        <w:rPr>
          <w:color w:val="D19012"/>
        </w:rPr>
        <w:t>které</w:t>
      </w:r>
      <w:r>
        <w:rPr>
          <w:color w:val="1167D9"/>
        </w:rPr>
        <w:t xml:space="preserve"> </w:t>
      </w:r>
      <w:r>
        <w:rPr>
          <w:color w:val="B7D802"/>
        </w:rPr>
        <w:t>pro ni</w:t>
      </w:r>
      <w:r>
        <w:rPr>
          <w:color w:val="1167D9"/>
        </w:rPr>
        <w:t xml:space="preserve"> staví tři křižníky</w:t>
      </w:r>
      <w:r>
        <w:t>, mají finanční potíže a možná již byly nuceny vyhlásit konkurz.</w:t>
      </w:r>
    </w:p>
    <w:p>
      <w:r>
        <w:rPr>
          <w:b/>
        </w:rPr>
        <w:t>Document number 1017</w:t>
      </w:r>
    </w:p>
    <w:p>
      <w:r>
        <w:rPr>
          <w:b/>
        </w:rPr>
        <w:t>Document identifier: wsj1315-001</w:t>
      </w:r>
    </w:p>
    <w:p>
      <w:r>
        <w:t>"</w:t>
      </w:r>
      <w:r>
        <w:rPr>
          <w:color w:val="310106"/>
        </w:rPr>
        <w:t>Pila na kov" a "drtič kostí</w:t>
      </w:r>
      <w:r>
        <w:t xml:space="preserve">" jsou přezdívky obvykle spojované s obránci v americké kopané a se zápasníky těžké váhy. Kdo by si pomyslel, že další skupinou tvrdých chlapíků </w:t>
      </w:r>
      <w:r>
        <w:rPr>
          <w:color w:val="310106"/>
        </w:rPr>
        <w:t>s touto reputací</w:t>
      </w:r>
      <w:r>
        <w:t xml:space="preserve"> budou </w:t>
      </w:r>
      <w:r>
        <w:rPr>
          <w:color w:val="04640D"/>
        </w:rPr>
        <w:t>školní inspektoři</w:t>
      </w:r>
      <w:r>
        <w:t xml:space="preserve">? Novým šéfem škol </w:t>
      </w:r>
      <w:r>
        <w:rPr>
          <w:color w:val="FEFB0A"/>
        </w:rPr>
        <w:t>v Chicagu</w:t>
      </w:r>
      <w:r>
        <w:t xml:space="preserve"> se stal </w:t>
      </w:r>
      <w:r>
        <w:rPr>
          <w:color w:val="FB5514"/>
        </w:rPr>
        <w:t>nekompromisní Ted Kimbrough</w:t>
      </w:r>
      <w:r>
        <w:t xml:space="preserve">. Ve </w:t>
      </w:r>
      <w:r>
        <w:rPr>
          <w:color w:val="FB5514"/>
        </w:rPr>
        <w:t>svém</w:t>
      </w:r>
      <w:r>
        <w:t xml:space="preserve"> předchozím zaměstnání v kalifornském Comptonu zdolal rozvášněnou stávku učitelů a téměř se popral se členem školní rady. Na </w:t>
      </w:r>
      <w:r>
        <w:rPr>
          <w:color w:val="FB5514"/>
        </w:rPr>
        <w:t>své</w:t>
      </w:r>
      <w:r>
        <w:t xml:space="preserve"> první tiskové konferenci </w:t>
      </w:r>
      <w:r>
        <w:rPr>
          <w:color w:val="FEFB0A"/>
        </w:rPr>
        <w:t>v Chicagu</w:t>
      </w:r>
      <w:r>
        <w:t xml:space="preserve"> zase spílal reportérům. V </w:t>
      </w:r>
      <w:r>
        <w:rPr>
          <w:color w:val="E115C0"/>
        </w:rPr>
        <w:t>New York City</w:t>
      </w:r>
      <w:r>
        <w:t xml:space="preserve"> dopadl </w:t>
      </w:r>
      <w:r>
        <w:rPr>
          <w:color w:val="00587F"/>
        </w:rPr>
        <w:t>nový školský kancléř Joseph Fernandez</w:t>
      </w:r>
      <w:r>
        <w:t xml:space="preserve"> jako šestnáctipalcová střela </w:t>
      </w:r>
      <w:r>
        <w:rPr>
          <w:color w:val="0BC582"/>
        </w:rPr>
        <w:t xml:space="preserve">přímo doprostřed systému, </w:t>
      </w:r>
      <w:r>
        <w:rPr>
          <w:color w:val="FEB8C8"/>
        </w:rPr>
        <w:t>který</w:t>
      </w:r>
      <w:r>
        <w:rPr>
          <w:color w:val="0BC582"/>
        </w:rPr>
        <w:t xml:space="preserve"> dosud odolával skutečné reformě</w:t>
      </w:r>
      <w:r>
        <w:t xml:space="preserve">. </w:t>
      </w:r>
      <w:r>
        <w:rPr>
          <w:color w:val="9E8317"/>
        </w:rPr>
        <w:t>Oba muži</w:t>
      </w:r>
      <w:r>
        <w:t xml:space="preserve"> se hodí k současné náladě - náladě veřejnosti otrávené zdůvodňováním </w:t>
      </w:r>
      <w:r>
        <w:rPr>
          <w:color w:val="01190F"/>
        </w:rPr>
        <w:t>oficiálních činitelů</w:t>
      </w:r>
      <w:r>
        <w:t xml:space="preserve">, proč </w:t>
      </w:r>
      <w:r>
        <w:rPr>
          <w:color w:val="01190F"/>
        </w:rPr>
        <w:t>jejich</w:t>
      </w:r>
      <w:r>
        <w:t xml:space="preserve"> školy nefungují. </w:t>
      </w:r>
      <w:r>
        <w:rPr>
          <w:color w:val="847D81"/>
        </w:rPr>
        <w:t xml:space="preserve">Dřívější ředitel </w:t>
      </w:r>
      <w:r>
        <w:rPr>
          <w:color w:val="58018B"/>
        </w:rPr>
        <w:t>školy v Pattersonu ve státě New Jersey</w:t>
      </w:r>
      <w:r>
        <w:rPr>
          <w:color w:val="847D81"/>
        </w:rPr>
        <w:t xml:space="preserve"> Joe Clark</w:t>
      </w:r>
      <w:r>
        <w:t xml:space="preserve"> představoval bezpochyby první zkušenost veřejnosti </w:t>
      </w:r>
      <w:r>
        <w:rPr>
          <w:color w:val="04640D"/>
        </w:rPr>
        <w:t>s tímto novým protivníkem nesmyslného úředního šimla</w:t>
      </w:r>
      <w:r>
        <w:t xml:space="preserve">. Jako postava ve filmu "Lean on Me (Opři se o mě)" řídil </w:t>
      </w:r>
      <w:r>
        <w:rPr>
          <w:color w:val="847D81"/>
        </w:rPr>
        <w:t>Clark</w:t>
      </w:r>
      <w:r>
        <w:t xml:space="preserve"> </w:t>
      </w:r>
      <w:r>
        <w:rPr>
          <w:color w:val="B70639"/>
        </w:rPr>
        <w:t>svou</w:t>
      </w:r>
      <w:r>
        <w:rPr>
          <w:color w:val="703B01"/>
        </w:rPr>
        <w:t xml:space="preserve"> školu</w:t>
      </w:r>
      <w:r>
        <w:t xml:space="preserve"> pomocí megafonu a baseballové pálky. Se </w:t>
      </w:r>
      <w:r>
        <w:rPr>
          <w:color w:val="847D81"/>
        </w:rPr>
        <w:t>svou</w:t>
      </w:r>
      <w:r>
        <w:t xml:space="preserve"> snahou o disciplínu mohl být hozen přes palubu, ale není zajímavé, že některé z největších a nejproblémovějších školních okrsků v zemi </w:t>
      </w:r>
      <w:r>
        <w:rPr>
          <w:color w:val="F7F1DF"/>
        </w:rPr>
        <w:t>si</w:t>
      </w:r>
      <w:r>
        <w:t xml:space="preserve"> vybírají nové šéfy ze stejně tvrdého odchovu? </w:t>
      </w:r>
      <w:r>
        <w:rPr>
          <w:color w:val="118B8A"/>
        </w:rPr>
        <w:t xml:space="preserve">Elena Scambiová, žena, </w:t>
      </w:r>
      <w:r>
        <w:rPr>
          <w:color w:val="4AFEFA"/>
        </w:rPr>
        <w:t>která</w:t>
      </w:r>
      <w:r>
        <w:rPr>
          <w:color w:val="118B8A"/>
        </w:rPr>
        <w:t xml:space="preserve"> dostala za úkol řídit </w:t>
      </w:r>
      <w:r>
        <w:rPr>
          <w:color w:val="FCB164"/>
        </w:rPr>
        <w:t xml:space="preserve">školní systém v Jersey City, </w:t>
      </w:r>
      <w:r>
        <w:rPr>
          <w:color w:val="796EE6"/>
        </w:rPr>
        <w:t>který</w:t>
      </w:r>
      <w:r>
        <w:rPr>
          <w:color w:val="FCB164"/>
        </w:rPr>
        <w:t xml:space="preserve"> byl převzat státem</w:t>
      </w:r>
      <w:r>
        <w:t xml:space="preserve">, říká, že </w:t>
      </w:r>
      <w:r>
        <w:rPr>
          <w:color w:val="118B8A"/>
        </w:rPr>
        <w:t>její</w:t>
      </w:r>
      <w:r>
        <w:t xml:space="preserve"> nejvyšší prioritou bude "prosekat se houštím byrokracie". </w:t>
      </w:r>
      <w:r>
        <w:rPr>
          <w:color w:val="00587F"/>
        </w:rPr>
        <w:t>Fernandez</w:t>
      </w:r>
      <w:r>
        <w:t xml:space="preserve"> převezme řízení v </w:t>
      </w:r>
      <w:r>
        <w:rPr>
          <w:color w:val="E115C0"/>
        </w:rPr>
        <w:t>New Yorku</w:t>
      </w:r>
      <w:r>
        <w:t xml:space="preserve"> až v lednu, ale už teď čeří poklidnou hladinu. Zaútočil na koncepci "</w:t>
      </w:r>
      <w:r>
        <w:rPr>
          <w:color w:val="000D2C"/>
        </w:rPr>
        <w:t>definitivy v budově", jednoho z nejhanebnějších ustanovení v amerických veřejných školách</w:t>
      </w:r>
      <w:r>
        <w:t xml:space="preserve">. Znamená </w:t>
      </w:r>
      <w:r>
        <w:rPr>
          <w:color w:val="000D2C"/>
        </w:rPr>
        <w:t>to</w:t>
      </w:r>
      <w:r>
        <w:t xml:space="preserve">, že je téměř nemožné vyhodit nebo dokonce jen přeložit </w:t>
      </w:r>
      <w:r>
        <w:rPr>
          <w:color w:val="53495F"/>
        </w:rPr>
        <w:t>neschopné ředitele</w:t>
      </w:r>
      <w:r>
        <w:t xml:space="preserve">. Jakmile už jsou jednou v budově, neodejdou. </w:t>
      </w:r>
      <w:r>
        <w:rPr>
          <w:color w:val="F95475"/>
        </w:rPr>
        <w:t>Jeden ředitel z jižního Bronxu</w:t>
      </w:r>
      <w:r>
        <w:t xml:space="preserve"> si i přes vážné problémy s pitím a velmi řídkou docházkou do práce udržel </w:t>
      </w:r>
      <w:r>
        <w:rPr>
          <w:color w:val="F95475"/>
        </w:rPr>
        <w:t>svou</w:t>
      </w:r>
      <w:r>
        <w:t xml:space="preserve"> práci 16 let. Nakonec dostal výpověď, až když byl zatčen pro údajný nákup drog. Odborový svaz ředitelů přirozeně miluje </w:t>
      </w:r>
      <w:r>
        <w:rPr>
          <w:color w:val="000D2C"/>
        </w:rPr>
        <w:t>definitivu v budově</w:t>
      </w:r>
      <w:r>
        <w:t xml:space="preserve">, a </w:t>
      </w:r>
      <w:r>
        <w:rPr>
          <w:color w:val="000D2C"/>
        </w:rPr>
        <w:t>ta</w:t>
      </w:r>
      <w:r>
        <w:t xml:space="preserve"> tak odolala všem předchozím výzvám. Navrhujeme, aby </w:t>
      </w:r>
      <w:r>
        <w:rPr>
          <w:color w:val="00587F"/>
        </w:rPr>
        <w:t>Fernandez</w:t>
      </w:r>
      <w:r>
        <w:t xml:space="preserve"> našel </w:t>
      </w:r>
      <w:r>
        <w:rPr>
          <w:color w:val="61FC03"/>
        </w:rPr>
        <w:t>neschopného ředitele</w:t>
      </w:r>
      <w:r>
        <w:t xml:space="preserve">, vyhodil </w:t>
      </w:r>
      <w:r>
        <w:rPr>
          <w:color w:val="61FC03"/>
        </w:rPr>
        <w:t>jej</w:t>
      </w:r>
      <w:r>
        <w:t xml:space="preserve"> z </w:t>
      </w:r>
      <w:r>
        <w:rPr>
          <w:color w:val="61FC03"/>
        </w:rPr>
        <w:t>jeho</w:t>
      </w:r>
      <w:r>
        <w:t xml:space="preserve"> místa a ponechal </w:t>
      </w:r>
      <w:r>
        <w:rPr>
          <w:color w:val="5D9608"/>
        </w:rPr>
        <w:t>zastánce obhajující status quo</w:t>
      </w:r>
      <w:r>
        <w:t xml:space="preserve"> vysvětlit </w:t>
      </w:r>
      <w:r>
        <w:rPr>
          <w:color w:val="DE98FD"/>
        </w:rPr>
        <w:t>rodičům</w:t>
      </w:r>
      <w:r>
        <w:t xml:space="preserve">, čeho se to vlastně zastávají. Ve </w:t>
      </w:r>
      <w:r>
        <w:rPr>
          <w:color w:val="00587F"/>
        </w:rPr>
        <w:t>svém</w:t>
      </w:r>
      <w:r>
        <w:t xml:space="preserve"> původním zaměstnání vedoucího okresu Dade donutil </w:t>
      </w:r>
      <w:r>
        <w:rPr>
          <w:color w:val="00587F"/>
        </w:rPr>
        <w:t>Fernandez</w:t>
      </w:r>
      <w:r>
        <w:t xml:space="preserve"> odejít </w:t>
      </w:r>
      <w:r>
        <w:rPr>
          <w:color w:val="98A088"/>
        </w:rPr>
        <w:t>92 učitelů</w:t>
      </w:r>
      <w:r>
        <w:t xml:space="preserve"> a přeložil 48 ředitelů. Fluktuaci snížil o 5.5 %. Avšak </w:t>
      </w:r>
      <w:r>
        <w:rPr>
          <w:color w:val="4F584E"/>
        </w:rPr>
        <w:t>noví, rozumní inspektoři</w:t>
      </w:r>
      <w:r>
        <w:t xml:space="preserve"> budou muset být i uvážliví; </w:t>
      </w:r>
      <w:r>
        <w:rPr>
          <w:color w:val="248AD0"/>
        </w:rPr>
        <w:t>neschopní ředitelé a úředníci</w:t>
      </w:r>
      <w:r>
        <w:t xml:space="preserve"> by měli odejít, ale </w:t>
      </w:r>
      <w:r>
        <w:rPr>
          <w:color w:val="248AD0"/>
        </w:rPr>
        <w:t>ti dobří</w:t>
      </w:r>
      <w:r>
        <w:t xml:space="preserve"> by měli být ponecháni na pokoji. Situace </w:t>
      </w:r>
      <w:r>
        <w:rPr>
          <w:color w:val="FB5514"/>
        </w:rPr>
        <w:t>pro Kimbrougha</w:t>
      </w:r>
      <w:r>
        <w:t xml:space="preserve"> bude obzvláště delikátní. </w:t>
      </w:r>
      <w:r>
        <w:rPr>
          <w:color w:val="FB5514"/>
        </w:rPr>
        <w:t>Ten</w:t>
      </w:r>
      <w:r>
        <w:t xml:space="preserve"> přebírá školní systém uprostřed radikální reformy. </w:t>
      </w:r>
      <w:r>
        <w:rPr>
          <w:color w:val="5C5300"/>
        </w:rPr>
        <w:t xml:space="preserve">Obyvatelé </w:t>
      </w:r>
      <w:r>
        <w:rPr>
          <w:color w:val="9F6551"/>
        </w:rPr>
        <w:t>Chicaga</w:t>
      </w:r>
      <w:r>
        <w:rPr>
          <w:color w:val="BCFEC6"/>
        </w:rPr>
        <w:t xml:space="preserve"> právě zvolili 540 školních rad plných nováčků, po jedné pro každou školu</w:t>
      </w:r>
      <w:r>
        <w:t xml:space="preserve">. V </w:t>
      </w:r>
      <w:r>
        <w:rPr>
          <w:color w:val="E115C0"/>
        </w:rPr>
        <w:t>New York City</w:t>
      </w:r>
      <w:r>
        <w:t xml:space="preserve"> </w:t>
      </w:r>
      <w:r>
        <w:rPr>
          <w:color w:val="BCFEC6"/>
        </w:rPr>
        <w:t>to</w:t>
      </w:r>
      <w:r>
        <w:t xml:space="preserve"> samozřejmě skončilo katastrofálně. Získat společenství </w:t>
      </w:r>
      <w:r>
        <w:rPr>
          <w:color w:val="932C70"/>
        </w:rPr>
        <w:t xml:space="preserve">rodičů, </w:t>
      </w:r>
      <w:r>
        <w:rPr>
          <w:color w:val="2B1B04"/>
        </w:rPr>
        <w:t>kteří</w:t>
      </w:r>
      <w:r>
        <w:rPr>
          <w:color w:val="932C70"/>
        </w:rPr>
        <w:t xml:space="preserve"> se začnou znovu zajímat o </w:t>
      </w:r>
      <w:r>
        <w:rPr>
          <w:color w:val="2B1B04"/>
        </w:rPr>
        <w:t>svou</w:t>
      </w:r>
      <w:r>
        <w:rPr>
          <w:color w:val="932C70"/>
        </w:rPr>
        <w:t xml:space="preserve"> školu</w:t>
      </w:r>
      <w:r>
        <w:t xml:space="preserve">, je sice nezbytné, ale </w:t>
      </w:r>
      <w:r>
        <w:rPr>
          <w:color w:val="FEFB0A"/>
        </w:rPr>
        <w:t>v Chicagu</w:t>
      </w:r>
      <w:r>
        <w:t xml:space="preserve"> budou nové školní rady dělat </w:t>
      </w:r>
      <w:r>
        <w:rPr>
          <w:color w:val="B5AFC4"/>
        </w:rPr>
        <w:t>chyby</w:t>
      </w:r>
      <w:r>
        <w:t xml:space="preserve"> a </w:t>
      </w:r>
      <w:r>
        <w:rPr>
          <w:color w:val="FB5514"/>
        </w:rPr>
        <w:t>Kimbrough</w:t>
      </w:r>
      <w:r>
        <w:t xml:space="preserve"> </w:t>
      </w:r>
      <w:r>
        <w:rPr>
          <w:color w:val="B5AFC4"/>
        </w:rPr>
        <w:t>je</w:t>
      </w:r>
      <w:r>
        <w:t xml:space="preserve"> bude muset umět rozpoznat. Nástup inspektorů, jako je </w:t>
      </w:r>
      <w:r>
        <w:rPr>
          <w:color w:val="00587F"/>
        </w:rPr>
        <w:t>Joseph Fernandez</w:t>
      </w:r>
      <w:r>
        <w:t xml:space="preserve"> a </w:t>
      </w:r>
      <w:r>
        <w:rPr>
          <w:color w:val="FB5514"/>
        </w:rPr>
        <w:t>Ted Kimbrough</w:t>
      </w:r>
      <w:r>
        <w:t xml:space="preserve">, jasně ukazuje proces rozpadu mnoha školních systémů. </w:t>
      </w:r>
      <w:r>
        <w:rPr>
          <w:color w:val="D4C67A"/>
        </w:rPr>
        <w:t xml:space="preserve">Hlavní poslání </w:t>
      </w:r>
      <w:r>
        <w:rPr>
          <w:color w:val="AE7AA1"/>
        </w:rPr>
        <w:t>škol</w:t>
      </w:r>
      <w:r>
        <w:rPr>
          <w:color w:val="D4C67A"/>
        </w:rPr>
        <w:t xml:space="preserve">, výuka </w:t>
      </w:r>
      <w:r>
        <w:rPr>
          <w:color w:val="C2A393"/>
        </w:rPr>
        <w:t>dětí</w:t>
      </w:r>
      <w:r>
        <w:rPr>
          <w:color w:val="D4C67A"/>
        </w:rPr>
        <w:t>, je potlačeno protichůdnými zájmy byrokratů, politiků a odborů</w:t>
      </w:r>
      <w:r>
        <w:t xml:space="preserve">. Samotné vyučování fungovalo na okraji </w:t>
      </w:r>
      <w:r>
        <w:rPr>
          <w:color w:val="D4C67A"/>
        </w:rPr>
        <w:t>tohoto otřesného systému</w:t>
      </w:r>
      <w:r>
        <w:t xml:space="preserve">, disciplína se zhroutila a </w:t>
      </w:r>
      <w:r>
        <w:rPr>
          <w:color w:val="0232FD"/>
        </w:rPr>
        <w:t>děti</w:t>
      </w:r>
      <w:r>
        <w:t xml:space="preserve"> se přestaly učit. Chips byl příjemný chlapík a možná se </w:t>
      </w:r>
      <w:r>
        <w:rPr>
          <w:color w:val="6A3A35"/>
        </w:rPr>
        <w:t>jednoho dne</w:t>
      </w:r>
      <w:r>
        <w:t xml:space="preserve"> vrátí. </w:t>
      </w:r>
      <w:r>
        <w:rPr>
          <w:color w:val="6A3A35"/>
        </w:rPr>
        <w:t>Do té doby</w:t>
      </w:r>
      <w:r>
        <w:t xml:space="preserve"> je jasné, že někteří </w:t>
      </w:r>
      <w:r>
        <w:rPr>
          <w:color w:val="BA6801"/>
        </w:rPr>
        <w:t xml:space="preserve">z těch, </w:t>
      </w:r>
      <w:r>
        <w:rPr>
          <w:color w:val="168E5C"/>
        </w:rPr>
        <w:t>kteří</w:t>
      </w:r>
      <w:r>
        <w:rPr>
          <w:color w:val="BA6801"/>
        </w:rPr>
        <w:t xml:space="preserve"> drželi školy ve velkých městech na nízké úrovni</w:t>
      </w:r>
      <w:r>
        <w:t>, budou mít co dělat s Terminátorem.</w:t>
      </w:r>
    </w:p>
    <w:p>
      <w:r>
        <w:rPr>
          <w:b/>
        </w:rPr>
        <w:t>Document number 1018</w:t>
      </w:r>
    </w:p>
    <w:p>
      <w:r>
        <w:rPr>
          <w:b/>
        </w:rPr>
        <w:t>Document identifier: wsj1316-001</w:t>
      </w:r>
    </w:p>
    <w:p>
      <w:r>
        <w:rPr>
          <w:color w:val="310106"/>
        </w:rPr>
        <w:t>Společnost Ingersoll Publications Co.</w:t>
      </w:r>
      <w:r>
        <w:t xml:space="preserve"> souhlasila, že koupí </w:t>
      </w:r>
      <w:r>
        <w:rPr>
          <w:color w:val="04640D"/>
        </w:rPr>
        <w:t>od společnosti Goodson Newspaper Group Inc.</w:t>
      </w:r>
      <w:r>
        <w:t xml:space="preserve"> firmu New Haven Register v transakci ohodnocené na 275 milionů dolarů. Jako součást </w:t>
      </w:r>
      <w:r>
        <w:rPr>
          <w:color w:val="FEFB0A"/>
        </w:rPr>
        <w:t>dohody</w:t>
      </w:r>
      <w:r>
        <w:t xml:space="preserve"> </w:t>
      </w:r>
      <w:r>
        <w:rPr>
          <w:color w:val="FB5514"/>
        </w:rPr>
        <w:t>společnost Goodson</w:t>
      </w:r>
      <w:r>
        <w:t xml:space="preserve"> také zrušila </w:t>
      </w:r>
      <w:r>
        <w:rPr>
          <w:color w:val="E115C0"/>
        </w:rPr>
        <w:t xml:space="preserve">kontrakt, </w:t>
      </w:r>
      <w:r>
        <w:rPr>
          <w:color w:val="00587F"/>
        </w:rPr>
        <w:t>podle kterého</w:t>
      </w:r>
      <w:r>
        <w:rPr>
          <w:color w:val="E115C0"/>
        </w:rPr>
        <w:t xml:space="preserve"> </w:t>
      </w:r>
      <w:r>
        <w:rPr>
          <w:color w:val="0BC582"/>
        </w:rPr>
        <w:t>společnost Ingersoll</w:t>
      </w:r>
      <w:r>
        <w:rPr>
          <w:color w:val="E115C0"/>
        </w:rPr>
        <w:t xml:space="preserve"> spravuje 66 novin </w:t>
      </w:r>
      <w:r>
        <w:rPr>
          <w:color w:val="FEB8C8"/>
        </w:rPr>
        <w:t>společnosti Goodson</w:t>
      </w:r>
      <w:r>
        <w:t xml:space="preserve">, a </w:t>
      </w:r>
      <w:r>
        <w:rPr>
          <w:color w:val="9E8317"/>
        </w:rPr>
        <w:t>ukončila</w:t>
      </w:r>
      <w:r>
        <w:t xml:space="preserve"> tak </w:t>
      </w:r>
      <w:r>
        <w:rPr>
          <w:color w:val="01190F"/>
        </w:rPr>
        <w:t xml:space="preserve">dlouhé spojení </w:t>
      </w:r>
      <w:r>
        <w:rPr>
          <w:color w:val="847D81"/>
        </w:rPr>
        <w:t>obou společností</w:t>
      </w:r>
      <w:r>
        <w:rPr>
          <w:color w:val="01190F"/>
        </w:rPr>
        <w:t xml:space="preserve">, </w:t>
      </w:r>
      <w:r>
        <w:rPr>
          <w:color w:val="58018B"/>
        </w:rPr>
        <w:t>které</w:t>
      </w:r>
      <w:r>
        <w:rPr>
          <w:color w:val="01190F"/>
        </w:rPr>
        <w:t xml:space="preserve"> se v poslední době stávalo stále vyhrocenější</w:t>
      </w:r>
      <w:r>
        <w:t xml:space="preserve">. </w:t>
      </w:r>
      <w:r>
        <w:rPr>
          <w:color w:val="04640D"/>
        </w:rPr>
        <w:t>Společnost Goodson</w:t>
      </w:r>
      <w:r>
        <w:t xml:space="preserve"> obvinila </w:t>
      </w:r>
      <w:r>
        <w:rPr>
          <w:color w:val="310106"/>
        </w:rPr>
        <w:t>společnost Ingersoll</w:t>
      </w:r>
      <w:r>
        <w:t xml:space="preserve"> z toho, že věnuje méně pozornosti </w:t>
      </w:r>
      <w:r>
        <w:rPr>
          <w:color w:val="310106"/>
        </w:rPr>
        <w:t>svému</w:t>
      </w:r>
      <w:r>
        <w:t xml:space="preserve"> majetku a více takovým riskantním projektům, jako je nedávné uvedení deníku St. Louis Sun na trh. Podle podmínek </w:t>
      </w:r>
      <w:r>
        <w:rPr>
          <w:color w:val="FEFB0A"/>
        </w:rPr>
        <w:t>dohody</w:t>
      </w:r>
      <w:r>
        <w:t xml:space="preserve"> zaplatí </w:t>
      </w:r>
      <w:r>
        <w:rPr>
          <w:color w:val="310106"/>
        </w:rPr>
        <w:t>společnost Ingersoll</w:t>
      </w:r>
      <w:r>
        <w:t xml:space="preserve"> asi 255 milionů dolarů </w:t>
      </w:r>
      <w:r>
        <w:rPr>
          <w:color w:val="B70639"/>
        </w:rPr>
        <w:t xml:space="preserve">za noviny Register, deník, </w:t>
      </w:r>
      <w:r>
        <w:rPr>
          <w:color w:val="703B01"/>
        </w:rPr>
        <w:t>který</w:t>
      </w:r>
      <w:r>
        <w:rPr>
          <w:color w:val="B70639"/>
        </w:rPr>
        <w:t xml:space="preserve"> </w:t>
      </w:r>
      <w:r>
        <w:rPr>
          <w:color w:val="F7F1DF"/>
        </w:rPr>
        <w:t>společnost Goodson</w:t>
      </w:r>
      <w:r>
        <w:rPr>
          <w:color w:val="B70639"/>
        </w:rPr>
        <w:t xml:space="preserve"> koupila v roce 1986 za 170 milionů dolarů</w:t>
      </w:r>
      <w:r>
        <w:t xml:space="preserve">. </w:t>
      </w:r>
      <w:r>
        <w:rPr>
          <w:color w:val="04640D"/>
        </w:rPr>
        <w:t>Společnost Goodson</w:t>
      </w:r>
      <w:r>
        <w:t xml:space="preserve"> zaplatí dalších 20 milionů dolarů za vypořádání </w:t>
      </w:r>
      <w:r>
        <w:rPr>
          <w:color w:val="118B8A"/>
        </w:rPr>
        <w:t>smlouvy o řízení</w:t>
      </w:r>
      <w:r>
        <w:t xml:space="preserve">. </w:t>
      </w:r>
      <w:r>
        <w:rPr>
          <w:color w:val="04640D"/>
        </w:rPr>
        <w:t>Společnost Goodson</w:t>
      </w:r>
      <w:r>
        <w:t xml:space="preserve"> také oznámila, že najala </w:t>
      </w:r>
      <w:r>
        <w:rPr>
          <w:color w:val="4AFEFA"/>
        </w:rPr>
        <w:t>bývalého</w:t>
      </w:r>
      <w:r>
        <w:rPr>
          <w:color w:val="FCB164"/>
        </w:rPr>
        <w:t xml:space="preserve"> prezidenta</w:t>
      </w:r>
      <w:r>
        <w:rPr>
          <w:color w:val="796EE6"/>
        </w:rPr>
        <w:t xml:space="preserve"> a </w:t>
      </w:r>
      <w:r>
        <w:rPr>
          <w:color w:val="000D2C"/>
        </w:rPr>
        <w:t xml:space="preserve">hlavního viceprezidenta </w:t>
      </w:r>
      <w:r>
        <w:rPr>
          <w:color w:val="53495F"/>
        </w:rPr>
        <w:t>společnosti Ingersoll</w:t>
      </w:r>
      <w:r>
        <w:t xml:space="preserve">, aby řídili noviny </w:t>
      </w:r>
      <w:r>
        <w:rPr>
          <w:color w:val="04640D"/>
        </w:rPr>
        <w:t>společnosti Goodson</w:t>
      </w:r>
      <w:r>
        <w:t xml:space="preserve">. </w:t>
      </w:r>
      <w:r>
        <w:rPr>
          <w:color w:val="796EE6"/>
        </w:rPr>
        <w:t>Oba vedoucí pracovníci</w:t>
      </w:r>
      <w:r>
        <w:t xml:space="preserve"> opustili </w:t>
      </w:r>
      <w:r>
        <w:rPr>
          <w:color w:val="310106"/>
        </w:rPr>
        <w:t>společnost</w:t>
      </w:r>
      <w:r>
        <w:t xml:space="preserve"> po neshodách </w:t>
      </w:r>
      <w:r>
        <w:rPr>
          <w:color w:val="F95475"/>
        </w:rPr>
        <w:t>s předsedou Ralphem Ingersollem jr</w:t>
      </w:r>
      <w:r>
        <w:t xml:space="preserve">. </w:t>
      </w:r>
      <w:r>
        <w:rPr>
          <w:color w:val="04640D"/>
        </w:rPr>
        <w:t xml:space="preserve">Společnost Goodson, </w:t>
      </w:r>
      <w:r>
        <w:rPr>
          <w:color w:val="61FC03"/>
        </w:rPr>
        <w:t>která</w:t>
      </w:r>
      <w:r>
        <w:rPr>
          <w:color w:val="04640D"/>
        </w:rPr>
        <w:t xml:space="preserve"> sídlí zde</w:t>
      </w:r>
      <w:r>
        <w:t xml:space="preserve">, použije část výnosů na zaplacení dluhů spojených s koupí </w:t>
      </w:r>
      <w:r>
        <w:rPr>
          <w:color w:val="5D9608"/>
        </w:rPr>
        <w:t>novin Morristown Daily Record</w:t>
      </w:r>
      <w:r>
        <w:t xml:space="preserve"> za 155 milionů dolarů v roce 1987. </w:t>
      </w:r>
      <w:r>
        <w:rPr>
          <w:color w:val="5D9608"/>
        </w:rPr>
        <w:t>Tyto noviny z New Jersey</w:t>
      </w:r>
      <w:r>
        <w:t xml:space="preserve">, podobně jako </w:t>
      </w:r>
      <w:r>
        <w:rPr>
          <w:color w:val="B70639"/>
        </w:rPr>
        <w:t>noviny z New Havenu v Connecticutu</w:t>
      </w:r>
      <w:r>
        <w:t xml:space="preserve">, koupila </w:t>
      </w:r>
      <w:r>
        <w:rPr>
          <w:color w:val="04640D"/>
        </w:rPr>
        <w:t>jménem společnosti Goodson</w:t>
      </w:r>
      <w:r>
        <w:t xml:space="preserve"> </w:t>
      </w:r>
      <w:r>
        <w:rPr>
          <w:color w:val="310106"/>
        </w:rPr>
        <w:t>společnost Ingersoll</w:t>
      </w:r>
      <w:r>
        <w:t xml:space="preserve"> jako součást </w:t>
      </w:r>
      <w:r>
        <w:rPr>
          <w:color w:val="118B8A"/>
        </w:rPr>
        <w:t>smlouvy o řízení</w:t>
      </w:r>
      <w:r>
        <w:t xml:space="preserve">. Analytici z odvětví prohlásili, že </w:t>
      </w:r>
      <w:r>
        <w:rPr>
          <w:color w:val="DE98FD"/>
        </w:rPr>
        <w:t xml:space="preserve">kupní cena </w:t>
      </w:r>
      <w:r>
        <w:rPr>
          <w:color w:val="98A088"/>
        </w:rPr>
        <w:t>za tyto noviny</w:t>
      </w:r>
      <w:r>
        <w:t xml:space="preserve"> byla příliš vysoká a způsobila napětí ve financích </w:t>
      </w:r>
      <w:r>
        <w:rPr>
          <w:color w:val="04640D"/>
        </w:rPr>
        <w:t>společnosti Goodson</w:t>
      </w:r>
      <w:r>
        <w:t xml:space="preserve">. Investiční bankéři obeznámení </w:t>
      </w:r>
      <w:r>
        <w:rPr>
          <w:color w:val="04640D"/>
        </w:rPr>
        <w:t>se společností</w:t>
      </w:r>
      <w:r>
        <w:t xml:space="preserve"> uvedli, že </w:t>
      </w:r>
      <w:r>
        <w:rPr>
          <w:color w:val="04640D"/>
        </w:rPr>
        <w:t>společnost Goodson</w:t>
      </w:r>
      <w:r>
        <w:t xml:space="preserve"> hledá nový bankovní úvěr ve výši 190 milionů dolarů a možná bude muset prodat další noviny. David N. Hurwitz, prezident a provozní ředitel </w:t>
      </w:r>
      <w:r>
        <w:rPr>
          <w:color w:val="04640D"/>
        </w:rPr>
        <w:t>společnosti Goodson</w:t>
      </w:r>
      <w:r>
        <w:t xml:space="preserve">, v telefonickém rozhovoru řekl, že </w:t>
      </w:r>
      <w:r>
        <w:rPr>
          <w:color w:val="04640D"/>
        </w:rPr>
        <w:t>společnost</w:t>
      </w:r>
      <w:r>
        <w:t xml:space="preserve"> v současné době nemá žádné plány na prodej dalších novin. </w:t>
      </w:r>
      <w:r>
        <w:rPr>
          <w:color w:val="04640D"/>
        </w:rPr>
        <w:t>Společnost Goodson</w:t>
      </w:r>
      <w:r>
        <w:t xml:space="preserve"> prohlásila, že </w:t>
      </w:r>
      <w:r>
        <w:rPr>
          <w:color w:val="4F584E"/>
        </w:rPr>
        <w:t xml:space="preserve">David Carr, bývalý prezident </w:t>
      </w:r>
      <w:r>
        <w:rPr>
          <w:color w:val="248AD0"/>
        </w:rPr>
        <w:t>společnosti Ingersoll Publications</w:t>
      </w:r>
      <w:r>
        <w:rPr>
          <w:color w:val="796EE6"/>
        </w:rPr>
        <w:t xml:space="preserve">, a </w:t>
      </w:r>
      <w:r>
        <w:rPr>
          <w:color w:val="5C5300"/>
        </w:rPr>
        <w:t>Ray Cockburn, bývalý hlavní viceprezident</w:t>
      </w:r>
      <w:r>
        <w:t xml:space="preserve">, povedou </w:t>
      </w:r>
      <w:r>
        <w:rPr>
          <w:color w:val="9F6551"/>
        </w:rPr>
        <w:t xml:space="preserve">ve společnosti Goodson, </w:t>
      </w:r>
      <w:r>
        <w:rPr>
          <w:color w:val="BCFEC6"/>
        </w:rPr>
        <w:t>která</w:t>
      </w:r>
      <w:r>
        <w:rPr>
          <w:color w:val="9F6551"/>
        </w:rPr>
        <w:t xml:space="preserve"> dosáhla v roce 1988 obratu 225 milionů dolarů</w:t>
      </w:r>
      <w:r>
        <w:t xml:space="preserve">, nový vnitropodnikový tým manažerů. Spojení </w:t>
      </w:r>
      <w:r>
        <w:rPr>
          <w:color w:val="932C70"/>
        </w:rPr>
        <w:t>obou společností</w:t>
      </w:r>
      <w:r>
        <w:t xml:space="preserve"> sahá třicet let nazpět k přátelství </w:t>
      </w:r>
      <w:r>
        <w:rPr>
          <w:color w:val="2B1B04"/>
        </w:rPr>
        <w:t>mezi televizním producentem Markem Goodsonem</w:t>
      </w:r>
      <w:r>
        <w:t xml:space="preserve"> a zakladatelem </w:t>
      </w:r>
      <w:r>
        <w:rPr>
          <w:color w:val="310106"/>
        </w:rPr>
        <w:t>společnosti Ingersoll</w:t>
      </w:r>
      <w:r>
        <w:t xml:space="preserve"> Ralphem Ingersollem. </w:t>
      </w:r>
      <w:r>
        <w:rPr>
          <w:color w:val="F95475"/>
        </w:rPr>
        <w:t>Syn druhého jmenovaného, Ralph Ingersoll jr</w:t>
      </w:r>
      <w:r>
        <w:t xml:space="preserve">., </w:t>
      </w:r>
      <w:r>
        <w:rPr>
          <w:color w:val="310106"/>
        </w:rPr>
        <w:t>společnost</w:t>
      </w:r>
      <w:r>
        <w:t xml:space="preserve"> převzal a spravoval majetek </w:t>
      </w:r>
      <w:r>
        <w:rPr>
          <w:color w:val="04640D"/>
        </w:rPr>
        <w:t>společnosti Goodson</w:t>
      </w:r>
      <w:r>
        <w:t xml:space="preserve"> a při nákupech novin </w:t>
      </w:r>
      <w:r>
        <w:rPr>
          <w:color w:val="04640D"/>
        </w:rPr>
        <w:t>pro společnost Goodson</w:t>
      </w:r>
      <w:r>
        <w:t xml:space="preserve"> sloužil jako jednatel. V posledních letech se ale </w:t>
      </w:r>
      <w:r>
        <w:rPr>
          <w:color w:val="F95475"/>
        </w:rPr>
        <w:t>Ingersoll</w:t>
      </w:r>
      <w:r>
        <w:t xml:space="preserve"> začal více soustředit na rozšiřování </w:t>
      </w:r>
      <w:r>
        <w:rPr>
          <w:color w:val="F95475"/>
        </w:rPr>
        <w:t>svého</w:t>
      </w:r>
      <w:r>
        <w:t xml:space="preserve"> vlastního novinového impéria ve spolupráci s investiční bankovní firmou Warburg, Pincus &amp; Co. </w:t>
      </w:r>
      <w:r>
        <w:rPr>
          <w:color w:val="310106"/>
        </w:rPr>
        <w:t>Společnost Ingersoll</w:t>
      </w:r>
      <w:r>
        <w:t xml:space="preserve"> má 28 deníků a 200 jiných periodik v USA a v Evropě. </w:t>
      </w:r>
      <w:r>
        <w:rPr>
          <w:color w:val="310106"/>
        </w:rPr>
        <w:t>Společnost</w:t>
      </w:r>
      <w:r>
        <w:t xml:space="preserve"> ohlásila, že </w:t>
      </w:r>
      <w:r>
        <w:rPr>
          <w:color w:val="310106"/>
        </w:rPr>
        <w:t>její</w:t>
      </w:r>
      <w:r>
        <w:t xml:space="preserve"> příjem letos překročí 750 milionů dolarů. Prezident </w:t>
      </w:r>
      <w:r>
        <w:rPr>
          <w:color w:val="310106"/>
        </w:rPr>
        <w:t>společnosti Ingersoll</w:t>
      </w:r>
      <w:r>
        <w:t xml:space="preserve"> Robert M. Jelenic v prohlášení uvedl, že </w:t>
      </w:r>
      <w:r>
        <w:rPr>
          <w:color w:val="310106"/>
        </w:rPr>
        <w:t>společnost</w:t>
      </w:r>
      <w:r>
        <w:t xml:space="preserve"> je "potěšena ukončením </w:t>
      </w:r>
      <w:r>
        <w:rPr>
          <w:color w:val="B5AFC4"/>
        </w:rPr>
        <w:t xml:space="preserve">vztahu </w:t>
      </w:r>
      <w:r>
        <w:rPr>
          <w:color w:val="D4C67A"/>
        </w:rPr>
        <w:t>se společností Goodson</w:t>
      </w:r>
      <w:r>
        <w:t xml:space="preserve">" a bude schopna "zaměřit všechny </w:t>
      </w:r>
      <w:r>
        <w:rPr>
          <w:color w:val="310106"/>
        </w:rPr>
        <w:t>své</w:t>
      </w:r>
      <w:r>
        <w:t xml:space="preserve"> síly" na vlastní noviny </w:t>
      </w:r>
      <w:r>
        <w:rPr>
          <w:color w:val="310106"/>
        </w:rPr>
        <w:t>společnosti Ingersoll</w:t>
      </w:r>
      <w:r>
        <w:t xml:space="preserve">. </w:t>
      </w:r>
      <w:r>
        <w:rPr>
          <w:color w:val="2B1B04"/>
        </w:rPr>
        <w:t>Goodson</w:t>
      </w:r>
      <w:r>
        <w:t xml:space="preserve"> byl ve </w:t>
      </w:r>
      <w:r>
        <w:rPr>
          <w:color w:val="2B1B04"/>
        </w:rPr>
        <w:t>svém</w:t>
      </w:r>
      <w:r>
        <w:t xml:space="preserve"> vlastním prohlášení méně optimistický a řekl, že "naneštěstí během několika uplynulých let bylo stále jasnější, že </w:t>
      </w:r>
      <w:r>
        <w:rPr>
          <w:color w:val="F95475"/>
        </w:rPr>
        <w:t>Ralph</w:t>
      </w:r>
      <w:r>
        <w:t xml:space="preserve"> a </w:t>
      </w:r>
      <w:r>
        <w:rPr>
          <w:color w:val="2B1B04"/>
        </w:rPr>
        <w:t>já</w:t>
      </w:r>
      <w:r>
        <w:t xml:space="preserve"> máme odlišný program", a že se cítí "lépe </w:t>
      </w:r>
      <w:r>
        <w:rPr>
          <w:color w:val="AE7AA1"/>
        </w:rPr>
        <w:t xml:space="preserve">s týmem manažerů, </w:t>
      </w:r>
      <w:r>
        <w:rPr>
          <w:color w:val="C2A393"/>
        </w:rPr>
        <w:t>jehož</w:t>
      </w:r>
      <w:r>
        <w:rPr>
          <w:color w:val="AE7AA1"/>
        </w:rPr>
        <w:t xml:space="preserve"> jediným zájmem a zodpovědností jsou noviny </w:t>
      </w:r>
      <w:r>
        <w:rPr>
          <w:color w:val="0232FD"/>
        </w:rPr>
        <w:t>společnosti Goodson</w:t>
      </w:r>
      <w:r>
        <w:t>".</w:t>
      </w:r>
    </w:p>
    <w:p>
      <w:r>
        <w:rPr>
          <w:b/>
        </w:rPr>
        <w:t>Document number 1019</w:t>
      </w:r>
    </w:p>
    <w:p>
      <w:r>
        <w:rPr>
          <w:b/>
        </w:rPr>
        <w:t>Document identifier: wsj1317-001</w:t>
      </w:r>
    </w:p>
    <w:p>
      <w:r>
        <w:t xml:space="preserve">Právě pět měsíců poté, co byla </w:t>
      </w:r>
      <w:r>
        <w:rPr>
          <w:color w:val="310106"/>
        </w:rPr>
        <w:t>společnost Ogilvy Group</w:t>
      </w:r>
      <w:r>
        <w:t xml:space="preserve"> pohlcena </w:t>
      </w:r>
      <w:r>
        <w:rPr>
          <w:color w:val="04640D"/>
        </w:rPr>
        <w:t>v nevyžádaném převzetí</w:t>
      </w:r>
      <w:r>
        <w:t xml:space="preserve">, oznámil </w:t>
      </w:r>
      <w:r>
        <w:rPr>
          <w:color w:val="FEFB0A"/>
        </w:rPr>
        <w:t xml:space="preserve">Kenneth Roman, předseda a generální ředitel </w:t>
      </w:r>
      <w:r>
        <w:rPr>
          <w:color w:val="FB5514"/>
        </w:rPr>
        <w:t>společnosti Ogilvy</w:t>
      </w:r>
      <w:r>
        <w:t xml:space="preserve">, že odchází, aby převzal řídící pozici </w:t>
      </w:r>
      <w:r>
        <w:rPr>
          <w:color w:val="E115C0"/>
        </w:rPr>
        <w:t>ve společnosti American Express Co</w:t>
      </w:r>
      <w:r>
        <w:t xml:space="preserve">. </w:t>
      </w:r>
      <w:r>
        <w:rPr>
          <w:color w:val="FEFB0A"/>
        </w:rPr>
        <w:t>59 letý Roman</w:t>
      </w:r>
      <w:r>
        <w:t xml:space="preserve"> náhle oznámil, že opustí </w:t>
      </w:r>
      <w:r>
        <w:rPr>
          <w:color w:val="310106"/>
        </w:rPr>
        <w:t xml:space="preserve">ctihodnou reklamní agenturu, </w:t>
      </w:r>
      <w:r>
        <w:rPr>
          <w:color w:val="00587F"/>
        </w:rPr>
        <w:t>jejímž</w:t>
      </w:r>
      <w:r>
        <w:rPr>
          <w:color w:val="310106"/>
        </w:rPr>
        <w:t xml:space="preserve"> největším klientem je </w:t>
      </w:r>
      <w:r>
        <w:rPr>
          <w:color w:val="0BC582"/>
        </w:rPr>
        <w:t>společnost American Express</w:t>
      </w:r>
      <w:r>
        <w:t xml:space="preserve">, aby se stal výkonným viceprezidentem </w:t>
      </w:r>
      <w:r>
        <w:rPr>
          <w:color w:val="E115C0"/>
        </w:rPr>
        <w:t>společnosti American Express</w:t>
      </w:r>
      <w:r>
        <w:t xml:space="preserve"> pro podnikové záležitosti a komunikaci. Bude následníkem </w:t>
      </w:r>
      <w:r>
        <w:rPr>
          <w:color w:val="FEB8C8"/>
        </w:rPr>
        <w:t xml:space="preserve">57 letého Harryho L. Freemana, </w:t>
      </w:r>
      <w:r>
        <w:rPr>
          <w:color w:val="9E8317"/>
        </w:rPr>
        <w:t>který</w:t>
      </w:r>
      <w:r>
        <w:rPr>
          <w:color w:val="FEB8C8"/>
        </w:rPr>
        <w:t xml:space="preserve"> oznámil, že v prosinci odejde do důchodu</w:t>
      </w:r>
      <w:r>
        <w:t xml:space="preserve">. </w:t>
      </w:r>
      <w:r>
        <w:rPr>
          <w:color w:val="FEB8C8"/>
        </w:rPr>
        <w:t>Freeman</w:t>
      </w:r>
      <w:r>
        <w:t xml:space="preserve"> v srpnu řekl, že na konci </w:t>
      </w:r>
      <w:r>
        <w:rPr>
          <w:color w:val="01190F"/>
        </w:rPr>
        <w:t>roku</w:t>
      </w:r>
      <w:r>
        <w:t xml:space="preserve"> odejde do důchodu, aby převzal "výkonnou zodpovědnost" za trapné úsilí diskreditovat </w:t>
      </w:r>
      <w:r>
        <w:rPr>
          <w:color w:val="847D81"/>
        </w:rPr>
        <w:t>bankéře Edmonda Safru</w:t>
      </w:r>
      <w:r>
        <w:t xml:space="preserve">. </w:t>
      </w:r>
      <w:r>
        <w:rPr>
          <w:color w:val="58018B"/>
        </w:rPr>
        <w:t xml:space="preserve">Představitelé </w:t>
      </w:r>
      <w:r>
        <w:rPr>
          <w:color w:val="B70639"/>
        </w:rPr>
        <w:t>společnosti American Express</w:t>
      </w:r>
      <w:r>
        <w:rPr>
          <w:color w:val="58018B"/>
        </w:rPr>
        <w:t xml:space="preserve"> zjevně ovlivnili uveřejňování nepříznivých článků </w:t>
      </w:r>
      <w:r>
        <w:rPr>
          <w:color w:val="703B01"/>
        </w:rPr>
        <w:t>o Safrovi</w:t>
      </w:r>
      <w:r>
        <w:t xml:space="preserve">. </w:t>
      </w:r>
      <w:r>
        <w:rPr>
          <w:color w:val="E115C0"/>
        </w:rPr>
        <w:t>Společnost</w:t>
      </w:r>
      <w:r>
        <w:t xml:space="preserve"> </w:t>
      </w:r>
      <w:r>
        <w:rPr>
          <w:color w:val="E115C0"/>
        </w:rPr>
        <w:t>se</w:t>
      </w:r>
      <w:r>
        <w:t xml:space="preserve"> později omluvila a souhlasila, že poskytne příspěvek ve výši 8 milionů dolarů na </w:t>
      </w:r>
      <w:r>
        <w:rPr>
          <w:color w:val="847D81"/>
        </w:rPr>
        <w:t>jím</w:t>
      </w:r>
      <w:r>
        <w:t xml:space="preserve"> vybrané dobročinné účely. Ačkoli jde </w:t>
      </w:r>
      <w:r>
        <w:rPr>
          <w:color w:val="FEB8C8"/>
        </w:rPr>
        <w:t>Freeman</w:t>
      </w:r>
      <w:r>
        <w:t xml:space="preserve"> do důchodu, bude </w:t>
      </w:r>
      <w:r>
        <w:rPr>
          <w:color w:val="E115C0"/>
        </w:rPr>
        <w:t>pro společnost American Express</w:t>
      </w:r>
      <w:r>
        <w:t xml:space="preserve"> nadále pracovat jako konzultant na základě projektů. Vedoucí pracovníky </w:t>
      </w:r>
      <w:r>
        <w:rPr>
          <w:color w:val="F7F1DF"/>
        </w:rPr>
        <w:t>odvětví</w:t>
      </w:r>
      <w:r>
        <w:t xml:space="preserve"> </w:t>
      </w:r>
      <w:r>
        <w:rPr>
          <w:color w:val="FEFB0A"/>
        </w:rPr>
        <w:t>Romanovo</w:t>
      </w:r>
      <w:r>
        <w:t xml:space="preserve"> rozhodnutí opustit </w:t>
      </w:r>
      <w:r>
        <w:rPr>
          <w:color w:val="310106"/>
        </w:rPr>
        <w:t>společnost Ogilvy</w:t>
      </w:r>
      <w:r>
        <w:t xml:space="preserve"> nepřekvapilo. Předtím, než v květnu podlehla, </w:t>
      </w:r>
      <w:r>
        <w:rPr>
          <w:color w:val="310106"/>
        </w:rPr>
        <w:t>agentura</w:t>
      </w:r>
      <w:r>
        <w:t xml:space="preserve"> </w:t>
      </w:r>
      <w:r>
        <w:rPr>
          <w:color w:val="118B8A"/>
        </w:rPr>
        <w:t xml:space="preserve">pod </w:t>
      </w:r>
      <w:r>
        <w:rPr>
          <w:color w:val="4AFEFA"/>
        </w:rPr>
        <w:t>jeho</w:t>
      </w:r>
      <w:r>
        <w:rPr>
          <w:color w:val="118B8A"/>
        </w:rPr>
        <w:t xml:space="preserve"> vedením</w:t>
      </w:r>
      <w:r>
        <w:t xml:space="preserve"> urputně bojovala s pokusem o převzetí </w:t>
      </w:r>
      <w:r>
        <w:rPr>
          <w:color w:val="FCB164"/>
        </w:rPr>
        <w:t>ze strany londýnské společnosti WPP Group PLC</w:t>
      </w:r>
      <w:r>
        <w:t xml:space="preserve">. A ačkoli </w:t>
      </w:r>
      <w:r>
        <w:rPr>
          <w:color w:val="796EE6"/>
        </w:rPr>
        <w:t>se</w:t>
      </w:r>
      <w:r>
        <w:t xml:space="preserve"> </w:t>
      </w:r>
      <w:r>
        <w:rPr>
          <w:color w:val="000D2C"/>
        </w:rPr>
        <w:t>Roman</w:t>
      </w:r>
      <w:r>
        <w:rPr>
          <w:color w:val="796EE6"/>
        </w:rPr>
        <w:t xml:space="preserve"> a </w:t>
      </w:r>
      <w:r>
        <w:rPr>
          <w:color w:val="53495F"/>
        </w:rPr>
        <w:t xml:space="preserve">vedoucí představitel </w:t>
      </w:r>
      <w:r>
        <w:rPr>
          <w:color w:val="F95475"/>
        </w:rPr>
        <w:t>společnosti WPP</w:t>
      </w:r>
      <w:r>
        <w:rPr>
          <w:color w:val="53495F"/>
        </w:rPr>
        <w:t xml:space="preserve"> Martin Sorrell</w:t>
      </w:r>
      <w:r>
        <w:t xml:space="preserve"> přestali veřejně vzájemně podporovat, lidé blízcí </w:t>
      </w:r>
      <w:r>
        <w:rPr>
          <w:color w:val="FEFB0A"/>
        </w:rPr>
        <w:t>Romanovi</w:t>
      </w:r>
      <w:r>
        <w:t xml:space="preserve"> říkají, že je nešťastný, že se musí řízení </w:t>
      </w:r>
      <w:r>
        <w:rPr>
          <w:color w:val="310106"/>
        </w:rPr>
        <w:t>společnosti</w:t>
      </w:r>
      <w:r>
        <w:t xml:space="preserve"> vzdát. Někteří vedoucí pracovníci také zmiňují napětí způsobené úsilím </w:t>
      </w:r>
      <w:r>
        <w:rPr>
          <w:color w:val="61FC03"/>
        </w:rPr>
        <w:t>Sorrella, zodpovědného za finance</w:t>
      </w:r>
      <w:r>
        <w:t xml:space="preserve">, snížit náklady </w:t>
      </w:r>
      <w:r>
        <w:rPr>
          <w:color w:val="310106"/>
        </w:rPr>
        <w:t>agentury</w:t>
      </w:r>
      <w:r>
        <w:t xml:space="preserve">. </w:t>
      </w:r>
      <w:r>
        <w:rPr>
          <w:color w:val="5D9608"/>
        </w:rPr>
        <w:t xml:space="preserve">Nástupcem </w:t>
      </w:r>
      <w:r>
        <w:rPr>
          <w:color w:val="DE98FD"/>
        </w:rPr>
        <w:t>Romana</w:t>
      </w:r>
      <w:r>
        <w:rPr>
          <w:color w:val="5D9608"/>
        </w:rPr>
        <w:t xml:space="preserve"> jakožto ředitele </w:t>
      </w:r>
      <w:r>
        <w:rPr>
          <w:color w:val="98A088"/>
        </w:rPr>
        <w:t xml:space="preserve">vlajkové reklamní agentury </w:t>
      </w:r>
      <w:r>
        <w:rPr>
          <w:color w:val="4F584E"/>
        </w:rPr>
        <w:t>společnosti Ogilvy</w:t>
      </w:r>
      <w:r>
        <w:rPr>
          <w:color w:val="98A088"/>
        </w:rPr>
        <w:t>, agentury Ogilvy &amp; Mather Worldwide</w:t>
      </w:r>
      <w:r>
        <w:rPr>
          <w:color w:val="5D9608"/>
        </w:rPr>
        <w:t xml:space="preserve">, bude </w:t>
      </w:r>
      <w:r>
        <w:rPr>
          <w:color w:val="248AD0"/>
        </w:rPr>
        <w:t xml:space="preserve">50 letý Graham Phillips, </w:t>
      </w:r>
      <w:r>
        <w:rPr>
          <w:color w:val="5C5300"/>
        </w:rPr>
        <w:t>který</w:t>
      </w:r>
      <w:r>
        <w:rPr>
          <w:color w:val="248AD0"/>
        </w:rPr>
        <w:t xml:space="preserve"> byl prezidentem provozů </w:t>
      </w:r>
      <w:r>
        <w:rPr>
          <w:color w:val="9F6551"/>
        </w:rPr>
        <w:t>v severní Americe</w:t>
      </w:r>
      <w:r>
        <w:rPr>
          <w:color w:val="248AD0"/>
        </w:rPr>
        <w:t xml:space="preserve"> a </w:t>
      </w:r>
      <w:r>
        <w:rPr>
          <w:color w:val="5C5300"/>
        </w:rPr>
        <w:t>který</w:t>
      </w:r>
      <w:r>
        <w:rPr>
          <w:color w:val="248AD0"/>
        </w:rPr>
        <w:t xml:space="preserve"> je, stejně jako </w:t>
      </w:r>
      <w:r>
        <w:rPr>
          <w:color w:val="BCFEC6"/>
        </w:rPr>
        <w:t>Sorrell</w:t>
      </w:r>
      <w:r>
        <w:rPr>
          <w:color w:val="248AD0"/>
        </w:rPr>
        <w:t>, Brit</w:t>
      </w:r>
      <w:r>
        <w:t xml:space="preserve">. </w:t>
      </w:r>
      <w:r>
        <w:rPr>
          <w:color w:val="932C70"/>
        </w:rPr>
        <w:t>56 letý Alexander Brody</w:t>
      </w:r>
      <w:r>
        <w:t xml:space="preserve"> zaujme nově vytvořenou pozici prezidenta </w:t>
      </w:r>
      <w:r>
        <w:rPr>
          <w:color w:val="310106"/>
        </w:rPr>
        <w:t>této celosvětové agentury</w:t>
      </w:r>
      <w:r>
        <w:t xml:space="preserve"> a výkonného ředitele </w:t>
      </w:r>
      <w:r>
        <w:rPr>
          <w:color w:val="310106"/>
        </w:rPr>
        <w:t>jejích</w:t>
      </w:r>
      <w:r>
        <w:t xml:space="preserve"> mezinárodních provozů. Dříve byl prezidentem mezinárodních provozů. </w:t>
      </w:r>
      <w:r>
        <w:rPr>
          <w:color w:val="FEFB0A"/>
        </w:rPr>
        <w:t>Roman</w:t>
      </w:r>
      <w:r>
        <w:t xml:space="preserve"> také dohlížel </w:t>
      </w:r>
      <w:r>
        <w:rPr>
          <w:color w:val="2B1B04"/>
        </w:rPr>
        <w:t>na</w:t>
      </w:r>
      <w:r>
        <w:rPr>
          <w:color w:val="B5AFC4"/>
        </w:rPr>
        <w:t xml:space="preserve"> další dvě jednotky </w:t>
      </w:r>
      <w:r>
        <w:rPr>
          <w:color w:val="D4C67A"/>
        </w:rPr>
        <w:t>společnosti Ogilvy Group</w:t>
      </w:r>
      <w:r>
        <w:rPr>
          <w:color w:val="B5AFC4"/>
        </w:rPr>
        <w:t xml:space="preserve">, </w:t>
      </w:r>
      <w:r>
        <w:rPr>
          <w:color w:val="AE7AA1"/>
        </w:rPr>
        <w:t>reklamní agenturu Scali McCabe Sloves</w:t>
      </w:r>
      <w:r>
        <w:rPr>
          <w:color w:val="B5AFC4"/>
        </w:rPr>
        <w:t xml:space="preserve"> a </w:t>
      </w:r>
      <w:r>
        <w:rPr>
          <w:color w:val="C2A393"/>
        </w:rPr>
        <w:t>její</w:t>
      </w:r>
      <w:r>
        <w:rPr>
          <w:color w:val="B5AFC4"/>
        </w:rPr>
        <w:t xml:space="preserve"> výzkumnou divizi</w:t>
      </w:r>
      <w:r>
        <w:t xml:space="preserve">, ale </w:t>
      </w:r>
      <w:r>
        <w:rPr>
          <w:color w:val="B5AFC4"/>
        </w:rPr>
        <w:t>tyto jednotky</w:t>
      </w:r>
      <w:r>
        <w:t xml:space="preserve"> budou nyní podřízeny </w:t>
      </w:r>
      <w:r>
        <w:rPr>
          <w:color w:val="FCB164"/>
        </w:rPr>
        <w:t>přímo společnosti WPP</w:t>
      </w:r>
      <w:r>
        <w:t xml:space="preserve">. </w:t>
      </w:r>
      <w:r>
        <w:rPr>
          <w:color w:val="FEFB0A"/>
        </w:rPr>
        <w:t>Roman</w:t>
      </w:r>
      <w:r>
        <w:t xml:space="preserve"> se zdá být pro práci </w:t>
      </w:r>
      <w:r>
        <w:rPr>
          <w:color w:val="E115C0"/>
        </w:rPr>
        <w:t>ve společnosti American Express</w:t>
      </w:r>
      <w:r>
        <w:t xml:space="preserve"> jako stvořený. S pověstí tradičního manažera velmi dobře zapadne do konzervativního stylu </w:t>
      </w:r>
      <w:r>
        <w:rPr>
          <w:color w:val="E115C0"/>
        </w:rPr>
        <w:t>společnosti American Express</w:t>
      </w:r>
      <w:r>
        <w:t xml:space="preserve">. </w:t>
      </w:r>
      <w:r>
        <w:rPr>
          <w:color w:val="0232FD"/>
        </w:rPr>
        <w:t xml:space="preserve">Navíc </w:t>
      </w:r>
      <w:r>
        <w:rPr>
          <w:color w:val="6A3A35"/>
        </w:rPr>
        <w:t>si</w:t>
      </w:r>
      <w:r>
        <w:rPr>
          <w:color w:val="0232FD"/>
        </w:rPr>
        <w:t xml:space="preserve"> po 26 letech </w:t>
      </w:r>
      <w:r>
        <w:rPr>
          <w:color w:val="BA6801"/>
        </w:rPr>
        <w:t>u společnosti Ogilvy</w:t>
      </w:r>
      <w:r>
        <w:rPr>
          <w:color w:val="0232FD"/>
        </w:rPr>
        <w:t xml:space="preserve"> získal pověst čestného a spravedlivého člověka</w:t>
      </w:r>
      <w:r>
        <w:t xml:space="preserve"> - </w:t>
      </w:r>
      <w:r>
        <w:rPr>
          <w:color w:val="0232FD"/>
        </w:rPr>
        <w:t>což</w:t>
      </w:r>
      <w:r>
        <w:t xml:space="preserve"> může </w:t>
      </w:r>
      <w:r>
        <w:rPr>
          <w:color w:val="E115C0"/>
        </w:rPr>
        <w:t>společnosti American Express</w:t>
      </w:r>
      <w:r>
        <w:t xml:space="preserve"> </w:t>
      </w:r>
      <w:r>
        <w:rPr>
          <w:color w:val="58018B"/>
        </w:rPr>
        <w:t xml:space="preserve">těsně po incidentu </w:t>
      </w:r>
      <w:r>
        <w:rPr>
          <w:color w:val="703B01"/>
        </w:rPr>
        <w:t>se Safrou</w:t>
      </w:r>
      <w:r>
        <w:t xml:space="preserve"> jen pomoci. Má také blízko </w:t>
      </w:r>
      <w:r>
        <w:rPr>
          <w:color w:val="168E5C"/>
        </w:rPr>
        <w:t xml:space="preserve">k předsedovi a generálnímu řediteli </w:t>
      </w:r>
      <w:r>
        <w:rPr>
          <w:color w:val="16C0D0"/>
        </w:rPr>
        <w:t>společnosti American Express</w:t>
      </w:r>
      <w:r>
        <w:rPr>
          <w:color w:val="168E5C"/>
        </w:rPr>
        <w:t>, Jamesi D. Robinsonovi III</w:t>
      </w:r>
      <w:r>
        <w:t xml:space="preserve">. Kromě toho, že přibližně 11 let pracoval </w:t>
      </w:r>
      <w:r>
        <w:rPr>
          <w:color w:val="168E5C"/>
        </w:rPr>
        <w:t>s Robinsonem</w:t>
      </w:r>
      <w:r>
        <w:t xml:space="preserve"> na zakázkách na reklamu </w:t>
      </w:r>
      <w:r>
        <w:rPr>
          <w:color w:val="E115C0"/>
        </w:rPr>
        <w:t>pro společnost American Express</w:t>
      </w:r>
      <w:r>
        <w:t xml:space="preserve">, funguje </w:t>
      </w:r>
      <w:r>
        <w:rPr>
          <w:color w:val="FEFB0A"/>
        </w:rPr>
        <w:t>Roman</w:t>
      </w:r>
      <w:r>
        <w:t xml:space="preserve"> v několika stejných charitativních organizacích a správních radách jako </w:t>
      </w:r>
      <w:r>
        <w:rPr>
          <w:color w:val="168E5C"/>
        </w:rPr>
        <w:t>Robinson</w:t>
      </w:r>
      <w:r>
        <w:t xml:space="preserve">. Náhlá změna vedení podnítila </w:t>
      </w:r>
      <w:r>
        <w:rPr>
          <w:color w:val="C62100"/>
        </w:rPr>
        <w:t xml:space="preserve">rozsáhlé spekulace, že </w:t>
      </w:r>
      <w:r>
        <w:rPr>
          <w:color w:val="014347"/>
        </w:rPr>
        <w:t>Romana</w:t>
      </w:r>
      <w:r>
        <w:rPr>
          <w:color w:val="C62100"/>
        </w:rPr>
        <w:t xml:space="preserve"> z nejvyššího místa </w:t>
      </w:r>
      <w:r>
        <w:rPr>
          <w:color w:val="233809"/>
        </w:rPr>
        <w:t>u společnosti Ogilvy</w:t>
      </w:r>
      <w:r>
        <w:rPr>
          <w:color w:val="C62100"/>
        </w:rPr>
        <w:t xml:space="preserve"> vytlačil </w:t>
      </w:r>
      <w:r>
        <w:rPr>
          <w:color w:val="42083B"/>
        </w:rPr>
        <w:t>Sorrell</w:t>
      </w:r>
      <w:r>
        <w:t xml:space="preserve">. </w:t>
      </w:r>
      <w:r>
        <w:rPr>
          <w:color w:val="FEFB0A"/>
        </w:rPr>
        <w:t>Roman</w:t>
      </w:r>
      <w:r>
        <w:t xml:space="preserve"> však </w:t>
      </w:r>
      <w:r>
        <w:rPr>
          <w:color w:val="C62100"/>
        </w:rPr>
        <w:t>tyto spekulace</w:t>
      </w:r>
      <w:r>
        <w:t xml:space="preserve"> rázně popřel a řekl, že </w:t>
      </w:r>
      <w:r>
        <w:rPr>
          <w:color w:val="61FC03"/>
        </w:rPr>
        <w:t>Sorrell</w:t>
      </w:r>
      <w:r>
        <w:t xml:space="preserve"> se </w:t>
      </w:r>
      <w:r>
        <w:rPr>
          <w:color w:val="FEFB0A"/>
        </w:rPr>
        <w:t>jej</w:t>
      </w:r>
      <w:r>
        <w:t xml:space="preserve"> několikrát pokoušel přesvědčit, aby zůstal, přičemž </w:t>
      </w:r>
      <w:r>
        <w:rPr>
          <w:color w:val="FEFB0A"/>
        </w:rPr>
        <w:t>mu</w:t>
      </w:r>
      <w:r>
        <w:t xml:space="preserve"> nabízel různé výhody a v jednom případě </w:t>
      </w:r>
      <w:r>
        <w:rPr>
          <w:color w:val="FEFB0A"/>
        </w:rPr>
        <w:t>mu</w:t>
      </w:r>
      <w:r>
        <w:t xml:space="preserve"> zároveň se vzkazem poslal bednu </w:t>
      </w:r>
      <w:r>
        <w:rPr>
          <w:color w:val="82785D"/>
        </w:rPr>
        <w:t>vína</w:t>
      </w:r>
      <w:r>
        <w:t xml:space="preserve"> (</w:t>
      </w:r>
      <w:r>
        <w:rPr>
          <w:color w:val="82785D"/>
        </w:rPr>
        <w:t>víno</w:t>
      </w:r>
      <w:r>
        <w:t xml:space="preserve"> bylo přirozeně značky firmy Seagram, klienta </w:t>
      </w:r>
      <w:r>
        <w:rPr>
          <w:color w:val="310106"/>
        </w:rPr>
        <w:t>společnosti Ogilvy</w:t>
      </w:r>
      <w:r>
        <w:t xml:space="preserve">). "Žádal </w:t>
      </w:r>
      <w:r>
        <w:rPr>
          <w:color w:val="FEFB0A"/>
        </w:rPr>
        <w:t>mě</w:t>
      </w:r>
      <w:r>
        <w:t xml:space="preserve">, abych nerezignoval. Závěr, že jsem byl odsunut stranou, by nebyl přesný," řekl </w:t>
      </w:r>
      <w:r>
        <w:rPr>
          <w:color w:val="FEFB0A"/>
        </w:rPr>
        <w:t>Roman</w:t>
      </w:r>
      <w:r>
        <w:t xml:space="preserve">. </w:t>
      </w:r>
      <w:r>
        <w:rPr>
          <w:color w:val="61FC03"/>
        </w:rPr>
        <w:t xml:space="preserve">Sorrella, </w:t>
      </w:r>
      <w:r>
        <w:rPr>
          <w:color w:val="023087"/>
        </w:rPr>
        <w:t>který</w:t>
      </w:r>
      <w:r>
        <w:rPr>
          <w:color w:val="61FC03"/>
        </w:rPr>
        <w:t xml:space="preserve"> cestuje po Dálném východě</w:t>
      </w:r>
      <w:r>
        <w:t xml:space="preserve">, se nepodařilo zastihnout. </w:t>
      </w:r>
      <w:r>
        <w:rPr>
          <w:color w:val="FEFB0A"/>
        </w:rPr>
        <w:t>Roman</w:t>
      </w:r>
      <w:r>
        <w:t xml:space="preserve"> řekl, že s nabídkou </w:t>
      </w:r>
      <w:r>
        <w:rPr>
          <w:color w:val="B7DAD2"/>
        </w:rPr>
        <w:t>práce</w:t>
      </w:r>
      <w:r>
        <w:t xml:space="preserve"> </w:t>
      </w:r>
      <w:r>
        <w:rPr>
          <w:color w:val="FEFB0A"/>
        </w:rPr>
        <w:t>za ním</w:t>
      </w:r>
      <w:r>
        <w:t xml:space="preserve"> přišel </w:t>
      </w:r>
      <w:r>
        <w:rPr>
          <w:color w:val="168E5C"/>
        </w:rPr>
        <w:t xml:space="preserve">Robinson </w:t>
      </w:r>
      <w:r>
        <w:rPr>
          <w:color w:val="16C0D0"/>
        </w:rPr>
        <w:t>ze společnosti American Express</w:t>
      </w:r>
      <w:r>
        <w:t xml:space="preserve"> poprvé na konci září. Podle vedoucích pracovníků </w:t>
      </w:r>
      <w:r>
        <w:rPr>
          <w:color w:val="F7F1DF"/>
        </w:rPr>
        <w:t>odvětví</w:t>
      </w:r>
      <w:r>
        <w:t xml:space="preserve"> byl vážným konkurentem </w:t>
      </w:r>
      <w:r>
        <w:rPr>
          <w:color w:val="B7DAD2"/>
        </w:rPr>
        <w:t xml:space="preserve">na místo </w:t>
      </w:r>
      <w:r>
        <w:rPr>
          <w:color w:val="196956"/>
        </w:rPr>
        <w:t>ve společnosti American Express</w:t>
      </w:r>
      <w:r>
        <w:t xml:space="preserve"> také </w:t>
      </w:r>
      <w:r>
        <w:rPr>
          <w:color w:val="8C41BB"/>
        </w:rPr>
        <w:t>Peter Sutherland, bývalý komisař Evropského společenství z Irska</w:t>
      </w:r>
      <w:r>
        <w:t xml:space="preserve">. Ačkoli </w:t>
      </w:r>
      <w:r>
        <w:rPr>
          <w:color w:val="8C41BB"/>
        </w:rPr>
        <w:t>mu</w:t>
      </w:r>
      <w:r>
        <w:t xml:space="preserve"> nakonec nabídnuto nebylo, bude mít smlouvu </w:t>
      </w:r>
      <w:r>
        <w:rPr>
          <w:color w:val="E115C0"/>
        </w:rPr>
        <w:t>se společností American Express</w:t>
      </w:r>
      <w:r>
        <w:t xml:space="preserve"> jako poradce v mezinárodních záležitostech. </w:t>
      </w:r>
      <w:r>
        <w:rPr>
          <w:color w:val="FEFB0A"/>
        </w:rPr>
        <w:t>Roman</w:t>
      </w:r>
      <w:r>
        <w:t xml:space="preserve"> řekl, že po několika rozhovorech uskutečněných během posledních čtyř týdnů souhlasí, </w:t>
      </w:r>
      <w:r>
        <w:rPr>
          <w:color w:val="ECEDFE"/>
        </w:rPr>
        <w:t xml:space="preserve">že </w:t>
      </w:r>
      <w:r>
        <w:rPr>
          <w:color w:val="2B2D32"/>
        </w:rPr>
        <w:t>tuto práci</w:t>
      </w:r>
      <w:r>
        <w:rPr>
          <w:color w:val="ECEDFE"/>
        </w:rPr>
        <w:t xml:space="preserve"> přijme</w:t>
      </w:r>
      <w:r>
        <w:t xml:space="preserve">, protože "je </w:t>
      </w:r>
      <w:r>
        <w:rPr>
          <w:color w:val="B7DAD2"/>
        </w:rPr>
        <w:t>to</w:t>
      </w:r>
      <w:r>
        <w:t xml:space="preserve"> ve správný čas, je </w:t>
      </w:r>
      <w:r>
        <w:rPr>
          <w:color w:val="B7DAD2"/>
        </w:rPr>
        <w:t>to</w:t>
      </w:r>
      <w:r>
        <w:t xml:space="preserve"> obrovská příležitost a myslím, že nechávám </w:t>
      </w:r>
      <w:r>
        <w:rPr>
          <w:color w:val="310106"/>
        </w:rPr>
        <w:t>společnost</w:t>
      </w:r>
      <w:r>
        <w:t xml:space="preserve"> ve velmi silných rukou. Bylo </w:t>
      </w:r>
      <w:r>
        <w:rPr>
          <w:color w:val="ECEDFE"/>
        </w:rPr>
        <w:t>to</w:t>
      </w:r>
      <w:r>
        <w:t xml:space="preserve"> </w:t>
      </w:r>
      <w:r>
        <w:rPr>
          <w:color w:val="FEFB0A"/>
        </w:rPr>
        <w:t>mé</w:t>
      </w:r>
      <w:r>
        <w:t xml:space="preserve"> rozhodnutí, ne někoho jiného". </w:t>
      </w:r>
      <w:r>
        <w:rPr>
          <w:color w:val="FEFB0A"/>
        </w:rPr>
        <w:t>Roman</w:t>
      </w:r>
      <w:r>
        <w:t xml:space="preserve"> také odmítl </w:t>
      </w:r>
      <w:r>
        <w:rPr>
          <w:color w:val="94C661"/>
        </w:rPr>
        <w:t xml:space="preserve">zprávy o rivalitě </w:t>
      </w:r>
      <w:r>
        <w:rPr>
          <w:color w:val="F8907D"/>
        </w:rPr>
        <w:t>mezi</w:t>
      </w:r>
      <w:r>
        <w:rPr>
          <w:color w:val="895E6B"/>
        </w:rPr>
        <w:t xml:space="preserve"> ním</w:t>
      </w:r>
      <w:r>
        <w:rPr>
          <w:color w:val="94C661"/>
        </w:rPr>
        <w:t xml:space="preserve"> a </w:t>
      </w:r>
      <w:r>
        <w:rPr>
          <w:color w:val="788E95"/>
        </w:rPr>
        <w:t xml:space="preserve">Phillipsem, </w:t>
      </w:r>
      <w:r>
        <w:rPr>
          <w:color w:val="FB6AB8"/>
        </w:rPr>
        <w:t>jeho</w:t>
      </w:r>
      <w:r>
        <w:rPr>
          <w:color w:val="788E95"/>
        </w:rPr>
        <w:t xml:space="preserve"> nástupcem </w:t>
      </w:r>
      <w:r>
        <w:rPr>
          <w:color w:val="576094"/>
        </w:rPr>
        <w:t>u společnosti Ogilvy</w:t>
      </w:r>
      <w:r>
        <w:t xml:space="preserve">. </w:t>
      </w:r>
      <w:r>
        <w:rPr>
          <w:color w:val="DB1474"/>
        </w:rPr>
        <w:t>Tito dva vedoucí pracovníci</w:t>
      </w:r>
      <w:r>
        <w:t xml:space="preserve"> by jen těžko mohli být více odlišní. </w:t>
      </w:r>
      <w:r>
        <w:rPr>
          <w:color w:val="FEFB0A"/>
        </w:rPr>
        <w:t>Roman</w:t>
      </w:r>
      <w:r>
        <w:t xml:space="preserve"> působí jako tichý řídící pracovník, </w:t>
      </w:r>
      <w:r>
        <w:rPr>
          <w:color w:val="8489AE"/>
        </w:rPr>
        <w:t>Phillipsova</w:t>
      </w:r>
      <w:r>
        <w:t xml:space="preserve"> osobnost je okázalejší. </w:t>
      </w:r>
      <w:r>
        <w:rPr>
          <w:color w:val="FEFB0A"/>
        </w:rPr>
        <w:t>Roman</w:t>
      </w:r>
      <w:r>
        <w:t xml:space="preserve"> se ve volném čase stará o zahradu, </w:t>
      </w:r>
      <w:r>
        <w:rPr>
          <w:color w:val="8489AE"/>
        </w:rPr>
        <w:t>Phillips</w:t>
      </w:r>
      <w:r>
        <w:t xml:space="preserve"> se přiznává ke slabosti, kromě jiného, pro rychlá auta a letadla. Vedoucí pracovníci </w:t>
      </w:r>
      <w:r>
        <w:rPr>
          <w:color w:val="F7F1DF"/>
        </w:rPr>
        <w:t>odvětví</w:t>
      </w:r>
      <w:r>
        <w:t xml:space="preserve"> říkají, že ačkoliv se </w:t>
      </w:r>
      <w:r>
        <w:rPr>
          <w:color w:val="DB1474"/>
        </w:rPr>
        <w:t>oba manažeři</w:t>
      </w:r>
      <w:r>
        <w:t xml:space="preserve"> dříve dostávali do rozporů častěji, </w:t>
      </w:r>
      <w:r>
        <w:rPr>
          <w:color w:val="04640D"/>
        </w:rPr>
        <w:t xml:space="preserve">ono převzetí </w:t>
      </w:r>
      <w:r>
        <w:rPr>
          <w:color w:val="860E04"/>
        </w:rPr>
        <w:t>společností WPP</w:t>
      </w:r>
      <w:r>
        <w:t xml:space="preserve"> </w:t>
      </w:r>
      <w:r>
        <w:rPr>
          <w:color w:val="DB1474"/>
        </w:rPr>
        <w:t>je</w:t>
      </w:r>
      <w:r>
        <w:t xml:space="preserve"> k sobě přiblížilo. "</w:t>
      </w:r>
      <w:r>
        <w:rPr>
          <w:color w:val="FBC206"/>
        </w:rPr>
        <w:t>Já</w:t>
      </w:r>
      <w:r>
        <w:rPr>
          <w:color w:val="6EAB9B"/>
        </w:rPr>
        <w:t xml:space="preserve"> jsem </w:t>
      </w:r>
      <w:r>
        <w:rPr>
          <w:color w:val="F2CDFE"/>
        </w:rPr>
        <w:t xml:space="preserve">ten, </w:t>
      </w:r>
      <w:r>
        <w:rPr>
          <w:color w:val="645341"/>
        </w:rPr>
        <w:t>kdo</w:t>
      </w:r>
      <w:r>
        <w:rPr>
          <w:color w:val="F2CDFE"/>
        </w:rPr>
        <w:t xml:space="preserve"> </w:t>
      </w:r>
      <w:r>
        <w:rPr>
          <w:color w:val="760035"/>
        </w:rPr>
        <w:t>z něj</w:t>
      </w:r>
      <w:r>
        <w:rPr>
          <w:color w:val="F2CDFE"/>
        </w:rPr>
        <w:t xml:space="preserve"> udělal ředitele v </w:t>
      </w:r>
      <w:r>
        <w:rPr>
          <w:color w:val="647A41"/>
        </w:rPr>
        <w:t>New Yorku</w:t>
      </w:r>
      <w:r>
        <w:rPr>
          <w:color w:val="F2CDFE"/>
        </w:rPr>
        <w:t xml:space="preserve">, ředitele v USA, prezidenta </w:t>
      </w:r>
      <w:r>
        <w:rPr>
          <w:color w:val="496E76"/>
        </w:rPr>
        <w:t>pro severní Ameriku</w:t>
      </w:r>
      <w:r>
        <w:rPr>
          <w:color w:val="6EAB9B"/>
        </w:rPr>
        <w:t xml:space="preserve"> a doporučil jsem </w:t>
      </w:r>
      <w:r>
        <w:rPr>
          <w:color w:val="E3F894"/>
        </w:rPr>
        <w:t>ho</w:t>
      </w:r>
      <w:r>
        <w:rPr>
          <w:color w:val="6EAB9B"/>
        </w:rPr>
        <w:t xml:space="preserve"> (</w:t>
      </w:r>
      <w:r>
        <w:rPr>
          <w:color w:val="F9D7CD"/>
        </w:rPr>
        <w:t>Sorrellovi</w:t>
      </w:r>
      <w:r>
        <w:rPr>
          <w:color w:val="6EAB9B"/>
        </w:rPr>
        <w:t xml:space="preserve">) jako </w:t>
      </w:r>
      <w:r>
        <w:rPr>
          <w:color w:val="FBC206"/>
        </w:rPr>
        <w:t>svého</w:t>
      </w:r>
      <w:r>
        <w:rPr>
          <w:color w:val="6EAB9B"/>
        </w:rPr>
        <w:t xml:space="preserve"> nástupce</w:t>
      </w:r>
      <w:r>
        <w:t xml:space="preserve">. Udělal bych postupně </w:t>
      </w:r>
      <w:r>
        <w:rPr>
          <w:color w:val="6EAB9B"/>
        </w:rPr>
        <w:t>všechny tyto kroky</w:t>
      </w:r>
      <w:r>
        <w:t xml:space="preserve">, kdybych si nemyslel, že je </w:t>
      </w:r>
      <w:r>
        <w:rPr>
          <w:color w:val="8489AE"/>
        </w:rPr>
        <w:t>to</w:t>
      </w:r>
      <w:r>
        <w:t xml:space="preserve"> ten pravý člověk?" zeptal se </w:t>
      </w:r>
      <w:r>
        <w:rPr>
          <w:color w:val="FEFB0A"/>
        </w:rPr>
        <w:t>Roman</w:t>
      </w:r>
      <w:r>
        <w:t xml:space="preserve">. </w:t>
      </w:r>
      <w:r>
        <w:rPr>
          <w:color w:val="94C661"/>
        </w:rPr>
        <w:t>Zprávy o neshodách</w:t>
      </w:r>
      <w:r>
        <w:t xml:space="preserve"> označil za "směšné" a řekl, že část víkendu strávil na </w:t>
      </w:r>
      <w:r>
        <w:rPr>
          <w:color w:val="8489AE"/>
        </w:rPr>
        <w:t>Phillipsově</w:t>
      </w:r>
      <w:r>
        <w:t xml:space="preserve"> člunu v Connecticutu. </w:t>
      </w:r>
      <w:r>
        <w:rPr>
          <w:color w:val="876128"/>
        </w:rPr>
        <w:t>Roman</w:t>
      </w:r>
      <w:r>
        <w:rPr>
          <w:color w:val="A1A711"/>
        </w:rPr>
        <w:t xml:space="preserve"> bude </w:t>
      </w:r>
      <w:r>
        <w:rPr>
          <w:color w:val="01FB92"/>
        </w:rPr>
        <w:t>pro společnost American Express</w:t>
      </w:r>
      <w:r>
        <w:rPr>
          <w:color w:val="A1A711"/>
        </w:rPr>
        <w:t xml:space="preserve"> kromě jiného dohlížet na styk s veřejností a vládní záležitosti</w:t>
      </w:r>
      <w:r>
        <w:t xml:space="preserve">, ale nebude zapojen </w:t>
      </w:r>
      <w:r>
        <w:rPr>
          <w:color w:val="FD0F31"/>
        </w:rPr>
        <w:t xml:space="preserve">do </w:t>
      </w:r>
      <w:r>
        <w:rPr>
          <w:color w:val="BE8485"/>
        </w:rPr>
        <w:t>její</w:t>
      </w:r>
      <w:r>
        <w:rPr>
          <w:color w:val="FD0F31"/>
        </w:rPr>
        <w:t xml:space="preserve"> reklamní činnosti, </w:t>
      </w:r>
      <w:r>
        <w:rPr>
          <w:color w:val="C660FB"/>
        </w:rPr>
        <w:t>kterou</w:t>
      </w:r>
      <w:r>
        <w:rPr>
          <w:color w:val="FD0F31"/>
        </w:rPr>
        <w:t xml:space="preserve"> mají na starosti provozní jednotky</w:t>
      </w:r>
      <w:r>
        <w:t xml:space="preserve">. "Považuji </w:t>
      </w:r>
      <w:r>
        <w:rPr>
          <w:color w:val="A1A711"/>
        </w:rPr>
        <w:t>to</w:t>
      </w:r>
      <w:r>
        <w:t xml:space="preserve"> za druhou kariéru," řekl. Bude také sedět </w:t>
      </w:r>
      <w:r>
        <w:rPr>
          <w:color w:val="120104"/>
        </w:rPr>
        <w:t xml:space="preserve">ve výboru </w:t>
      </w:r>
      <w:r>
        <w:rPr>
          <w:color w:val="D48958"/>
        </w:rPr>
        <w:t>společnosti</w:t>
      </w:r>
      <w:r>
        <w:rPr>
          <w:color w:val="120104"/>
        </w:rPr>
        <w:t xml:space="preserve"> pro firemní plánování a strategie, </w:t>
      </w:r>
      <w:r>
        <w:rPr>
          <w:color w:val="05AEE8"/>
        </w:rPr>
        <w:t>který</w:t>
      </w:r>
      <w:r>
        <w:rPr>
          <w:color w:val="120104"/>
        </w:rPr>
        <w:t xml:space="preserve"> tvoří vrcholní vedoucí pracovníci firem a provozů</w:t>
      </w:r>
      <w:r>
        <w:t xml:space="preserve">. Neočekává se, že by </w:t>
      </w:r>
      <w:r>
        <w:rPr>
          <w:color w:val="C3C1BE"/>
        </w:rPr>
        <w:t>Romanův</w:t>
      </w:r>
      <w:r>
        <w:rPr>
          <w:color w:val="9F98F8"/>
        </w:rPr>
        <w:t xml:space="preserve"> odchod</w:t>
      </w:r>
      <w:r>
        <w:t xml:space="preserve"> měl mít </w:t>
      </w:r>
      <w:r>
        <w:rPr>
          <w:color w:val="310106"/>
        </w:rPr>
        <w:t>u společnosti Ogilvy</w:t>
      </w:r>
      <w:r>
        <w:t xml:space="preserve"> po některé stránce obrovský dopad. </w:t>
      </w:r>
      <w:r>
        <w:rPr>
          <w:color w:val="1167D9"/>
        </w:rPr>
        <w:t>Představitelé společností American Express, Kraft General Foods a Mattel</w:t>
      </w:r>
      <w:r>
        <w:t xml:space="preserve"> řekli, že </w:t>
      </w:r>
      <w:r>
        <w:rPr>
          <w:color w:val="9F98F8"/>
        </w:rPr>
        <w:t>tento krok</w:t>
      </w:r>
      <w:r>
        <w:t xml:space="preserve"> </w:t>
      </w:r>
      <w:r>
        <w:rPr>
          <w:color w:val="1167D9"/>
        </w:rPr>
        <w:t>jejich</w:t>
      </w:r>
      <w:r>
        <w:t xml:space="preserve"> vztahy </w:t>
      </w:r>
      <w:r>
        <w:rPr>
          <w:color w:val="310106"/>
        </w:rPr>
        <w:t>se zmíněnou reklamní agenturou</w:t>
      </w:r>
      <w:r>
        <w:t xml:space="preserve"> neovlivní. "</w:t>
      </w:r>
      <w:r>
        <w:rPr>
          <w:color w:val="D19012"/>
        </w:rPr>
        <w:t xml:space="preserve">Vztah </w:t>
      </w:r>
      <w:r>
        <w:rPr>
          <w:color w:val="B7D802"/>
        </w:rPr>
        <w:t>společnosti General Foods</w:t>
      </w:r>
      <w:r>
        <w:rPr>
          <w:color w:val="D19012"/>
        </w:rPr>
        <w:t xml:space="preserve"> </w:t>
      </w:r>
      <w:r>
        <w:rPr>
          <w:color w:val="826392"/>
        </w:rPr>
        <w:t xml:space="preserve">k </w:t>
      </w:r>
      <w:r>
        <w:rPr>
          <w:color w:val="5E7A6A"/>
        </w:rPr>
        <w:t>jejím</w:t>
      </w:r>
      <w:r>
        <w:rPr>
          <w:color w:val="826392"/>
        </w:rPr>
        <w:t xml:space="preserve"> agenturám</w:t>
      </w:r>
      <w:r>
        <w:rPr>
          <w:color w:val="D19012"/>
        </w:rPr>
        <w:t xml:space="preserve"> je založen na práci </w:t>
      </w:r>
      <w:r>
        <w:rPr>
          <w:color w:val="826392"/>
        </w:rPr>
        <w:t>těchto agentur</w:t>
      </w:r>
      <w:r>
        <w:t xml:space="preserve"> a bude </w:t>
      </w:r>
      <w:r>
        <w:rPr>
          <w:color w:val="D19012"/>
        </w:rPr>
        <w:t>tomu</w:t>
      </w:r>
      <w:r>
        <w:t xml:space="preserve"> </w:t>
      </w:r>
      <w:r>
        <w:rPr>
          <w:color w:val="D19012"/>
        </w:rPr>
        <w:t>tak</w:t>
      </w:r>
      <w:r>
        <w:t xml:space="preserve"> i nadále," řekl David Hurwitt, viceprezident </w:t>
      </w:r>
      <w:r>
        <w:rPr>
          <w:color w:val="B29869"/>
        </w:rPr>
        <w:t>společnosti Kraft General Foods</w:t>
      </w:r>
      <w:r>
        <w:t xml:space="preserve">. Někteří klienti a analytici ale vyjádřili obavy, že </w:t>
      </w:r>
      <w:r>
        <w:rPr>
          <w:color w:val="8489AE"/>
        </w:rPr>
        <w:t>Phillipse</w:t>
      </w:r>
      <w:r>
        <w:t xml:space="preserve"> mnozí klienti tak dobře neznají. "</w:t>
      </w:r>
      <w:r>
        <w:rPr>
          <w:color w:val="FEFB0A"/>
        </w:rPr>
        <w:t>Ken</w:t>
      </w:r>
      <w:r>
        <w:t xml:space="preserve"> byl </w:t>
      </w:r>
      <w:r>
        <w:rPr>
          <w:color w:val="1D0051"/>
        </w:rPr>
        <w:t>můj</w:t>
      </w:r>
      <w:r>
        <w:t xml:space="preserve"> klíčový kontakt," řekl </w:t>
      </w:r>
      <w:r>
        <w:rPr>
          <w:color w:val="1D0051"/>
        </w:rPr>
        <w:t xml:space="preserve">J. Nicholas Hahn, prezident a generální ředitel </w:t>
      </w:r>
      <w:r>
        <w:rPr>
          <w:color w:val="8BE7FC"/>
        </w:rPr>
        <w:t xml:space="preserve">společnosti Cotton Inc., </w:t>
      </w:r>
      <w:r>
        <w:rPr>
          <w:color w:val="76E0C1"/>
        </w:rPr>
        <w:t>která</w:t>
      </w:r>
      <w:r>
        <w:rPr>
          <w:color w:val="8BE7FC"/>
        </w:rPr>
        <w:t xml:space="preserve"> reprezentuje pěstitele bavlny</w:t>
      </w:r>
      <w:r>
        <w:t>. "Neznám (</w:t>
      </w:r>
      <w:r>
        <w:rPr>
          <w:color w:val="8489AE"/>
        </w:rPr>
        <w:t>Phillipse</w:t>
      </w:r>
      <w:r>
        <w:t xml:space="preserve">) tak dobře. Neviděl jsem </w:t>
      </w:r>
      <w:r>
        <w:rPr>
          <w:color w:val="8489AE"/>
        </w:rPr>
        <w:t>ho</w:t>
      </w:r>
      <w:r>
        <w:t xml:space="preserve"> ani jsem </w:t>
      </w:r>
      <w:r>
        <w:rPr>
          <w:color w:val="8489AE"/>
        </w:rPr>
        <w:t>s ním</w:t>
      </w:r>
      <w:r>
        <w:t xml:space="preserve"> nemluvil už několik let." A někteří analytici se ptali, zda bude </w:t>
      </w:r>
      <w:r>
        <w:rPr>
          <w:color w:val="8489AE"/>
        </w:rPr>
        <w:t>Phillips</w:t>
      </w:r>
      <w:r>
        <w:t xml:space="preserve"> mít </w:t>
      </w:r>
      <w:r>
        <w:rPr>
          <w:color w:val="BACFA7"/>
        </w:rPr>
        <w:t xml:space="preserve">schopnosti, </w:t>
      </w:r>
      <w:r>
        <w:rPr>
          <w:color w:val="11BA09"/>
        </w:rPr>
        <w:t>které</w:t>
      </w:r>
      <w:r>
        <w:rPr>
          <w:color w:val="BACFA7"/>
        </w:rPr>
        <w:t xml:space="preserve"> </w:t>
      </w:r>
      <w:r>
        <w:rPr>
          <w:color w:val="462C36"/>
        </w:rPr>
        <w:t>společnost Ogilvy</w:t>
      </w:r>
      <w:r>
        <w:rPr>
          <w:color w:val="BACFA7"/>
        </w:rPr>
        <w:t xml:space="preserve"> potřebuje, aby</w:t>
      </w:r>
      <w:r>
        <w:t xml:space="preserve"> </w:t>
      </w:r>
      <w:r>
        <w:rPr>
          <w:color w:val="65407D"/>
        </w:rPr>
        <w:t xml:space="preserve">se </w:t>
      </w:r>
      <w:r>
        <w:rPr>
          <w:color w:val="491803"/>
        </w:rPr>
        <w:t>tato agentura</w:t>
      </w:r>
      <w:r>
        <w:rPr>
          <w:color w:val="65407D"/>
        </w:rPr>
        <w:t xml:space="preserve"> odrazila ode dna</w:t>
      </w:r>
      <w:r>
        <w:t xml:space="preserve">. Zatímco si </w:t>
      </w:r>
      <w:r>
        <w:rPr>
          <w:color w:val="310106"/>
        </w:rPr>
        <w:t>agentura</w:t>
      </w:r>
      <w:r>
        <w:t xml:space="preserve"> v mnoha částech světa vedla dobře, </w:t>
      </w:r>
      <w:r>
        <w:rPr>
          <w:color w:val="F5D2A8"/>
        </w:rPr>
        <w:t>její</w:t>
      </w:r>
      <w:r>
        <w:rPr>
          <w:color w:val="03422C"/>
        </w:rPr>
        <w:t xml:space="preserve"> vlajková newyorská kancelář</w:t>
      </w:r>
      <w:r>
        <w:t xml:space="preserve"> vykazovala v poslední době neradostný výkon, když získala jen málo nových zakázek na reklamu, zatímco o velké přišla, včetně společnosti Maxwell House. "Myslím, že (</w:t>
      </w:r>
      <w:r>
        <w:rPr>
          <w:color w:val="8489AE"/>
        </w:rPr>
        <w:t>Phillips</w:t>
      </w:r>
      <w:r>
        <w:t xml:space="preserve">) bude potřebovat trochu pomoci. Domnívám se, že potřebují </w:t>
      </w:r>
      <w:r>
        <w:rPr>
          <w:color w:val="72A46E"/>
        </w:rPr>
        <w:t>tvůrčí vedení</w:t>
      </w:r>
      <w:r>
        <w:t xml:space="preserve"> a myslím si, že </w:t>
      </w:r>
      <w:r>
        <w:rPr>
          <w:color w:val="72A46E"/>
        </w:rPr>
        <w:t>ho</w:t>
      </w:r>
      <w:r>
        <w:t xml:space="preserve"> nemají," řekla </w:t>
      </w:r>
      <w:r>
        <w:rPr>
          <w:color w:val="128EAC"/>
        </w:rPr>
        <w:t>Emma Hillová, analytička u společnosti Wertheim &amp; Co</w:t>
      </w:r>
      <w:r>
        <w:t xml:space="preserve">. </w:t>
      </w:r>
      <w:r>
        <w:rPr>
          <w:color w:val="47545E"/>
        </w:rPr>
        <w:t xml:space="preserve">Vrcholový tvůrčí vedoucí pracovník </w:t>
      </w:r>
      <w:r>
        <w:rPr>
          <w:color w:val="B95C69"/>
        </w:rPr>
        <w:t>společnosti Ogilvy &amp; Mather</w:t>
      </w:r>
      <w:r>
        <w:rPr>
          <w:color w:val="47545E"/>
        </w:rPr>
        <w:t>, Norman Berry</w:t>
      </w:r>
      <w:r>
        <w:rPr>
          <w:color w:val="A14D12"/>
        </w:rPr>
        <w:t xml:space="preserve">, opustil </w:t>
      </w:r>
      <w:r>
        <w:rPr>
          <w:color w:val="C4C8FA"/>
        </w:rPr>
        <w:t>agenturu</w:t>
      </w:r>
      <w:r>
        <w:rPr>
          <w:color w:val="A14D12"/>
        </w:rPr>
        <w:t xml:space="preserve"> již dříve </w:t>
      </w:r>
      <w:r>
        <w:rPr>
          <w:color w:val="372A55"/>
        </w:rPr>
        <w:t>tohoto roku</w:t>
      </w:r>
      <w:r>
        <w:t>. "</w:t>
      </w:r>
      <w:r>
        <w:rPr>
          <w:color w:val="3F3610"/>
        </w:rPr>
        <w:t>Norm Berry</w:t>
      </w:r>
      <w:r>
        <w:t xml:space="preserve"> byl </w:t>
      </w:r>
      <w:r>
        <w:rPr>
          <w:color w:val="310106"/>
        </w:rPr>
        <w:t>ve společnosti</w:t>
      </w:r>
      <w:r>
        <w:t xml:space="preserve"> tvůrčí inspirací a </w:t>
      </w:r>
      <w:r>
        <w:rPr>
          <w:color w:val="A14D12"/>
        </w:rPr>
        <w:t>toto prázdno</w:t>
      </w:r>
      <w:r>
        <w:t xml:space="preserve"> nikdo nevyplnil," řekla </w:t>
      </w:r>
      <w:r>
        <w:rPr>
          <w:color w:val="128EAC"/>
        </w:rPr>
        <w:t>Hillová</w:t>
      </w:r>
      <w:r>
        <w:t xml:space="preserve">. Jiní analytici však prohlásili, že </w:t>
      </w:r>
      <w:r>
        <w:rPr>
          <w:color w:val="248AD0"/>
        </w:rPr>
        <w:t>Phillipsův</w:t>
      </w:r>
      <w:r>
        <w:rPr>
          <w:color w:val="5D9608"/>
        </w:rPr>
        <w:t xml:space="preserve"> nástup na </w:t>
      </w:r>
      <w:r>
        <w:rPr>
          <w:color w:val="DE98FD"/>
        </w:rPr>
        <w:t>Romanovo</w:t>
      </w:r>
      <w:r>
        <w:rPr>
          <w:color w:val="5D9608"/>
        </w:rPr>
        <w:t xml:space="preserve"> místo</w:t>
      </w:r>
      <w:r>
        <w:t xml:space="preserve"> přispěje k hladké přeměně. "</w:t>
      </w:r>
      <w:r>
        <w:rPr>
          <w:color w:val="8489AE"/>
        </w:rPr>
        <w:t>Graham Phillips</w:t>
      </w:r>
      <w:r>
        <w:t xml:space="preserve"> je </w:t>
      </w:r>
      <w:r>
        <w:rPr>
          <w:color w:val="310106"/>
        </w:rPr>
        <w:t>tam</w:t>
      </w:r>
      <w:r>
        <w:t xml:space="preserve"> již dlouho, dobře zná onu kulturu, je agresivní a zjevně dobře vychází </w:t>
      </w:r>
      <w:r>
        <w:rPr>
          <w:color w:val="61FC03"/>
        </w:rPr>
        <w:t>se" Sorrellem</w:t>
      </w:r>
      <w:r>
        <w:t xml:space="preserve">, řekl Andrew Wallach, analytik u společnosti Drexel Burnham Lambert. "Asi je </w:t>
      </w:r>
      <w:r>
        <w:rPr>
          <w:color w:val="5D9608"/>
        </w:rPr>
        <w:t>to</w:t>
      </w:r>
      <w:r>
        <w:t xml:space="preserve"> rozumná přeměna. Doufejme, že </w:t>
      </w:r>
      <w:r>
        <w:rPr>
          <w:color w:val="8489AE"/>
        </w:rPr>
        <w:t>on</w:t>
      </w:r>
      <w:r>
        <w:t xml:space="preserve"> bude odpovědí </w:t>
      </w:r>
      <w:r>
        <w:rPr>
          <w:color w:val="D3A2C6"/>
        </w:rPr>
        <w:t xml:space="preserve">na problémy, </w:t>
      </w:r>
      <w:r>
        <w:rPr>
          <w:color w:val="719FFA"/>
        </w:rPr>
        <w:t>které</w:t>
      </w:r>
      <w:r>
        <w:rPr>
          <w:color w:val="D3A2C6"/>
        </w:rPr>
        <w:t xml:space="preserve"> měli v </w:t>
      </w:r>
      <w:r>
        <w:rPr>
          <w:color w:val="0D841A"/>
        </w:rPr>
        <w:t>New Yorku</w:t>
      </w:r>
      <w:r>
        <w:t xml:space="preserve">." Prodej </w:t>
      </w:r>
      <w:r>
        <w:rPr>
          <w:color w:val="4C5B32"/>
        </w:rPr>
        <w:t xml:space="preserve">jednotky </w:t>
      </w:r>
      <w:r>
        <w:rPr>
          <w:color w:val="9DB3B7"/>
        </w:rPr>
        <w:t>Saatchi</w:t>
      </w:r>
      <w:r>
        <w:t xml:space="preserve"> se blíží </w:t>
      </w:r>
      <w:r>
        <w:rPr>
          <w:color w:val="B14F8F"/>
        </w:rPr>
        <w:t>Společnost Computer Sciences Corp. z El Segunda v Kalifornii</w:t>
      </w:r>
      <w:r>
        <w:t xml:space="preserve"> oznámila, že je blízko uzavření konečné dohody </w:t>
      </w:r>
      <w:r>
        <w:rPr>
          <w:color w:val="747103"/>
        </w:rPr>
        <w:t xml:space="preserve">ohledně koupě </w:t>
      </w:r>
      <w:r>
        <w:rPr>
          <w:color w:val="9F816D"/>
        </w:rPr>
        <w:t>společnosti Cleveland Consulting Associates</w:t>
      </w:r>
      <w:r>
        <w:rPr>
          <w:color w:val="747103"/>
        </w:rPr>
        <w:t xml:space="preserve"> </w:t>
      </w:r>
      <w:r>
        <w:rPr>
          <w:color w:val="D26A5B"/>
        </w:rPr>
        <w:t>od společnosti Saatchi &amp; Saatchi</w:t>
      </w:r>
      <w:r>
        <w:t xml:space="preserve"> </w:t>
      </w:r>
      <w:r>
        <w:rPr>
          <w:color w:val="B14F8F"/>
        </w:rPr>
        <w:t>Společnost Computer Sciences</w:t>
      </w:r>
      <w:r>
        <w:t xml:space="preserve"> nezveřejnila navrhovanou kupní cenu </w:t>
      </w:r>
      <w:r>
        <w:rPr>
          <w:color w:val="4C5B32"/>
        </w:rPr>
        <w:t xml:space="preserve">za společnost Cleveland Consulting, </w:t>
      </w:r>
      <w:r>
        <w:rPr>
          <w:color w:val="8B934B"/>
        </w:rPr>
        <w:t>která</w:t>
      </w:r>
      <w:r>
        <w:rPr>
          <w:color w:val="4C5B32"/>
        </w:rPr>
        <w:t xml:space="preserve"> radí firmám v oblasti logistiky a zásobování</w:t>
      </w:r>
      <w:r>
        <w:t xml:space="preserve">. David Lord, šéfredaktor časopisu Consultants News, oborové publikace se sídlem ve Fitzwilliamu v New Hampshire, však řekl, že standard odvětví by předpokládal kupní cenu mezi jedno a dvojnásobkem ročního příjmu </w:t>
      </w:r>
      <w:r>
        <w:rPr>
          <w:color w:val="4C5B32"/>
        </w:rPr>
        <w:t>společnosti Cleveland Consulting</w:t>
      </w:r>
      <w:r>
        <w:t xml:space="preserve"> v přibližné výši 15 milionů dolarů. </w:t>
      </w:r>
      <w:r>
        <w:rPr>
          <w:color w:val="F98500"/>
        </w:rPr>
        <w:t xml:space="preserve">Společnost Saatchi &amp; Saatchi, </w:t>
      </w:r>
      <w:r>
        <w:rPr>
          <w:color w:val="002935"/>
        </w:rPr>
        <w:t>která</w:t>
      </w:r>
      <w:r>
        <w:rPr>
          <w:color w:val="F98500"/>
        </w:rPr>
        <w:t xml:space="preserve"> v červnu oznámila </w:t>
      </w:r>
      <w:r>
        <w:rPr>
          <w:color w:val="002935"/>
        </w:rPr>
        <w:t>svůj</w:t>
      </w:r>
      <w:r>
        <w:rPr>
          <w:color w:val="F98500"/>
        </w:rPr>
        <w:t xml:space="preserve"> úmysl prodat většinu </w:t>
      </w:r>
      <w:r>
        <w:rPr>
          <w:color w:val="002935"/>
        </w:rPr>
        <w:t>svých</w:t>
      </w:r>
      <w:r>
        <w:rPr>
          <w:color w:val="F98500"/>
        </w:rPr>
        <w:t xml:space="preserve"> konzultačních firem</w:t>
      </w:r>
      <w:r>
        <w:rPr>
          <w:color w:val="D7F3FE"/>
        </w:rPr>
        <w:t xml:space="preserve">, i </w:t>
      </w:r>
      <w:r>
        <w:rPr>
          <w:color w:val="FCB899"/>
        </w:rPr>
        <w:t>společnost Cleveland Consulting</w:t>
      </w:r>
      <w:r>
        <w:t xml:space="preserve"> odmítly </w:t>
      </w:r>
      <w:r>
        <w:rPr>
          <w:color w:val="747103"/>
        </w:rPr>
        <w:t>navrhovaný prodej</w:t>
      </w:r>
      <w:r>
        <w:t xml:space="preserve"> komentovat. Poznámky ze světa reklamy... NOVÁ ZAKÁZKA NA REKLAMU: </w:t>
      </w:r>
      <w:r>
        <w:rPr>
          <w:color w:val="1C0720"/>
        </w:rPr>
        <w:t xml:space="preserve">Společnost AmBase Corp. z </w:t>
      </w:r>
      <w:r>
        <w:rPr>
          <w:color w:val="6B5F61"/>
        </w:rPr>
        <w:t>New Yorku</w:t>
      </w:r>
      <w:r>
        <w:t xml:space="preserve"> přidělila zakázku na reklamu na </w:t>
      </w:r>
      <w:r>
        <w:rPr>
          <w:color w:val="1C0720"/>
        </w:rPr>
        <w:t>svoji</w:t>
      </w:r>
      <w:r>
        <w:t xml:space="preserve"> jednotku Home Insurance Co. společnosti Biederman, Kelly &amp; Shaffer z </w:t>
      </w:r>
      <w:r>
        <w:rPr>
          <w:color w:val="F98A9D"/>
        </w:rPr>
        <w:t>New Yorku</w:t>
      </w:r>
      <w:r>
        <w:t xml:space="preserve">. Fakturace nebyly zveřejněny... </w:t>
      </w:r>
      <w:r>
        <w:rPr>
          <w:color w:val="9B72C2"/>
        </w:rPr>
        <w:t>Společnost Puerto Rico Telephone Co.</w:t>
      </w:r>
      <w:r>
        <w:t xml:space="preserve"> přidělila </w:t>
      </w:r>
      <w:r>
        <w:rPr>
          <w:color w:val="9B72C2"/>
        </w:rPr>
        <w:t>svou</w:t>
      </w:r>
      <w:r>
        <w:t xml:space="preserve"> zakázku na reklamu v hodnotě 3 miliony dolarů firmě West Indies &amp; Grey, kanceláři společnosti Grey Advertising v Portoriku. DIETNÍ KOLA: </w:t>
      </w:r>
      <w:r>
        <w:rPr>
          <w:color w:val="A6919D"/>
        </w:rPr>
        <w:t>Společnost Coca-Cola Co.</w:t>
      </w:r>
      <w:r>
        <w:t xml:space="preserve"> </w:t>
      </w:r>
      <w:r>
        <w:rPr>
          <w:color w:val="2C3729"/>
        </w:rPr>
        <w:t>včera</w:t>
      </w:r>
      <w:r>
        <w:t xml:space="preserve"> oznámila, že </w:t>
      </w:r>
      <w:r>
        <w:rPr>
          <w:color w:val="D7C70B"/>
        </w:rPr>
        <w:t>zpěvák Elton John</w:t>
      </w:r>
      <w:r>
        <w:t xml:space="preserve"> </w:t>
      </w:r>
      <w:r>
        <w:rPr>
          <w:color w:val="2C3729"/>
        </w:rPr>
        <w:t>včera</w:t>
      </w:r>
      <w:r>
        <w:t xml:space="preserve"> podepsal dohodu, že vystoupí </w:t>
      </w:r>
      <w:r>
        <w:rPr>
          <w:color w:val="9F9992"/>
        </w:rPr>
        <w:t xml:space="preserve">v reklamě </w:t>
      </w:r>
      <w:r>
        <w:rPr>
          <w:color w:val="EFFBD0"/>
        </w:rPr>
        <w:t>na dietní kolu</w:t>
      </w:r>
      <w:r>
        <w:t xml:space="preserve">. Podrobnosti </w:t>
      </w:r>
      <w:r>
        <w:rPr>
          <w:color w:val="9F9992"/>
        </w:rPr>
        <w:t xml:space="preserve">o reklamním spotu, </w:t>
      </w:r>
      <w:r>
        <w:rPr>
          <w:color w:val="FDE2F1"/>
        </w:rPr>
        <w:t>který</w:t>
      </w:r>
      <w:r>
        <w:rPr>
          <w:color w:val="9F9992"/>
        </w:rPr>
        <w:t xml:space="preserve"> bude součástí reklamní kampaně </w:t>
      </w:r>
      <w:r>
        <w:rPr>
          <w:color w:val="923A52"/>
        </w:rPr>
        <w:t>této značky</w:t>
      </w:r>
      <w:r>
        <w:rPr>
          <w:color w:val="9F9992"/>
        </w:rPr>
        <w:t xml:space="preserve"> pro rok 1990</w:t>
      </w:r>
      <w:r>
        <w:t xml:space="preserve">, nebyly zveřejněny. </w:t>
      </w:r>
      <w:r>
        <w:rPr>
          <w:color w:val="D7C70B"/>
        </w:rPr>
        <w:t>Elton John</w:t>
      </w:r>
      <w:r>
        <w:t xml:space="preserve"> se stává nejnovějším přírůstkem v řadě </w:t>
      </w:r>
      <w:r>
        <w:rPr>
          <w:color w:val="5140A7"/>
        </w:rPr>
        <w:t xml:space="preserve">hudebních hvězd včetně George Michaela a Whitney Houstonové, </w:t>
      </w:r>
      <w:r>
        <w:rPr>
          <w:color w:val="BC14FD"/>
        </w:rPr>
        <w:t>které</w:t>
      </w:r>
      <w:r>
        <w:rPr>
          <w:color w:val="5140A7"/>
        </w:rPr>
        <w:t xml:space="preserve"> se objeví v reklamách </w:t>
      </w:r>
      <w:r>
        <w:rPr>
          <w:color w:val="6D706C"/>
        </w:rPr>
        <w:t>na tento dietní nápoj</w:t>
      </w:r>
      <w:r>
        <w:t>.</w:t>
      </w:r>
    </w:p>
    <w:p>
      <w:r>
        <w:rPr>
          <w:b/>
        </w:rPr>
        <w:t>Document number 1020</w:t>
      </w:r>
    </w:p>
    <w:p>
      <w:r>
        <w:rPr>
          <w:b/>
        </w:rPr>
        <w:t>Document identifier: wsj1318-001</w:t>
      </w:r>
    </w:p>
    <w:p>
      <w:r>
        <w:rPr>
          <w:color w:val="310106"/>
        </w:rPr>
        <w:t>Společnost Turner Broadcasting System Inc.</w:t>
      </w:r>
      <w:r>
        <w:t xml:space="preserve"> oznámila, že vytvořila </w:t>
      </w:r>
      <w:r>
        <w:rPr>
          <w:color w:val="04640D"/>
        </w:rPr>
        <w:t>jednotku pro výrobu a distribuci filmů do zahraničních kin a časem i do kin amerických</w:t>
      </w:r>
      <w:r>
        <w:t xml:space="preserve">. </w:t>
      </w:r>
      <w:r>
        <w:rPr>
          <w:color w:val="310106"/>
        </w:rPr>
        <w:t>Tento provozovatel kabelových televizních sítí</w:t>
      </w:r>
      <w:r>
        <w:t xml:space="preserve"> oznámil, že </w:t>
      </w:r>
      <w:r>
        <w:rPr>
          <w:color w:val="04640D"/>
        </w:rPr>
        <w:t>nová jednotka s názvem Turner Pictures</w:t>
      </w:r>
      <w:r>
        <w:t xml:space="preserve"> bude vyrábět </w:t>
      </w:r>
      <w:r>
        <w:rPr>
          <w:color w:val="FEFB0A"/>
        </w:rPr>
        <w:t xml:space="preserve">filmy, </w:t>
      </w:r>
      <w:r>
        <w:rPr>
          <w:color w:val="FB5514"/>
        </w:rPr>
        <w:t>které</w:t>
      </w:r>
      <w:r>
        <w:rPr>
          <w:color w:val="FEFB0A"/>
        </w:rPr>
        <w:t xml:space="preserve"> budou mít premiéru </w:t>
      </w:r>
      <w:r>
        <w:rPr>
          <w:color w:val="E115C0"/>
        </w:rPr>
        <w:t xml:space="preserve">na televizním kanálu Turner Network Television </w:t>
      </w:r>
      <w:r>
        <w:rPr>
          <w:color w:val="00587F"/>
        </w:rPr>
        <w:t>společnosti Turner Broadcasting</w:t>
      </w:r>
      <w:r>
        <w:rPr>
          <w:color w:val="FEFB0A"/>
        </w:rPr>
        <w:t xml:space="preserve"> a poté budou mezinárodně uvedeny v kinech</w:t>
      </w:r>
      <w:r>
        <w:t xml:space="preserve">. Plánuje se, že první dvě nabídky </w:t>
      </w:r>
      <w:r>
        <w:rPr>
          <w:color w:val="04640D"/>
        </w:rPr>
        <w:t>této jednotky</w:t>
      </w:r>
      <w:r>
        <w:t xml:space="preserve"> budou "</w:t>
      </w:r>
      <w:r>
        <w:rPr>
          <w:color w:val="0BC582"/>
        </w:rPr>
        <w:t xml:space="preserve">The Secret Life of Ian Fleming (Tajný život Iana Fleminga)", drama </w:t>
      </w:r>
      <w:r>
        <w:rPr>
          <w:color w:val="FEB8C8"/>
        </w:rPr>
        <w:t xml:space="preserve">o bývalém britském špionovi, </w:t>
      </w:r>
      <w:r>
        <w:rPr>
          <w:color w:val="9E8317"/>
        </w:rPr>
        <w:t>který</w:t>
      </w:r>
      <w:r>
        <w:rPr>
          <w:color w:val="FEB8C8"/>
        </w:rPr>
        <w:t xml:space="preserve"> napsal romány o Jamesi Bondovi</w:t>
      </w:r>
      <w:r>
        <w:rPr>
          <w:color w:val="01190F"/>
        </w:rPr>
        <w:t>, a "</w:t>
      </w:r>
      <w:r>
        <w:rPr>
          <w:color w:val="847D81"/>
        </w:rPr>
        <w:t xml:space="preserve">Ostrov pokladů" produkovaný </w:t>
      </w:r>
      <w:r>
        <w:rPr>
          <w:color w:val="58018B"/>
        </w:rPr>
        <w:t xml:space="preserve">Charltonem Hestonem, </w:t>
      </w:r>
      <w:r>
        <w:rPr>
          <w:color w:val="B70639"/>
        </w:rPr>
        <w:t>který</w:t>
      </w:r>
      <w:r>
        <w:rPr>
          <w:color w:val="58018B"/>
        </w:rPr>
        <w:t xml:space="preserve"> </w:t>
      </w:r>
      <w:r>
        <w:rPr>
          <w:color w:val="703B01"/>
        </w:rPr>
        <w:t>ve filmu</w:t>
      </w:r>
      <w:r>
        <w:rPr>
          <w:color w:val="58018B"/>
        </w:rPr>
        <w:t xml:space="preserve"> také hraje hlavní roli</w:t>
      </w:r>
      <w:r>
        <w:t xml:space="preserve">. Ted Turner, předseda </w:t>
      </w:r>
      <w:r>
        <w:rPr>
          <w:color w:val="310106"/>
        </w:rPr>
        <w:t>společnosti Turner Broadcasting</w:t>
      </w:r>
      <w:r>
        <w:t xml:space="preserve">, byl jmenován předsedou </w:t>
      </w:r>
      <w:r>
        <w:rPr>
          <w:color w:val="04640D"/>
        </w:rPr>
        <w:t>jednotky Turner Pictures</w:t>
      </w:r>
      <w:r>
        <w:t xml:space="preserve">, a </w:t>
      </w:r>
      <w:r>
        <w:rPr>
          <w:color w:val="F7F1DF"/>
        </w:rPr>
        <w:t>Gerry Hogan, prezident firmy Turner Entertainment Networks</w:t>
      </w:r>
      <w:r>
        <w:t xml:space="preserve">, byl jmenován prezidentem </w:t>
      </w:r>
      <w:r>
        <w:rPr>
          <w:color w:val="04640D"/>
        </w:rPr>
        <w:t>jednotky</w:t>
      </w:r>
      <w:r>
        <w:t xml:space="preserve">. </w:t>
      </w:r>
      <w:r>
        <w:rPr>
          <w:color w:val="F7F1DF"/>
        </w:rPr>
        <w:t>Hogan</w:t>
      </w:r>
      <w:r>
        <w:t xml:space="preserve"> v jednom rozhovoru řekl, že prvotním cílem </w:t>
      </w:r>
      <w:r>
        <w:rPr>
          <w:color w:val="04640D"/>
        </w:rPr>
        <w:t>této pobočky</w:t>
      </w:r>
      <w:r>
        <w:t xml:space="preserve"> bude vyrábět </w:t>
      </w:r>
      <w:r>
        <w:rPr>
          <w:color w:val="118B8A"/>
        </w:rPr>
        <w:t xml:space="preserve">filmy </w:t>
      </w:r>
      <w:r>
        <w:rPr>
          <w:color w:val="4AFEFA"/>
        </w:rPr>
        <w:t>pro kanál TNT</w:t>
      </w:r>
      <w:r>
        <w:t xml:space="preserve"> a mezinárodně </w:t>
      </w:r>
      <w:r>
        <w:rPr>
          <w:color w:val="118B8A"/>
        </w:rPr>
        <w:t>je</w:t>
      </w:r>
      <w:r>
        <w:t xml:space="preserve"> distribuovat. Řekl však, že </w:t>
      </w:r>
      <w:r>
        <w:rPr>
          <w:color w:val="310106"/>
        </w:rPr>
        <w:t>společnost Turner Broadcasting</w:t>
      </w:r>
      <w:r>
        <w:t xml:space="preserve"> již má </w:t>
      </w:r>
      <w:r>
        <w:rPr>
          <w:color w:val="FCB164"/>
        </w:rPr>
        <w:t xml:space="preserve">nějaké nápady, </w:t>
      </w:r>
      <w:r>
        <w:rPr>
          <w:color w:val="796EE6"/>
        </w:rPr>
        <w:t>které</w:t>
      </w:r>
      <w:r>
        <w:rPr>
          <w:color w:val="FCB164"/>
        </w:rPr>
        <w:t xml:space="preserve"> by mohly dobře fungovat jakožto filmy určené pro americká kina</w:t>
      </w:r>
      <w:r>
        <w:t>. "</w:t>
      </w:r>
      <w:r>
        <w:rPr>
          <w:color w:val="000D2C"/>
        </w:rPr>
        <w:t xml:space="preserve">Až se </w:t>
      </w:r>
      <w:r>
        <w:rPr>
          <w:color w:val="53495F"/>
        </w:rPr>
        <w:t>tak</w:t>
      </w:r>
      <w:r>
        <w:rPr>
          <w:color w:val="000D2C"/>
        </w:rPr>
        <w:t xml:space="preserve"> stane a až bude správná doba, uvedeme </w:t>
      </w:r>
      <w:r>
        <w:rPr>
          <w:color w:val="F95475"/>
        </w:rPr>
        <w:t>tyto filmy</w:t>
      </w:r>
      <w:r>
        <w:rPr>
          <w:color w:val="000D2C"/>
        </w:rPr>
        <w:t xml:space="preserve"> ve Spojených státech</w:t>
      </w:r>
      <w:r>
        <w:t xml:space="preserve">," řekl a dodal, že </w:t>
      </w:r>
      <w:r>
        <w:rPr>
          <w:color w:val="04640D"/>
        </w:rPr>
        <w:t>jednotka Turner Pictures</w:t>
      </w:r>
      <w:r>
        <w:t xml:space="preserve"> by mohla příští rok </w:t>
      </w:r>
      <w:r>
        <w:rPr>
          <w:color w:val="FCB164"/>
        </w:rPr>
        <w:t>takové filmy</w:t>
      </w:r>
      <w:r>
        <w:t xml:space="preserve"> rozpracovat pro domácí distribuci v roce 1991. </w:t>
      </w:r>
      <w:r>
        <w:rPr>
          <w:color w:val="310106"/>
        </w:rPr>
        <w:t>Společnost Turner</w:t>
      </w:r>
      <w:r>
        <w:t xml:space="preserve"> v minulých letech vyrobila pro </w:t>
      </w:r>
      <w:r>
        <w:rPr>
          <w:color w:val="310106"/>
        </w:rPr>
        <w:t>své</w:t>
      </w:r>
      <w:r>
        <w:t xml:space="preserve"> televizní společnosti několik celovečerních filmů, filmů podle skutečných událostí a dokumentárních filmů, ale nikdy nepůsobila jako plnohodnotné filmové studio a nedodávala do kin vlastní filmy. </w:t>
      </w:r>
      <w:r>
        <w:rPr>
          <w:color w:val="F7F1DF"/>
        </w:rPr>
        <w:t>Hogan</w:t>
      </w:r>
      <w:r>
        <w:t xml:space="preserve"> řekl, že natočení "</w:t>
      </w:r>
      <w:r>
        <w:rPr>
          <w:color w:val="0BC582"/>
        </w:rPr>
        <w:t>The Secret Life of Ian Fleming (Tajného života Iana Fleminga</w:t>
      </w:r>
      <w:r>
        <w:rPr>
          <w:color w:val="01190F"/>
        </w:rPr>
        <w:t>)" a "</w:t>
      </w:r>
      <w:r>
        <w:rPr>
          <w:color w:val="847D81"/>
        </w:rPr>
        <w:t>Ostrova pokladů</w:t>
      </w:r>
      <w:r>
        <w:t xml:space="preserve">" stojí jednotlivě </w:t>
      </w:r>
      <w:r>
        <w:rPr>
          <w:color w:val="61FC03"/>
        </w:rPr>
        <w:t>více než 6 milionů dolarů</w:t>
      </w:r>
      <w:r>
        <w:t xml:space="preserve">, </w:t>
      </w:r>
      <w:r>
        <w:rPr>
          <w:color w:val="61FC03"/>
        </w:rPr>
        <w:t>což</w:t>
      </w:r>
      <w:r>
        <w:t xml:space="preserve"> je jen asi jedna třetina nákladů na většinu </w:t>
      </w:r>
      <w:r>
        <w:rPr>
          <w:color w:val="5D9608"/>
        </w:rPr>
        <w:t>filmů určených pro uvádění v kinech</w:t>
      </w:r>
      <w:r>
        <w:t xml:space="preserve">. Tento </w:t>
      </w:r>
      <w:r>
        <w:rPr>
          <w:color w:val="310106"/>
        </w:rPr>
        <w:t>Turnerův</w:t>
      </w:r>
      <w:r>
        <w:t xml:space="preserve"> krok je v souladu s tendencí </w:t>
      </w:r>
      <w:r>
        <w:rPr>
          <w:color w:val="DE98FD"/>
        </w:rPr>
        <w:t>kabelových televizí</w:t>
      </w:r>
      <w:r>
        <w:t xml:space="preserve"> k originálnějším programům - a k hledání více způsobů, jak umořit vysoké náklady na produkci filmů. V červenci vytvořila společnost Viacom Inc. </w:t>
      </w:r>
      <w:r>
        <w:rPr>
          <w:color w:val="98A088"/>
        </w:rPr>
        <w:t>firmu Viacom Pictures</w:t>
      </w:r>
      <w:r>
        <w:t xml:space="preserve">, aby produkovala </w:t>
      </w:r>
      <w:r>
        <w:rPr>
          <w:color w:val="4F584E"/>
        </w:rPr>
        <w:t>12 nízkorozpočtových filmů</w:t>
      </w:r>
      <w:r>
        <w:t xml:space="preserve"> ročně, </w:t>
      </w:r>
      <w:r>
        <w:rPr>
          <w:color w:val="248AD0"/>
        </w:rPr>
        <w:t>které</w:t>
      </w:r>
      <w:r>
        <w:rPr>
          <w:color w:val="5C5300"/>
        </w:rPr>
        <w:t xml:space="preserve"> budou mít premiéru na televizní stanici Showtime a později budou distribuovány na různých trzích včetně zahraničních kin</w:t>
      </w:r>
      <w:r>
        <w:t>.</w:t>
      </w:r>
    </w:p>
    <w:p>
      <w:r>
        <w:rPr>
          <w:b/>
        </w:rPr>
        <w:t>Document number 1021</w:t>
      </w:r>
    </w:p>
    <w:p>
      <w:r>
        <w:rPr>
          <w:b/>
        </w:rPr>
        <w:t>Document identifier: wsj1319-001</w:t>
      </w:r>
    </w:p>
    <w:p>
      <w:r>
        <w:t xml:space="preserve">Na znamení toho, že náhlý pokles akcií neuklidnil evropskou horečku po převzetích společností, oznámila </w:t>
      </w:r>
      <w:r>
        <w:rPr>
          <w:color w:val="310106"/>
        </w:rPr>
        <w:t>společnost Cie. Financiere de Paribas</w:t>
      </w:r>
      <w:r>
        <w:t xml:space="preserve">, že má v úmyslu učinit </w:t>
      </w:r>
      <w:r>
        <w:rPr>
          <w:color w:val="04640D"/>
        </w:rPr>
        <w:t xml:space="preserve">nabídku ceny </w:t>
      </w:r>
      <w:r>
        <w:rPr>
          <w:color w:val="FEFB0A"/>
        </w:rPr>
        <w:t>na jednu z dalších velkých francouzských finančních a průmyslových holdingových společností, společnost Cie. de Navigation Mixte</w:t>
      </w:r>
      <w:r>
        <w:t xml:space="preserve">. </w:t>
      </w:r>
      <w:r>
        <w:rPr>
          <w:color w:val="310106"/>
        </w:rPr>
        <w:t>Společnost Paribas</w:t>
      </w:r>
      <w:r>
        <w:t xml:space="preserve"> oznámila, že jakmile obdrží signál od francouzských burzovních orgánů, nabídne navýšení </w:t>
      </w:r>
      <w:r>
        <w:rPr>
          <w:color w:val="310106"/>
        </w:rPr>
        <w:t>svého</w:t>
      </w:r>
      <w:r>
        <w:t xml:space="preserve"> podílu </w:t>
      </w:r>
      <w:r>
        <w:rPr>
          <w:color w:val="FB5514"/>
        </w:rPr>
        <w:t>ve společnosti Navigation Mixte</w:t>
      </w:r>
      <w:r>
        <w:t xml:space="preserve"> ze současných 18.7 % na 66.7 %. </w:t>
      </w:r>
      <w:r>
        <w:rPr>
          <w:color w:val="E115C0"/>
        </w:rPr>
        <w:t>Její</w:t>
      </w:r>
      <w:r>
        <w:rPr>
          <w:color w:val="00587F"/>
        </w:rPr>
        <w:t xml:space="preserve"> nabídka hotovosti nebo akcií oceňuje </w:t>
      </w:r>
      <w:r>
        <w:rPr>
          <w:color w:val="0BC582"/>
        </w:rPr>
        <w:t>společnost Navigation Mixte</w:t>
      </w:r>
      <w:r>
        <w:rPr>
          <w:color w:val="00587F"/>
        </w:rPr>
        <w:t xml:space="preserve"> na přibližně 22.82 miliardy franků (3.62 miliardy dolarů</w:t>
      </w:r>
      <w:r>
        <w:t xml:space="preserve">), </w:t>
      </w:r>
      <w:r>
        <w:rPr>
          <w:color w:val="00587F"/>
        </w:rPr>
        <w:t>což</w:t>
      </w:r>
      <w:r>
        <w:t xml:space="preserve"> z tohoto pokusu o převzetí učiní jeden z vůbec největších </w:t>
      </w:r>
      <w:r>
        <w:rPr>
          <w:color w:val="FEB8C8"/>
        </w:rPr>
        <w:t>ve Francii</w:t>
      </w:r>
      <w:r>
        <w:t xml:space="preserve">. Cena </w:t>
      </w:r>
      <w:r>
        <w:rPr>
          <w:color w:val="9E8317"/>
        </w:rPr>
        <w:t>nákupu dalšího 48% podílu</w:t>
      </w:r>
      <w:r>
        <w:t xml:space="preserve"> by byla 10.95 miliardy franků (1.74 miliardy dolarů). </w:t>
      </w:r>
      <w:r>
        <w:rPr>
          <w:color w:val="9E8317"/>
        </w:rPr>
        <w:t>Tento krok</w:t>
      </w:r>
      <w:r>
        <w:t xml:space="preserve"> by velmi zvýšil podíl </w:t>
      </w:r>
      <w:r>
        <w:rPr>
          <w:color w:val="310106"/>
        </w:rPr>
        <w:t>společnosti Paribas</w:t>
      </w:r>
      <w:r>
        <w:t xml:space="preserve"> </w:t>
      </w:r>
      <w:r>
        <w:rPr>
          <w:color w:val="01190F"/>
        </w:rPr>
        <w:t xml:space="preserve">v sektoru pojišťovnictví, dopravy a potravinářství, </w:t>
      </w:r>
      <w:r>
        <w:rPr>
          <w:color w:val="847D81"/>
        </w:rPr>
        <w:t>kde</w:t>
      </w:r>
      <w:r>
        <w:rPr>
          <w:color w:val="01190F"/>
        </w:rPr>
        <w:t xml:space="preserve"> je </w:t>
      </w:r>
      <w:r>
        <w:rPr>
          <w:color w:val="58018B"/>
        </w:rPr>
        <w:t>společnost Navigation Mixte</w:t>
      </w:r>
      <w:r>
        <w:rPr>
          <w:color w:val="01190F"/>
        </w:rPr>
        <w:t xml:space="preserve"> silná</w:t>
      </w:r>
      <w:r>
        <w:t xml:space="preserve">. Také by </w:t>
      </w:r>
      <w:r>
        <w:rPr>
          <w:color w:val="9E8317"/>
        </w:rPr>
        <w:t>to</w:t>
      </w:r>
      <w:r>
        <w:t xml:space="preserve"> </w:t>
      </w:r>
      <w:r>
        <w:rPr>
          <w:color w:val="310106"/>
        </w:rPr>
        <w:t>ze společnosti Paribas</w:t>
      </w:r>
      <w:r>
        <w:t xml:space="preserve"> učinilo hlavního francouzského spojence </w:t>
      </w:r>
      <w:r>
        <w:rPr>
          <w:color w:val="B70639"/>
        </w:rPr>
        <w:t>západoněmecké pojišťovací skupiny Allianz AG</w:t>
      </w:r>
      <w:r>
        <w:t xml:space="preserve">. </w:t>
      </w:r>
      <w:r>
        <w:rPr>
          <w:color w:val="B70639"/>
        </w:rPr>
        <w:t>Skupina Allianz</w:t>
      </w:r>
      <w:r>
        <w:t xml:space="preserve"> drží </w:t>
      </w:r>
      <w:r>
        <w:rPr>
          <w:color w:val="703B01"/>
        </w:rPr>
        <w:t xml:space="preserve">50% podíl </w:t>
      </w:r>
      <w:r>
        <w:rPr>
          <w:color w:val="F7F1DF"/>
        </w:rPr>
        <w:t xml:space="preserve">na pojišťovacích aktivitách </w:t>
      </w:r>
      <w:r>
        <w:rPr>
          <w:color w:val="118B8A"/>
        </w:rPr>
        <w:t>společnosti Navigation Mixte</w:t>
      </w:r>
      <w:r>
        <w:rPr>
          <w:color w:val="703B01"/>
        </w:rPr>
        <w:t xml:space="preserve">, </w:t>
      </w:r>
      <w:r>
        <w:rPr>
          <w:color w:val="4AFEFA"/>
        </w:rPr>
        <w:t>který</w:t>
      </w:r>
      <w:r>
        <w:rPr>
          <w:color w:val="703B01"/>
        </w:rPr>
        <w:t xml:space="preserve"> získala před třemi týdny</w:t>
      </w:r>
      <w:r>
        <w:t xml:space="preserve">. </w:t>
      </w:r>
      <w:r>
        <w:rPr>
          <w:color w:val="FCB164"/>
        </w:rPr>
        <w:t>Ty</w:t>
      </w:r>
      <w:r>
        <w:t xml:space="preserve"> zahrnují společnosti Rhin et Moselle Vie a Via Assurances. </w:t>
      </w:r>
      <w:r>
        <w:rPr>
          <w:color w:val="796EE6"/>
        </w:rPr>
        <w:t xml:space="preserve">Protože byla již dlouho považována za potenciální cíl převzetí, doufala </w:t>
      </w:r>
      <w:r>
        <w:rPr>
          <w:color w:val="000D2C"/>
        </w:rPr>
        <w:t>společnost Navigation Mixte</w:t>
      </w:r>
      <w:r>
        <w:rPr>
          <w:color w:val="796EE6"/>
        </w:rPr>
        <w:t xml:space="preserve">, že </w:t>
      </w:r>
      <w:r>
        <w:rPr>
          <w:color w:val="000D2C"/>
        </w:rPr>
        <w:t>ji</w:t>
      </w:r>
      <w:r>
        <w:rPr>
          <w:color w:val="796EE6"/>
        </w:rPr>
        <w:t xml:space="preserve"> </w:t>
      </w:r>
      <w:r>
        <w:rPr>
          <w:color w:val="53495F"/>
        </w:rPr>
        <w:t>skupina Allianz</w:t>
      </w:r>
      <w:r>
        <w:rPr>
          <w:color w:val="796EE6"/>
        </w:rPr>
        <w:t xml:space="preserve"> pomůže ochránit před burzovními spekulanty</w:t>
      </w:r>
      <w:r>
        <w:t xml:space="preserve">. </w:t>
      </w:r>
      <w:r>
        <w:rPr>
          <w:color w:val="796EE6"/>
        </w:rPr>
        <w:t>Tato myšlenka</w:t>
      </w:r>
      <w:r>
        <w:t xml:space="preserve"> měla pravděpodobně opačný účinek. </w:t>
      </w:r>
      <w:r>
        <w:rPr>
          <w:color w:val="310106"/>
        </w:rPr>
        <w:t>Společnost Paribas</w:t>
      </w:r>
      <w:r>
        <w:t xml:space="preserve"> je hlavní francouzskou bankou </w:t>
      </w:r>
      <w:r>
        <w:rPr>
          <w:color w:val="B70639"/>
        </w:rPr>
        <w:t>skupiny Allianz</w:t>
      </w:r>
      <w:r>
        <w:t xml:space="preserve"> a </w:t>
      </w:r>
      <w:r>
        <w:rPr>
          <w:color w:val="B70639"/>
        </w:rPr>
        <w:t>tato skupina se sídlem v Mnichově</w:t>
      </w:r>
      <w:r>
        <w:t xml:space="preserve"> prohlásila, že hodlá zachovat neutralitu. </w:t>
      </w:r>
      <w:r>
        <w:rPr>
          <w:color w:val="FB5514"/>
        </w:rPr>
        <w:t>Společnost Navigation Mixte</w:t>
      </w:r>
      <w:r>
        <w:t xml:space="preserve"> oznámila, že se až do středečního zasedání </w:t>
      </w:r>
      <w:r>
        <w:rPr>
          <w:color w:val="FB5514"/>
        </w:rPr>
        <w:t>své</w:t>
      </w:r>
      <w:r>
        <w:t xml:space="preserve"> správní rady nebude vyjadřovat. </w:t>
      </w:r>
      <w:r>
        <w:rPr>
          <w:color w:val="FB5514"/>
        </w:rPr>
        <w:t>Společnost Navigation Mixte</w:t>
      </w:r>
      <w:r>
        <w:t xml:space="preserve"> má ale mnoho vlastníků a je těžké </w:t>
      </w:r>
      <w:r>
        <w:rPr>
          <w:color w:val="FB5514"/>
        </w:rPr>
        <w:t>ji</w:t>
      </w:r>
      <w:r>
        <w:t xml:space="preserve"> ubránit. "Možnosti obrany jsou omezené," říká Philippe Braye, partner </w:t>
      </w:r>
      <w:r>
        <w:rPr>
          <w:color w:val="F95475"/>
        </w:rPr>
        <w:t xml:space="preserve">koncernu France Finance Quatre, </w:t>
      </w:r>
      <w:r>
        <w:rPr>
          <w:color w:val="61FC03"/>
        </w:rPr>
        <w:t>který</w:t>
      </w:r>
      <w:r>
        <w:rPr>
          <w:color w:val="F95475"/>
        </w:rPr>
        <w:t xml:space="preserve"> se zabývá správou portfolií</w:t>
      </w:r>
      <w:r>
        <w:t xml:space="preserve">. "Kdo by dával nabídku </w:t>
      </w:r>
      <w:r>
        <w:rPr>
          <w:color w:val="310106"/>
        </w:rPr>
        <w:t>proti společnosti Paribas</w:t>
      </w:r>
      <w:r>
        <w:t xml:space="preserve">?" </w:t>
      </w:r>
      <w:r>
        <w:rPr>
          <w:color w:val="5D9608"/>
        </w:rPr>
        <w:t xml:space="preserve">Pokud bude </w:t>
      </w:r>
      <w:r>
        <w:rPr>
          <w:color w:val="DE98FD"/>
        </w:rPr>
        <w:t xml:space="preserve">nabídka </w:t>
      </w:r>
      <w:r>
        <w:rPr>
          <w:color w:val="98A088"/>
        </w:rPr>
        <w:t>společnosti Paribas</w:t>
      </w:r>
      <w:r>
        <w:rPr>
          <w:color w:val="5D9608"/>
        </w:rPr>
        <w:t xml:space="preserve"> úspěšná</w:t>
      </w:r>
      <w:r>
        <w:t xml:space="preserve">, bude </w:t>
      </w:r>
      <w:r>
        <w:rPr>
          <w:color w:val="5D9608"/>
        </w:rPr>
        <w:t>to</w:t>
      </w:r>
      <w:r>
        <w:t xml:space="preserve"> podruhé během dvou měsíců, kdy velká francouzská investiční bankovní skupina pohltila pojišťovací skupinu. </w:t>
      </w:r>
      <w:r>
        <w:rPr>
          <w:color w:val="4F584E"/>
        </w:rPr>
        <w:t xml:space="preserve">Minulý měsíc vyhrál </w:t>
      </w:r>
      <w:r>
        <w:rPr>
          <w:color w:val="248AD0"/>
        </w:rPr>
        <w:t xml:space="preserve">hlavní konkurent </w:t>
      </w:r>
      <w:r>
        <w:rPr>
          <w:color w:val="5C5300"/>
        </w:rPr>
        <w:t>společnosti Paribas</w:t>
      </w:r>
      <w:r>
        <w:rPr>
          <w:color w:val="248AD0"/>
        </w:rPr>
        <w:t>, společnost Cie. Financiere de Suez</w:t>
      </w:r>
      <w:r>
        <w:rPr>
          <w:color w:val="4F584E"/>
        </w:rPr>
        <w:t xml:space="preserve">, bitvu </w:t>
      </w:r>
      <w:r>
        <w:rPr>
          <w:color w:val="9F6551"/>
        </w:rPr>
        <w:t>o</w:t>
      </w:r>
      <w:r>
        <w:rPr>
          <w:color w:val="BCFEC6"/>
        </w:rPr>
        <w:t xml:space="preserve"> společnost Groupe Victoire, </w:t>
      </w:r>
      <w:r>
        <w:rPr>
          <w:color w:val="932C70"/>
        </w:rPr>
        <w:t xml:space="preserve">druhou největší francouzskou pojišťovací společnost v soukromém sektoru, </w:t>
      </w:r>
      <w:r>
        <w:rPr>
          <w:color w:val="2B1B04"/>
        </w:rPr>
        <w:t>která</w:t>
      </w:r>
      <w:r>
        <w:rPr>
          <w:color w:val="932C70"/>
        </w:rPr>
        <w:t xml:space="preserve"> sama zrovna získala západoněmeckou společnost Colonia Versicherung AG</w:t>
      </w:r>
      <w:r>
        <w:t xml:space="preserve">. </w:t>
      </w:r>
      <w:r>
        <w:rPr>
          <w:color w:val="4F584E"/>
        </w:rPr>
        <w:t>Tato komplexní nabídka</w:t>
      </w:r>
      <w:r>
        <w:t xml:space="preserve"> byla vyhlášena jako největší francouzské převzetí v historii (</w:t>
      </w:r>
      <w:r>
        <w:rPr>
          <w:color w:val="04640D"/>
        </w:rPr>
        <w:t>toto</w:t>
      </w:r>
      <w:r>
        <w:t xml:space="preserve"> je o něco menší). </w:t>
      </w:r>
      <w:r>
        <w:rPr>
          <w:color w:val="B5AFC4"/>
        </w:rPr>
        <w:t>Společnost Suez</w:t>
      </w:r>
      <w:r>
        <w:t xml:space="preserve"> navíc vloni zrovna vítězně dokončila ještě větší bitvu o kontrolu nad společností Societe Generale de Belgique. </w:t>
      </w:r>
      <w:r>
        <w:rPr>
          <w:color w:val="D4C67A"/>
        </w:rPr>
        <w:t xml:space="preserve">Představitelé </w:t>
      </w:r>
      <w:r>
        <w:rPr>
          <w:color w:val="AE7AA1"/>
        </w:rPr>
        <w:t>společnosti Paribas</w:t>
      </w:r>
      <w:r>
        <w:rPr>
          <w:color w:val="D4C67A"/>
        </w:rPr>
        <w:t xml:space="preserve">, kdysi považovaní za nejtvrdší bankéře </w:t>
      </w:r>
      <w:r>
        <w:rPr>
          <w:color w:val="C2A393"/>
        </w:rPr>
        <w:t>ve Francii</w:t>
      </w:r>
      <w:r>
        <w:t xml:space="preserve">, se cítili úspěchem </w:t>
      </w:r>
      <w:r>
        <w:rPr>
          <w:color w:val="B5AFC4"/>
        </w:rPr>
        <w:t>společnosti Suez</w:t>
      </w:r>
      <w:r>
        <w:t xml:space="preserve"> a </w:t>
      </w:r>
      <w:r>
        <w:rPr>
          <w:color w:val="B5AFC4"/>
        </w:rPr>
        <w:t>jejím</w:t>
      </w:r>
      <w:r>
        <w:t xml:space="preserve"> rychlým růstem zahanbeni. Ačkoli </w:t>
      </w:r>
      <w:r>
        <w:rPr>
          <w:color w:val="0232FD"/>
        </w:rPr>
        <w:t>to</w:t>
      </w:r>
      <w:r>
        <w:t xml:space="preserve"> </w:t>
      </w:r>
      <w:r>
        <w:rPr>
          <w:color w:val="310106"/>
        </w:rPr>
        <w:t>společnost Paribas</w:t>
      </w:r>
      <w:r>
        <w:t xml:space="preserve"> popírá, analytici říkají, </w:t>
      </w:r>
      <w:r>
        <w:rPr>
          <w:color w:val="0232FD"/>
        </w:rPr>
        <w:t xml:space="preserve">že </w:t>
      </w:r>
      <w:r>
        <w:rPr>
          <w:color w:val="6A3A35"/>
        </w:rPr>
        <w:t>nová nabídka</w:t>
      </w:r>
      <w:r>
        <w:rPr>
          <w:color w:val="0232FD"/>
        </w:rPr>
        <w:t xml:space="preserve"> do jisté míry jednoduše odráží pokračující soupeření </w:t>
      </w:r>
      <w:r>
        <w:rPr>
          <w:color w:val="BA6801"/>
        </w:rPr>
        <w:t xml:space="preserve">mezi dvěma největšími skupinami investičního bankovnictví </w:t>
      </w:r>
      <w:r>
        <w:rPr>
          <w:color w:val="168E5C"/>
        </w:rPr>
        <w:t>ve Francii</w:t>
      </w:r>
      <w:r>
        <w:t xml:space="preserve">. Také odráží širší tlak </w:t>
      </w:r>
      <w:r>
        <w:rPr>
          <w:color w:val="16C0D0"/>
        </w:rPr>
        <w:t>na evropské společnosti</w:t>
      </w:r>
      <w:r>
        <w:t xml:space="preserve">, aby držely krok, protože </w:t>
      </w:r>
      <w:r>
        <w:rPr>
          <w:color w:val="C62100"/>
        </w:rPr>
        <w:t>Evropské společenství</w:t>
      </w:r>
      <w:r>
        <w:t xml:space="preserve"> se do roku 1992 chystá zmírnit překážky vnitřního obchodu. </w:t>
      </w:r>
      <w:r>
        <w:rPr>
          <w:color w:val="014347"/>
        </w:rPr>
        <w:t xml:space="preserve">Ačkoli </w:t>
      </w:r>
      <w:r>
        <w:rPr>
          <w:color w:val="233809"/>
        </w:rPr>
        <w:t xml:space="preserve">předseda </w:t>
      </w:r>
      <w:r>
        <w:rPr>
          <w:color w:val="42083B"/>
        </w:rPr>
        <w:t>společnosti Paribas</w:t>
      </w:r>
      <w:r>
        <w:rPr>
          <w:color w:val="233809"/>
        </w:rPr>
        <w:t xml:space="preserve"> Michel Francois-Poncet</w:t>
      </w:r>
      <w:r>
        <w:rPr>
          <w:color w:val="014347"/>
        </w:rPr>
        <w:t xml:space="preserve"> nevyloučil možnost, že nakonec všechny pojišťovací provozy </w:t>
      </w:r>
      <w:r>
        <w:rPr>
          <w:color w:val="82785D"/>
        </w:rPr>
        <w:t>společnosti Navigation Mixte</w:t>
      </w:r>
      <w:r>
        <w:rPr>
          <w:color w:val="014347"/>
        </w:rPr>
        <w:t xml:space="preserve"> </w:t>
      </w:r>
      <w:r>
        <w:rPr>
          <w:color w:val="023087"/>
        </w:rPr>
        <w:t>skupině Allianz</w:t>
      </w:r>
      <w:r>
        <w:rPr>
          <w:color w:val="014347"/>
        </w:rPr>
        <w:t xml:space="preserve"> prodá</w:t>
      </w:r>
      <w:r>
        <w:t xml:space="preserve">, </w:t>
      </w:r>
      <w:r>
        <w:rPr>
          <w:color w:val="014347"/>
        </w:rPr>
        <w:t>místo toho</w:t>
      </w:r>
      <w:r>
        <w:t xml:space="preserve"> zdůraznil potenciál spolupráce </w:t>
      </w:r>
      <w:r>
        <w:rPr>
          <w:color w:val="B7DAD2"/>
        </w:rPr>
        <w:t>těchto dvou skupin</w:t>
      </w:r>
      <w:r>
        <w:t xml:space="preserve">. Také řekl reportérům, že </w:t>
      </w:r>
      <w:r>
        <w:rPr>
          <w:color w:val="04640D"/>
        </w:rPr>
        <w:t>tato akvizice</w:t>
      </w:r>
      <w:r>
        <w:t xml:space="preserve"> dodá </w:t>
      </w:r>
      <w:r>
        <w:rPr>
          <w:color w:val="310106"/>
        </w:rPr>
        <w:t>společnosti Paribas</w:t>
      </w:r>
      <w:r>
        <w:t xml:space="preserve"> novou rozmanitost tím, že </w:t>
      </w:r>
      <w:r>
        <w:rPr>
          <w:color w:val="310106"/>
        </w:rPr>
        <w:t>jí</w:t>
      </w:r>
      <w:r>
        <w:t xml:space="preserve"> přinese majetek </w:t>
      </w:r>
      <w:r>
        <w:rPr>
          <w:color w:val="196956"/>
        </w:rPr>
        <w:t xml:space="preserve">v potravinářství a dopravě, </w:t>
      </w:r>
      <w:r>
        <w:rPr>
          <w:color w:val="8C41BB"/>
        </w:rPr>
        <w:t>kde</w:t>
      </w:r>
      <w:r>
        <w:rPr>
          <w:color w:val="196956"/>
        </w:rPr>
        <w:t xml:space="preserve"> byla slabá</w:t>
      </w:r>
      <w:r>
        <w:t xml:space="preserve">. </w:t>
      </w:r>
      <w:r>
        <w:rPr>
          <w:color w:val="FB5514"/>
        </w:rPr>
        <w:t>Společnost Navigation Mixte</w:t>
      </w:r>
      <w:r>
        <w:t xml:space="preserve"> má kromě jiného investice v jednom cukrovaru, v potravinovém a konzervárenském koncernu, v pekárně a v autobusových a kamionových firmách. A </w:t>
      </w:r>
      <w:r>
        <w:rPr>
          <w:color w:val="FB5514"/>
        </w:rPr>
        <w:t>společnost Navigation Mixte</w:t>
      </w:r>
      <w:r>
        <w:t xml:space="preserve"> má velkou skrytou přitažlivost. Platba </w:t>
      </w:r>
      <w:r>
        <w:rPr>
          <w:color w:val="B70639"/>
        </w:rPr>
        <w:t>skupiny Allianz</w:t>
      </w:r>
      <w:r>
        <w:t xml:space="preserve"> </w:t>
      </w:r>
      <w:r>
        <w:rPr>
          <w:color w:val="ECEDFE"/>
        </w:rPr>
        <w:t xml:space="preserve">za podíly v pojišťovnictví, </w:t>
      </w:r>
      <w:r>
        <w:rPr>
          <w:color w:val="2B2D32"/>
        </w:rPr>
        <w:t>které</w:t>
      </w:r>
      <w:r>
        <w:rPr>
          <w:color w:val="ECEDFE"/>
        </w:rPr>
        <w:t xml:space="preserve"> právě koupila</w:t>
      </w:r>
      <w:r>
        <w:t xml:space="preserve">, pomůže nafouknout pokladnu </w:t>
      </w:r>
      <w:r>
        <w:rPr>
          <w:color w:val="FB5514"/>
        </w:rPr>
        <w:t>tohoto francouzského koncernu</w:t>
      </w:r>
      <w:r>
        <w:t xml:space="preserve"> na odhadovaných 11 miliard franků. </w:t>
      </w:r>
      <w:r>
        <w:rPr>
          <w:color w:val="310106"/>
        </w:rPr>
        <w:t>Společnost Paribas</w:t>
      </w:r>
      <w:r>
        <w:t xml:space="preserve"> oznámila, že </w:t>
      </w:r>
      <w:r>
        <w:rPr>
          <w:color w:val="94C661"/>
        </w:rPr>
        <w:t xml:space="preserve">za akcie </w:t>
      </w:r>
      <w:r>
        <w:rPr>
          <w:color w:val="F8907D"/>
        </w:rPr>
        <w:t>společnosti Navigation Mixte</w:t>
      </w:r>
      <w:r>
        <w:rPr>
          <w:color w:val="94C661"/>
        </w:rPr>
        <w:t xml:space="preserve">, </w:t>
      </w:r>
      <w:r>
        <w:rPr>
          <w:color w:val="895E6B"/>
        </w:rPr>
        <w:t>které</w:t>
      </w:r>
      <w:r>
        <w:rPr>
          <w:color w:val="94C661"/>
        </w:rPr>
        <w:t xml:space="preserve"> mají nárok na plnou roční dividendu</w:t>
      </w:r>
      <w:r>
        <w:t xml:space="preserve">, nabídne 1850 franků na akcii a 1800 franků </w:t>
      </w:r>
      <w:r>
        <w:rPr>
          <w:color w:val="788E95"/>
        </w:rPr>
        <w:t xml:space="preserve">za ty, </w:t>
      </w:r>
      <w:r>
        <w:rPr>
          <w:color w:val="FB6AB8"/>
        </w:rPr>
        <w:t>které</w:t>
      </w:r>
      <w:r>
        <w:rPr>
          <w:color w:val="788E95"/>
        </w:rPr>
        <w:t xml:space="preserve"> byly vytvořeny 1. července a mají nárok na částečnou dividendu</w:t>
      </w:r>
      <w:r>
        <w:t xml:space="preserve">. Uvedla, že jinak nabídne za jednu akcii </w:t>
      </w:r>
      <w:r>
        <w:rPr>
          <w:color w:val="FB5514"/>
        </w:rPr>
        <w:t>společnosti Navigation Mixte</w:t>
      </w:r>
      <w:r>
        <w:t xml:space="preserve"> tři akcie </w:t>
      </w:r>
      <w:r>
        <w:rPr>
          <w:color w:val="310106"/>
        </w:rPr>
        <w:t>společnosti Paribas</w:t>
      </w:r>
      <w:r>
        <w:t xml:space="preserve"> s právem na dividendy od příštího 1. ledna. Akcie </w:t>
      </w:r>
      <w:r>
        <w:rPr>
          <w:color w:val="310106"/>
        </w:rPr>
        <w:t>společnosti Paribas</w:t>
      </w:r>
      <w:r>
        <w:t xml:space="preserve"> uzavřely o 30 franků níže na 610 francích a akcie </w:t>
      </w:r>
      <w:r>
        <w:rPr>
          <w:color w:val="FB5514"/>
        </w:rPr>
        <w:t>společnosti Navigation Mixte</w:t>
      </w:r>
      <w:r>
        <w:t xml:space="preserve"> byly dočasně zafixovány na 1800 francích až do výsledku </w:t>
      </w:r>
      <w:r>
        <w:rPr>
          <w:color w:val="04640D"/>
        </w:rPr>
        <w:t>nabídky</w:t>
      </w:r>
      <w:r>
        <w:t xml:space="preserve">. </w:t>
      </w:r>
      <w:r>
        <w:rPr>
          <w:color w:val="310106"/>
        </w:rPr>
        <w:t>Společnost Paribas</w:t>
      </w:r>
      <w:r>
        <w:t xml:space="preserve"> oznámila, že zveřejní podrobnosti </w:t>
      </w:r>
      <w:r>
        <w:rPr>
          <w:color w:val="576094"/>
        </w:rPr>
        <w:t>své</w:t>
      </w:r>
      <w:r>
        <w:rPr>
          <w:color w:val="04640D"/>
        </w:rPr>
        <w:t xml:space="preserve"> nabídky</w:t>
      </w:r>
      <w:r>
        <w:t xml:space="preserve">, jakmile </w:t>
      </w:r>
      <w:r>
        <w:rPr>
          <w:color w:val="04640D"/>
        </w:rPr>
        <w:t>ji</w:t>
      </w:r>
      <w:r>
        <w:t xml:space="preserve"> orgány schválí. </w:t>
      </w:r>
      <w:r>
        <w:rPr>
          <w:color w:val="04640D"/>
        </w:rPr>
        <w:t>Toto</w:t>
      </w:r>
      <w:r>
        <w:t xml:space="preserve"> je jedna z prvních nabídek </w:t>
      </w:r>
      <w:r>
        <w:rPr>
          <w:color w:val="DB1474"/>
        </w:rPr>
        <w:t xml:space="preserve">podle nových pravidel pro převzetí společnosti, </w:t>
      </w:r>
      <w:r>
        <w:rPr>
          <w:color w:val="8489AE"/>
        </w:rPr>
        <w:t>které</w:t>
      </w:r>
      <w:r>
        <w:rPr>
          <w:color w:val="DB1474"/>
        </w:rPr>
        <w:t xml:space="preserve"> se zaměřují na podporování otevřených nabídek namísto postupného shromažďování velkých podílů</w:t>
      </w:r>
      <w:r>
        <w:t xml:space="preserve">. Některé finanční zdroje soukromě uvedly, že </w:t>
      </w:r>
      <w:r>
        <w:rPr>
          <w:color w:val="310106"/>
        </w:rPr>
        <w:t>společnost Paribas</w:t>
      </w:r>
      <w:r>
        <w:t xml:space="preserve"> udělala chybu tím, že se nedokázala k získání </w:t>
      </w:r>
      <w:r>
        <w:rPr>
          <w:color w:val="FB5514"/>
        </w:rPr>
        <w:t>této pojišťovací a průmyslové skupiny</w:t>
      </w:r>
      <w:r>
        <w:t xml:space="preserve"> odhodlat dříve a podala </w:t>
      </w:r>
      <w:r>
        <w:rPr>
          <w:color w:val="860E04"/>
        </w:rPr>
        <w:t>nabídku</w:t>
      </w:r>
      <w:r>
        <w:t xml:space="preserve"> až potom, co spekulace vytlačily cenu nahoru. </w:t>
      </w:r>
      <w:r>
        <w:rPr>
          <w:color w:val="FBC206"/>
        </w:rPr>
        <w:t>Francois-Poncet</w:t>
      </w:r>
      <w:r>
        <w:t xml:space="preserve"> odpověděl, že </w:t>
      </w:r>
      <w:r>
        <w:rPr>
          <w:color w:val="6EAB9B"/>
        </w:rPr>
        <w:t>jeho</w:t>
      </w:r>
      <w:r>
        <w:rPr>
          <w:color w:val="310106"/>
        </w:rPr>
        <w:t xml:space="preserve"> skupina</w:t>
      </w:r>
      <w:r>
        <w:t xml:space="preserve"> měla původně v úmyslu převzít pouze menšinový podíl prostřednictvím uzavření spojenectví se současným vedením. </w:t>
      </w:r>
      <w:r>
        <w:rPr>
          <w:color w:val="FBC206"/>
        </w:rPr>
        <w:t>Francois-Poncet</w:t>
      </w:r>
      <w:r>
        <w:t xml:space="preserve"> řekl, že když </w:t>
      </w:r>
      <w:r>
        <w:rPr>
          <w:color w:val="F2CDFE"/>
        </w:rPr>
        <w:t xml:space="preserve">předseda </w:t>
      </w:r>
      <w:r>
        <w:rPr>
          <w:color w:val="645341"/>
        </w:rPr>
        <w:t>společnosti Navigation Mixte</w:t>
      </w:r>
      <w:r>
        <w:rPr>
          <w:color w:val="F2CDFE"/>
        </w:rPr>
        <w:t xml:space="preserve"> Marc Fournier, proslulý </w:t>
      </w:r>
      <w:r>
        <w:rPr>
          <w:color w:val="760035"/>
        </w:rPr>
        <w:t>svým</w:t>
      </w:r>
      <w:r>
        <w:rPr>
          <w:color w:val="F2CDFE"/>
        </w:rPr>
        <w:t xml:space="preserve"> nezávislým smýšlením</w:t>
      </w:r>
      <w:r>
        <w:t xml:space="preserve">, odmítl nabídku </w:t>
      </w:r>
      <w:r>
        <w:rPr>
          <w:color w:val="310106"/>
        </w:rPr>
        <w:t>společnosti Paribas</w:t>
      </w:r>
      <w:r>
        <w:t xml:space="preserve"> a začal jako protiopatření nakupovat akcie </w:t>
      </w:r>
      <w:r>
        <w:rPr>
          <w:color w:val="310106"/>
        </w:rPr>
        <w:t>společnosti Paribas</w:t>
      </w:r>
      <w:r>
        <w:t xml:space="preserve">, cítil povinnost podat </w:t>
      </w:r>
      <w:r>
        <w:rPr>
          <w:color w:val="860E04"/>
        </w:rPr>
        <w:t>nabídku na převzetí kontroly</w:t>
      </w:r>
      <w:r>
        <w:t xml:space="preserve">. Řekl reportérům, že </w:t>
      </w:r>
      <w:r>
        <w:rPr>
          <w:color w:val="647A41"/>
        </w:rPr>
        <w:t xml:space="preserve">podle informací, </w:t>
      </w:r>
      <w:r>
        <w:rPr>
          <w:color w:val="496E76"/>
        </w:rPr>
        <w:t>které</w:t>
      </w:r>
      <w:r>
        <w:rPr>
          <w:color w:val="647A41"/>
        </w:rPr>
        <w:t xml:space="preserve"> se </w:t>
      </w:r>
      <w:r>
        <w:rPr>
          <w:color w:val="E3F894"/>
        </w:rPr>
        <w:t>k němu</w:t>
      </w:r>
      <w:r>
        <w:rPr>
          <w:color w:val="647A41"/>
        </w:rPr>
        <w:t xml:space="preserve"> dostaly</w:t>
      </w:r>
      <w:r>
        <w:t xml:space="preserve">, se </w:t>
      </w:r>
      <w:r>
        <w:rPr>
          <w:color w:val="F2CDFE"/>
        </w:rPr>
        <w:t>Fournier</w:t>
      </w:r>
      <w:r>
        <w:t xml:space="preserve"> chystá koupit až 20 % </w:t>
      </w:r>
      <w:r>
        <w:rPr>
          <w:color w:val="310106"/>
        </w:rPr>
        <w:t>společnosti Paribas</w:t>
      </w:r>
      <w:r>
        <w:t xml:space="preserve"> a navýšit </w:t>
      </w:r>
      <w:r>
        <w:rPr>
          <w:color w:val="F9D7CD"/>
        </w:rPr>
        <w:t>tak</w:t>
      </w:r>
      <w:r>
        <w:t xml:space="preserve"> současných necelých 5 %. Nabídka </w:t>
      </w:r>
      <w:r>
        <w:rPr>
          <w:color w:val="310106"/>
        </w:rPr>
        <w:t>proti společnosti Paribas</w:t>
      </w:r>
      <w:r>
        <w:t xml:space="preserve"> se nedala vyloučit. </w:t>
      </w:r>
      <w:r>
        <w:rPr>
          <w:color w:val="876128"/>
        </w:rPr>
        <w:t xml:space="preserve">Druhá největší vládou vlastněná pojišťovací společnost </w:t>
      </w:r>
      <w:r>
        <w:rPr>
          <w:color w:val="A1A711"/>
        </w:rPr>
        <w:t>ve Francii</w:t>
      </w:r>
      <w:r>
        <w:rPr>
          <w:color w:val="876128"/>
        </w:rPr>
        <w:t>, společnost Assurances Generales de France</w:t>
      </w:r>
      <w:r>
        <w:t xml:space="preserve">, budovala </w:t>
      </w:r>
      <w:r>
        <w:rPr>
          <w:color w:val="01FB92"/>
        </w:rPr>
        <w:t>svůj</w:t>
      </w:r>
      <w:r>
        <w:rPr>
          <w:color w:val="FD0F31"/>
        </w:rPr>
        <w:t xml:space="preserve"> vlastní podíl </w:t>
      </w:r>
      <w:r>
        <w:rPr>
          <w:color w:val="BE8485"/>
        </w:rPr>
        <w:t>ve společnosti Navigation Mixte</w:t>
      </w:r>
      <w:r>
        <w:rPr>
          <w:color w:val="FD0F31"/>
        </w:rPr>
        <w:t xml:space="preserve">, </w:t>
      </w:r>
      <w:r>
        <w:rPr>
          <w:color w:val="C660FB"/>
        </w:rPr>
        <w:t>jehož</w:t>
      </w:r>
      <w:r>
        <w:rPr>
          <w:color w:val="FD0F31"/>
        </w:rPr>
        <w:t xml:space="preserve"> aktuální velikost se odhaduje na 8 až 10 %</w:t>
      </w:r>
      <w:r>
        <w:t xml:space="preserve">. </w:t>
      </w:r>
      <w:r>
        <w:rPr>
          <w:color w:val="120104"/>
        </w:rPr>
        <w:t>Analytici</w:t>
      </w:r>
      <w:r>
        <w:t xml:space="preserve"> uvedli, že podle </w:t>
      </w:r>
      <w:r>
        <w:rPr>
          <w:color w:val="120104"/>
        </w:rPr>
        <w:t>jejich</w:t>
      </w:r>
      <w:r>
        <w:t xml:space="preserve"> mínění neuvažuje </w:t>
      </w:r>
      <w:r>
        <w:rPr>
          <w:color w:val="876128"/>
        </w:rPr>
        <w:t>tato pojišťovna</w:t>
      </w:r>
      <w:r>
        <w:t xml:space="preserve"> o převzetí </w:t>
      </w:r>
      <w:r>
        <w:rPr>
          <w:color w:val="FB5514"/>
        </w:rPr>
        <w:t>společnosti</w:t>
      </w:r>
      <w:r>
        <w:t xml:space="preserve">, a </w:t>
      </w:r>
      <w:r>
        <w:rPr>
          <w:color w:val="876128"/>
        </w:rPr>
        <w:t>její</w:t>
      </w:r>
      <w:r>
        <w:t xml:space="preserve"> představitelé nebyli k zastižení.</w:t>
      </w:r>
    </w:p>
    <w:p>
      <w:r>
        <w:rPr>
          <w:b/>
        </w:rPr>
        <w:t>Document number 1022</w:t>
      </w:r>
    </w:p>
    <w:p>
      <w:r>
        <w:rPr>
          <w:b/>
        </w:rPr>
        <w:t>Document identifier: wsj1320-001</w:t>
      </w:r>
    </w:p>
    <w:p>
      <w:r>
        <w:t xml:space="preserve">Po vyjádření analytiků a obchodníků, že producenti ropy </w:t>
      </w:r>
      <w:r>
        <w:rPr>
          <w:color w:val="310106"/>
        </w:rPr>
        <w:t>z Organizace zemí vyvážejících ropu (OPEC</w:t>
      </w:r>
      <w:r>
        <w:t xml:space="preserve">) </w:t>
      </w:r>
      <w:r>
        <w:rPr>
          <w:color w:val="04640D"/>
        </w:rPr>
        <w:t>před tradičně slabým prvním čtvrtletím</w:t>
      </w:r>
      <w:r>
        <w:t xml:space="preserve"> nebrzdí těžbu, ceny ropných termínových obchodů ještě více klesly. Při obchodování na Newyorské obchodní burze klesla </w:t>
      </w:r>
      <w:r>
        <w:rPr>
          <w:color w:val="FEFB0A"/>
        </w:rPr>
        <w:t>referenční ropa West Texas Intermediate</w:t>
      </w:r>
      <w:r>
        <w:t xml:space="preserve"> o 39 centů za barel na 19.76 dolaru pro dodání v prosinci. Klesly i ceny ropných produktů. Analytici poukázali na zprávy, </w:t>
      </w:r>
      <w:r>
        <w:rPr>
          <w:color w:val="FB5514"/>
        </w:rPr>
        <w:t xml:space="preserve">že </w:t>
      </w:r>
      <w:r>
        <w:rPr>
          <w:color w:val="E115C0"/>
        </w:rPr>
        <w:t>Organizace zemí vyvážejících ropu</w:t>
      </w:r>
      <w:r>
        <w:rPr>
          <w:color w:val="FB5514"/>
        </w:rPr>
        <w:t xml:space="preserve"> vyrábí </w:t>
      </w:r>
      <w:r>
        <w:rPr>
          <w:color w:val="00587F"/>
        </w:rPr>
        <w:t xml:space="preserve">podstatně více, než je </w:t>
      </w:r>
      <w:r>
        <w:rPr>
          <w:color w:val="0BC582"/>
        </w:rPr>
        <w:t>její</w:t>
      </w:r>
      <w:r>
        <w:rPr>
          <w:color w:val="00587F"/>
        </w:rPr>
        <w:t xml:space="preserve"> oficiální limit 20.5 milionu barelů denně</w:t>
      </w:r>
      <w:r>
        <w:rPr>
          <w:color w:val="FB5514"/>
        </w:rPr>
        <w:t xml:space="preserve">, přičemž některé záznamy uvádějí produkci </w:t>
      </w:r>
      <w:r>
        <w:rPr>
          <w:color w:val="E115C0"/>
        </w:rPr>
        <w:t>této skupiny 13 zemí</w:t>
      </w:r>
      <w:r>
        <w:rPr>
          <w:color w:val="FB5514"/>
        </w:rPr>
        <w:t xml:space="preserve"> až ve výši 23 milionů barelů denně</w:t>
      </w:r>
      <w:r>
        <w:t xml:space="preserve">. </w:t>
      </w:r>
      <w:r>
        <w:rPr>
          <w:color w:val="FB5514"/>
        </w:rPr>
        <w:t>Taková úroveň produkce</w:t>
      </w:r>
      <w:r>
        <w:t xml:space="preserve"> </w:t>
      </w:r>
      <w:r>
        <w:rPr>
          <w:color w:val="FB5514"/>
        </w:rPr>
        <w:t>si</w:t>
      </w:r>
      <w:r>
        <w:t xml:space="preserve"> </w:t>
      </w:r>
      <w:r>
        <w:rPr>
          <w:color w:val="FEB8C8"/>
        </w:rPr>
        <w:t xml:space="preserve">ve čtvrtém čtvrtletí, </w:t>
      </w:r>
      <w:r>
        <w:rPr>
          <w:color w:val="9E8317"/>
        </w:rPr>
        <w:t>kdy</w:t>
      </w:r>
      <w:r>
        <w:rPr>
          <w:color w:val="FEB8C8"/>
        </w:rPr>
        <w:t xml:space="preserve"> je tradičně silná poptávka</w:t>
      </w:r>
      <w:r>
        <w:t xml:space="preserve">, </w:t>
      </w:r>
      <w:r>
        <w:rPr>
          <w:color w:val="FB5514"/>
        </w:rPr>
        <w:t>svou</w:t>
      </w:r>
      <w:r>
        <w:t xml:space="preserve"> daň v podobě cen termínových obchodů nevybrala. Ale protože poptávka </w:t>
      </w:r>
      <w:r>
        <w:rPr>
          <w:color w:val="04640D"/>
        </w:rPr>
        <w:t>v prvním čtvrtletí</w:t>
      </w:r>
      <w:r>
        <w:t xml:space="preserve"> bývá obvykle nejslabší v roce, několik účastníků trhu říká, že aby ceny dále neklesaly, bude se produkce </w:t>
      </w:r>
      <w:r>
        <w:rPr>
          <w:color w:val="310106"/>
        </w:rPr>
        <w:t>OPEC</w:t>
      </w:r>
      <w:r>
        <w:t xml:space="preserve"> muset snížit. </w:t>
      </w:r>
      <w:r>
        <w:rPr>
          <w:color w:val="310106"/>
        </w:rPr>
        <w:t>Tato skupina</w:t>
      </w:r>
      <w:r>
        <w:t xml:space="preserve"> má v plánu se za měsíc sejít, aby projednala strategii produkce pro počátek roku 1990. Když již </w:t>
      </w:r>
      <w:r>
        <w:rPr>
          <w:color w:val="01190F"/>
        </w:rPr>
        <w:t>ceny</w:t>
      </w:r>
      <w:r>
        <w:t xml:space="preserve"> směřovaly dolů, ovlivnila </w:t>
      </w:r>
      <w:r>
        <w:rPr>
          <w:color w:val="01190F"/>
        </w:rPr>
        <w:t>jejich</w:t>
      </w:r>
      <w:r>
        <w:t xml:space="preserve"> pokles také zpráva </w:t>
      </w:r>
      <w:r>
        <w:rPr>
          <w:color w:val="847D81"/>
        </w:rPr>
        <w:t xml:space="preserve">o sérii výbuchů </w:t>
      </w:r>
      <w:r>
        <w:rPr>
          <w:color w:val="58018B"/>
        </w:rPr>
        <w:t xml:space="preserve">ve velkém chemickém závodě </w:t>
      </w:r>
      <w:r>
        <w:rPr>
          <w:color w:val="B70639"/>
        </w:rPr>
        <w:t>společnosti Phillips Petroleum Co.</w:t>
      </w:r>
      <w:r>
        <w:rPr>
          <w:color w:val="58018B"/>
        </w:rPr>
        <w:t xml:space="preserve"> na houstonském lodním kanálu</w:t>
      </w:r>
      <w:r>
        <w:t xml:space="preserve">. Analytici říkají, že ačkoli takové závody využívají relativně malé množství ropy, </w:t>
      </w:r>
      <w:r>
        <w:rPr>
          <w:color w:val="703B01"/>
        </w:rPr>
        <w:t>závod</w:t>
      </w:r>
      <w:r>
        <w:t xml:space="preserve"> teď nebude potřebovat žádnou, a to v době již tak vysoké dostupnosti. </w:t>
      </w:r>
      <w:r>
        <w:rPr>
          <w:color w:val="703B01"/>
        </w:rPr>
        <w:t xml:space="preserve">Zmíněná továrna </w:t>
      </w:r>
      <w:r>
        <w:rPr>
          <w:color w:val="F7F1DF"/>
        </w:rPr>
        <w:t>společnosti Phillips</w:t>
      </w:r>
      <w:r>
        <w:t xml:space="preserve"> vyrábí polyetylén, polypropylén a jiné plastové výrobky. Představitel </w:t>
      </w:r>
      <w:r>
        <w:rPr>
          <w:color w:val="118B8A"/>
        </w:rPr>
        <w:t>společnosti</w:t>
      </w:r>
      <w:r>
        <w:t xml:space="preserve"> řekl, že </w:t>
      </w:r>
      <w:r>
        <w:rPr>
          <w:color w:val="847D81"/>
        </w:rPr>
        <w:t>výbuchy</w:t>
      </w:r>
      <w:r>
        <w:t xml:space="preserve"> začaly po tom, co prasklo těsnění. Úřady prohlásily, že bylo zraněno mnoho dělníků. </w:t>
      </w:r>
      <w:r>
        <w:rPr>
          <w:color w:val="118B8A"/>
        </w:rPr>
        <w:t>Společnost</w:t>
      </w:r>
      <w:r>
        <w:t xml:space="preserve"> neměla žádný bezprostřední odhad škod. Někteří obchodníci zabývající se ropnými termínovými obchody říkají, že technické faktory nyní pomohou snížit tlak na pokles cen termínových obchodů. </w:t>
      </w:r>
      <w:r>
        <w:rPr>
          <w:color w:val="4AFEFA"/>
        </w:rPr>
        <w:t>Jeden obchodník</w:t>
      </w:r>
      <w:r>
        <w:t xml:space="preserve"> například řekl, že teď, když už klesly pod 20 dolarů za barel, se </w:t>
      </w:r>
      <w:r>
        <w:rPr>
          <w:color w:val="FCB164"/>
        </w:rPr>
        <w:t>ceny</w:t>
      </w:r>
      <w:r>
        <w:t xml:space="preserve"> nevyhnutelně sníží. "</w:t>
      </w:r>
      <w:r>
        <w:rPr>
          <w:color w:val="796EE6"/>
        </w:rPr>
        <w:t>Náš</w:t>
      </w:r>
      <w:r>
        <w:t xml:space="preserve"> technik je teď, když jsme klesli pod 20 dolarů, ohledně vývoje trochu pesimistický," prohlásil. Na ostatních komoditních trzích </w:t>
      </w:r>
      <w:r>
        <w:rPr>
          <w:color w:val="000D2C"/>
        </w:rPr>
        <w:t>včera</w:t>
      </w:r>
      <w:r>
        <w:t xml:space="preserve">: MĚĎ: </w:t>
      </w:r>
      <w:r>
        <w:rPr>
          <w:color w:val="53495F"/>
        </w:rPr>
        <w:t xml:space="preserve">Prodej, </w:t>
      </w:r>
      <w:r>
        <w:rPr>
          <w:color w:val="F95475"/>
        </w:rPr>
        <w:t>který</w:t>
      </w:r>
      <w:r>
        <w:rPr>
          <w:color w:val="53495F"/>
        </w:rPr>
        <w:t xml:space="preserve"> začal </w:t>
      </w:r>
      <w:r>
        <w:rPr>
          <w:color w:val="61FC03"/>
        </w:rPr>
        <w:t>v pátek</w:t>
      </w:r>
      <w:r>
        <w:t xml:space="preserve">, </w:t>
      </w:r>
      <w:r>
        <w:rPr>
          <w:color w:val="000D2C"/>
        </w:rPr>
        <w:t>včera</w:t>
      </w:r>
      <w:r>
        <w:t xml:space="preserve"> pokračoval. Prosincový kontrakt spadl o 3.85 centu za libru na 11960 dolaru. Zásoby ve skladu Londýnské burzy s kovy klesly </w:t>
      </w:r>
      <w:r>
        <w:rPr>
          <w:color w:val="5D9608"/>
        </w:rPr>
        <w:t>v tomto týdnu</w:t>
      </w:r>
      <w:r>
        <w:t xml:space="preserve"> o pouhých 4800 tun na 84500 tun, přičemž ke konci </w:t>
      </w:r>
      <w:r>
        <w:rPr>
          <w:color w:val="DE98FD"/>
        </w:rPr>
        <w:t>minulého týdne</w:t>
      </w:r>
      <w:r>
        <w:t xml:space="preserve"> se očekával pokles o 10000 až 15000 tun. </w:t>
      </w:r>
      <w:r>
        <w:rPr>
          <w:color w:val="98A088"/>
        </w:rPr>
        <w:t>Newyorský trh</w:t>
      </w:r>
      <w:r>
        <w:t xml:space="preserve"> dosáhl </w:t>
      </w:r>
      <w:r>
        <w:rPr>
          <w:color w:val="98A088"/>
        </w:rPr>
        <w:t>svého</w:t>
      </w:r>
      <w:r>
        <w:t xml:space="preserve"> denního maxima při otevření, a </w:t>
      </w:r>
      <w:r>
        <w:rPr>
          <w:color w:val="4F584E"/>
        </w:rPr>
        <w:t>když klesl pod úroveň 1.23 dolaru za libru</w:t>
      </w:r>
      <w:r>
        <w:t xml:space="preserve">, prodej zesílil, protože předešlí kupci vyklízeli pozice a agresivní spekulační prodejci - očekávající další snížení - vtrhli dovnitř. </w:t>
      </w:r>
      <w:r>
        <w:rPr>
          <w:color w:val="4F584E"/>
        </w:rPr>
        <w:t>V tom okamžiku</w:t>
      </w:r>
      <w:r>
        <w:t xml:space="preserve"> také posílil prodej rezerv. </w:t>
      </w:r>
      <w:r>
        <w:rPr>
          <w:color w:val="248AD0"/>
        </w:rPr>
        <w:t xml:space="preserve">Podle Bernarda Savaika, hlavního komoditního analytika </w:t>
      </w:r>
      <w:r>
        <w:rPr>
          <w:color w:val="5C5300"/>
        </w:rPr>
        <w:t>u společnosti PaineWebber</w:t>
      </w:r>
      <w:r>
        <w:t xml:space="preserve">, bylo jedinou stabilní věcí </w:t>
      </w:r>
      <w:r>
        <w:rPr>
          <w:color w:val="98A088"/>
        </w:rPr>
        <w:t>na trhu</w:t>
      </w:r>
      <w:r>
        <w:t xml:space="preserve">, </w:t>
      </w:r>
      <w:r>
        <w:rPr>
          <w:color w:val="9F6551"/>
        </w:rPr>
        <w:t xml:space="preserve">když </w:t>
      </w:r>
      <w:r>
        <w:rPr>
          <w:color w:val="BCFEC6"/>
        </w:rPr>
        <w:t>spekulační prodejci</w:t>
      </w:r>
      <w:r>
        <w:rPr>
          <w:color w:val="9F6551"/>
        </w:rPr>
        <w:t xml:space="preserve"> pravidelně vtrhávali dovnitř, aby</w:t>
      </w:r>
      <w:r>
        <w:t xml:space="preserve"> </w:t>
      </w:r>
      <w:r>
        <w:rPr>
          <w:color w:val="932C70"/>
        </w:rPr>
        <w:t xml:space="preserve">nákupem kontraktů kontrolovali </w:t>
      </w:r>
      <w:r>
        <w:rPr>
          <w:color w:val="2B1B04"/>
        </w:rPr>
        <w:t>své</w:t>
      </w:r>
      <w:r>
        <w:rPr>
          <w:color w:val="932C70"/>
        </w:rPr>
        <w:t xml:space="preserve"> pozice</w:t>
      </w:r>
      <w:r>
        <w:t xml:space="preserve">. </w:t>
      </w:r>
      <w:r>
        <w:rPr>
          <w:color w:val="B5AFC4"/>
        </w:rPr>
        <w:t>Tato činnost</w:t>
      </w:r>
      <w:r>
        <w:t xml:space="preserve"> vyvolala </w:t>
      </w:r>
      <w:r>
        <w:rPr>
          <w:color w:val="D4C67A"/>
        </w:rPr>
        <w:t xml:space="preserve">drobná oživení, </w:t>
      </w:r>
      <w:r>
        <w:rPr>
          <w:color w:val="AE7AA1"/>
        </w:rPr>
        <w:t>která</w:t>
      </w:r>
      <w:r>
        <w:rPr>
          <w:color w:val="D4C67A"/>
        </w:rPr>
        <w:t xml:space="preserve"> následně vyvolala nové prodeje nakrátko</w:t>
      </w:r>
      <w:r>
        <w:t xml:space="preserve">. </w:t>
      </w:r>
      <w:r>
        <w:rPr>
          <w:color w:val="248AD0"/>
        </w:rPr>
        <w:t>Savaiko</w:t>
      </w:r>
      <w:r>
        <w:t xml:space="preserve"> poznamenal, že i </w:t>
      </w:r>
      <w:r>
        <w:rPr>
          <w:color w:val="C2A393"/>
        </w:rPr>
        <w:t xml:space="preserve">přes slabý dolar, </w:t>
      </w:r>
      <w:r>
        <w:rPr>
          <w:color w:val="0232FD"/>
        </w:rPr>
        <w:t>který</w:t>
      </w:r>
      <w:r>
        <w:rPr>
          <w:color w:val="C2A393"/>
        </w:rPr>
        <w:t xml:space="preserve"> by normálně americký trh s mědí podpořil</w:t>
      </w:r>
      <w:r>
        <w:t xml:space="preserve">, </w:t>
      </w:r>
      <w:r>
        <w:rPr>
          <w:color w:val="6A3A35"/>
        </w:rPr>
        <w:t>měď</w:t>
      </w:r>
      <w:r>
        <w:t xml:space="preserve"> zaznamenala strmý pokles. Tato ochota kupovat obvykle pochází </w:t>
      </w:r>
      <w:r>
        <w:rPr>
          <w:color w:val="BA6801"/>
        </w:rPr>
        <w:t xml:space="preserve">od arbitražérů, </w:t>
      </w:r>
      <w:r>
        <w:rPr>
          <w:color w:val="168E5C"/>
        </w:rPr>
        <w:t>kteří</w:t>
      </w:r>
      <w:r>
        <w:rPr>
          <w:color w:val="BA6801"/>
        </w:rPr>
        <w:t xml:space="preserve"> používají silnou britskou libru k nákupu mědi v </w:t>
      </w:r>
      <w:r>
        <w:rPr>
          <w:color w:val="16C0D0"/>
        </w:rPr>
        <w:t>New Yorku</w:t>
      </w:r>
      <w:r>
        <w:t xml:space="preserve">. "Pokud by byl dolar býval silný, byl by hromadný prodej pravděpodobně horší," řekl. Měď se držela </w:t>
      </w:r>
      <w:r>
        <w:rPr>
          <w:color w:val="C62100"/>
        </w:rPr>
        <w:t>v obchodním rozpětí 1.19 až 1.34 dolaru</w:t>
      </w:r>
      <w:r>
        <w:t xml:space="preserve">. </w:t>
      </w:r>
      <w:r>
        <w:rPr>
          <w:color w:val="248AD0"/>
        </w:rPr>
        <w:t>Savaiko</w:t>
      </w:r>
      <w:r>
        <w:t xml:space="preserve"> věří, že pokud </w:t>
      </w:r>
      <w:r>
        <w:rPr>
          <w:color w:val="014347"/>
        </w:rPr>
        <w:t>měď</w:t>
      </w:r>
      <w:r>
        <w:t xml:space="preserve"> spadne pod dolní hranici </w:t>
      </w:r>
      <w:r>
        <w:rPr>
          <w:color w:val="C62100"/>
        </w:rPr>
        <w:t>tohoto rozpětí</w:t>
      </w:r>
      <w:r>
        <w:t xml:space="preserve">, bude další významná úroveň ochoty kupovat kolem 1.04 dolaru. DRAHÉ KOVY: </w:t>
      </w:r>
      <w:r>
        <w:rPr>
          <w:color w:val="233809"/>
        </w:rPr>
        <w:t>Platina a palladium</w:t>
      </w:r>
      <w:r>
        <w:t xml:space="preserve"> se snažily držet cenu </w:t>
      </w:r>
      <w:r>
        <w:rPr>
          <w:color w:val="000D2C"/>
        </w:rPr>
        <w:t>celý den</w:t>
      </w:r>
      <w:r>
        <w:t xml:space="preserve"> i přes nové zprávy </w:t>
      </w:r>
      <w:r>
        <w:rPr>
          <w:color w:val="42083B"/>
        </w:rPr>
        <w:t>z víkendu</w:t>
      </w:r>
      <w:r>
        <w:t xml:space="preserve">, že současné experimenty </w:t>
      </w:r>
      <w:r>
        <w:rPr>
          <w:color w:val="82785D"/>
        </w:rPr>
        <w:t xml:space="preserve">se studenou fúzí, </w:t>
      </w:r>
      <w:r>
        <w:rPr>
          <w:color w:val="023087"/>
        </w:rPr>
        <w:t>která</w:t>
      </w:r>
      <w:r>
        <w:rPr>
          <w:color w:val="82785D"/>
        </w:rPr>
        <w:t xml:space="preserve"> </w:t>
      </w:r>
      <w:r>
        <w:rPr>
          <w:color w:val="B7DAD2"/>
        </w:rPr>
        <w:t>oba kovy</w:t>
      </w:r>
      <w:r>
        <w:rPr>
          <w:color w:val="82785D"/>
        </w:rPr>
        <w:t xml:space="preserve"> využívá</w:t>
      </w:r>
      <w:r>
        <w:t xml:space="preserve">, vykazují známky produkce přebytečného tepla. </w:t>
      </w:r>
      <w:r>
        <w:rPr>
          <w:color w:val="196956"/>
        </w:rPr>
        <w:t>Lednová platina</w:t>
      </w:r>
      <w:r>
        <w:rPr>
          <w:color w:val="8C41BB"/>
        </w:rPr>
        <w:t xml:space="preserve"> uzavírala o 2.80 dolaru za unci níže na 486.30 dolaru</w:t>
      </w:r>
      <w:r>
        <w:t xml:space="preserve">, </w:t>
      </w:r>
      <w:r>
        <w:rPr>
          <w:color w:val="8C41BB"/>
        </w:rPr>
        <w:t>což</w:t>
      </w:r>
      <w:r>
        <w:t xml:space="preserve"> je téměř o 4 dolary nad </w:t>
      </w:r>
      <w:r>
        <w:rPr>
          <w:color w:val="ECEDFE"/>
        </w:rPr>
        <w:t>jejím</w:t>
      </w:r>
      <w:r>
        <w:t xml:space="preserve"> celodenním minimem. Prosincové paladium kleslo o 1.55 dolaru za unci na 137.20 dolaru. </w:t>
      </w:r>
      <w:r>
        <w:rPr>
          <w:color w:val="2B2D32"/>
        </w:rPr>
        <w:t>O platině</w:t>
      </w:r>
      <w:r>
        <w:t xml:space="preserve"> se předpokládá, že </w:t>
      </w:r>
      <w:r>
        <w:rPr>
          <w:color w:val="94C661"/>
        </w:rPr>
        <w:t>ochota kupovat</w:t>
      </w:r>
      <w:r>
        <w:t xml:space="preserve"> bude kolem ceny 480 dolarů a u paladia kolem 130 dolarů. Panoval dojem, že někteří obchodníci čekají </w:t>
      </w:r>
      <w:r>
        <w:rPr>
          <w:color w:val="F8907D"/>
        </w:rPr>
        <w:t xml:space="preserve">na zprávu </w:t>
      </w:r>
      <w:r>
        <w:rPr>
          <w:color w:val="895E6B"/>
        </w:rPr>
        <w:t>o prodeji aut</w:t>
      </w:r>
      <w:r>
        <w:rPr>
          <w:color w:val="F8907D"/>
        </w:rPr>
        <w:t xml:space="preserve">, </w:t>
      </w:r>
      <w:r>
        <w:rPr>
          <w:color w:val="788E95"/>
        </w:rPr>
        <w:t>která</w:t>
      </w:r>
      <w:r>
        <w:rPr>
          <w:color w:val="F8907D"/>
        </w:rPr>
        <w:t xml:space="preserve"> bude dnes zveřejněna</w:t>
      </w:r>
      <w:r>
        <w:t xml:space="preserve">. </w:t>
      </w:r>
      <w:r>
        <w:rPr>
          <w:color w:val="FB6AB8"/>
        </w:rPr>
        <w:t>Tyto prodeje</w:t>
      </w:r>
      <w:r>
        <w:t xml:space="preserve"> jsou ostře sledovány obchodníky </w:t>
      </w:r>
      <w:r>
        <w:rPr>
          <w:color w:val="576094"/>
        </w:rPr>
        <w:t>s platinou a palladiem</w:t>
      </w:r>
      <w:r>
        <w:t xml:space="preserve">, protože </w:t>
      </w:r>
      <w:r>
        <w:rPr>
          <w:color w:val="576094"/>
        </w:rPr>
        <w:t>oba kovy</w:t>
      </w:r>
      <w:r>
        <w:t xml:space="preserve"> se používají v automobilových katalyzátorech. </w:t>
      </w:r>
      <w:r>
        <w:rPr>
          <w:color w:val="248AD0"/>
        </w:rPr>
        <w:t>Savaiko</w:t>
      </w:r>
      <w:r>
        <w:t xml:space="preserve"> teoretizoval o tom, že zprávy o studené fúzi </w:t>
      </w:r>
      <w:r>
        <w:rPr>
          <w:color w:val="000D2C"/>
        </w:rPr>
        <w:t>včera</w:t>
      </w:r>
      <w:r>
        <w:t xml:space="preserve"> </w:t>
      </w:r>
      <w:r>
        <w:rPr>
          <w:color w:val="DB1474"/>
        </w:rPr>
        <w:t>trh</w:t>
      </w:r>
      <w:r>
        <w:t xml:space="preserve"> neovlivnily, protože mnoho obchodníků se již po takovýchto zprávách těžce spálilo. Řekl, že než </w:t>
      </w:r>
      <w:r>
        <w:rPr>
          <w:color w:val="8489AE"/>
        </w:rPr>
        <w:t>obchodníci</w:t>
      </w:r>
      <w:r>
        <w:t xml:space="preserve"> budou palladium opět kupovat, požadují průkaznější podklady. Ceny </w:t>
      </w:r>
      <w:r>
        <w:rPr>
          <w:color w:val="576094"/>
        </w:rPr>
        <w:t>obou kovů</w:t>
      </w:r>
      <w:r>
        <w:t xml:space="preserve"> také ovlivňuje postavení </w:t>
      </w:r>
      <w:r>
        <w:rPr>
          <w:color w:val="860E04"/>
        </w:rPr>
        <w:t>hlavního dodavatele, Sovětského svazu</w:t>
      </w:r>
      <w:r>
        <w:t xml:space="preserve">. Mnoho analytiků se domnívá, že letošní žízeň </w:t>
      </w:r>
      <w:r>
        <w:rPr>
          <w:color w:val="860E04"/>
        </w:rPr>
        <w:t>Sovětů</w:t>
      </w:r>
      <w:r>
        <w:t xml:space="preserve"> po dolarech na nákup obilí a jiných západních komodit a zboží </w:t>
      </w:r>
      <w:r>
        <w:rPr>
          <w:color w:val="860E04"/>
        </w:rPr>
        <w:t>je</w:t>
      </w:r>
      <w:r>
        <w:t xml:space="preserve"> přivede </w:t>
      </w:r>
      <w:r>
        <w:rPr>
          <w:color w:val="DB1474"/>
        </w:rPr>
        <w:t>na trh</w:t>
      </w:r>
      <w:r>
        <w:t xml:space="preserve"> vždy, když se ceny hodně zotaví. OBILÍ A SOJOVÉ BOBY: </w:t>
      </w:r>
      <w:r>
        <w:rPr>
          <w:color w:val="FBC206"/>
        </w:rPr>
        <w:t>Ceny</w:t>
      </w:r>
      <w:r>
        <w:t xml:space="preserve"> uzavíraly smíšeně, protože kontrakty reagovaly na zprávy o stoupající a klesající tendenci, převážně vyvažující </w:t>
      </w:r>
      <w:r>
        <w:rPr>
          <w:color w:val="FBC206"/>
        </w:rPr>
        <w:t>jejich</w:t>
      </w:r>
      <w:r>
        <w:t xml:space="preserve"> hodnotu. </w:t>
      </w:r>
      <w:r>
        <w:rPr>
          <w:color w:val="6EAB9B"/>
        </w:rPr>
        <w:t xml:space="preserve">Na Chicagské obchodní komoře uzavíraly </w:t>
      </w:r>
      <w:r>
        <w:rPr>
          <w:color w:val="F2CDFE"/>
        </w:rPr>
        <w:t>sojové boby s dodáním v listopadu</w:t>
      </w:r>
      <w:r>
        <w:rPr>
          <w:color w:val="6EAB9B"/>
        </w:rPr>
        <w:t xml:space="preserve"> na 5.63 dolaru za bušl, což</w:t>
      </w:r>
      <w:r>
        <w:t xml:space="preserve"> je pokles o půl centu, </w:t>
      </w:r>
      <w:r>
        <w:rPr>
          <w:color w:val="645341"/>
        </w:rPr>
        <w:t>zatímco kontrakt na prosincové obilí stoupl o tři čtvrtiny centu na 40775 dolaru za bušl</w:t>
      </w:r>
      <w:r>
        <w:t xml:space="preserve">. Ceny podporovalo oznámení z konce </w:t>
      </w:r>
      <w:r>
        <w:rPr>
          <w:color w:val="760035"/>
        </w:rPr>
        <w:t>pátku</w:t>
      </w:r>
      <w:r>
        <w:t xml:space="preserve"> o dalších prodejích obilí </w:t>
      </w:r>
      <w:r>
        <w:rPr>
          <w:color w:val="860E04"/>
        </w:rPr>
        <w:t>do Sovětského svazu</w:t>
      </w:r>
      <w:r>
        <w:t xml:space="preserve">. Jako brzda </w:t>
      </w:r>
      <w:r>
        <w:rPr>
          <w:color w:val="647A41"/>
        </w:rPr>
        <w:t>cen</w:t>
      </w:r>
      <w:r>
        <w:t xml:space="preserve"> však působilo lepší počasí při sklizni </w:t>
      </w:r>
      <w:r>
        <w:rPr>
          <w:color w:val="42083B"/>
        </w:rPr>
        <w:t>přes víkend</w:t>
      </w:r>
      <w:r>
        <w:t xml:space="preserve"> a výhled na pokračující pěkné počasí </w:t>
      </w:r>
      <w:r>
        <w:rPr>
          <w:color w:val="5D9608"/>
        </w:rPr>
        <w:t>v tomto týdnu</w:t>
      </w:r>
      <w:r>
        <w:t xml:space="preserve"> na většině států Zemědělského pásu. Ceny také silně ovlivnil silný víkendový prodej ze strany farmářů. CUKR: </w:t>
      </w:r>
      <w:r>
        <w:rPr>
          <w:color w:val="496E76"/>
        </w:rPr>
        <w:t>Světové ceny</w:t>
      </w:r>
      <w:r>
        <w:rPr>
          <w:color w:val="E3F894"/>
        </w:rPr>
        <w:t xml:space="preserve"> se propadly, podle analytiků většinou </w:t>
      </w:r>
      <w:r>
        <w:rPr>
          <w:color w:val="496E76"/>
        </w:rPr>
        <w:t>svou</w:t>
      </w:r>
      <w:r>
        <w:rPr>
          <w:color w:val="E3F894"/>
        </w:rPr>
        <w:t xml:space="preserve"> vlastní vahou</w:t>
      </w:r>
      <w:r>
        <w:t xml:space="preserve">. Březnový kontrakt skončil o 0.37 centu níže na 13.79 centu za libru. </w:t>
      </w:r>
      <w:r>
        <w:rPr>
          <w:color w:val="DE98FD"/>
        </w:rPr>
        <w:t>Zhruba během minulého týdne</w:t>
      </w:r>
      <w:r>
        <w:t xml:space="preserve"> obchodníci očekávali, že </w:t>
      </w:r>
      <w:r>
        <w:rPr>
          <w:color w:val="F9D7CD"/>
        </w:rPr>
        <w:t>Indie</w:t>
      </w:r>
      <w:r>
        <w:t xml:space="preserve"> nakoupí mezi 150000 a 200000 tunami rafinovaného cukru a očekával se rozsáhlý nákup </w:t>
      </w:r>
      <w:r>
        <w:rPr>
          <w:color w:val="876128"/>
        </w:rPr>
        <w:t>ze strany Japonska</w:t>
      </w:r>
      <w:r>
        <w:t xml:space="preserve">. Analytici uvedli, že beze zpráv o tom, že by kterákoli </w:t>
      </w:r>
      <w:r>
        <w:rPr>
          <w:color w:val="A1A711"/>
        </w:rPr>
        <w:t>ze zemí</w:t>
      </w:r>
      <w:r>
        <w:t xml:space="preserve"> skutečně vstoupila na trh, se ceny termínových obchodů staly zranitelnými. Podle slov některých analytiků se zdá, že </w:t>
      </w:r>
      <w:r>
        <w:rPr>
          <w:color w:val="01FB92"/>
        </w:rPr>
        <w:t xml:space="preserve">rozvojové země, jako je </w:t>
      </w:r>
      <w:r>
        <w:rPr>
          <w:color w:val="FD0F31"/>
        </w:rPr>
        <w:t>Indie</w:t>
      </w:r>
      <w:r>
        <w:t xml:space="preserve">, dodržují zásadu zůstat stranou, kdykoli </w:t>
      </w:r>
      <w:r>
        <w:rPr>
          <w:color w:val="BE8485"/>
        </w:rPr>
        <w:t>cukr</w:t>
      </w:r>
      <w:r>
        <w:t xml:space="preserve"> dosáhne </w:t>
      </w:r>
      <w:r>
        <w:rPr>
          <w:color w:val="C660FB"/>
        </w:rPr>
        <w:t xml:space="preserve">vrcholu </w:t>
      </w:r>
      <w:r>
        <w:rPr>
          <w:color w:val="120104"/>
        </w:rPr>
        <w:t>svého</w:t>
      </w:r>
      <w:r>
        <w:rPr>
          <w:color w:val="D48958"/>
        </w:rPr>
        <w:t xml:space="preserve"> obchodního rozpětí</w:t>
      </w:r>
      <w:r>
        <w:t xml:space="preserve">, </w:t>
      </w:r>
      <w:r>
        <w:rPr>
          <w:color w:val="C660FB"/>
        </w:rPr>
        <w:t>což</w:t>
      </w:r>
      <w:r>
        <w:t xml:space="preserve"> je kolem 14.75 centu, a čekat na návrat cen </w:t>
      </w:r>
      <w:r>
        <w:rPr>
          <w:color w:val="05AEE8"/>
        </w:rPr>
        <w:t xml:space="preserve">k dolní hranici </w:t>
      </w:r>
      <w:r>
        <w:rPr>
          <w:color w:val="C3C1BE"/>
        </w:rPr>
        <w:t>rozpětí</w:t>
      </w:r>
      <w:r>
        <w:t xml:space="preserve">, </w:t>
      </w:r>
      <w:r>
        <w:rPr>
          <w:color w:val="05AEE8"/>
        </w:rPr>
        <w:t>což</w:t>
      </w:r>
      <w:r>
        <w:t xml:space="preserve"> je kolem 13.50 centu. Erik Dunlaevy, analytik zabývající se cukrem u společnosti Balfour Maclaine International Ltd., však řekl, že vysvětlení </w:t>
      </w:r>
      <w:r>
        <w:rPr>
          <w:color w:val="E3F894"/>
        </w:rPr>
        <w:t>posledního poklesu cen cukru</w:t>
      </w:r>
      <w:r>
        <w:t xml:space="preserve"> je mnohem jednodušší: řekl, že spekulanti "se moc brzy dostali moc daleko a kolem vrcholů starých kontraktů se setkali s odporem". Analytik </w:t>
      </w:r>
      <w:r>
        <w:rPr>
          <w:color w:val="9F98F8"/>
        </w:rPr>
        <w:t>společnosti PaineWebber</w:t>
      </w:r>
      <w:r>
        <w:t xml:space="preserve"> uvedl, že s přihlédnutím k novým odhadům zvýšení prodeje o čtyři miliony metrických tun a pouze skromnému zvýšení spotřeby není pravděpodobné, že by </w:t>
      </w:r>
      <w:r>
        <w:rPr>
          <w:color w:val="1167D9"/>
        </w:rPr>
        <w:t>cukr</w:t>
      </w:r>
      <w:r>
        <w:t xml:space="preserve"> stoupl nad úroveň </w:t>
      </w:r>
      <w:r>
        <w:rPr>
          <w:color w:val="C660FB"/>
        </w:rPr>
        <w:t xml:space="preserve">vrcholu </w:t>
      </w:r>
      <w:r>
        <w:rPr>
          <w:color w:val="D19012"/>
        </w:rPr>
        <w:t>svého</w:t>
      </w:r>
      <w:r>
        <w:rPr>
          <w:color w:val="D48958"/>
        </w:rPr>
        <w:t xml:space="preserve"> obchodního rozpětí</w:t>
      </w:r>
      <w:r>
        <w:t xml:space="preserve">, aniž by se v některé z hlavních produkčních zemí vyskytl problém se sklizní. KAKAO: Termínové obchody se mírně zotavily. </w:t>
      </w:r>
      <w:r>
        <w:rPr>
          <w:color w:val="B7D802"/>
        </w:rPr>
        <w:t>Prosincový kontrakt</w:t>
      </w:r>
      <w:r>
        <w:t xml:space="preserve"> stoupl o 33 dolarů za tunu </w:t>
      </w:r>
      <w:r>
        <w:rPr>
          <w:color w:val="826392"/>
        </w:rPr>
        <w:t>na 1027 dolarů</w:t>
      </w:r>
      <w:r>
        <w:t xml:space="preserve">, </w:t>
      </w:r>
      <w:r>
        <w:rPr>
          <w:color w:val="826392"/>
        </w:rPr>
        <w:t>což</w:t>
      </w:r>
      <w:r>
        <w:t xml:space="preserve"> je blízko </w:t>
      </w:r>
      <w:r>
        <w:rPr>
          <w:color w:val="B7D802"/>
        </w:rPr>
        <w:t>jeho</w:t>
      </w:r>
      <w:r>
        <w:t xml:space="preserve"> denního maxima. Společnost Gill &amp; Duffus Ltd., britská firma obchodující s kakaem, odhadla, </w:t>
      </w:r>
      <w:r>
        <w:rPr>
          <w:color w:val="5E7A6A"/>
        </w:rPr>
        <w:t>že v letech 1989-90 bude celosvětový přebytek kakaa 231000 tun</w:t>
      </w:r>
      <w:r>
        <w:t xml:space="preserve">, </w:t>
      </w:r>
      <w:r>
        <w:rPr>
          <w:color w:val="5E7A6A"/>
        </w:rPr>
        <w:t>což</w:t>
      </w:r>
      <w:r>
        <w:t xml:space="preserve"> je pokles z loňských 314000 tun. Techniky </w:t>
      </w:r>
      <w:r>
        <w:rPr>
          <w:color w:val="B29869"/>
        </w:rPr>
        <w:t>trhu</w:t>
      </w:r>
      <w:r>
        <w:t xml:space="preserve"> povzbudily </w:t>
      </w:r>
      <w:r>
        <w:rPr>
          <w:color w:val="1D0051"/>
        </w:rPr>
        <w:t xml:space="preserve">cenové modely, </w:t>
      </w:r>
      <w:r>
        <w:rPr>
          <w:color w:val="8BE7FC"/>
        </w:rPr>
        <w:t>které</w:t>
      </w:r>
      <w:r>
        <w:rPr>
          <w:color w:val="1D0051"/>
        </w:rPr>
        <w:t xml:space="preserve"> v minulosti předcházely prudkým zotavením</w:t>
      </w:r>
      <w:r>
        <w:t xml:space="preserve">. </w:t>
      </w:r>
      <w:r>
        <w:rPr>
          <w:color w:val="76E0C1"/>
        </w:rPr>
        <w:t>Současné ceny kakaa</w:t>
      </w:r>
      <w:r>
        <w:t xml:space="preserve"> jsou </w:t>
      </w:r>
      <w:r>
        <w:rPr>
          <w:color w:val="BACFA7"/>
        </w:rPr>
        <w:t xml:space="preserve">poblíž úrovní, </w:t>
      </w:r>
      <w:r>
        <w:rPr>
          <w:color w:val="11BA09"/>
        </w:rPr>
        <w:t>která</w:t>
      </w:r>
      <w:r>
        <w:rPr>
          <w:color w:val="BACFA7"/>
        </w:rPr>
        <w:t xml:space="preserve"> se naposledy vyskytla uprostřed 70. let</w:t>
      </w:r>
      <w:r>
        <w:t xml:space="preserve">. </w:t>
      </w:r>
      <w:r>
        <w:rPr>
          <w:color w:val="248AD0"/>
        </w:rPr>
        <w:t>Podle Savaika</w:t>
      </w:r>
      <w:r>
        <w:t xml:space="preserve"> </w:t>
      </w:r>
      <w:r>
        <w:rPr>
          <w:color w:val="76E0C1"/>
        </w:rPr>
        <w:t>při takových cenách</w:t>
      </w:r>
      <w:r>
        <w:t xml:space="preserve"> není neobvyklé, že spekulanti shánějí výhodné nabídky a obchodují nakrátko - zpětně nakupují již dříve prodané kontrakty. </w:t>
      </w:r>
      <w:r>
        <w:rPr>
          <w:color w:val="248AD0"/>
        </w:rPr>
        <w:t>Savaiko</w:t>
      </w:r>
      <w:r>
        <w:t xml:space="preserve"> však očekává ze strany výrobců zesílený prodej na úrovni okolo 1040 až 1050 dolarů. Poznamenal také, že kakau v </w:t>
      </w:r>
      <w:r>
        <w:rPr>
          <w:color w:val="462C36"/>
        </w:rPr>
        <w:t>New Yorku</w:t>
      </w:r>
      <w:r>
        <w:t xml:space="preserve"> mohl pomoci včerejší silný librový trh, protože arbitražéři využili pohybu měn. Sandra Kaulová, výzkumná analytička u společnosti Shearson Lehman Hutton, řekla, že se </w:t>
      </w:r>
      <w:r>
        <w:rPr>
          <w:color w:val="B29869"/>
        </w:rPr>
        <w:t>trh</w:t>
      </w:r>
      <w:r>
        <w:t xml:space="preserve"> tlačil vzhůru hlavně v očekávání pozdní sklizně </w:t>
      </w:r>
      <w:r>
        <w:rPr>
          <w:color w:val="65407D"/>
        </w:rPr>
        <w:t>na Pobřeží slonoviny</w:t>
      </w:r>
      <w:r>
        <w:t xml:space="preserve">, </w:t>
      </w:r>
      <w:r>
        <w:rPr>
          <w:color w:val="65407D"/>
        </w:rPr>
        <w:t>což</w:t>
      </w:r>
      <w:r>
        <w:t xml:space="preserve"> je velký producent kakaa.</w:t>
      </w:r>
    </w:p>
    <w:p>
      <w:r>
        <w:rPr>
          <w:b/>
        </w:rPr>
        <w:t>Document number 1023</w:t>
      </w:r>
    </w:p>
    <w:p>
      <w:r>
        <w:rPr>
          <w:b/>
        </w:rPr>
        <w:t>Document identifier: wsj1321-001</w:t>
      </w:r>
    </w:p>
    <w:p>
      <w:r>
        <w:rPr>
          <w:color w:val="310106"/>
        </w:rPr>
        <w:t>Společnost Rockwell International Corp.</w:t>
      </w:r>
      <w:r>
        <w:rPr>
          <w:color w:val="04640D"/>
        </w:rPr>
        <w:t xml:space="preserve"> vykoupila podíl </w:t>
      </w:r>
      <w:r>
        <w:rPr>
          <w:color w:val="FEFB0A"/>
        </w:rPr>
        <w:t>společnosti Ikegai Corp.</w:t>
      </w:r>
      <w:r>
        <w:rPr>
          <w:color w:val="04640D"/>
        </w:rPr>
        <w:t xml:space="preserve"> </w:t>
      </w:r>
      <w:r>
        <w:rPr>
          <w:color w:val="FB5514"/>
        </w:rPr>
        <w:t xml:space="preserve">ve firmě Ikegai-Goss, společném podniku </w:t>
      </w:r>
      <w:r>
        <w:rPr>
          <w:color w:val="E115C0"/>
        </w:rPr>
        <w:t>těchto dvou společností</w:t>
      </w:r>
      <w:r>
        <w:rPr>
          <w:color w:val="FB5514"/>
        </w:rPr>
        <w:t xml:space="preserve"> se sídlem v Tokiu</w:t>
      </w:r>
      <w:r>
        <w:t xml:space="preserve">. Cena dosáhla 3.6 miliardy jenů (25 milionů dolarů). Smlouva hovoří o tom, že </w:t>
      </w:r>
      <w:r>
        <w:rPr>
          <w:color w:val="00587F"/>
        </w:rPr>
        <w:t>společnost Ikegai Corp.</w:t>
      </w:r>
      <w:r>
        <w:t xml:space="preserve"> zůstane dodavatelem </w:t>
      </w:r>
      <w:r>
        <w:rPr>
          <w:color w:val="0BC582"/>
        </w:rPr>
        <w:t xml:space="preserve">firmy Ikegai-Goss, </w:t>
      </w:r>
      <w:r>
        <w:rPr>
          <w:color w:val="FEB8C8"/>
        </w:rPr>
        <w:t>která</w:t>
      </w:r>
      <w:r>
        <w:rPr>
          <w:color w:val="0BC582"/>
        </w:rPr>
        <w:t xml:space="preserve"> vyrábí tiskařské lisy pro novinový průmysl</w:t>
      </w:r>
      <w:r>
        <w:t xml:space="preserve">. </w:t>
      </w:r>
      <w:r>
        <w:rPr>
          <w:color w:val="04640D"/>
        </w:rPr>
        <w:t>Nákup</w:t>
      </w:r>
      <w:r>
        <w:t xml:space="preserve"> provedla firma Rockwell Graphic Systems, chicagská pobočka </w:t>
      </w:r>
      <w:r>
        <w:rPr>
          <w:color w:val="9E8317"/>
        </w:rPr>
        <w:t>koncernu El Segundo z Kalifornie</w:t>
      </w:r>
      <w:r>
        <w:t xml:space="preserve">. </w:t>
      </w:r>
      <w:r>
        <w:rPr>
          <w:color w:val="0BC582"/>
        </w:rPr>
        <w:t xml:space="preserve">Firma Ikegai-Goss, </w:t>
      </w:r>
      <w:r>
        <w:rPr>
          <w:color w:val="FEB8C8"/>
        </w:rPr>
        <w:t>která</w:t>
      </w:r>
      <w:r>
        <w:rPr>
          <w:color w:val="0BC582"/>
        </w:rPr>
        <w:t xml:space="preserve"> má asi 200 zaměstnanců</w:t>
      </w:r>
      <w:r>
        <w:t xml:space="preserve">, patří mezi vedoucí představitele </w:t>
      </w:r>
      <w:r>
        <w:rPr>
          <w:color w:val="01190F"/>
        </w:rPr>
        <w:t xml:space="preserve">odvětví, </w:t>
      </w:r>
      <w:r>
        <w:rPr>
          <w:color w:val="847D81"/>
        </w:rPr>
        <w:t>co</w:t>
      </w:r>
      <w:r>
        <w:rPr>
          <w:color w:val="01190F"/>
        </w:rPr>
        <w:t xml:space="preserve"> se týče </w:t>
      </w:r>
      <w:r>
        <w:rPr>
          <w:color w:val="58018B"/>
        </w:rPr>
        <w:t xml:space="preserve">technologie nanášení tiskařské barvy bez klíče, </w:t>
      </w:r>
      <w:r>
        <w:rPr>
          <w:color w:val="B70639"/>
        </w:rPr>
        <w:t>která</w:t>
      </w:r>
      <w:r>
        <w:rPr>
          <w:color w:val="58018B"/>
        </w:rPr>
        <w:t xml:space="preserve"> při přípravě lisů pro tisk zkracuje čas a snižuje množství odpadů</w:t>
      </w:r>
      <w:r>
        <w:t>.</w:t>
      </w:r>
    </w:p>
    <w:p>
      <w:r>
        <w:rPr>
          <w:b/>
        </w:rPr>
        <w:t>Document number 1024</w:t>
      </w:r>
    </w:p>
    <w:p>
      <w:r>
        <w:rPr>
          <w:b/>
        </w:rPr>
        <w:t>Document identifier: wsj1322-001</w:t>
      </w:r>
    </w:p>
    <w:p>
      <w:r>
        <w:rPr>
          <w:color w:val="310106"/>
        </w:rPr>
        <w:t xml:space="preserve">Trh s dluhopisy, </w:t>
      </w:r>
      <w:r>
        <w:rPr>
          <w:color w:val="04640D"/>
        </w:rPr>
        <w:t>jenž</w:t>
      </w:r>
      <w:r>
        <w:rPr>
          <w:color w:val="310106"/>
        </w:rPr>
        <w:t xml:space="preserve"> někdy prosperuje ze špatných zpráv</w:t>
      </w:r>
      <w:r>
        <w:t xml:space="preserve">, tleskal včerejšímu výprodeji akciového trhu a postřehům, že </w:t>
      </w:r>
      <w:r>
        <w:rPr>
          <w:color w:val="FEFB0A"/>
        </w:rPr>
        <w:t>ekonomika</w:t>
      </w:r>
      <w:r>
        <w:t xml:space="preserve"> slábne. Brzy dopoledne dluhopisy lehce vzrostly po předpovědích ekonomů, že přehled ekonomických dat </w:t>
      </w:r>
      <w:r>
        <w:rPr>
          <w:color w:val="FB5514"/>
        </w:rPr>
        <w:t>v tomto týdnu</w:t>
      </w:r>
      <w:r>
        <w:t xml:space="preserve"> vykreslí portrét </w:t>
      </w:r>
      <w:r>
        <w:rPr>
          <w:color w:val="E115C0"/>
        </w:rPr>
        <w:t xml:space="preserve">takové ekonomiky, </w:t>
      </w:r>
      <w:r>
        <w:rPr>
          <w:color w:val="00587F"/>
        </w:rPr>
        <w:t>která</w:t>
      </w:r>
      <w:r>
        <w:rPr>
          <w:color w:val="E115C0"/>
        </w:rPr>
        <w:t xml:space="preserve"> bude muset čelit problémům</w:t>
      </w:r>
      <w:r>
        <w:t xml:space="preserve">. Podobné zprávy jsou pro dluhopisy dobré, protože ekonomická slabost někdy donutí </w:t>
      </w:r>
      <w:r>
        <w:rPr>
          <w:color w:val="0BC582"/>
        </w:rPr>
        <w:t>Federální rezervní banku</w:t>
      </w:r>
      <w:r>
        <w:t xml:space="preserve"> snížit úrokové míry ve snaze podpořit </w:t>
      </w:r>
      <w:r>
        <w:rPr>
          <w:color w:val="FEFB0A"/>
        </w:rPr>
        <w:t>ekonomiku</w:t>
      </w:r>
      <w:r>
        <w:t xml:space="preserve"> a odvrátit recesi. </w:t>
      </w:r>
      <w:r>
        <w:rPr>
          <w:color w:val="FEB8C8"/>
        </w:rPr>
        <w:t>Dnes</w:t>
      </w:r>
      <w:r>
        <w:t xml:space="preserve"> má například Ministerstvo obchodu podle plánu vydat zářijovou zprávu o zboží dlouhodobé spotřeby. Společná předpověď 14 ekonomů ve Zprávě skupiny Dow-Jones o kapitálových trzích hovoří </w:t>
      </w:r>
      <w:r>
        <w:rPr>
          <w:color w:val="9E8317"/>
        </w:rPr>
        <w:t>o 1.2% poklesu v zářijových objednávkách</w:t>
      </w:r>
      <w:r>
        <w:t xml:space="preserve">. </w:t>
      </w:r>
      <w:r>
        <w:rPr>
          <w:color w:val="9E8317"/>
        </w:rPr>
        <w:t>Tento pokles</w:t>
      </w:r>
      <w:r>
        <w:t xml:space="preserve"> by následoval po 3.9% růstu v srpnu. Dluhopisy zaznamenaly větší vzestup později </w:t>
      </w:r>
      <w:r>
        <w:rPr>
          <w:color w:val="01190F"/>
        </w:rPr>
        <w:t>téhož dne</w:t>
      </w:r>
      <w:r>
        <w:t xml:space="preserve">, když ceny akcií klesly níže. Dow-Jonesův index akcií průmyslových společností klesl o 26.23 bodu na 2662.91. "Investoři do dluhopisů pozorně sledovali akcie," řekl </w:t>
      </w:r>
      <w:r>
        <w:rPr>
          <w:color w:val="847D81"/>
        </w:rPr>
        <w:t>Joel Marver, hlavní analytik stálých příjmů ze skupiny Technical Data Global Markets Group</w:t>
      </w:r>
      <w:r>
        <w:t xml:space="preserve">. Řekl: "Když máte velký výprodej kmenových akcií, začnou se peníze přesouvat </w:t>
      </w:r>
      <w:r>
        <w:rPr>
          <w:color w:val="58018B"/>
        </w:rPr>
        <w:t xml:space="preserve">do dluhopisů," </w:t>
      </w:r>
      <w:r>
        <w:rPr>
          <w:color w:val="B70639"/>
        </w:rPr>
        <w:t>které</w:t>
      </w:r>
      <w:r>
        <w:rPr>
          <w:color w:val="58018B"/>
        </w:rPr>
        <w:t xml:space="preserve"> jsou považovány za bezpečnější</w:t>
      </w:r>
      <w:r>
        <w:t xml:space="preserve">. Dlouhodobé standardní státní obligace s třicetiletou splatností skončily asi o 1/2 bodu výše, neboli asi o 5 dolarů na každých 1000 dolarů nominální částky, zatímco výnos klesl z pátečních 7.98 % na 7.93 %. Komunální dluhopisy skončily smíšeně, zatímco dluhopisy zajištěné hypotékami a podnikové dluhopisy investičního stupně rostly. Ceny vysoce výnosných a vysoce rizikových podnikových cenných papírů skončily nezměněny. Dalším důkazem rostoucího rozdělení "dobrých" a "špatných" rizikových obligací je to, že </w:t>
      </w:r>
      <w:r>
        <w:rPr>
          <w:color w:val="703B01"/>
        </w:rPr>
        <w:t xml:space="preserve">emise </w:t>
      </w:r>
      <w:r>
        <w:rPr>
          <w:color w:val="F7F1DF"/>
        </w:rPr>
        <w:t>společnosti Imo Industries Inc.</w:t>
      </w:r>
      <w:r>
        <w:rPr>
          <w:color w:val="703B01"/>
        </w:rPr>
        <w:t xml:space="preserve"> ve výši 150 milionů dolarů</w:t>
      </w:r>
      <w:r>
        <w:t xml:space="preserve"> byla investory rychle rozebrána, zatímco </w:t>
      </w:r>
      <w:r>
        <w:rPr>
          <w:color w:val="118B8A"/>
        </w:rPr>
        <w:t xml:space="preserve">upisovatelé </w:t>
      </w:r>
      <w:r>
        <w:rPr>
          <w:color w:val="4AFEFA"/>
        </w:rPr>
        <w:t xml:space="preserve">emise </w:t>
      </w:r>
      <w:r>
        <w:rPr>
          <w:color w:val="FCB164"/>
        </w:rPr>
        <w:t>společnosti Beatrice Co.</w:t>
      </w:r>
      <w:r>
        <w:rPr>
          <w:color w:val="4AFEFA"/>
        </w:rPr>
        <w:t xml:space="preserve"> ve výši 350 milionů dolarů</w:t>
      </w:r>
      <w:r>
        <w:t xml:space="preserve"> uvažují o restrukturalizaci </w:t>
      </w:r>
      <w:r>
        <w:rPr>
          <w:color w:val="796EE6"/>
        </w:rPr>
        <w:t>emise</w:t>
      </w:r>
      <w:r>
        <w:t xml:space="preserve"> z důvodu přilákání kupců. </w:t>
      </w:r>
      <w:r>
        <w:rPr>
          <w:color w:val="000D2C"/>
        </w:rPr>
        <w:t>Na trhu státních obligací</w:t>
      </w:r>
      <w:r>
        <w:t xml:space="preserve"> analytici očekávají, že se ceny dluhopisů budou </w:t>
      </w:r>
      <w:r>
        <w:rPr>
          <w:color w:val="FB5514"/>
        </w:rPr>
        <w:t>tento týden</w:t>
      </w:r>
      <w:r>
        <w:t xml:space="preserve"> pohybovat v úzkých rozmezích spolu s tím, jak bude </w:t>
      </w:r>
      <w:r>
        <w:rPr>
          <w:color w:val="000D2C"/>
        </w:rPr>
        <w:t>trh</w:t>
      </w:r>
      <w:r>
        <w:t xml:space="preserve"> absorbovat kladné a záporné zprávy. "Špatné je to, že </w:t>
      </w:r>
      <w:r>
        <w:rPr>
          <w:color w:val="000D2C"/>
        </w:rPr>
        <w:t>trh</w:t>
      </w:r>
      <w:r>
        <w:t xml:space="preserve"> bude ovlivněn stálým přísunem ve všech </w:t>
      </w:r>
      <w:r>
        <w:rPr>
          <w:color w:val="000D2C"/>
        </w:rPr>
        <w:t>svých</w:t>
      </w:r>
      <w:r>
        <w:t xml:space="preserve"> sektorech," řekl </w:t>
      </w:r>
      <w:r>
        <w:rPr>
          <w:color w:val="53495F"/>
        </w:rPr>
        <w:t>William M. Brachfeld, ekonom ze společnosti Daiwa Securities America Inc</w:t>
      </w:r>
      <w:r>
        <w:t xml:space="preserve">. "Na druhé straně máme </w:t>
      </w:r>
      <w:r>
        <w:rPr>
          <w:color w:val="F95475"/>
        </w:rPr>
        <w:t xml:space="preserve">zprávy o hospodářských výsledcích, </w:t>
      </w:r>
      <w:r>
        <w:rPr>
          <w:color w:val="61FC03"/>
        </w:rPr>
        <w:t>které</w:t>
      </w:r>
      <w:r>
        <w:rPr>
          <w:color w:val="5D9608"/>
        </w:rPr>
        <w:t xml:space="preserve"> jsou [podle očekávání] </w:t>
      </w:r>
      <w:r>
        <w:rPr>
          <w:color w:val="DE98FD"/>
        </w:rPr>
        <w:t>pro trh dluhopisů</w:t>
      </w:r>
      <w:r>
        <w:rPr>
          <w:color w:val="5D9608"/>
        </w:rPr>
        <w:t xml:space="preserve"> relativně pozitivní</w:t>
      </w:r>
      <w:r>
        <w:t xml:space="preserve">. Budeme se pohybovat vpřed i vzad s náběhem k nepatrně nižším výnosům," řekl. </w:t>
      </w:r>
      <w:r>
        <w:rPr>
          <w:color w:val="98A088"/>
        </w:rPr>
        <w:t>Dnes</w:t>
      </w:r>
      <w:r>
        <w:rPr>
          <w:color w:val="4F584E"/>
        </w:rPr>
        <w:t xml:space="preserve"> prodá </w:t>
      </w:r>
      <w:r>
        <w:rPr>
          <w:color w:val="248AD0"/>
        </w:rPr>
        <w:t>Ministerstvo financí</w:t>
      </w:r>
      <w:r>
        <w:rPr>
          <w:color w:val="4F584E"/>
        </w:rPr>
        <w:t xml:space="preserve"> nové dvouleté dluhopisy ve výši 10 miliard dolarů</w:t>
      </w:r>
      <w:r>
        <w:t xml:space="preserve">. Zítra uspořádá </w:t>
      </w:r>
      <w:r>
        <w:rPr>
          <w:color w:val="5C5300"/>
        </w:rPr>
        <w:t>společnost Resolution Funding Corp., divize nové vládní agentury vytvořené kvůli finanční pomoci problémovým spořitelním a úvěrovým sdružením ve federálním měřítku</w:t>
      </w:r>
      <w:r>
        <w:t xml:space="preserve">, </w:t>
      </w:r>
      <w:r>
        <w:rPr>
          <w:color w:val="9F6551"/>
        </w:rPr>
        <w:t>svou</w:t>
      </w:r>
      <w:r>
        <w:rPr>
          <w:color w:val="BCFEC6"/>
        </w:rPr>
        <w:t xml:space="preserve"> první aukci dluhopisů, </w:t>
      </w:r>
      <w:r>
        <w:rPr>
          <w:color w:val="932C70"/>
        </w:rPr>
        <w:t>na které</w:t>
      </w:r>
      <w:r>
        <w:rPr>
          <w:color w:val="BCFEC6"/>
        </w:rPr>
        <w:t xml:space="preserve"> prodá 30 leté dluhopisy za 4.5 miliardy dolarů</w:t>
      </w:r>
      <w:r>
        <w:t xml:space="preserve">. Dosud však finanční správci a jiní kupci dluhopisů neprojevovali o dluhopisy </w:t>
      </w:r>
      <w:r>
        <w:rPr>
          <w:color w:val="5C5300"/>
        </w:rPr>
        <w:t>společnosti Refcorp</w:t>
      </w:r>
      <w:r>
        <w:t xml:space="preserve"> velký zájem. Analytici mají </w:t>
      </w:r>
      <w:r>
        <w:rPr>
          <w:color w:val="4F584E"/>
        </w:rPr>
        <w:t>na aukci dvouletých dluhopisů</w:t>
      </w:r>
      <w:r>
        <w:t xml:space="preserve"> smíšené názory. Zatímco někteří říkají, že by </w:t>
      </w:r>
      <w:r>
        <w:rPr>
          <w:color w:val="4F584E"/>
        </w:rPr>
        <w:t>aukce</w:t>
      </w:r>
      <w:r>
        <w:t xml:space="preserve"> měla probíhat hladce, jiní se přou, že včerejší prodej </w:t>
      </w:r>
      <w:r>
        <w:rPr>
          <w:color w:val="2B1B04"/>
        </w:rPr>
        <w:t>aktivy zajištěných cenných papírů ve výši 2.58 miliardy dolarů</w:t>
      </w:r>
      <w:r>
        <w:t xml:space="preserve"> </w:t>
      </w:r>
      <w:r>
        <w:rPr>
          <w:color w:val="B5AFC4"/>
        </w:rPr>
        <w:t>společností Ford Motor Credit Corp.</w:t>
      </w:r>
      <w:r>
        <w:t xml:space="preserve"> možná odčerpal některé potenciální institucionální kupce vládních dluhopisů. </w:t>
      </w:r>
      <w:r>
        <w:rPr>
          <w:color w:val="B5AFC4"/>
        </w:rPr>
        <w:t>Divize výrobce automobilů Ford Motor Co.</w:t>
      </w:r>
      <w:r>
        <w:t xml:space="preserve"> vstoupila </w:t>
      </w:r>
      <w:r>
        <w:rPr>
          <w:color w:val="D4C67A"/>
        </w:rPr>
        <w:t>na trh s cennými papíry zajištěnými aktivy</w:t>
      </w:r>
      <w:r>
        <w:t xml:space="preserve"> </w:t>
      </w:r>
      <w:r>
        <w:rPr>
          <w:color w:val="2B1B04"/>
        </w:rPr>
        <w:t xml:space="preserve">druhou největší emisí ve čtyřleté historii </w:t>
      </w:r>
      <w:r>
        <w:rPr>
          <w:color w:val="AE7AA1"/>
        </w:rPr>
        <w:t>tohoto trhu</w:t>
      </w:r>
      <w:r>
        <w:t xml:space="preserve">. </w:t>
      </w:r>
      <w:r>
        <w:rPr>
          <w:color w:val="B5AFC4"/>
        </w:rPr>
        <w:t>Společnost</w:t>
      </w:r>
      <w:r>
        <w:t xml:space="preserve"> nabízela cenné papíry zajištěné automobilovými půjčkami prostřednictvím skupiny upisovatelů vedené </w:t>
      </w:r>
      <w:r>
        <w:rPr>
          <w:color w:val="C2A393"/>
        </w:rPr>
        <w:t>společností First Boston Corp</w:t>
      </w:r>
      <w:r>
        <w:t xml:space="preserve">. </w:t>
      </w:r>
      <w:r>
        <w:rPr>
          <w:color w:val="2B1B04"/>
        </w:rPr>
        <w:t>Emise</w:t>
      </w:r>
      <w:r>
        <w:t xml:space="preserve"> má výnos 8.90 % a garanci </w:t>
      </w:r>
      <w:r>
        <w:rPr>
          <w:color w:val="B5AFC4"/>
        </w:rPr>
        <w:t>společnosti</w:t>
      </w:r>
      <w:r>
        <w:t xml:space="preserve"> pokrývající 9 % emise. </w:t>
      </w:r>
      <w:r>
        <w:rPr>
          <w:color w:val="C2A393"/>
        </w:rPr>
        <w:t>Společnost First Boston</w:t>
      </w:r>
      <w:r>
        <w:t xml:space="preserve"> zlepšila podmínky oproti původnímu odhadu výnosů ve zřetelné snaze </w:t>
      </w:r>
      <w:r>
        <w:rPr>
          <w:color w:val="2B1B04"/>
        </w:rPr>
        <w:t>tuto obrovskou nabídku</w:t>
      </w:r>
      <w:r>
        <w:t xml:space="preserve"> umístit. </w:t>
      </w:r>
      <w:r>
        <w:rPr>
          <w:color w:val="2B1B04"/>
        </w:rPr>
        <w:t>Emise</w:t>
      </w:r>
      <w:r>
        <w:t xml:space="preserve"> byla nabízena s výnosem téměř o jeden procentní bod nad výnosem dvouletých státních obligací. Jedinou emisí cenných papírů zajištěných aktivy větší </w:t>
      </w:r>
      <w:r>
        <w:rPr>
          <w:color w:val="2B1B04"/>
        </w:rPr>
        <w:t xml:space="preserve">než emise </w:t>
      </w:r>
      <w:r>
        <w:rPr>
          <w:color w:val="0232FD"/>
        </w:rPr>
        <w:t>společnosti Ford</w:t>
      </w:r>
      <w:r>
        <w:t xml:space="preserve"> byla nabídka společnosti General Motors Acceptance Corp. v roce 1986 ve výši 4 miliard dolarů. Státní cenné papíry Dlouhodobé státní obligace byly </w:t>
      </w:r>
      <w:r>
        <w:rPr>
          <w:color w:val="01190F"/>
        </w:rPr>
        <w:t>včera</w:t>
      </w:r>
      <w:r>
        <w:t xml:space="preserve"> při nepříliš intenzivním obchodování o 1/8 až 1/2 bodu výše. Standardní dlouhodobé obligace se 30 letou splatností skončily na ceně 102 3/32 ve srovnání s páteční cenou 101 17/32. Nejnovější desetileté státní obligace byly později kótovány na 100 17/32 s výnosem 7.90 % ve srovnání s 100 3/32 a výnosem 7.97 %. Nejnovější dvouleté státní obligace byly později kótovány na 100 28/32 s výnosem 7.84 %. Krátkodobé sazby při včerejší týdenní vládní aukci krátkodobých státních obligací v porovnání s předchozím prodejem vzrostly. </w:t>
      </w:r>
      <w:r>
        <w:rPr>
          <w:color w:val="6A3A35"/>
        </w:rPr>
        <w:t>Ministerstvo financí</w:t>
      </w:r>
      <w:r>
        <w:t xml:space="preserve"> prodalo tříměsíční obligace ve výši 7.81 miliardy dolarů s průměrnou úrokovou sazbou 7.52 %, nejvyšší od průměru 7.63 % </w:t>
      </w:r>
      <w:r>
        <w:rPr>
          <w:color w:val="BA6801"/>
        </w:rPr>
        <w:t xml:space="preserve">na aukci </w:t>
      </w:r>
      <w:r>
        <w:rPr>
          <w:color w:val="168E5C"/>
        </w:rPr>
        <w:t>10. října</w:t>
      </w:r>
      <w:r>
        <w:t xml:space="preserve">. Šestiměsíční krátkodobé státní obligace ve výši 7.81 miliardy dolarů byly prodány s průměrnou úrokovou sazbou 7.50 %, nejvyšší od průměru 7.60 % </w:t>
      </w:r>
      <w:r>
        <w:rPr>
          <w:color w:val="BA6801"/>
        </w:rPr>
        <w:t xml:space="preserve">na aukci </w:t>
      </w:r>
      <w:r>
        <w:rPr>
          <w:color w:val="168E5C"/>
        </w:rPr>
        <w:t>10. října</w:t>
      </w:r>
      <w:r>
        <w:t xml:space="preserve">. Sazby </w:t>
      </w:r>
      <w:r>
        <w:rPr>
          <w:color w:val="16C0D0"/>
        </w:rPr>
        <w:t xml:space="preserve">od aukce </w:t>
      </w:r>
      <w:r>
        <w:rPr>
          <w:color w:val="C62100"/>
        </w:rPr>
        <w:t>z minulého týdne</w:t>
      </w:r>
      <w:r>
        <w:rPr>
          <w:color w:val="16C0D0"/>
        </w:rPr>
        <w:t>, kdy dosáhly 7.37 % a 7.42 %</w:t>
      </w:r>
      <w:r>
        <w:t xml:space="preserve">, vzrostly. Zde jsou podrobnosti z aukce: </w:t>
      </w:r>
      <w:r>
        <w:rPr>
          <w:color w:val="014347"/>
        </w:rPr>
        <w:t>Sazby jsou určeny rozdílem mezi nákupní a nominální hodnotou</w:t>
      </w:r>
      <w:r>
        <w:t xml:space="preserve">. Vyšší nabídky </w:t>
      </w:r>
      <w:r>
        <w:rPr>
          <w:color w:val="014347"/>
        </w:rPr>
        <w:t>tím</w:t>
      </w:r>
      <w:r>
        <w:t xml:space="preserve"> snižují </w:t>
      </w:r>
      <w:r>
        <w:rPr>
          <w:color w:val="233809"/>
        </w:rPr>
        <w:t>výnos investora</w:t>
      </w:r>
      <w:r>
        <w:t xml:space="preserve">, zatímco nižší nabídky </w:t>
      </w:r>
      <w:r>
        <w:rPr>
          <w:color w:val="233809"/>
        </w:rPr>
        <w:t>jej</w:t>
      </w:r>
      <w:r>
        <w:t xml:space="preserve"> zvyšují. Procentní sazby jsou vypočítávány z roku o 360 dnech, zatímco výnos ekvivalentní úrokové sazbě vychází z roku o 365 dnech. Obě emise jsou datovány 26. října. 13 týdenní obligace jsou splatné 25. ledna </w:t>
      </w:r>
      <w:r>
        <w:rPr>
          <w:color w:val="42083B"/>
        </w:rPr>
        <w:t>1990</w:t>
      </w:r>
      <w:r>
        <w:t xml:space="preserve"> a 26 týdenní obligace jsou splatné 26. dubna </w:t>
      </w:r>
      <w:r>
        <w:rPr>
          <w:color w:val="42083B"/>
        </w:rPr>
        <w:t>1990</w:t>
      </w:r>
      <w:r>
        <w:t xml:space="preserve">. Podnikové emise Podnikové dluhopisy investičního stupně uzavřely v klidném obchodování asi o 1/4 bodu výše. </w:t>
      </w:r>
      <w:r>
        <w:rPr>
          <w:color w:val="82785D"/>
        </w:rPr>
        <w:t>Na trhu rizikových obligací</w:t>
      </w:r>
      <w:r>
        <w:t xml:space="preserve"> měla </w:t>
      </w:r>
      <w:r>
        <w:rPr>
          <w:color w:val="703B01"/>
        </w:rPr>
        <w:t xml:space="preserve">emise 12 letých obligací </w:t>
      </w:r>
      <w:r>
        <w:rPr>
          <w:color w:val="F7F1DF"/>
        </w:rPr>
        <w:t>společnosti Imo Industries</w:t>
      </w:r>
      <w:r>
        <w:rPr>
          <w:color w:val="703B01"/>
        </w:rPr>
        <w:t xml:space="preserve">, považovaných za jedny z nejkvalitnějších úvěrů </w:t>
      </w:r>
      <w:r>
        <w:rPr>
          <w:color w:val="023087"/>
        </w:rPr>
        <w:t>na trhu</w:t>
      </w:r>
      <w:r>
        <w:t xml:space="preserve">, paritní cenu s výnosem 12 %. </w:t>
      </w:r>
      <w:r>
        <w:rPr>
          <w:color w:val="B7DAD2"/>
        </w:rPr>
        <w:t xml:space="preserve">Peter Karches, vrchní ředitel </w:t>
      </w:r>
      <w:r>
        <w:rPr>
          <w:color w:val="196956"/>
        </w:rPr>
        <w:t>upisovatelské společnosti Morgan Stanley &amp; Co.</w:t>
      </w:r>
      <w:r>
        <w:t xml:space="preserve">, řekl, že </w:t>
      </w:r>
      <w:r>
        <w:rPr>
          <w:color w:val="703B01"/>
        </w:rPr>
        <w:t>emise</w:t>
      </w:r>
      <w:r>
        <w:t xml:space="preserve"> byla nadobjednaná. "Je </w:t>
      </w:r>
      <w:r>
        <w:rPr>
          <w:color w:val="82785D"/>
        </w:rPr>
        <w:t>to</w:t>
      </w:r>
      <w:r>
        <w:t xml:space="preserve"> segmentovaný trh, a pokud máte </w:t>
      </w:r>
      <w:r>
        <w:rPr>
          <w:color w:val="8C41BB"/>
        </w:rPr>
        <w:t>dobrý silný kredit</w:t>
      </w:r>
      <w:r>
        <w:t xml:space="preserve">, mají </w:t>
      </w:r>
      <w:r>
        <w:rPr>
          <w:color w:val="ECEDFE"/>
        </w:rPr>
        <w:t>lidé</w:t>
      </w:r>
      <w:r>
        <w:t xml:space="preserve"> chuť </w:t>
      </w:r>
      <w:r>
        <w:rPr>
          <w:color w:val="8C41BB"/>
        </w:rPr>
        <w:t>na něj</w:t>
      </w:r>
      <w:r>
        <w:t xml:space="preserve"> jít," řekl. </w:t>
      </w:r>
      <w:r>
        <w:rPr>
          <w:color w:val="2B2D32"/>
        </w:rPr>
        <w:t>Od společnosti Morgan Stanley</w:t>
      </w:r>
      <w:r>
        <w:t xml:space="preserve"> se očekává, že příští úterý stanoví cenu dalšího obchodu s rizikovými obligacemi, emisi prioritních podřízených dluhopisů společnosti Continental Cablevision Inc. ve výši 350 milionů dolarů. Na pozadí současné kolísavosti </w:t>
      </w:r>
      <w:r>
        <w:rPr>
          <w:color w:val="82785D"/>
        </w:rPr>
        <w:t>trhu vysokých výnosů</w:t>
      </w:r>
      <w:r>
        <w:t xml:space="preserve"> očekávají analytici a obchodníci s rizikovými obligacemi, že </w:t>
      </w:r>
      <w:r>
        <w:rPr>
          <w:color w:val="94C661"/>
        </w:rPr>
        <w:t>další obchody s vysokými výnosy</w:t>
      </w:r>
      <w:r>
        <w:t xml:space="preserve"> budou předtím, než budou nabídnuty investorům, vylepšeny nebo restrukturovány. </w:t>
      </w:r>
      <w:r>
        <w:rPr>
          <w:color w:val="F8907D"/>
        </w:rPr>
        <w:t>V případě společnosti Beatrice</w:t>
      </w:r>
      <w:r>
        <w:t xml:space="preserve"> uvažuje společnost Salomon Brothers Inc. o restrukturalizaci mechanismu vynulování části nabídky ve výši 200 milionů dolarů. Podle původně zamýšlených podmínek nabídky by byly obligace každoročně vynulovány na pevné rozpětí nad státními obligacemi. Podle nově uvažovaného plánu by byly </w:t>
      </w:r>
      <w:r>
        <w:rPr>
          <w:color w:val="895E6B"/>
        </w:rPr>
        <w:t>obligace</w:t>
      </w:r>
      <w:r>
        <w:t xml:space="preserve"> každoročně vynulovány </w:t>
      </w:r>
      <w:r>
        <w:rPr>
          <w:color w:val="788E95"/>
        </w:rPr>
        <w:t xml:space="preserve">na hodnotu, </w:t>
      </w:r>
      <w:r>
        <w:rPr>
          <w:color w:val="FB6AB8"/>
        </w:rPr>
        <w:t>která</w:t>
      </w:r>
      <w:r>
        <w:rPr>
          <w:color w:val="788E95"/>
        </w:rPr>
        <w:t xml:space="preserve"> by udržela </w:t>
      </w:r>
      <w:r>
        <w:rPr>
          <w:color w:val="576094"/>
        </w:rPr>
        <w:t>jejich</w:t>
      </w:r>
      <w:r>
        <w:rPr>
          <w:color w:val="788E95"/>
        </w:rPr>
        <w:t xml:space="preserve"> tržní hodnotu na úrovni 101</w:t>
      </w:r>
      <w:r>
        <w:t xml:space="preserve">. Cenová jednání požadují, aby byly vynulované obligace oceněny s výnosem mezi 13 1/4 % a 13 1/2 %. Cenné papíry zajištěné hypotékami Aktivita </w:t>
      </w:r>
      <w:r>
        <w:rPr>
          <w:color w:val="DB1474"/>
        </w:rPr>
        <w:t>na trhu s deriváty</w:t>
      </w:r>
      <w:r>
        <w:t xml:space="preserve"> byla při dnešním obchodování silná, se čtyřmi oznámenými novými hypotečními investicemi do nemovitostí a pověstmi o několika dalších dnešních obchodech. </w:t>
      </w:r>
      <w:r>
        <w:rPr>
          <w:color w:val="8489AE"/>
        </w:rPr>
        <w:t>Federální národní hypoteční asociace</w:t>
      </w:r>
      <w:r>
        <w:t xml:space="preserve"> nabídla cenné papíry Remic ve výši 1.2 miliardy dolarů ve třech emisích, a </w:t>
      </w:r>
      <w:r>
        <w:rPr>
          <w:color w:val="860E04"/>
        </w:rPr>
        <w:t>společnost Federal Home Loan Mortgage Corp.</w:t>
      </w:r>
      <w:r>
        <w:t xml:space="preserve"> nabídla cenné papíry Remic ve výši 250 milionů dolarů zajištěné 9% 15 letými cennými papíry. Částečnou příčinou velké aktivity </w:t>
      </w:r>
      <w:r>
        <w:rPr>
          <w:color w:val="DB1474"/>
        </w:rPr>
        <w:t>na trzích s deriváty</w:t>
      </w:r>
      <w:r>
        <w:t xml:space="preserve"> je to, že upisovatelé přestavují balíčky hypotečních cenných papírů prodávaných spořitelními a úvěrovými sdruženími. Obchodníci prohlásili, že </w:t>
      </w:r>
      <w:r>
        <w:rPr>
          <w:color w:val="FBC206"/>
        </w:rPr>
        <w:t>spořitelní a úvěrová sdružení</w:t>
      </w:r>
      <w:r>
        <w:t xml:space="preserve"> zvýšila </w:t>
      </w:r>
      <w:r>
        <w:rPr>
          <w:color w:val="FBC206"/>
        </w:rPr>
        <w:t>své</w:t>
      </w:r>
      <w:r>
        <w:t xml:space="preserve"> prodeje hypotečních cenných papírů, protože v minulých dvou týdnech stoupl </w:t>
      </w:r>
      <w:r>
        <w:rPr>
          <w:color w:val="310106"/>
        </w:rPr>
        <w:t>trh s dluhopisy</w:t>
      </w:r>
      <w:r>
        <w:t xml:space="preserve">. V sektoru hypoték aktivní emise stouply, ale zůstaly ve stínu zisků </w:t>
      </w:r>
      <w:r>
        <w:rPr>
          <w:color w:val="000D2C"/>
        </w:rPr>
        <w:t>na trhu státních obligací</w:t>
      </w:r>
      <w:r>
        <w:t xml:space="preserve">. </w:t>
      </w:r>
      <w:r>
        <w:rPr>
          <w:color w:val="6EAB9B"/>
        </w:rPr>
        <w:t xml:space="preserve">Vládní 9% cenné papíry </w:t>
      </w:r>
      <w:r>
        <w:rPr>
          <w:color w:val="F2CDFE"/>
        </w:rPr>
        <w:t>Národní hypoteční asociace</w:t>
      </w:r>
      <w:r>
        <w:rPr>
          <w:color w:val="6EAB9B"/>
        </w:rPr>
        <w:t xml:space="preserve"> s dodáním v listopadu</w:t>
      </w:r>
      <w:r>
        <w:t xml:space="preserve"> byly </w:t>
      </w:r>
      <w:r>
        <w:rPr>
          <w:color w:val="01190F"/>
        </w:rPr>
        <w:t>včera</w:t>
      </w:r>
      <w:r>
        <w:t xml:space="preserve"> večer kótovány na 98 10/32, o 10/32 výše, a 9% cenné papíry </w:t>
      </w:r>
      <w:r>
        <w:rPr>
          <w:color w:val="860E04"/>
        </w:rPr>
        <w:t>společnosti Freddie Mac</w:t>
      </w:r>
      <w:r>
        <w:t xml:space="preserve"> byly kótovány na 97 1/2, o 1/4 výše. </w:t>
      </w:r>
      <w:r>
        <w:rPr>
          <w:color w:val="6EAB9B"/>
        </w:rPr>
        <w:t xml:space="preserve">9% emise </w:t>
      </w:r>
      <w:r>
        <w:rPr>
          <w:color w:val="F2CDFE"/>
        </w:rPr>
        <w:t>společnosti Ginnie Mae</w:t>
      </w:r>
      <w:r>
        <w:t xml:space="preserve"> poskytovala výnos 8.36 % při předpokladu průměrné dvanáctileté životnosti, protože rozpětí nad desetiletou střednědobou státní obligací se o trochu rozšířilo na 1.46 procentního bodu. Komunální obligace Sektoru nových emisí dominovala </w:t>
      </w:r>
      <w:r>
        <w:rPr>
          <w:color w:val="645341"/>
        </w:rPr>
        <w:t xml:space="preserve">emise příjmových obligací elektrárenské a plynárenské soustavy </w:t>
      </w:r>
      <w:r>
        <w:rPr>
          <w:color w:val="760035"/>
        </w:rPr>
        <w:t>města San Antonio v Texasu</w:t>
      </w:r>
      <w:r>
        <w:rPr>
          <w:color w:val="645341"/>
        </w:rPr>
        <w:t xml:space="preserve"> ve výši 575 milionů dolarů</w:t>
      </w:r>
      <w:r>
        <w:t xml:space="preserve">. </w:t>
      </w:r>
      <w:r>
        <w:rPr>
          <w:color w:val="645341"/>
        </w:rPr>
        <w:t xml:space="preserve">Náhradní emise, </w:t>
      </w:r>
      <w:r>
        <w:rPr>
          <w:color w:val="647A41"/>
        </w:rPr>
        <w:t>která</w:t>
      </w:r>
      <w:r>
        <w:rPr>
          <w:color w:val="645341"/>
        </w:rPr>
        <w:t xml:space="preserve"> čekala dva měsíce v záloze</w:t>
      </w:r>
      <w:r>
        <w:t xml:space="preserve">, byla jednou </w:t>
      </w:r>
      <w:r>
        <w:rPr>
          <w:color w:val="496E76"/>
        </w:rPr>
        <w:t>z hlavních nabídek</w:t>
      </w:r>
      <w:r>
        <w:t xml:space="preserve">, přičemž ohrozila </w:t>
      </w:r>
      <w:r>
        <w:rPr>
          <w:color w:val="E3F894"/>
        </w:rPr>
        <w:t>trh</w:t>
      </w:r>
      <w:r>
        <w:t xml:space="preserve"> převýšením a omezila zvýšení tržní ceny cenných papírů. </w:t>
      </w:r>
      <w:r>
        <w:rPr>
          <w:color w:val="F9D7CD"/>
        </w:rPr>
        <w:t xml:space="preserve">Zmírnění </w:t>
      </w:r>
      <w:r>
        <w:rPr>
          <w:color w:val="876128"/>
        </w:rPr>
        <w:t>tohoto převisu</w:t>
      </w:r>
      <w:r>
        <w:t xml:space="preserve"> však nedokázalo vyprovokovat více aktivity </w:t>
      </w:r>
      <w:r>
        <w:rPr>
          <w:color w:val="A1A711"/>
        </w:rPr>
        <w:t xml:space="preserve">na druhotném trhu, </w:t>
      </w:r>
      <w:r>
        <w:rPr>
          <w:color w:val="01FB92"/>
        </w:rPr>
        <w:t>kde</w:t>
      </w:r>
      <w:r>
        <w:rPr>
          <w:color w:val="A1A711"/>
        </w:rPr>
        <w:t xml:space="preserve"> byly ceny v rozmezí od 1/8 k 3/8 bodu</w:t>
      </w:r>
      <w:r>
        <w:t xml:space="preserve">. </w:t>
      </w:r>
      <w:r>
        <w:rPr>
          <w:color w:val="FD0F31"/>
        </w:rPr>
        <w:t xml:space="preserve">Představitel </w:t>
      </w:r>
      <w:r>
        <w:rPr>
          <w:color w:val="BE8485"/>
        </w:rPr>
        <w:t>hlavního upisovatele společnosti First Boston</w:t>
      </w:r>
      <w:r>
        <w:t xml:space="preserve"> řekl, </w:t>
      </w:r>
      <w:r>
        <w:rPr>
          <w:color w:val="C660FB"/>
        </w:rPr>
        <w:t xml:space="preserve">že objednávky obligací </w:t>
      </w:r>
      <w:r>
        <w:rPr>
          <w:color w:val="120104"/>
        </w:rPr>
        <w:t>města San Antonio</w:t>
      </w:r>
      <w:r>
        <w:rPr>
          <w:color w:val="C660FB"/>
        </w:rPr>
        <w:t xml:space="preserve"> byly "na té nižší straně</w:t>
      </w:r>
      <w:r>
        <w:t xml:space="preserve">". Připisoval </w:t>
      </w:r>
      <w:r>
        <w:rPr>
          <w:color w:val="C660FB"/>
        </w:rPr>
        <w:t>to</w:t>
      </w:r>
      <w:r>
        <w:t xml:space="preserve"> </w:t>
      </w:r>
      <w:r>
        <w:rPr>
          <w:color w:val="D48958"/>
        </w:rPr>
        <w:t xml:space="preserve">agresivnímu stanovení ceny </w:t>
      </w:r>
      <w:r>
        <w:rPr>
          <w:color w:val="05AEE8"/>
        </w:rPr>
        <w:t>emise</w:t>
      </w:r>
      <w:r>
        <w:rPr>
          <w:color w:val="D48958"/>
        </w:rPr>
        <w:t xml:space="preserve"> a velkému objemu, stejně jako obecné letargii </w:t>
      </w:r>
      <w:r>
        <w:rPr>
          <w:color w:val="C3C1BE"/>
        </w:rPr>
        <w:t>na komunálním trhu</w:t>
      </w:r>
      <w:r>
        <w:t xml:space="preserve">. </w:t>
      </w:r>
      <w:r>
        <w:rPr>
          <w:color w:val="D48958"/>
        </w:rPr>
        <w:t>Kromě toho</w:t>
      </w:r>
      <w:r>
        <w:t xml:space="preserve">, poznamenal, by </w:t>
      </w:r>
      <w:r>
        <w:rPr>
          <w:color w:val="645341"/>
        </w:rPr>
        <w:t>tato emise</w:t>
      </w:r>
      <w:r>
        <w:t xml:space="preserve"> byla normálně </w:t>
      </w:r>
      <w:r>
        <w:rPr>
          <w:color w:val="9F98F8"/>
        </w:rPr>
        <w:t xml:space="preserve">takového typu, </w:t>
      </w:r>
      <w:r>
        <w:rPr>
          <w:color w:val="1167D9"/>
        </w:rPr>
        <w:t>který</w:t>
      </w:r>
      <w:r>
        <w:rPr>
          <w:color w:val="9F98F8"/>
        </w:rPr>
        <w:t xml:space="preserve"> nakupují pojišťovatelé majetku a nehod</w:t>
      </w:r>
      <w:r>
        <w:t xml:space="preserve">, ale nedávné katastrofy, jako byl hurikán Hugo a zemětřesení v severní Kalifornii, vyčerpaly zdroje </w:t>
      </w:r>
      <w:r>
        <w:rPr>
          <w:color w:val="D19012"/>
        </w:rPr>
        <w:t>pojišťovatelů</w:t>
      </w:r>
      <w:r>
        <w:t xml:space="preserve"> a utlumily </w:t>
      </w:r>
      <w:r>
        <w:rPr>
          <w:color w:val="D19012"/>
        </w:rPr>
        <w:t>jejich</w:t>
      </w:r>
      <w:r>
        <w:t xml:space="preserve"> poptávku po dluhopisech. </w:t>
      </w:r>
      <w:r>
        <w:rPr>
          <w:color w:val="B7D802"/>
        </w:rPr>
        <w:t>Emise příjmových obligací z pronájmu sportovních zařízení Maryland Stadium Authority ve výši 137.6 milionů dolarů</w:t>
      </w:r>
      <w:r>
        <w:t xml:space="preserve"> se jevila jako dobrý začátek. </w:t>
      </w:r>
      <w:r>
        <w:rPr>
          <w:color w:val="B7D802"/>
        </w:rPr>
        <w:t>Emise</w:t>
      </w:r>
      <w:r>
        <w:t xml:space="preserve"> byla nadobjednaná a podle představitele </w:t>
      </w:r>
      <w:r>
        <w:rPr>
          <w:color w:val="2B2D32"/>
        </w:rPr>
        <w:t>hlavního upisovatele, společnosti Morgan Stanley</w:t>
      </w:r>
      <w:r>
        <w:t xml:space="preserve">, "si vedla velmi dobře". Aktivita </w:t>
      </w:r>
      <w:r>
        <w:rPr>
          <w:color w:val="826392"/>
        </w:rPr>
        <w:t xml:space="preserve">na newyorském trhu s dluhopisy, </w:t>
      </w:r>
      <w:r>
        <w:rPr>
          <w:color w:val="5E7A6A"/>
        </w:rPr>
        <w:t>kde</w:t>
      </w:r>
      <w:r>
        <w:rPr>
          <w:color w:val="826392"/>
        </w:rPr>
        <w:t xml:space="preserve"> </w:t>
      </w:r>
      <w:r>
        <w:rPr>
          <w:color w:val="B29869"/>
        </w:rPr>
        <w:t>minulý týden</w:t>
      </w:r>
      <w:r>
        <w:rPr>
          <w:color w:val="826392"/>
        </w:rPr>
        <w:t xml:space="preserve"> velké investorské prodeje vyhnaly výnosy dluhopisů podložených pevnou vírou a kreditem emitentů až o 0.50 procentního bodu nahoru</w:t>
      </w:r>
      <w:r>
        <w:t xml:space="preserve">, se uklidnila. Zahraniční dluhopisy Japonské vládní obligace skončily níže </w:t>
      </w:r>
      <w:r>
        <w:rPr>
          <w:color w:val="1D0051"/>
        </w:rPr>
        <w:t xml:space="preserve">poté, co </w:t>
      </w:r>
      <w:r>
        <w:rPr>
          <w:color w:val="8BE7FC"/>
        </w:rPr>
        <w:t>dolar</w:t>
      </w:r>
      <w:r>
        <w:rPr>
          <w:color w:val="1D0051"/>
        </w:rPr>
        <w:t xml:space="preserve"> lehce stoupl oproti jenu</w:t>
      </w:r>
      <w:r>
        <w:t xml:space="preserve">. </w:t>
      </w:r>
      <w:r>
        <w:rPr>
          <w:color w:val="1D0051"/>
        </w:rPr>
        <w:t xml:space="preserve">Obrat </w:t>
      </w:r>
      <w:r>
        <w:rPr>
          <w:color w:val="8BE7FC"/>
        </w:rPr>
        <w:t>dolaru</w:t>
      </w:r>
      <w:r>
        <w:t xml:space="preserve"> přiživil špatnou náladu ohledně klesajícího japonského trhu s dluhopisy. Standardní 4.6% dluhopis číslo 111 splatný v roce 1998 skončil na obrazovkách brokerů na ceně 95.39, tedy o 0.28 méně. Výnos vzrostl na 5.38 %. Ceny západoněmeckých obligací skončily </w:t>
      </w:r>
      <w:r>
        <w:rPr>
          <w:color w:val="01190F"/>
        </w:rPr>
        <w:t>po dni bezcílného obchodování</w:t>
      </w:r>
      <w:r>
        <w:t xml:space="preserve"> níže. Standardní 7% dluhopis splatný v říjnu 1999 klesl o 0.20 bodu na 99.80 s výnosem 7.03 %, zatímco 6 3/4% dluhopisy splatné v červenci 1994 klesly o 0.10 na 97.65 s výnosem 7.34 %. Britské vládní obligace skončily v poklidném obchodování nepatrně výše, neboť investoři očekávali dnešní zprávu o britském obchodu. Standardní 11 3/4% dlouhodobá státní obligace splatná v letech 2003/2007 vzrostla o 1/8 na 111 21/32 s výnosem 10.11 %, zatímco 12% emise splatná v roce 1995 vzrostla o 3/32 na 103 23/32 s výnosem 11.01 %.</w:t>
      </w:r>
    </w:p>
    <w:p>
      <w:r>
        <w:rPr>
          <w:b/>
        </w:rPr>
        <w:t>Document number 1025</w:t>
      </w:r>
    </w:p>
    <w:p>
      <w:r>
        <w:rPr>
          <w:b/>
        </w:rPr>
        <w:t>Document identifier: wsj1323-001</w:t>
      </w:r>
    </w:p>
    <w:p>
      <w:r>
        <w:t xml:space="preserve">"Smuha se vyvlíkla z háčku - Do háje! </w:t>
      </w:r>
      <w:r>
        <w:rPr>
          <w:color w:val="310106"/>
        </w:rPr>
        <w:t>Můj</w:t>
      </w:r>
      <w:r>
        <w:t xml:space="preserve"> jazyk tady na pobřeží jde taky do háje." </w:t>
      </w:r>
      <w:r>
        <w:rPr>
          <w:color w:val="310106"/>
        </w:rPr>
        <w:t>Statný blonďatý průvodce v kšiltovce</w:t>
      </w:r>
      <w:r>
        <w:t xml:space="preserve"> vraští v předstíraném hněvu obličej. "Musím se vrátit </w:t>
      </w:r>
      <w:r>
        <w:rPr>
          <w:color w:val="04640D"/>
        </w:rPr>
        <w:t>do školy</w:t>
      </w:r>
      <w:r>
        <w:t xml:space="preserve"> a vybrousit angličtinu." Ještě </w:t>
      </w:r>
      <w:r>
        <w:rPr>
          <w:color w:val="310106"/>
        </w:rPr>
        <w:t>mu</w:t>
      </w:r>
      <w:r>
        <w:t xml:space="preserve"> zbývají dva roky na texaské A&amp;M. Teď vozí </w:t>
      </w:r>
      <w:r>
        <w:rPr>
          <w:color w:val="FEFB0A"/>
        </w:rPr>
        <w:t>lidi</w:t>
      </w:r>
      <w:r>
        <w:t xml:space="preserve"> rybařit </w:t>
      </w:r>
      <w:r>
        <w:rPr>
          <w:color w:val="FB5514"/>
        </w:rPr>
        <w:t>do zálivů</w:t>
      </w:r>
      <w:r>
        <w:t xml:space="preserve"> </w:t>
      </w:r>
      <w:r>
        <w:rPr>
          <w:color w:val="E115C0"/>
        </w:rPr>
        <w:t xml:space="preserve">za bariérové ostrovy, </w:t>
      </w:r>
      <w:r>
        <w:rPr>
          <w:color w:val="00587F"/>
        </w:rPr>
        <w:t>které</w:t>
      </w:r>
      <w:r>
        <w:rPr>
          <w:color w:val="E115C0"/>
        </w:rPr>
        <w:t xml:space="preserve"> se stáčejí stovky mil podél východního pobřeží </w:t>
      </w:r>
      <w:r>
        <w:rPr>
          <w:color w:val="0BC582"/>
        </w:rPr>
        <w:t>Texasu</w:t>
      </w:r>
      <w:r>
        <w:rPr>
          <w:color w:val="E115C0"/>
        </w:rPr>
        <w:t xml:space="preserve"> a obklopují mléčně zelené laguny </w:t>
      </w:r>
      <w:r>
        <w:rPr>
          <w:color w:val="FEB8C8"/>
        </w:rPr>
        <w:t xml:space="preserve">za hřebeny z písku a chomáčů trávy, </w:t>
      </w:r>
      <w:r>
        <w:rPr>
          <w:color w:val="9E8317"/>
        </w:rPr>
        <w:t>které</w:t>
      </w:r>
      <w:r>
        <w:rPr>
          <w:color w:val="FEB8C8"/>
        </w:rPr>
        <w:t xml:space="preserve"> ohraničují hluboce modrou barvu Zálivu v pozadí</w:t>
      </w:r>
      <w:r>
        <w:t xml:space="preserve">. Poslední tři dny </w:t>
      </w:r>
      <w:r>
        <w:rPr>
          <w:color w:val="FB5514"/>
        </w:rPr>
        <w:t>tu</w:t>
      </w:r>
      <w:r>
        <w:t xml:space="preserve"> vítr honil horký déšť, ale dnes vyrážíme s prvními slunečními paprsky </w:t>
      </w:r>
      <w:r>
        <w:rPr>
          <w:color w:val="01190F"/>
        </w:rPr>
        <w:t xml:space="preserve">za kropenatým mořským pstruhem, </w:t>
      </w:r>
      <w:r>
        <w:rPr>
          <w:color w:val="847D81"/>
        </w:rPr>
        <w:t>který</w:t>
      </w:r>
      <w:r>
        <w:rPr>
          <w:color w:val="01190F"/>
        </w:rPr>
        <w:t xml:space="preserve"> </w:t>
      </w:r>
      <w:r>
        <w:rPr>
          <w:color w:val="58018B"/>
        </w:rPr>
        <w:t>tu</w:t>
      </w:r>
      <w:r>
        <w:rPr>
          <w:color w:val="01190F"/>
        </w:rPr>
        <w:t xml:space="preserve"> společně se smuhou červenou slouží jako hlavní cíl </w:t>
      </w:r>
      <w:r>
        <w:rPr>
          <w:color w:val="B70639"/>
        </w:rPr>
        <w:t>sportovního rybolovu</w:t>
      </w:r>
      <w:r>
        <w:t xml:space="preserve">. </w:t>
      </w:r>
      <w:r>
        <w:rPr>
          <w:color w:val="703B01"/>
        </w:rPr>
        <w:t>Malé rádio</w:t>
      </w:r>
      <w:r>
        <w:t xml:space="preserve"> šumí, jak z ostatních člunů chtějí vědět, </w:t>
      </w:r>
      <w:r>
        <w:rPr>
          <w:color w:val="F7F1DF"/>
        </w:rPr>
        <w:t xml:space="preserve">zda jsme našli nějaké ryby - nalezení výskytu ryb je </w:t>
      </w:r>
      <w:r>
        <w:rPr>
          <w:color w:val="118B8A"/>
        </w:rPr>
        <w:t>v tomto sportu</w:t>
      </w:r>
      <w:r>
        <w:rPr>
          <w:color w:val="F7F1DF"/>
        </w:rPr>
        <w:t xml:space="preserve"> vším</w:t>
      </w:r>
      <w:r>
        <w:t xml:space="preserve">. Záporné odpovědi praskají </w:t>
      </w:r>
      <w:r>
        <w:rPr>
          <w:color w:val="703B01"/>
        </w:rPr>
        <w:t>rádiem</w:t>
      </w:r>
      <w:r>
        <w:t xml:space="preserve"> zpět. Ryby se často vyskytují v hojném množství </w:t>
      </w:r>
      <w:r>
        <w:rPr>
          <w:color w:val="4AFEFA"/>
        </w:rPr>
        <w:t xml:space="preserve">kolem pilířů starých olejových vrtů, </w:t>
      </w:r>
      <w:r>
        <w:rPr>
          <w:color w:val="FCB164"/>
        </w:rPr>
        <w:t>které</w:t>
      </w:r>
      <w:r>
        <w:rPr>
          <w:color w:val="4AFEFA"/>
        </w:rPr>
        <w:t xml:space="preserve"> tečkují plochý povrch jako zbytky potopených lodí</w:t>
      </w:r>
      <w:r>
        <w:t xml:space="preserve">. Jezdíme od jednoho ke druhému. Slunce pálí, i když je teprve 8 hodin ráno. Na horizontu se kupí na bledé vodní ploše velké stříbrné mraky. Plujeme k další soustavě pilířů. </w:t>
      </w:r>
      <w:r>
        <w:rPr>
          <w:color w:val="310106"/>
        </w:rPr>
        <w:t>Průvodce</w:t>
      </w:r>
      <w:r>
        <w:t xml:space="preserve"> hrábne do džberu a napichuje na háček </w:t>
      </w:r>
      <w:r>
        <w:rPr>
          <w:color w:val="796EE6"/>
        </w:rPr>
        <w:t>zuřivě se svíjející smuhu</w:t>
      </w:r>
      <w:r>
        <w:t xml:space="preserve">. Pak nahazuje. "Jen počkejte na ťuk-ťuk, ťap-ťap. Než začne táhnout, přibližuje se velmi jemně. Nezapomeňte, že pstruzi mají velmi jemná ústa." </w:t>
      </w:r>
      <w:r>
        <w:rPr>
          <w:color w:val="703B01"/>
        </w:rPr>
        <w:t>V rádiu</w:t>
      </w:r>
      <w:r>
        <w:t xml:space="preserve"> se </w:t>
      </w:r>
      <w:r>
        <w:rPr>
          <w:color w:val="000D2C"/>
        </w:rPr>
        <w:t>nás</w:t>
      </w:r>
      <w:r>
        <w:t xml:space="preserve"> zase ptají. "Právě vytahujeme jednoho nebo dva," říká </w:t>
      </w:r>
      <w:r>
        <w:rPr>
          <w:color w:val="310106"/>
        </w:rPr>
        <w:t>průvodce</w:t>
      </w:r>
      <w:r>
        <w:t xml:space="preserve"> a tlumeně se směje. "Můžete hádat, že nemají nic." Párek zobounů černých létá ze strany na stranu za zádí lodě blízko hladiny. Brzy máme naloven </w:t>
      </w:r>
      <w:r>
        <w:rPr>
          <w:color w:val="000D2C"/>
        </w:rPr>
        <w:t>svůj</w:t>
      </w:r>
      <w:r>
        <w:t xml:space="preserve"> limit </w:t>
      </w:r>
      <w:r>
        <w:rPr>
          <w:color w:val="53495F"/>
        </w:rPr>
        <w:t xml:space="preserve">lesknoucích se ryb, </w:t>
      </w:r>
      <w:r>
        <w:rPr>
          <w:color w:val="F95475"/>
        </w:rPr>
        <w:t>které</w:t>
      </w:r>
      <w:r>
        <w:rPr>
          <w:color w:val="53495F"/>
        </w:rPr>
        <w:t xml:space="preserve"> jsou růžovozlatě a černě tečkované</w:t>
      </w:r>
      <w:r>
        <w:t xml:space="preserve">. A jsme první zpátky </w:t>
      </w:r>
      <w:r>
        <w:rPr>
          <w:color w:val="61FC03"/>
        </w:rPr>
        <w:t xml:space="preserve">v doku, </w:t>
      </w:r>
      <w:r>
        <w:rPr>
          <w:color w:val="5D9608"/>
        </w:rPr>
        <w:t>kde</w:t>
      </w:r>
      <w:r>
        <w:rPr>
          <w:color w:val="61FC03"/>
        </w:rPr>
        <w:t xml:space="preserve"> už u čistících lavic čekají krásné modré volavky</w:t>
      </w:r>
      <w:r>
        <w:t xml:space="preserve">. </w:t>
      </w:r>
      <w:r>
        <w:rPr>
          <w:color w:val="310106"/>
        </w:rPr>
        <w:t>Průvodce</w:t>
      </w:r>
      <w:r>
        <w:t xml:space="preserve"> je mladý a ve </w:t>
      </w:r>
      <w:r>
        <w:rPr>
          <w:color w:val="310106"/>
        </w:rPr>
        <w:t>svém</w:t>
      </w:r>
      <w:r>
        <w:t xml:space="preserve"> oboru se vyzná, ale po dokončení </w:t>
      </w:r>
      <w:r>
        <w:rPr>
          <w:color w:val="04640D"/>
        </w:rPr>
        <w:t>vysoké školy</w:t>
      </w:r>
      <w:r>
        <w:t xml:space="preserve"> chce vést jiný život, třeba pracovat pro IBM a nosit kravatu. </w:t>
      </w:r>
      <w:r>
        <w:rPr>
          <w:color w:val="FB5514"/>
        </w:rPr>
        <w:t>Tohle</w:t>
      </w:r>
      <w:r>
        <w:t xml:space="preserve"> je pravděpodobně </w:t>
      </w:r>
      <w:r>
        <w:rPr>
          <w:color w:val="DE98FD"/>
        </w:rPr>
        <w:t xml:space="preserve">poslední velký pruh amerického mořského pobřeží, </w:t>
      </w:r>
      <w:r>
        <w:rPr>
          <w:color w:val="98A088"/>
        </w:rPr>
        <w:t>který</w:t>
      </w:r>
      <w:r>
        <w:rPr>
          <w:color w:val="DE98FD"/>
        </w:rPr>
        <w:t xml:space="preserve"> je dosud "nerozvinutý</w:t>
      </w:r>
      <w:r>
        <w:t xml:space="preserve">". Je </w:t>
      </w:r>
      <w:r>
        <w:rPr>
          <w:color w:val="FB5514"/>
        </w:rPr>
        <w:t>tu</w:t>
      </w:r>
      <w:r>
        <w:t xml:space="preserve"> několik zchátralých rybářských měst s tichými atoly rekreačních domků. </w:t>
      </w:r>
      <w:r>
        <w:rPr>
          <w:color w:val="4F584E"/>
        </w:rPr>
        <w:t>Lidé</w:t>
      </w:r>
      <w:r>
        <w:t xml:space="preserve"> se nesnaží </w:t>
      </w:r>
      <w:r>
        <w:rPr>
          <w:color w:val="FB5514"/>
        </w:rPr>
        <w:t>toto místo</w:t>
      </w:r>
      <w:r>
        <w:t xml:space="preserve"> ani sami </w:t>
      </w:r>
      <w:r>
        <w:rPr>
          <w:color w:val="4F584E"/>
        </w:rPr>
        <w:t>na sebe</w:t>
      </w:r>
      <w:r>
        <w:t xml:space="preserve"> příliš propagovat. </w:t>
      </w:r>
      <w:r>
        <w:rPr>
          <w:color w:val="248AD0"/>
        </w:rPr>
        <w:t>Texas</w:t>
      </w:r>
      <w:r>
        <w:rPr>
          <w:color w:val="5C5300"/>
        </w:rPr>
        <w:t xml:space="preserve"> je velký a krásný a </w:t>
      </w:r>
      <w:r>
        <w:rPr>
          <w:color w:val="9F6551"/>
        </w:rPr>
        <w:t>oni</w:t>
      </w:r>
      <w:r>
        <w:rPr>
          <w:color w:val="5C5300"/>
        </w:rPr>
        <w:t xml:space="preserve"> žijí </w:t>
      </w:r>
      <w:r>
        <w:rPr>
          <w:color w:val="BCFEC6"/>
        </w:rPr>
        <w:t>zde</w:t>
      </w:r>
      <w:r>
        <w:t xml:space="preserve">, </w:t>
      </w:r>
      <w:r>
        <w:rPr>
          <w:color w:val="5C5300"/>
        </w:rPr>
        <w:t>to</w:t>
      </w:r>
      <w:r>
        <w:t xml:space="preserve"> je vše. Přímo na sever </w:t>
      </w:r>
      <w:r>
        <w:rPr>
          <w:color w:val="000D2C"/>
        </w:rPr>
        <w:t>od nás</w:t>
      </w:r>
      <w:r>
        <w:t xml:space="preserve"> vybíhá </w:t>
      </w:r>
      <w:r>
        <w:rPr>
          <w:color w:val="932C70"/>
        </w:rPr>
        <w:t xml:space="preserve">poloostrov Blackjack (podle dubu, ne podle hry), </w:t>
      </w:r>
      <w:r>
        <w:rPr>
          <w:color w:val="2B1B04"/>
        </w:rPr>
        <w:t>který</w:t>
      </w:r>
      <w:r>
        <w:rPr>
          <w:color w:val="932C70"/>
        </w:rPr>
        <w:t xml:space="preserve"> tvoří jádro </w:t>
      </w:r>
      <w:r>
        <w:rPr>
          <w:color w:val="B5AFC4"/>
        </w:rPr>
        <w:t>Aransaské rezervace pro volně žijící živočichy</w:t>
      </w:r>
      <w:r>
        <w:t xml:space="preserve">. Je známa jako zimoviště jeřába amerického, symbolu ničení divoké Ameriky. Loni </w:t>
      </w:r>
      <w:r>
        <w:rPr>
          <w:color w:val="D4C67A"/>
        </w:rPr>
        <w:t>jeden střelec</w:t>
      </w:r>
      <w:r>
        <w:t xml:space="preserve"> omylem zastřelil </w:t>
      </w:r>
      <w:r>
        <w:rPr>
          <w:color w:val="AE7AA1"/>
        </w:rPr>
        <w:t>jeřába</w:t>
      </w:r>
      <w:r>
        <w:t xml:space="preserve"> v domnění, že je </w:t>
      </w:r>
      <w:r>
        <w:rPr>
          <w:color w:val="AE7AA1"/>
        </w:rPr>
        <w:t>to</w:t>
      </w:r>
      <w:r>
        <w:t xml:space="preserve"> sněžná husa. Zaplatil obrovskou pokutu a měl podle místního šprýmaře štěstí, že unikl plynové komoře. </w:t>
      </w:r>
      <w:r>
        <w:rPr>
          <w:color w:val="932C70"/>
        </w:rPr>
        <w:t>Poloostrov</w:t>
      </w:r>
      <w:r>
        <w:t xml:space="preserve"> vybíhá z rozsáhlé jihovýchodní naplavené planiny s poli rýže, bavlny a čiroku sahajícími kam až oko dohlédne. </w:t>
      </w:r>
      <w:r>
        <w:rPr>
          <w:color w:val="C2A393"/>
        </w:rPr>
        <w:t>Poblíž pobřeží</w:t>
      </w:r>
      <w:r>
        <w:t xml:space="preserve"> jsou husté porosty dubu virginského vystřídané bažinami a prériemi. Jeleni, divoká prasata, pásovci a aligátoři jsou čtyřnožci s romantickým kouzlem a ptáků je </w:t>
      </w:r>
      <w:r>
        <w:rPr>
          <w:color w:val="C2A393"/>
        </w:rPr>
        <w:t>tu</w:t>
      </w:r>
      <w:r>
        <w:t xml:space="preserve"> nespočet, zvláště volavek a kolpíků. Nad květy keřů rodu Lantana a bobu šarlatového poletují línými pohyby křídel černohnědí a zlatí motýli rodu Palamedes. </w:t>
      </w:r>
      <w:r>
        <w:rPr>
          <w:color w:val="0232FD"/>
        </w:rPr>
        <w:t>Ve vnitrozemí</w:t>
      </w:r>
      <w:r>
        <w:t xml:space="preserve"> několik mil </w:t>
      </w:r>
      <w:r>
        <w:rPr>
          <w:color w:val="6A3A35"/>
        </w:rPr>
        <w:t>od rezervace</w:t>
      </w:r>
      <w:r>
        <w:t xml:space="preserve"> existuje </w:t>
      </w:r>
      <w:r>
        <w:rPr>
          <w:color w:val="BA6801"/>
        </w:rPr>
        <w:t xml:space="preserve">místo zvané Tivoli, s bílým kostelem, benzínovou stanicí a obchodem s potravinami a </w:t>
      </w:r>
      <w:r>
        <w:rPr>
          <w:color w:val="168E5C"/>
        </w:rPr>
        <w:t xml:space="preserve">s domy </w:t>
      </w:r>
      <w:r>
        <w:rPr>
          <w:color w:val="16C0D0"/>
        </w:rPr>
        <w:t xml:space="preserve">na tak malou osadu </w:t>
      </w:r>
      <w:r>
        <w:rPr>
          <w:color w:val="C62100"/>
        </w:rPr>
        <w:t>v těchto končinách</w:t>
      </w:r>
      <w:r>
        <w:rPr>
          <w:color w:val="168E5C"/>
        </w:rPr>
        <w:t xml:space="preserve"> poměrně blízko </w:t>
      </w:r>
      <w:r>
        <w:rPr>
          <w:color w:val="014347"/>
        </w:rPr>
        <w:t>u sebe</w:t>
      </w:r>
      <w:r>
        <w:t>. "</w:t>
      </w:r>
      <w:r>
        <w:rPr>
          <w:color w:val="233809"/>
        </w:rPr>
        <w:t>Tivoli Motel</w:t>
      </w:r>
      <w:r>
        <w:t xml:space="preserve">," čtu nápis obvyklou výslovností </w:t>
      </w:r>
      <w:r>
        <w:rPr>
          <w:color w:val="233809"/>
        </w:rPr>
        <w:t>tohoto jména</w:t>
      </w:r>
      <w:r>
        <w:t>, když svištíme kolem. "</w:t>
      </w:r>
      <w:r>
        <w:rPr>
          <w:color w:val="42083B"/>
        </w:rPr>
        <w:t>Tady</w:t>
      </w:r>
      <w:r>
        <w:t xml:space="preserve"> </w:t>
      </w:r>
      <w:r>
        <w:rPr>
          <w:color w:val="42083B"/>
        </w:rPr>
        <w:t>v jižním Texasu</w:t>
      </w:r>
      <w:r>
        <w:t xml:space="preserve"> </w:t>
      </w:r>
      <w:r>
        <w:rPr>
          <w:color w:val="233809"/>
        </w:rPr>
        <w:t>to</w:t>
      </w:r>
      <w:r>
        <w:t xml:space="preserve"> čteme Taj-voul-í," jemně </w:t>
      </w:r>
      <w:r>
        <w:rPr>
          <w:color w:val="82785D"/>
        </w:rPr>
        <w:t>mě</w:t>
      </w:r>
      <w:r>
        <w:t xml:space="preserve"> opravuje </w:t>
      </w:r>
      <w:r>
        <w:rPr>
          <w:color w:val="023087"/>
        </w:rPr>
        <w:t>můj</w:t>
      </w:r>
      <w:r>
        <w:rPr>
          <w:color w:val="310106"/>
        </w:rPr>
        <w:t xml:space="preserve"> hostitel</w:t>
      </w:r>
      <w:r>
        <w:t xml:space="preserve">. </w:t>
      </w:r>
      <w:r>
        <w:rPr>
          <w:color w:val="82785D"/>
        </w:rPr>
        <w:t>Pan King</w:t>
      </w:r>
      <w:r>
        <w:t xml:space="preserve"> je ředitelem Střediska zahraničního tisku v New Yorku.</w:t>
      </w:r>
    </w:p>
    <w:p>
      <w:r>
        <w:rPr>
          <w:b/>
        </w:rPr>
        <w:t>Document number 1026</w:t>
      </w:r>
    </w:p>
    <w:p>
      <w:r>
        <w:rPr>
          <w:b/>
        </w:rPr>
        <w:t>Document identifier: wsj1324-001</w:t>
      </w:r>
    </w:p>
    <w:p>
      <w:r>
        <w:rPr>
          <w:color w:val="310106"/>
        </w:rPr>
        <w:t>Společnosti AEG AG</w:t>
      </w:r>
      <w:r>
        <w:rPr>
          <w:color w:val="04640D"/>
        </w:rPr>
        <w:t xml:space="preserve"> a Siemens AG</w:t>
      </w:r>
      <w:r>
        <w:t xml:space="preserve"> oznámily, že v lednu spustí </w:t>
      </w:r>
      <w:r>
        <w:rPr>
          <w:color w:val="FEFB0A"/>
        </w:rPr>
        <w:t xml:space="preserve">dříve oznámený společný podnik </w:t>
      </w:r>
      <w:r>
        <w:rPr>
          <w:color w:val="FB5514"/>
        </w:rPr>
        <w:t>na výrobu silových polovodičů</w:t>
      </w:r>
      <w:r>
        <w:t xml:space="preserve">. </w:t>
      </w:r>
      <w:r>
        <w:rPr>
          <w:color w:val="04640D"/>
        </w:rPr>
        <w:t>Oba tyto západoněmecké elektronické koncerny</w:t>
      </w:r>
      <w:r>
        <w:t xml:space="preserve"> sdělily, že pro spojení </w:t>
      </w:r>
      <w:r>
        <w:rPr>
          <w:color w:val="E115C0"/>
        </w:rPr>
        <w:t>svých</w:t>
      </w:r>
      <w:r>
        <w:rPr>
          <w:color w:val="00587F"/>
        </w:rPr>
        <w:t xml:space="preserve"> aktivit </w:t>
      </w:r>
      <w:r>
        <w:rPr>
          <w:color w:val="0BC582"/>
        </w:rPr>
        <w:t>v tomto oboru</w:t>
      </w:r>
      <w:r>
        <w:t xml:space="preserve"> založily </w:t>
      </w:r>
      <w:r>
        <w:rPr>
          <w:color w:val="FEFB0A"/>
        </w:rPr>
        <w:t>společnost European Power Semiconductor</w:t>
      </w:r>
      <w:r>
        <w:t xml:space="preserve">. </w:t>
      </w:r>
      <w:r>
        <w:rPr>
          <w:color w:val="310106"/>
        </w:rPr>
        <w:t>Společnosti AEG</w:t>
      </w:r>
      <w:r>
        <w:rPr>
          <w:color w:val="04640D"/>
        </w:rPr>
        <w:t xml:space="preserve"> i </w:t>
      </w:r>
      <w:r>
        <w:rPr>
          <w:color w:val="FEB8C8"/>
        </w:rPr>
        <w:t>Siemens</w:t>
      </w:r>
      <w:r>
        <w:t xml:space="preserve"> budou mít </w:t>
      </w:r>
      <w:r>
        <w:rPr>
          <w:color w:val="FEFB0A"/>
        </w:rPr>
        <w:t>v podniku</w:t>
      </w:r>
      <w:r>
        <w:t xml:space="preserve"> každá 50% podíl. </w:t>
      </w:r>
      <w:r>
        <w:rPr>
          <w:color w:val="FEFB0A"/>
        </w:rPr>
        <w:t>Společný podnik</w:t>
      </w:r>
      <w:r>
        <w:t xml:space="preserve"> bude mít nominální kapitál ve výši 50 milionů marek (26.9 milionu dolarů) a 700 zaměstnanců. Bude vyvíjet, vyrábět a prodávat vysoce výkonné elektronické součástky. </w:t>
      </w:r>
      <w:r>
        <w:rPr>
          <w:color w:val="9E8317"/>
        </w:rPr>
        <w:t>Společnost Siemens</w:t>
      </w:r>
      <w:r>
        <w:t xml:space="preserve"> je největší elektronickou skupinou </w:t>
      </w:r>
      <w:r>
        <w:rPr>
          <w:color w:val="01190F"/>
        </w:rPr>
        <w:t>v Západním Německu</w:t>
      </w:r>
      <w:r>
        <w:t xml:space="preserve">. </w:t>
      </w:r>
      <w:r>
        <w:rPr>
          <w:color w:val="847D81"/>
        </w:rPr>
        <w:t>Společnost AEG</w:t>
      </w:r>
      <w:r>
        <w:t xml:space="preserve"> je z 80 % vlastněna společností Daimler-Benz AG, největším průmyslovým koncernem </w:t>
      </w:r>
      <w:r>
        <w:rPr>
          <w:color w:val="01190F"/>
        </w:rPr>
        <w:t>v zemi</w:t>
      </w:r>
      <w:r>
        <w:t>.</w:t>
      </w:r>
    </w:p>
    <w:p>
      <w:r>
        <w:rPr>
          <w:b/>
        </w:rPr>
        <w:t>Document number 1027</w:t>
      </w:r>
    </w:p>
    <w:p>
      <w:r>
        <w:rPr>
          <w:b/>
        </w:rPr>
        <w:t>Document identifier: wsj1325-001</w:t>
      </w:r>
    </w:p>
    <w:p>
      <w:r>
        <w:rPr>
          <w:color w:val="310106"/>
        </w:rPr>
        <w:t>Společnost Dana Corp.</w:t>
      </w:r>
      <w:r>
        <w:t xml:space="preserve"> oznámila, </w:t>
      </w:r>
      <w:r>
        <w:rPr>
          <w:color w:val="04640D"/>
        </w:rPr>
        <w:t xml:space="preserve">že </w:t>
      </w:r>
      <w:r>
        <w:rPr>
          <w:color w:val="FEFB0A"/>
        </w:rPr>
        <w:t>její</w:t>
      </w:r>
      <w:r>
        <w:rPr>
          <w:color w:val="04640D"/>
        </w:rPr>
        <w:t xml:space="preserve"> čistý příjem </w:t>
      </w:r>
      <w:r>
        <w:rPr>
          <w:color w:val="FB5514"/>
        </w:rPr>
        <w:t>za třetí čtvrtletí</w:t>
      </w:r>
      <w:r>
        <w:rPr>
          <w:color w:val="04640D"/>
        </w:rPr>
        <w:t xml:space="preserve"> klesl z loňských 40.7 milionu dolarů, neboli 1 dolaru na akcii, o 27 % na 29.6 milionu dolarů, neboli 72 centů na akcii</w:t>
      </w:r>
      <w:r>
        <w:t xml:space="preserve">. Tržby klesly o 4 % z 1.17 na 1.12 miliardy dolarů. </w:t>
      </w:r>
      <w:r>
        <w:rPr>
          <w:color w:val="310106"/>
        </w:rPr>
        <w:t xml:space="preserve">Tato společnost, </w:t>
      </w:r>
      <w:r>
        <w:rPr>
          <w:color w:val="E115C0"/>
        </w:rPr>
        <w:t>která</w:t>
      </w:r>
      <w:r>
        <w:rPr>
          <w:color w:val="310106"/>
        </w:rPr>
        <w:t xml:space="preserve"> dodává výrobcům automobilů převodovky a jiné součásti hnacího ústrojí</w:t>
      </w:r>
      <w:r>
        <w:t xml:space="preserve">, uvedla, že asi polovina </w:t>
      </w:r>
      <w:r>
        <w:rPr>
          <w:color w:val="04640D"/>
        </w:rPr>
        <w:t>poklesu příjmů</w:t>
      </w:r>
      <w:r>
        <w:t xml:space="preserve"> pocházela z "virtuálního kolapsu" venezuelského automobilového průmyslu. </w:t>
      </w:r>
      <w:r>
        <w:rPr>
          <w:color w:val="00587F"/>
        </w:rPr>
        <w:t>Venezuelská měna letos prudce klesla</w:t>
      </w:r>
      <w:r>
        <w:t xml:space="preserve">, a </w:t>
      </w:r>
      <w:r>
        <w:rPr>
          <w:color w:val="00587F"/>
        </w:rPr>
        <w:t>v důsledku toho</w:t>
      </w:r>
      <w:r>
        <w:t xml:space="preserve"> si </w:t>
      </w:r>
      <w:r>
        <w:rPr>
          <w:color w:val="0BC582"/>
        </w:rPr>
        <w:t>tamní výrobci automobilů</w:t>
      </w:r>
      <w:r>
        <w:t xml:space="preserve"> již nemohli dovolit v takové míře dovážet díly. </w:t>
      </w:r>
      <w:r>
        <w:rPr>
          <w:color w:val="310106"/>
        </w:rPr>
        <w:t>Společnost Dana</w:t>
      </w:r>
      <w:r>
        <w:t xml:space="preserve"> také uvedla, že </w:t>
      </w:r>
      <w:r>
        <w:rPr>
          <w:color w:val="310106"/>
        </w:rPr>
        <w:t>ji</w:t>
      </w:r>
      <w:r>
        <w:t xml:space="preserve"> poškodil propad prodeje nákladních automobilů v USA a stávka u dodavatele dílů. </w:t>
      </w:r>
      <w:r>
        <w:rPr>
          <w:color w:val="310106"/>
        </w:rPr>
        <w:t>Tato společnost se sídlem v Toledu v Ohiu</w:t>
      </w:r>
      <w:r>
        <w:t xml:space="preserve"> uvedla, že </w:t>
      </w:r>
      <w:r>
        <w:rPr>
          <w:color w:val="FEB8C8"/>
        </w:rPr>
        <w:t>ve třetím čtvrtletí</w:t>
      </w:r>
      <w:r>
        <w:t xml:space="preserve"> snížený zisk očekávala. Mary Anne Sudolová, analytička u společnosti Fitch Investors v New Yorku, řekla, že dodavatelé automobilových dílů vykazovali nižší zisky téměř "celoplošně". Southwood J. Morcott, president </w:t>
      </w:r>
      <w:r>
        <w:rPr>
          <w:color w:val="310106"/>
        </w:rPr>
        <w:t>společnosti Dana</w:t>
      </w:r>
      <w:r>
        <w:t xml:space="preserve">, řekl, že rozhodnutí </w:t>
      </w:r>
      <w:r>
        <w:rPr>
          <w:color w:val="310106"/>
        </w:rPr>
        <w:t>společnosti</w:t>
      </w:r>
      <w:r>
        <w:t xml:space="preserve"> schválit </w:t>
      </w:r>
      <w:r>
        <w:rPr>
          <w:color w:val="FEB8C8"/>
        </w:rPr>
        <w:t>pro čtvrté čtvrtletí</w:t>
      </w:r>
      <w:r>
        <w:t xml:space="preserve"> normální dividendu ukazuje </w:t>
      </w:r>
      <w:r>
        <w:rPr>
          <w:color w:val="310106"/>
        </w:rPr>
        <w:t>její</w:t>
      </w:r>
      <w:r>
        <w:t xml:space="preserve"> základní sílu.</w:t>
      </w:r>
    </w:p>
    <w:p>
      <w:r>
        <w:rPr>
          <w:b/>
        </w:rPr>
        <w:t>Document number 1028</w:t>
      </w:r>
    </w:p>
    <w:p>
      <w:r>
        <w:rPr>
          <w:b/>
        </w:rPr>
        <w:t>Document identifier: wsj1326-001</w:t>
      </w:r>
    </w:p>
    <w:p>
      <w:r>
        <w:rPr>
          <w:color w:val="310106"/>
        </w:rPr>
        <w:t xml:space="preserve">Norimasa Furuta, president </w:t>
      </w:r>
      <w:r>
        <w:rPr>
          <w:color w:val="04640D"/>
        </w:rPr>
        <w:t>japonské společnosti Mazda Motor Corp.</w:t>
      </w:r>
      <w:r>
        <w:t xml:space="preserve">, řekl, že </w:t>
      </w:r>
      <w:r>
        <w:rPr>
          <w:color w:val="FEFB0A"/>
        </w:rPr>
        <w:t>tato japonská automobilka</w:t>
      </w:r>
      <w:r>
        <w:t xml:space="preserve"> plánuje v Evropě </w:t>
      </w:r>
      <w:r>
        <w:rPr>
          <w:color w:val="FB5514"/>
        </w:rPr>
        <w:t xml:space="preserve">společnou výrobu </w:t>
      </w:r>
      <w:r>
        <w:rPr>
          <w:color w:val="E115C0"/>
        </w:rPr>
        <w:t>se společností Ford Motor</w:t>
      </w:r>
      <w:r>
        <w:t xml:space="preserve"> ještě před integrací Evropského společenství v roce 1992. </w:t>
      </w:r>
      <w:r>
        <w:rPr>
          <w:color w:val="310106"/>
        </w:rPr>
        <w:t>Furuta</w:t>
      </w:r>
      <w:r>
        <w:t xml:space="preserve"> na tiskové konferenci další detaily </w:t>
      </w:r>
      <w:r>
        <w:rPr>
          <w:color w:val="00587F"/>
        </w:rPr>
        <w:t>dohody</w:t>
      </w:r>
      <w:r>
        <w:t xml:space="preserve"> nezveřejnil, ale řekl, že </w:t>
      </w:r>
      <w:r>
        <w:rPr>
          <w:color w:val="FB5514"/>
        </w:rPr>
        <w:t>projekt</w:t>
      </w:r>
      <w:r>
        <w:t xml:space="preserve"> budou realizovat s evropskou pobočkou </w:t>
      </w:r>
      <w:r>
        <w:rPr>
          <w:color w:val="0BC582"/>
        </w:rPr>
        <w:t>společnosti Ford</w:t>
      </w:r>
      <w:r>
        <w:t xml:space="preserve">. Představitel </w:t>
      </w:r>
      <w:r>
        <w:rPr>
          <w:color w:val="0BC582"/>
        </w:rPr>
        <w:t>společnosti Ford</w:t>
      </w:r>
      <w:r>
        <w:t xml:space="preserve"> v Tokiu potvrdil, že </w:t>
      </w:r>
      <w:r>
        <w:rPr>
          <w:color w:val="0BC582"/>
        </w:rPr>
        <w:t>tento americký výrobce motorových vozidel</w:t>
      </w:r>
      <w:r>
        <w:t xml:space="preserve"> </w:t>
      </w:r>
      <w:r>
        <w:rPr>
          <w:color w:val="00587F"/>
        </w:rPr>
        <w:t>tuto dohodu</w:t>
      </w:r>
      <w:r>
        <w:t xml:space="preserve"> právě analyzuje.</w:t>
      </w:r>
    </w:p>
    <w:p>
      <w:r>
        <w:rPr>
          <w:b/>
        </w:rPr>
        <w:t>Document number 1029</w:t>
      </w:r>
    </w:p>
    <w:p>
      <w:r>
        <w:rPr>
          <w:b/>
        </w:rPr>
        <w:t>Document identifier: wsj1327-001</w:t>
      </w:r>
    </w:p>
    <w:p>
      <w:r>
        <w:t xml:space="preserve">V osmi letech poslala matka </w:t>
      </w:r>
      <w:r>
        <w:rPr>
          <w:color w:val="310106"/>
        </w:rPr>
        <w:t>Josephinu Bakerovou</w:t>
      </w:r>
      <w:r>
        <w:t xml:space="preserve"> </w:t>
      </w:r>
      <w:r>
        <w:rPr>
          <w:color w:val="04640D"/>
        </w:rPr>
        <w:t>do domu bílé ženy</w:t>
      </w:r>
      <w:r>
        <w:t xml:space="preserve">, aby </w:t>
      </w:r>
      <w:r>
        <w:rPr>
          <w:color w:val="04640D"/>
        </w:rPr>
        <w:t>tam</w:t>
      </w:r>
      <w:r>
        <w:t xml:space="preserve"> dělala domácí práce za jídlo a místo na spaní - místo ve sklepě s uhlím. V 19 letech byla pařížskou senzací, když uplynulo deset let a kousek a </w:t>
      </w:r>
      <w:r>
        <w:rPr>
          <w:color w:val="310106"/>
        </w:rPr>
        <w:t>dívka</w:t>
      </w:r>
      <w:r>
        <w:t xml:space="preserve"> se proměnila z nechtěného dítěte na mezinárodní sexuální symbol. </w:t>
      </w:r>
      <w:r>
        <w:rPr>
          <w:color w:val="FEFB0A"/>
        </w:rPr>
        <w:t>Tahle látka</w:t>
      </w:r>
      <w:r>
        <w:t xml:space="preserve"> je utkaná ze snů, ale i traumat. Takovou jízdu po horské dráze přežijí jen ti nejodvážnější. A </w:t>
      </w:r>
      <w:r>
        <w:rPr>
          <w:color w:val="310106"/>
        </w:rPr>
        <w:t>pro Bakerovou</w:t>
      </w:r>
      <w:r>
        <w:t xml:space="preserve"> </w:t>
      </w:r>
      <w:r>
        <w:rPr>
          <w:color w:val="FEFB0A"/>
        </w:rPr>
        <w:t>jízda</w:t>
      </w:r>
      <w:r>
        <w:t xml:space="preserve"> ještě zdaleka neskončila. </w:t>
      </w:r>
      <w:r>
        <w:rPr>
          <w:color w:val="310106"/>
        </w:rPr>
        <w:t>Její</w:t>
      </w:r>
      <w:r>
        <w:t xml:space="preserve"> obnažená ňadra, </w:t>
      </w:r>
      <w:r>
        <w:rPr>
          <w:color w:val="310106"/>
        </w:rPr>
        <w:t>její</w:t>
      </w:r>
      <w:r>
        <w:t xml:space="preserve"> tanec, </w:t>
      </w:r>
      <w:r>
        <w:rPr>
          <w:color w:val="310106"/>
        </w:rPr>
        <w:t>její</w:t>
      </w:r>
      <w:r>
        <w:t xml:space="preserve"> hlas, </w:t>
      </w:r>
      <w:r>
        <w:rPr>
          <w:color w:val="310106"/>
        </w:rPr>
        <w:t>její</w:t>
      </w:r>
      <w:r>
        <w:t xml:space="preserve"> krása a </w:t>
      </w:r>
      <w:r>
        <w:rPr>
          <w:color w:val="FB5514"/>
        </w:rPr>
        <w:t xml:space="preserve">asi to nejslavnější, </w:t>
      </w:r>
      <w:r>
        <w:rPr>
          <w:color w:val="E115C0"/>
        </w:rPr>
        <w:t>její</w:t>
      </w:r>
      <w:r>
        <w:rPr>
          <w:color w:val="FB5514"/>
        </w:rPr>
        <w:t xml:space="preserve"> pozadí</w:t>
      </w:r>
      <w:r>
        <w:t xml:space="preserve">, byly sice nápadnými atrakcemi, ale nevšední život </w:t>
      </w:r>
      <w:r>
        <w:rPr>
          <w:color w:val="310106"/>
        </w:rPr>
        <w:t>jí</w:t>
      </w:r>
      <w:r>
        <w:t xml:space="preserve"> umožnila výjimečná odvaha. </w:t>
      </w:r>
      <w:r>
        <w:rPr>
          <w:color w:val="00587F"/>
        </w:rPr>
        <w:t xml:space="preserve">Bricktopová, další americká černoška, </w:t>
      </w:r>
      <w:r>
        <w:rPr>
          <w:color w:val="0BC582"/>
        </w:rPr>
        <w:t>která</w:t>
      </w:r>
      <w:r>
        <w:rPr>
          <w:color w:val="00587F"/>
        </w:rPr>
        <w:t xml:space="preserve"> našla </w:t>
      </w:r>
      <w:r>
        <w:rPr>
          <w:color w:val="FEB8C8"/>
        </w:rPr>
        <w:t>v Paříži</w:t>
      </w:r>
      <w:r>
        <w:rPr>
          <w:color w:val="00587F"/>
        </w:rPr>
        <w:t xml:space="preserve"> kousek slávy</w:t>
      </w:r>
      <w:r>
        <w:t xml:space="preserve">, řekla: "Myslím, že jsem nikdy nepotkala nikoho s méně komplikovaným pohledem na život a někoho s komplikovanějším životem, než je </w:t>
      </w:r>
      <w:r>
        <w:rPr>
          <w:color w:val="FEFB0A"/>
        </w:rPr>
        <w:t xml:space="preserve">ten </w:t>
      </w:r>
      <w:r>
        <w:rPr>
          <w:color w:val="9E8317"/>
        </w:rPr>
        <w:t>Josephinin</w:t>
      </w:r>
      <w:r>
        <w:t xml:space="preserve">." Stálou komplikací byli </w:t>
      </w:r>
      <w:r>
        <w:rPr>
          <w:color w:val="01190F"/>
        </w:rPr>
        <w:t>muži</w:t>
      </w:r>
      <w:r>
        <w:t xml:space="preserve">. </w:t>
      </w:r>
      <w:r>
        <w:rPr>
          <w:color w:val="310106"/>
        </w:rPr>
        <w:t>Bakerová</w:t>
      </w:r>
      <w:r>
        <w:t xml:space="preserve"> </w:t>
      </w:r>
      <w:r>
        <w:rPr>
          <w:color w:val="01190F"/>
        </w:rPr>
        <w:t>jich</w:t>
      </w:r>
      <w:r>
        <w:t xml:space="preserve"> měla spousty. Ale nevěřila </w:t>
      </w:r>
      <w:r>
        <w:rPr>
          <w:color w:val="01190F"/>
        </w:rPr>
        <w:t>jim</w:t>
      </w:r>
      <w:r>
        <w:t xml:space="preserve"> a důvěru neopětovala. Jeden ze </w:t>
      </w:r>
      <w:r>
        <w:rPr>
          <w:color w:val="310106"/>
        </w:rPr>
        <w:t>svých</w:t>
      </w:r>
      <w:r>
        <w:t xml:space="preserve"> klíčových milostných románků vnímala tak, že problémem nebyla </w:t>
      </w:r>
      <w:r>
        <w:rPr>
          <w:color w:val="310106"/>
        </w:rPr>
        <w:t>její</w:t>
      </w:r>
      <w:r>
        <w:t xml:space="preserve"> nevěra, ale jeho žárlivost. Velmi také toužila </w:t>
      </w:r>
      <w:r>
        <w:rPr>
          <w:color w:val="847D81"/>
        </w:rPr>
        <w:t>po dětech</w:t>
      </w:r>
      <w:r>
        <w:t xml:space="preserve">. Adoptovala </w:t>
      </w:r>
      <w:r>
        <w:rPr>
          <w:color w:val="58018B"/>
        </w:rPr>
        <w:t>jich</w:t>
      </w:r>
      <w:r>
        <w:t xml:space="preserve"> 12 </w:t>
      </w:r>
      <w:r>
        <w:rPr>
          <w:color w:val="B70639"/>
        </w:rPr>
        <w:t>z různých ras</w:t>
      </w:r>
      <w:r>
        <w:t xml:space="preserve">, pojmenovala </w:t>
      </w:r>
      <w:r>
        <w:rPr>
          <w:color w:val="847D81"/>
        </w:rPr>
        <w:t>je</w:t>
      </w:r>
      <w:r>
        <w:t xml:space="preserve"> Duhový kmen a </w:t>
      </w:r>
      <w:r>
        <w:rPr>
          <w:color w:val="703B01"/>
        </w:rPr>
        <w:t>svého</w:t>
      </w:r>
      <w:r>
        <w:rPr>
          <w:color w:val="F7F1DF"/>
        </w:rPr>
        <w:t xml:space="preserve"> manžela</w:t>
      </w:r>
      <w:r>
        <w:t xml:space="preserve"> dohnala nejprve k zoufalství a pak vyhnala do Argentiny. </w:t>
      </w:r>
      <w:r>
        <w:rPr>
          <w:color w:val="118B8A"/>
        </w:rPr>
        <w:t>Peníze</w:t>
      </w:r>
      <w:r>
        <w:rPr>
          <w:color w:val="4AFEFA"/>
        </w:rPr>
        <w:t xml:space="preserve"> vydělala, ale </w:t>
      </w:r>
      <w:r>
        <w:rPr>
          <w:color w:val="118B8A"/>
        </w:rPr>
        <w:t>více jich</w:t>
      </w:r>
      <w:r>
        <w:rPr>
          <w:color w:val="4AFEFA"/>
        </w:rPr>
        <w:t xml:space="preserve"> utratila</w:t>
      </w:r>
      <w:r>
        <w:t xml:space="preserve">. Vložili se </w:t>
      </w:r>
      <w:r>
        <w:rPr>
          <w:color w:val="4AFEFA"/>
        </w:rPr>
        <w:t>do toho</w:t>
      </w:r>
      <w:r>
        <w:t xml:space="preserve"> přátelé. Nakonec </w:t>
      </w:r>
      <w:r>
        <w:rPr>
          <w:color w:val="310106"/>
        </w:rPr>
        <w:t>ji</w:t>
      </w:r>
      <w:r>
        <w:t xml:space="preserve"> zachránili princ Rainier a princezna Grace nabídkou domu v Monaku. Další celoživotní komplikací, jak vysvětluje </w:t>
      </w:r>
      <w:r>
        <w:rPr>
          <w:color w:val="FCB164"/>
        </w:rPr>
        <w:t>Phyllis Roseová</w:t>
      </w:r>
      <w:r>
        <w:t xml:space="preserve"> </w:t>
      </w:r>
      <w:r>
        <w:rPr>
          <w:color w:val="796EE6"/>
        </w:rPr>
        <w:t>v knize "Jazz Cleopatra: Josephine Baker in Her Time (</w:t>
      </w:r>
      <w:r>
        <w:rPr>
          <w:color w:val="000D2C"/>
        </w:rPr>
        <w:t xml:space="preserve">Jazzová Kleopatra: Josephine Bakerová ve </w:t>
      </w:r>
      <w:r>
        <w:rPr>
          <w:color w:val="53495F"/>
        </w:rPr>
        <w:t>své</w:t>
      </w:r>
      <w:r>
        <w:rPr>
          <w:color w:val="000D2C"/>
        </w:rPr>
        <w:t xml:space="preserve"> době" (nakladatelství Doubleday, 321 stran, 22.50 dolaru</w:t>
      </w:r>
      <w:r>
        <w:t xml:space="preserve">), byl rasismus. </w:t>
      </w:r>
      <w:r>
        <w:rPr>
          <w:color w:val="310106"/>
        </w:rPr>
        <w:t>Bakerová</w:t>
      </w:r>
      <w:r>
        <w:t xml:space="preserve"> měla štěstí, že přijela v roce 1925 </w:t>
      </w:r>
      <w:r>
        <w:rPr>
          <w:color w:val="F95475"/>
        </w:rPr>
        <w:t xml:space="preserve">do Paříže, </w:t>
      </w:r>
      <w:r>
        <w:rPr>
          <w:color w:val="61FC03"/>
        </w:rPr>
        <w:t>kde</w:t>
      </w:r>
      <w:r>
        <w:rPr>
          <w:color w:val="F95475"/>
        </w:rPr>
        <w:t xml:space="preserve"> se černoši stali exotickou atrakcí</w:t>
      </w:r>
      <w:r>
        <w:t xml:space="preserve">. Africké umění bylo v módě a někteří intelektuálové v rozrušení psali o počátku </w:t>
      </w:r>
      <w:r>
        <w:rPr>
          <w:color w:val="5D9608"/>
        </w:rPr>
        <w:t xml:space="preserve">věku, </w:t>
      </w:r>
      <w:r>
        <w:rPr>
          <w:color w:val="DE98FD"/>
        </w:rPr>
        <w:t>který</w:t>
      </w:r>
      <w:r>
        <w:rPr>
          <w:color w:val="5D9608"/>
        </w:rPr>
        <w:t xml:space="preserve"> bude inspirován černými</w:t>
      </w:r>
      <w:r>
        <w:t xml:space="preserve">. Být exotický znamenalo být chráněn a také ceněn, avšak hlavně byla </w:t>
      </w:r>
      <w:r>
        <w:rPr>
          <w:color w:val="F95475"/>
        </w:rPr>
        <w:t>Paříž</w:t>
      </w:r>
      <w:r>
        <w:t xml:space="preserve"> přátelským ostrovem v rasistickém světě. </w:t>
      </w:r>
      <w:r>
        <w:rPr>
          <w:color w:val="310106"/>
        </w:rPr>
        <w:t>Bakerová</w:t>
      </w:r>
      <w:r>
        <w:t xml:space="preserve"> měla trpkou zkušenost </w:t>
      </w:r>
      <w:r>
        <w:rPr>
          <w:color w:val="98A088"/>
        </w:rPr>
        <w:t xml:space="preserve">s úzkoprsostí, </w:t>
      </w:r>
      <w:r>
        <w:rPr>
          <w:color w:val="4F584E"/>
        </w:rPr>
        <w:t>kterou</w:t>
      </w:r>
      <w:r>
        <w:rPr>
          <w:color w:val="98A088"/>
        </w:rPr>
        <w:t xml:space="preserve"> zažila v St. Louis v dětství, a když působila </w:t>
      </w:r>
      <w:r>
        <w:rPr>
          <w:color w:val="248AD0"/>
        </w:rPr>
        <w:t xml:space="preserve">v divadle v New Yorku, </w:t>
      </w:r>
      <w:r>
        <w:rPr>
          <w:color w:val="5C5300"/>
        </w:rPr>
        <w:t>kde</w:t>
      </w:r>
      <w:r>
        <w:rPr>
          <w:color w:val="248AD0"/>
        </w:rPr>
        <w:t xml:space="preserve"> </w:t>
      </w:r>
      <w:r>
        <w:rPr>
          <w:color w:val="9F6551"/>
        </w:rPr>
        <w:t>ji</w:t>
      </w:r>
      <w:r>
        <w:rPr>
          <w:color w:val="248AD0"/>
        </w:rPr>
        <w:t xml:space="preserve"> považovali za příliš tmavou i </w:t>
      </w:r>
      <w:r>
        <w:rPr>
          <w:color w:val="BCFEC6"/>
        </w:rPr>
        <w:t xml:space="preserve">pro muzikálový sbor, </w:t>
      </w:r>
      <w:r>
        <w:rPr>
          <w:color w:val="932C70"/>
        </w:rPr>
        <w:t>kde</w:t>
      </w:r>
      <w:r>
        <w:rPr>
          <w:color w:val="BCFEC6"/>
        </w:rPr>
        <w:t xml:space="preserve"> byli černí všichni (účinkovali samozřejmě pouze pro bílé obecenstvo</w:t>
      </w:r>
      <w:r>
        <w:t xml:space="preserve">). </w:t>
      </w:r>
      <w:r>
        <w:rPr>
          <w:color w:val="F95475"/>
        </w:rPr>
        <w:t>Paříž</w:t>
      </w:r>
      <w:r>
        <w:t xml:space="preserve"> si </w:t>
      </w:r>
      <w:r>
        <w:rPr>
          <w:color w:val="310106"/>
        </w:rPr>
        <w:t>ji</w:t>
      </w:r>
      <w:r>
        <w:t xml:space="preserve"> zamilovala na první pohled. "Prostě zavrtěla </w:t>
      </w:r>
      <w:r>
        <w:rPr>
          <w:color w:val="FB5514"/>
        </w:rPr>
        <w:t>zadkem</w:t>
      </w:r>
      <w:r>
        <w:t xml:space="preserve"> a všichni Francouzi se </w:t>
      </w:r>
      <w:r>
        <w:rPr>
          <w:color w:val="310106"/>
        </w:rPr>
        <w:t>do ní</w:t>
      </w:r>
      <w:r>
        <w:t xml:space="preserve"> zamilovali," ohrnovala nos Maria Jolasová z literárního světa, nikoliv zcela mylně. "To, jak důležité bylo </w:t>
      </w:r>
      <w:r>
        <w:rPr>
          <w:color w:val="E115C0"/>
        </w:rPr>
        <w:t>její</w:t>
      </w:r>
      <w:r>
        <w:rPr>
          <w:color w:val="FB5514"/>
        </w:rPr>
        <w:t xml:space="preserve"> pozadí</w:t>
      </w:r>
      <w:r>
        <w:t xml:space="preserve">, nelze nikdy přehnat," píše </w:t>
      </w:r>
      <w:r>
        <w:rPr>
          <w:color w:val="FCB164"/>
        </w:rPr>
        <w:t>Roseová</w:t>
      </w:r>
      <w:r>
        <w:t xml:space="preserve">. </w:t>
      </w:r>
      <w:r>
        <w:rPr>
          <w:color w:val="FCB164"/>
        </w:rPr>
        <w:t xml:space="preserve">Roseová, </w:t>
      </w:r>
      <w:r>
        <w:rPr>
          <w:color w:val="2B1B04"/>
        </w:rPr>
        <w:t>která</w:t>
      </w:r>
      <w:r>
        <w:rPr>
          <w:color w:val="FCB164"/>
        </w:rPr>
        <w:t xml:space="preserve"> vyučuje literaturu na Wesleyanské univerzitě</w:t>
      </w:r>
      <w:r>
        <w:t xml:space="preserve">, začíná sama rychle přehánět, </w:t>
      </w:r>
      <w:r>
        <w:rPr>
          <w:color w:val="B5AFC4"/>
        </w:rPr>
        <w:t xml:space="preserve">když tvrdí, že tanec v podání </w:t>
      </w:r>
      <w:r>
        <w:rPr>
          <w:color w:val="D4C67A"/>
        </w:rPr>
        <w:t>Bakerové</w:t>
      </w:r>
      <w:r>
        <w:rPr>
          <w:color w:val="B5AFC4"/>
        </w:rPr>
        <w:t xml:space="preserve"> "odkryl novou oblast pro touhu</w:t>
      </w:r>
      <w:r>
        <w:t xml:space="preserve">", </w:t>
      </w:r>
      <w:r>
        <w:rPr>
          <w:color w:val="B5AFC4"/>
        </w:rPr>
        <w:t>čímž</w:t>
      </w:r>
      <w:r>
        <w:t xml:space="preserve"> ignoruje staletí uctívání krásně tvarovaných hýždí. "</w:t>
      </w:r>
      <w:r>
        <w:rPr>
          <w:color w:val="796EE6"/>
        </w:rPr>
        <w:t>Jazz Kleopatra (Jazzová Kleopatra</w:t>
      </w:r>
      <w:r>
        <w:t xml:space="preserve">)" obsahuje </w:t>
      </w:r>
      <w:r>
        <w:rPr>
          <w:color w:val="AE7AA1"/>
        </w:rPr>
        <w:t xml:space="preserve">jiné a důležitější nepravdivé poznámky, </w:t>
      </w:r>
      <w:r>
        <w:rPr>
          <w:color w:val="C2A393"/>
        </w:rPr>
        <w:t>které</w:t>
      </w:r>
      <w:r>
        <w:rPr>
          <w:color w:val="AE7AA1"/>
        </w:rPr>
        <w:t xml:space="preserve"> podkopávají to, co je z velké části živým obrazem </w:t>
      </w:r>
      <w:r>
        <w:rPr>
          <w:color w:val="0232FD"/>
        </w:rPr>
        <w:t>života známého již z dřívějších prací</w:t>
      </w:r>
      <w:r>
        <w:t xml:space="preserve">. Je snadné pochopit, proč </w:t>
      </w:r>
      <w:r>
        <w:rPr>
          <w:color w:val="310106"/>
        </w:rPr>
        <w:t xml:space="preserve">Bakerová, svobodná duše, </w:t>
      </w:r>
      <w:r>
        <w:rPr>
          <w:color w:val="6A3A35"/>
        </w:rPr>
        <w:t>která</w:t>
      </w:r>
      <w:r>
        <w:rPr>
          <w:color w:val="310106"/>
        </w:rPr>
        <w:t xml:space="preserve"> prolomila </w:t>
      </w:r>
      <w:r>
        <w:rPr>
          <w:color w:val="BA6801"/>
        </w:rPr>
        <w:t xml:space="preserve">mnoho omezení </w:t>
      </w:r>
      <w:r>
        <w:rPr>
          <w:color w:val="168E5C"/>
        </w:rPr>
        <w:t>jež</w:t>
      </w:r>
      <w:r>
        <w:rPr>
          <w:color w:val="BA6801"/>
        </w:rPr>
        <w:t xml:space="preserve"> na ženy klade konvence</w:t>
      </w:r>
      <w:r>
        <w:t xml:space="preserve">, přitahuje </w:t>
      </w:r>
      <w:r>
        <w:rPr>
          <w:color w:val="FCB164"/>
        </w:rPr>
        <w:t>Roseovou, autorku knihy "Parallel Lives (Paralelní životy)", nádherné studie viktoriánského manželství</w:t>
      </w:r>
      <w:r>
        <w:t xml:space="preserve">. Přesto dokonce i název vyvolává otázky o </w:t>
      </w:r>
      <w:r>
        <w:rPr>
          <w:color w:val="FCB164"/>
        </w:rPr>
        <w:t>autorčině</w:t>
      </w:r>
      <w:r>
        <w:t xml:space="preserve"> pohledu </w:t>
      </w:r>
      <w:r>
        <w:rPr>
          <w:color w:val="FEFB0A"/>
        </w:rPr>
        <w:t xml:space="preserve">na </w:t>
      </w:r>
      <w:r>
        <w:rPr>
          <w:color w:val="16C0D0"/>
        </w:rPr>
        <w:t>její</w:t>
      </w:r>
      <w:r>
        <w:rPr>
          <w:color w:val="FEFB0A"/>
        </w:rPr>
        <w:t xml:space="preserve"> námět</w:t>
      </w:r>
      <w:r>
        <w:t xml:space="preserve">. Umění v podání </w:t>
      </w:r>
      <w:r>
        <w:rPr>
          <w:color w:val="310106"/>
        </w:rPr>
        <w:t>Bakerové</w:t>
      </w:r>
      <w:r>
        <w:t xml:space="preserve"> bylo jazzem pouze v nejširším slova smyslu. Najít s Kleopatrou jiné paralely než sexappeal vyžaduje stejně volný výklad. </w:t>
      </w:r>
      <w:r>
        <w:rPr>
          <w:color w:val="310106"/>
        </w:rPr>
        <w:t>Bakerová</w:t>
      </w:r>
      <w:r>
        <w:t xml:space="preserve"> zemřela </w:t>
      </w:r>
      <w:r>
        <w:rPr>
          <w:color w:val="F95475"/>
        </w:rPr>
        <w:t>v Paříži</w:t>
      </w:r>
      <w:r>
        <w:t xml:space="preserve"> v 68 letech, dva dny po vyprodané premiéře </w:t>
      </w:r>
      <w:r>
        <w:rPr>
          <w:color w:val="310106"/>
        </w:rPr>
        <w:t>své</w:t>
      </w:r>
      <w:r>
        <w:t xml:space="preserve"> nejnovější show: filmu podobné zakončení </w:t>
      </w:r>
      <w:r>
        <w:rPr>
          <w:color w:val="FEFB0A"/>
        </w:rPr>
        <w:t>filmového života</w:t>
      </w:r>
      <w:r>
        <w:t xml:space="preserve">. </w:t>
      </w:r>
      <w:r>
        <w:rPr>
          <w:color w:val="310106"/>
        </w:rPr>
        <w:t>Bakerová</w:t>
      </w:r>
      <w:r>
        <w:t xml:space="preserve"> vlastně </w:t>
      </w:r>
      <w:r>
        <w:rPr>
          <w:color w:val="C62100"/>
        </w:rPr>
        <w:t>v Casablance</w:t>
      </w:r>
      <w:r>
        <w:t xml:space="preserve"> hrála </w:t>
      </w:r>
      <w:r>
        <w:rPr>
          <w:color w:val="014347"/>
        </w:rPr>
        <w:t xml:space="preserve">scény, </w:t>
      </w:r>
      <w:r>
        <w:rPr>
          <w:color w:val="233809"/>
        </w:rPr>
        <w:t>které</w:t>
      </w:r>
      <w:r>
        <w:rPr>
          <w:color w:val="014347"/>
        </w:rPr>
        <w:t xml:space="preserve"> </w:t>
      </w:r>
      <w:r>
        <w:rPr>
          <w:color w:val="42083B"/>
        </w:rPr>
        <w:t>z ní</w:t>
      </w:r>
      <w:r>
        <w:rPr>
          <w:color w:val="014347"/>
        </w:rPr>
        <w:t xml:space="preserve"> udělaly "Casablanku</w:t>
      </w:r>
      <w:r>
        <w:t xml:space="preserve">". </w:t>
      </w:r>
      <w:r>
        <w:rPr>
          <w:color w:val="82785D"/>
        </w:rPr>
        <w:t>Za druhé světové války</w:t>
      </w:r>
      <w:r>
        <w:t xml:space="preserve"> </w:t>
      </w:r>
      <w:r>
        <w:rPr>
          <w:color w:val="310106"/>
        </w:rPr>
        <w:t>ji</w:t>
      </w:r>
      <w:r>
        <w:t xml:space="preserve"> nekomplikovaný pohled na život dovedl </w:t>
      </w:r>
      <w:r>
        <w:rPr>
          <w:color w:val="023087"/>
        </w:rPr>
        <w:t xml:space="preserve">k závěru, </w:t>
      </w:r>
      <w:r>
        <w:rPr>
          <w:color w:val="B7DAD2"/>
        </w:rPr>
        <w:t xml:space="preserve">že </w:t>
      </w:r>
      <w:r>
        <w:rPr>
          <w:color w:val="196956"/>
        </w:rPr>
        <w:t>nacisté</w:t>
      </w:r>
      <w:r>
        <w:rPr>
          <w:color w:val="B7DAD2"/>
        </w:rPr>
        <w:t xml:space="preserve"> představují zlo a musí se </w:t>
      </w:r>
      <w:r>
        <w:rPr>
          <w:color w:val="196956"/>
        </w:rPr>
        <w:t>jim</w:t>
      </w:r>
      <w:r>
        <w:rPr>
          <w:color w:val="B7DAD2"/>
        </w:rPr>
        <w:t xml:space="preserve"> vzdorovat</w:t>
      </w:r>
      <w:r>
        <w:t xml:space="preserve">, </w:t>
      </w:r>
      <w:r>
        <w:rPr>
          <w:color w:val="023087"/>
        </w:rPr>
        <w:t>což</w:t>
      </w:r>
      <w:r>
        <w:t xml:space="preserve"> bylo rozhodnutí, </w:t>
      </w:r>
      <w:r>
        <w:rPr>
          <w:color w:val="8C41BB"/>
        </w:rPr>
        <w:t>které</w:t>
      </w:r>
      <w:r>
        <w:t xml:space="preserve"> učinila jen asi 2 % francouzských občanů. Byla oddána kauze Charlese de Gaulla, podstoupila velkou finanční oběť a značné riziko, aby se stala nejprve špiónkou a poté podnikla výpravu jediné ženy v rámci organizace USO za síly Svobodné Francie. V nočním klubu Humphreyho Bogarta vede Victor Laszlo </w:t>
      </w:r>
      <w:r>
        <w:rPr>
          <w:color w:val="ECEDFE"/>
        </w:rPr>
        <w:t>sympatizanty hnutí Svobodných Francouzů</w:t>
      </w:r>
      <w:r>
        <w:t xml:space="preserve"> ve zpěvu Marseillaisy, aby přehlušili nacisty. </w:t>
      </w:r>
      <w:r>
        <w:rPr>
          <w:color w:val="2B2D32"/>
        </w:rPr>
        <w:t xml:space="preserve">V noci, </w:t>
      </w:r>
      <w:r>
        <w:rPr>
          <w:color w:val="94C661"/>
        </w:rPr>
        <w:t>kdy</w:t>
      </w:r>
      <w:r>
        <w:rPr>
          <w:color w:val="2B2D32"/>
        </w:rPr>
        <w:t xml:space="preserve"> Němci zabrali </w:t>
      </w:r>
      <w:r>
        <w:rPr>
          <w:color w:val="F8907D"/>
        </w:rPr>
        <w:t>celou Francii</w:t>
      </w:r>
      <w:r>
        <w:t xml:space="preserve">, účinkovala </w:t>
      </w:r>
      <w:r>
        <w:rPr>
          <w:color w:val="310106"/>
        </w:rPr>
        <w:t>Bakerová</w:t>
      </w:r>
      <w:r>
        <w:t xml:space="preserve"> </w:t>
      </w:r>
      <w:r>
        <w:rPr>
          <w:color w:val="C62100"/>
        </w:rPr>
        <w:t>v Casablance</w:t>
      </w:r>
      <w:r>
        <w:t xml:space="preserve">. Svobodní Francouzi měli černé pásky na rukou, a když zpívala píseň "J'ai deux amours", plakali. </w:t>
      </w:r>
      <w:r>
        <w:rPr>
          <w:color w:val="FCB164"/>
        </w:rPr>
        <w:t>Roseová</w:t>
      </w:r>
      <w:r>
        <w:t xml:space="preserve"> je nejlepší v pasážích </w:t>
      </w:r>
      <w:r>
        <w:rPr>
          <w:color w:val="895E6B"/>
        </w:rPr>
        <w:t>o</w:t>
      </w:r>
      <w:r>
        <w:t xml:space="preserve"> mládí a </w:t>
      </w:r>
      <w:r>
        <w:rPr>
          <w:color w:val="788E95"/>
        </w:rPr>
        <w:t>druhé světové válce</w:t>
      </w:r>
      <w:r>
        <w:t xml:space="preserve">. Ve </w:t>
      </w:r>
      <w:r>
        <w:rPr>
          <w:color w:val="FCB164"/>
        </w:rPr>
        <w:t>svém</w:t>
      </w:r>
      <w:r>
        <w:t xml:space="preserve"> úvodu </w:t>
      </w:r>
      <w:r>
        <w:rPr>
          <w:color w:val="FCB164"/>
        </w:rPr>
        <w:t>Roseová</w:t>
      </w:r>
      <w:r>
        <w:t xml:space="preserve"> píše, že cítí, že má </w:t>
      </w:r>
      <w:r>
        <w:rPr>
          <w:color w:val="310106"/>
        </w:rPr>
        <w:t>s Bakerovou</w:t>
      </w:r>
      <w:r>
        <w:t xml:space="preserve"> mnoho společného, ale jak "</w:t>
      </w:r>
      <w:r>
        <w:rPr>
          <w:color w:val="796EE6"/>
        </w:rPr>
        <w:t>Jazz Kleopatra (Jazzová Kleopatra</w:t>
      </w:r>
      <w:r>
        <w:t xml:space="preserve">)" pokračuje, zdá se </w:t>
      </w:r>
      <w:r>
        <w:rPr>
          <w:color w:val="FB6AB8"/>
        </w:rPr>
        <w:t>uspěchanější</w:t>
      </w:r>
      <w:r>
        <w:t xml:space="preserve">, jako by zájem </w:t>
      </w:r>
      <w:r>
        <w:rPr>
          <w:color w:val="FCB164"/>
        </w:rPr>
        <w:t>autorky</w:t>
      </w:r>
      <w:r>
        <w:t xml:space="preserve"> upadal. Také nepomáhá, že jazyk </w:t>
      </w:r>
      <w:r>
        <w:rPr>
          <w:color w:val="FCB164"/>
        </w:rPr>
        <w:t>Roseové</w:t>
      </w:r>
      <w:r>
        <w:t xml:space="preserve"> občas nepřináší </w:t>
      </w:r>
      <w:r>
        <w:rPr>
          <w:color w:val="576094"/>
        </w:rPr>
        <w:t xml:space="preserve">efekt, </w:t>
      </w:r>
      <w:r>
        <w:rPr>
          <w:color w:val="DB1474"/>
        </w:rPr>
        <w:t>který</w:t>
      </w:r>
      <w:r>
        <w:rPr>
          <w:color w:val="576094"/>
        </w:rPr>
        <w:t xml:space="preserve"> zřejmě chtěla</w:t>
      </w:r>
      <w:r>
        <w:t>. Jedna kapitola začíná: "</w:t>
      </w:r>
      <w:r>
        <w:rPr>
          <w:color w:val="82785D"/>
        </w:rPr>
        <w:t>Druhá světová válka</w:t>
      </w:r>
      <w:r>
        <w:t xml:space="preserve"> nepatřila ke slavným okamžikům </w:t>
      </w:r>
      <w:r>
        <w:rPr>
          <w:color w:val="8489AE"/>
        </w:rPr>
        <w:t>Francie</w:t>
      </w:r>
      <w:r>
        <w:t xml:space="preserve">." Na jiném místě při pokusu vysvětlit a neříci přímo, že </w:t>
      </w:r>
      <w:r>
        <w:rPr>
          <w:color w:val="310106"/>
        </w:rPr>
        <w:t>Bakerová</w:t>
      </w:r>
      <w:r>
        <w:t xml:space="preserve"> měla později ve </w:t>
      </w:r>
      <w:r>
        <w:rPr>
          <w:color w:val="310106"/>
        </w:rPr>
        <w:t>své</w:t>
      </w:r>
      <w:r>
        <w:t xml:space="preserve"> kariéře, když byla spíše příliš nápadně oblečenou zpěvačkou než spoře oděnou tanečnicí, mnoho homosexuálních fanoušků, </w:t>
      </w:r>
      <w:r>
        <w:rPr>
          <w:color w:val="FCB164"/>
        </w:rPr>
        <w:t>Roseová</w:t>
      </w:r>
      <w:r>
        <w:t xml:space="preserve"> píše: "Byla </w:t>
      </w:r>
      <w:r>
        <w:rPr>
          <w:color w:val="860E04"/>
        </w:rPr>
        <w:t xml:space="preserve">imitátorkou ženy, </w:t>
      </w:r>
      <w:r>
        <w:rPr>
          <w:color w:val="FBC206"/>
        </w:rPr>
        <w:t>která</w:t>
      </w:r>
      <w:r>
        <w:rPr>
          <w:color w:val="860E04"/>
        </w:rPr>
        <w:t xml:space="preserve"> byla náhodou ženou</w:t>
      </w:r>
      <w:r>
        <w:t xml:space="preserve">." </w:t>
      </w:r>
      <w:r>
        <w:rPr>
          <w:color w:val="6EAB9B"/>
        </w:rPr>
        <w:t xml:space="preserve">Jedním z oddaných fanoušků, </w:t>
      </w:r>
      <w:r>
        <w:rPr>
          <w:color w:val="F2CDFE"/>
        </w:rPr>
        <w:t>který</w:t>
      </w:r>
      <w:r>
        <w:rPr>
          <w:color w:val="6EAB9B"/>
        </w:rPr>
        <w:t xml:space="preserve"> podlehl kouzlu </w:t>
      </w:r>
      <w:r>
        <w:rPr>
          <w:color w:val="645341"/>
        </w:rPr>
        <w:t>Bakerové</w:t>
      </w:r>
      <w:r>
        <w:rPr>
          <w:color w:val="6EAB9B"/>
        </w:rPr>
        <w:t xml:space="preserve"> v roce 1963 a začal sbírat </w:t>
      </w:r>
      <w:r>
        <w:rPr>
          <w:color w:val="645341"/>
        </w:rPr>
        <w:t>její</w:t>
      </w:r>
      <w:r>
        <w:rPr>
          <w:color w:val="6EAB9B"/>
        </w:rPr>
        <w:t xml:space="preserve"> pamětihodnosti</w:t>
      </w:r>
      <w:r>
        <w:t xml:space="preserve">, byl </w:t>
      </w:r>
      <w:r>
        <w:rPr>
          <w:color w:val="760035"/>
        </w:rPr>
        <w:t>Bryan Hammond</w:t>
      </w:r>
      <w:r>
        <w:t xml:space="preserve">. V knize "Josephine Baker (Josephine Bakerová)" (nakladatelství Jonathan Cape, 304 stran, 35 dolarů), publikované loni v Británii a tento měsíc distribuované v USA, použil </w:t>
      </w:r>
      <w:r>
        <w:rPr>
          <w:color w:val="760035"/>
        </w:rPr>
        <w:t>Hammond</w:t>
      </w:r>
      <w:r>
        <w:t xml:space="preserve"> </w:t>
      </w:r>
      <w:r>
        <w:rPr>
          <w:color w:val="760035"/>
        </w:rPr>
        <w:t>svoji</w:t>
      </w:r>
      <w:r>
        <w:t xml:space="preserve"> sbírku k vytvoření alba fotografií a kreseb </w:t>
      </w:r>
      <w:r>
        <w:rPr>
          <w:color w:val="310106"/>
        </w:rPr>
        <w:t>této hvězdy</w:t>
      </w:r>
      <w:r>
        <w:t xml:space="preserve">. Text od Patricka O'Connora je obtížná četba, ale přitažlivost </w:t>
      </w:r>
      <w:r>
        <w:rPr>
          <w:color w:val="310106"/>
        </w:rPr>
        <w:t>Bakerové</w:t>
      </w:r>
      <w:r>
        <w:t xml:space="preserve"> ozřejmují </w:t>
      </w:r>
      <w:r>
        <w:rPr>
          <w:color w:val="647A41"/>
        </w:rPr>
        <w:t xml:space="preserve">obrázky, </w:t>
      </w:r>
      <w:r>
        <w:rPr>
          <w:color w:val="496E76"/>
        </w:rPr>
        <w:t>které</w:t>
      </w:r>
      <w:r>
        <w:rPr>
          <w:color w:val="647A41"/>
        </w:rPr>
        <w:t xml:space="preserve"> pomáhají vysvětlit, proč Ernest Hemingway nazýval </w:t>
      </w:r>
      <w:r>
        <w:rPr>
          <w:color w:val="E3F894"/>
        </w:rPr>
        <w:t>Bakerovou</w:t>
      </w:r>
      <w:r>
        <w:rPr>
          <w:color w:val="647A41"/>
        </w:rPr>
        <w:t xml:space="preserve"> "</w:t>
      </w:r>
      <w:r>
        <w:rPr>
          <w:color w:val="F9D7CD"/>
        </w:rPr>
        <w:t xml:space="preserve">nejúžasnější ženou, </w:t>
      </w:r>
      <w:r>
        <w:rPr>
          <w:color w:val="876128"/>
        </w:rPr>
        <w:t>kterou</w:t>
      </w:r>
      <w:r>
        <w:rPr>
          <w:color w:val="F9D7CD"/>
        </w:rPr>
        <w:t xml:space="preserve"> </w:t>
      </w:r>
      <w:r>
        <w:rPr>
          <w:color w:val="A1A711"/>
        </w:rPr>
        <w:t>kdo</w:t>
      </w:r>
      <w:r>
        <w:rPr>
          <w:color w:val="F9D7CD"/>
        </w:rPr>
        <w:t xml:space="preserve"> kdy viděl</w:t>
      </w:r>
      <w:r>
        <w:t>. Nebo kdy uvidí". Autor Lescaze je zahraničním redaktorem deníku Wall Street Journal.</w:t>
      </w:r>
    </w:p>
    <w:p>
      <w:r>
        <w:rPr>
          <w:b/>
        </w:rPr>
        <w:t>Document number 1030</w:t>
      </w:r>
    </w:p>
    <w:p>
      <w:r>
        <w:rPr>
          <w:b/>
        </w:rPr>
        <w:t>Document identifier: wsj1328-001</w:t>
      </w:r>
    </w:p>
    <w:p>
      <w:r>
        <w:rPr>
          <w:color w:val="310106"/>
        </w:rPr>
        <w:t>Společnost Manville</w:t>
      </w:r>
      <w:r>
        <w:t xml:space="preserve"> se zbavila azbestu a nyní prodává </w:t>
      </w:r>
      <w:r>
        <w:rPr>
          <w:color w:val="04640D"/>
        </w:rPr>
        <w:t>skelnou vatu, lesní produkty, nerosty a průmyslové zboží</w:t>
      </w:r>
      <w:r>
        <w:t xml:space="preserve">. Opojné věci </w:t>
      </w:r>
      <w:r>
        <w:rPr>
          <w:color w:val="04640D"/>
        </w:rPr>
        <w:t>to</w:t>
      </w:r>
      <w:r>
        <w:t xml:space="preserve"> zrovna nejsou. Avšak vlastnictví </w:t>
      </w:r>
      <w:r>
        <w:rPr>
          <w:color w:val="310106"/>
        </w:rPr>
        <w:t>společnosti Manville</w:t>
      </w:r>
      <w:r>
        <w:t xml:space="preserve"> je neobvyklé, a tak upoutalo zrak některých chytrých - a trpělivých - investorů. </w:t>
      </w:r>
      <w:r>
        <w:rPr>
          <w:color w:val="310106"/>
        </w:rPr>
        <w:t xml:space="preserve">Tento koncern se sídlem v Denveru, </w:t>
      </w:r>
      <w:r>
        <w:rPr>
          <w:color w:val="FEFB0A"/>
        </w:rPr>
        <w:t>který</w:t>
      </w:r>
      <w:r>
        <w:rPr>
          <w:color w:val="310106"/>
        </w:rPr>
        <w:t xml:space="preserve"> </w:t>
      </w:r>
      <w:r>
        <w:rPr>
          <w:color w:val="FB5514"/>
        </w:rPr>
        <w:t>koncem loňského roku</w:t>
      </w:r>
      <w:r>
        <w:rPr>
          <w:color w:val="310106"/>
        </w:rPr>
        <w:t xml:space="preserve"> vyšel z konkurzního řízení</w:t>
      </w:r>
      <w:r>
        <w:t xml:space="preserve">, je ovládán </w:t>
      </w:r>
      <w:r>
        <w:rPr>
          <w:color w:val="E115C0"/>
        </w:rPr>
        <w:t>trustem Manville Personal Injury Settlement Trust</w:t>
      </w:r>
      <w:r>
        <w:t xml:space="preserve">. </w:t>
      </w:r>
      <w:r>
        <w:rPr>
          <w:color w:val="E115C0"/>
        </w:rPr>
        <w:t xml:space="preserve">Uvedený trust, </w:t>
      </w:r>
      <w:r>
        <w:rPr>
          <w:color w:val="00587F"/>
        </w:rPr>
        <w:t>který</w:t>
      </w:r>
      <w:r>
        <w:rPr>
          <w:color w:val="E115C0"/>
        </w:rPr>
        <w:t xml:space="preserve"> vlastní 80 % plně diletovaných akcií </w:t>
      </w:r>
      <w:r>
        <w:rPr>
          <w:color w:val="0BC582"/>
        </w:rPr>
        <w:t>společnosti Manville</w:t>
      </w:r>
      <w:r>
        <w:t xml:space="preserve">, je </w:t>
      </w:r>
      <w:r>
        <w:rPr>
          <w:color w:val="FEB8C8"/>
        </w:rPr>
        <w:t xml:space="preserve">samostatnou právnickou osobou, </w:t>
      </w:r>
      <w:r>
        <w:rPr>
          <w:color w:val="9E8317"/>
        </w:rPr>
        <w:t>která</w:t>
      </w:r>
      <w:r>
        <w:rPr>
          <w:color w:val="FEB8C8"/>
        </w:rPr>
        <w:t xml:space="preserve"> vypořádává nároky obětí působení azbestu</w:t>
      </w:r>
      <w:r>
        <w:t xml:space="preserve">. </w:t>
      </w:r>
      <w:r>
        <w:rPr>
          <w:color w:val="01190F"/>
        </w:rPr>
        <w:t xml:space="preserve">Až </w:t>
      </w:r>
      <w:r>
        <w:rPr>
          <w:color w:val="847D81"/>
        </w:rPr>
        <w:t>trustu</w:t>
      </w:r>
      <w:r>
        <w:rPr>
          <w:color w:val="01190F"/>
        </w:rPr>
        <w:t xml:space="preserve"> dojde hotovost</w:t>
      </w:r>
      <w:r>
        <w:t xml:space="preserve">, </w:t>
      </w:r>
      <w:r>
        <w:rPr>
          <w:color w:val="58018B"/>
        </w:rPr>
        <w:t xml:space="preserve">pokud </w:t>
      </w:r>
      <w:r>
        <w:rPr>
          <w:color w:val="B70639"/>
        </w:rPr>
        <w:t>to</w:t>
      </w:r>
      <w:r>
        <w:rPr>
          <w:color w:val="58018B"/>
        </w:rPr>
        <w:t xml:space="preserve"> nastane</w:t>
      </w:r>
      <w:r>
        <w:t xml:space="preserve"> - </w:t>
      </w:r>
      <w:r>
        <w:rPr>
          <w:color w:val="58018B"/>
        </w:rPr>
        <w:t>což</w:t>
      </w:r>
      <w:r>
        <w:t xml:space="preserve"> se zdá stále pravděpodobnější - bude muset převést </w:t>
      </w:r>
      <w:r>
        <w:rPr>
          <w:color w:val="E115C0"/>
        </w:rPr>
        <w:t>své</w:t>
      </w:r>
      <w:r>
        <w:t xml:space="preserve"> akcie </w:t>
      </w:r>
      <w:r>
        <w:rPr>
          <w:color w:val="310106"/>
        </w:rPr>
        <w:t>společnosti Manville</w:t>
      </w:r>
      <w:r>
        <w:t xml:space="preserve"> na hotovost. Ale jako 80% vlastník by pravděpodobně cenu </w:t>
      </w:r>
      <w:r>
        <w:rPr>
          <w:color w:val="703B01"/>
        </w:rPr>
        <w:t>svých</w:t>
      </w:r>
      <w:r>
        <w:rPr>
          <w:color w:val="F7F1DF"/>
        </w:rPr>
        <w:t xml:space="preserve"> akcií</w:t>
      </w:r>
      <w:r>
        <w:t xml:space="preserve"> stlačil, </w:t>
      </w:r>
      <w:r>
        <w:rPr>
          <w:color w:val="118B8A"/>
        </w:rPr>
        <w:t xml:space="preserve">pokud by se </w:t>
      </w:r>
      <w:r>
        <w:rPr>
          <w:color w:val="4AFEFA"/>
        </w:rPr>
        <w:t>jich</w:t>
      </w:r>
      <w:r>
        <w:rPr>
          <w:color w:val="118B8A"/>
        </w:rPr>
        <w:t xml:space="preserve"> pokusil prodat na trhu většinu</w:t>
      </w:r>
      <w:r>
        <w:t xml:space="preserve">. Někteří investoři říkají, že je dobrá šance, že </w:t>
      </w:r>
      <w:r>
        <w:rPr>
          <w:color w:val="E115C0"/>
        </w:rPr>
        <w:t>trust</w:t>
      </w:r>
      <w:r>
        <w:t xml:space="preserve"> se </w:t>
      </w:r>
      <w:r>
        <w:rPr>
          <w:color w:val="118B8A"/>
        </w:rPr>
        <w:t>namísto toho</w:t>
      </w:r>
      <w:r>
        <w:t xml:space="preserve"> pokusí převést akcie </w:t>
      </w:r>
      <w:r>
        <w:rPr>
          <w:color w:val="310106"/>
        </w:rPr>
        <w:t>společnosti</w:t>
      </w:r>
      <w:r>
        <w:t xml:space="preserve"> na hotovost nějakým typem </w:t>
      </w:r>
      <w:r>
        <w:rPr>
          <w:color w:val="FCB164"/>
        </w:rPr>
        <w:t xml:space="preserve">příznivé restrukturalizace, </w:t>
      </w:r>
      <w:r>
        <w:rPr>
          <w:color w:val="796EE6"/>
        </w:rPr>
        <w:t>která</w:t>
      </w:r>
      <w:r>
        <w:rPr>
          <w:color w:val="FCB164"/>
        </w:rPr>
        <w:t xml:space="preserve"> nebude zahrnovat pouhý prodej akcií pod cenou</w:t>
      </w:r>
      <w:r>
        <w:t>. "</w:t>
      </w:r>
      <w:r>
        <w:rPr>
          <w:color w:val="E115C0"/>
        </w:rPr>
        <w:t>Jejich</w:t>
      </w:r>
      <w:r>
        <w:t xml:space="preserve"> hlavním aktivem jsou kmenové akcie </w:t>
      </w:r>
      <w:r>
        <w:rPr>
          <w:color w:val="310106"/>
        </w:rPr>
        <w:t>společnosti Manville</w:t>
      </w:r>
      <w:r>
        <w:t xml:space="preserve">," říká </w:t>
      </w:r>
      <w:r>
        <w:rPr>
          <w:color w:val="000D2C"/>
        </w:rPr>
        <w:t xml:space="preserve">Jeffrey Halis, </w:t>
      </w:r>
      <w:r>
        <w:rPr>
          <w:color w:val="53495F"/>
        </w:rPr>
        <w:t>který</w:t>
      </w:r>
      <w:r>
        <w:rPr>
          <w:color w:val="000D2C"/>
        </w:rPr>
        <w:t xml:space="preserve"> řídí společnost Sabre Associates, investiční fond vlastnící akcie </w:t>
      </w:r>
      <w:r>
        <w:rPr>
          <w:color w:val="F95475"/>
        </w:rPr>
        <w:t>společnosti Manville</w:t>
      </w:r>
      <w:r>
        <w:t xml:space="preserve">. "Pokud by se pokusili akcie prodat, běhali by v bludném kruhu. Největší smysl by dávalo najít </w:t>
      </w:r>
      <w:r>
        <w:rPr>
          <w:color w:val="61FC03"/>
        </w:rPr>
        <w:t xml:space="preserve">někoho, </w:t>
      </w:r>
      <w:r>
        <w:rPr>
          <w:color w:val="5D9608"/>
        </w:rPr>
        <w:t>kdo</w:t>
      </w:r>
      <w:r>
        <w:rPr>
          <w:color w:val="61FC03"/>
        </w:rPr>
        <w:t xml:space="preserve"> by chtěl koupit </w:t>
      </w:r>
      <w:r>
        <w:rPr>
          <w:color w:val="DE98FD"/>
        </w:rPr>
        <w:t>celou společnost</w:t>
      </w:r>
      <w:r>
        <w:rPr>
          <w:color w:val="61FC03"/>
        </w:rPr>
        <w:t xml:space="preserve"> nebo rekapitalizovat všechny akcie</w:t>
      </w:r>
      <w:r>
        <w:t xml:space="preserve">." </w:t>
      </w:r>
      <w:r>
        <w:rPr>
          <w:color w:val="E115C0"/>
        </w:rPr>
        <w:t>Trust</w:t>
      </w:r>
      <w:r>
        <w:t xml:space="preserve"> neposkytuje komentář k tomu, kdy asi bude potřebovat zajistit likviditu </w:t>
      </w:r>
      <w:r>
        <w:rPr>
          <w:color w:val="E115C0"/>
        </w:rPr>
        <w:t>svých</w:t>
      </w:r>
      <w:r>
        <w:t xml:space="preserve"> akcií </w:t>
      </w:r>
      <w:r>
        <w:rPr>
          <w:color w:val="310106"/>
        </w:rPr>
        <w:t>společnosti Manville</w:t>
      </w:r>
      <w:r>
        <w:t xml:space="preserve">. Avšak hotovostní tok </w:t>
      </w:r>
      <w:r>
        <w:rPr>
          <w:color w:val="E115C0"/>
        </w:rPr>
        <w:t>trustu</w:t>
      </w:r>
      <w:r>
        <w:t xml:space="preserve"> z investic je daleko pod platbami obětem působení azbestu. </w:t>
      </w:r>
      <w:r>
        <w:rPr>
          <w:color w:val="E115C0"/>
        </w:rPr>
        <w:t>Jeho</w:t>
      </w:r>
      <w:r>
        <w:t xml:space="preserve"> hotovost a likvidní cenné papíry poklesly během prvních šesti měsíců </w:t>
      </w:r>
      <w:r>
        <w:rPr>
          <w:color w:val="98A088"/>
        </w:rPr>
        <w:t>roku 1989</w:t>
      </w:r>
      <w:r>
        <w:t xml:space="preserve"> o 338 milionů dolarů. Od roku 1991 bude také </w:t>
      </w:r>
      <w:r>
        <w:rPr>
          <w:color w:val="E115C0"/>
        </w:rPr>
        <w:t>trust</w:t>
      </w:r>
      <w:r>
        <w:t xml:space="preserve"> dostávat 75 milionů dolarů ročně </w:t>
      </w:r>
      <w:r>
        <w:rPr>
          <w:color w:val="4F584E"/>
        </w:rPr>
        <w:t xml:space="preserve">z dluhopisu, </w:t>
      </w:r>
      <w:r>
        <w:rPr>
          <w:color w:val="248AD0"/>
        </w:rPr>
        <w:t>který</w:t>
      </w:r>
      <w:r>
        <w:rPr>
          <w:color w:val="4F584E"/>
        </w:rPr>
        <w:t xml:space="preserve"> má </w:t>
      </w:r>
      <w:r>
        <w:rPr>
          <w:color w:val="5C5300"/>
        </w:rPr>
        <w:t>od společnosti Manville</w:t>
      </w:r>
      <w:r>
        <w:t xml:space="preserve">. A od roku 1992 bude mít nárok na celých 20 % čistého ročního příjmu </w:t>
      </w:r>
      <w:r>
        <w:rPr>
          <w:color w:val="310106"/>
        </w:rPr>
        <w:t>společnosti Manville</w:t>
      </w:r>
      <w:r>
        <w:t xml:space="preserve">. I tak by se zdálo, že </w:t>
      </w:r>
      <w:r>
        <w:rPr>
          <w:color w:val="E115C0"/>
        </w:rPr>
        <w:t>trust</w:t>
      </w:r>
      <w:r>
        <w:t xml:space="preserve"> čelí hotovostní krizi. K 30. červnu vyrovnal pouze asi 15000 z 81000 přijatých nároků obětí působení azbestu, každý průměrně v částce 40424 dolarů. (Průměr by se měl časem snižovat, protože nejdražší nároky se vyrovnávají nejdříve.) A k polovině </w:t>
      </w:r>
      <w:r>
        <w:rPr>
          <w:color w:val="98A088"/>
        </w:rPr>
        <w:t>roku</w:t>
      </w:r>
      <w:r>
        <w:t xml:space="preserve"> činily vypořádané, avšak dosud nevyplacené nároky 136 milionů dolarů - více než polovinu </w:t>
      </w:r>
      <w:r>
        <w:rPr>
          <w:color w:val="9F6551"/>
        </w:rPr>
        <w:t xml:space="preserve">z celkových 268 milionů dolarů, </w:t>
      </w:r>
      <w:r>
        <w:rPr>
          <w:color w:val="BCFEC6"/>
        </w:rPr>
        <w:t>které</w:t>
      </w:r>
      <w:r>
        <w:rPr>
          <w:color w:val="9F6551"/>
        </w:rPr>
        <w:t xml:space="preserve"> má </w:t>
      </w:r>
      <w:r>
        <w:rPr>
          <w:color w:val="932C70"/>
        </w:rPr>
        <w:t>trust</w:t>
      </w:r>
      <w:r>
        <w:rPr>
          <w:color w:val="9F6551"/>
        </w:rPr>
        <w:t xml:space="preserve"> v hotovosti a v obchodovatelných cenných papírech</w:t>
      </w:r>
      <w:r>
        <w:t>. "</w:t>
      </w:r>
      <w:r>
        <w:rPr>
          <w:color w:val="2B1B04"/>
        </w:rPr>
        <w:t>Časem budeme potřebovat infúzi do fondů</w:t>
      </w:r>
      <w:r>
        <w:t xml:space="preserve">," říká osoba blízká </w:t>
      </w:r>
      <w:r>
        <w:rPr>
          <w:color w:val="E115C0"/>
        </w:rPr>
        <w:t>trustu</w:t>
      </w:r>
      <w:r>
        <w:t xml:space="preserve">. Ale možná </w:t>
      </w:r>
      <w:r>
        <w:rPr>
          <w:color w:val="2B1B04"/>
        </w:rPr>
        <w:t>ještě před tím</w:t>
      </w:r>
      <w:r>
        <w:t xml:space="preserve"> se bude </w:t>
      </w:r>
      <w:r>
        <w:rPr>
          <w:color w:val="E115C0"/>
        </w:rPr>
        <w:t>trust</w:t>
      </w:r>
      <w:r>
        <w:t xml:space="preserve"> chtít rychle zbavit akcií </w:t>
      </w:r>
      <w:r>
        <w:rPr>
          <w:color w:val="310106"/>
        </w:rPr>
        <w:t>společnosti Manville</w:t>
      </w:r>
      <w:r>
        <w:t xml:space="preserve">. Nevyplácí totiž dividendy, a </w:t>
      </w:r>
      <w:r>
        <w:rPr>
          <w:color w:val="E115C0"/>
        </w:rPr>
        <w:t>tento trust</w:t>
      </w:r>
      <w:r>
        <w:t xml:space="preserve"> potřebuje příjmy. Navíc s 88 % </w:t>
      </w:r>
      <w:r>
        <w:rPr>
          <w:color w:val="E115C0"/>
        </w:rPr>
        <w:t>svých</w:t>
      </w:r>
      <w:r>
        <w:t xml:space="preserve"> aktiv vázaných </w:t>
      </w:r>
      <w:r>
        <w:rPr>
          <w:color w:val="310106"/>
        </w:rPr>
        <w:t>ve společnosti Manville</w:t>
      </w:r>
      <w:r>
        <w:t xml:space="preserve"> potřebuje </w:t>
      </w:r>
      <w:r>
        <w:rPr>
          <w:color w:val="E115C0"/>
        </w:rPr>
        <w:t>trust</w:t>
      </w:r>
      <w:r>
        <w:t xml:space="preserve"> nutně diverzifikaci. "Rozloženější portfolio by očividně bylo méně rizikové," říká osoba blízká </w:t>
      </w:r>
      <w:r>
        <w:rPr>
          <w:color w:val="E115C0"/>
        </w:rPr>
        <w:t>trustu</w:t>
      </w:r>
      <w:r>
        <w:t xml:space="preserve">. </w:t>
      </w:r>
      <w:r>
        <w:rPr>
          <w:color w:val="310106"/>
        </w:rPr>
        <w:t>Samotná společnost Manville</w:t>
      </w:r>
      <w:r>
        <w:t xml:space="preserve"> nevylučuje restrukturalizaci. Ačkoliv inkoust na nových pokonkurzních stanovách </w:t>
      </w:r>
      <w:r>
        <w:rPr>
          <w:color w:val="310106"/>
        </w:rPr>
        <w:t>společnosti</w:t>
      </w:r>
      <w:r>
        <w:t xml:space="preserve"> sotva zaschl, říká </w:t>
      </w:r>
      <w:r>
        <w:rPr>
          <w:color w:val="B5AFC4"/>
        </w:rPr>
        <w:t xml:space="preserve">Bill Bullock, vedoucí vztahů s investory </w:t>
      </w:r>
      <w:r>
        <w:rPr>
          <w:color w:val="D4C67A"/>
        </w:rPr>
        <w:t>společnosti Manville</w:t>
      </w:r>
      <w:r>
        <w:t xml:space="preserve">, že </w:t>
      </w:r>
      <w:r>
        <w:rPr>
          <w:color w:val="310106"/>
        </w:rPr>
        <w:t>společnost</w:t>
      </w:r>
      <w:r>
        <w:t xml:space="preserve"> neustále zvažuje, "zda neexistuje lepší způsob uspořádání. Chápeme, že </w:t>
      </w:r>
      <w:r>
        <w:rPr>
          <w:color w:val="E115C0"/>
        </w:rPr>
        <w:t>trust</w:t>
      </w:r>
      <w:r>
        <w:t xml:space="preserve"> bude nakonec potřebovat prodat část </w:t>
      </w:r>
      <w:r>
        <w:rPr>
          <w:color w:val="310106"/>
        </w:rPr>
        <w:t>našich</w:t>
      </w:r>
      <w:r>
        <w:t xml:space="preserve"> akcií," říká. Samozřejmě, jednou z možností je, </w:t>
      </w:r>
      <w:r>
        <w:rPr>
          <w:color w:val="AE7AA1"/>
        </w:rPr>
        <w:t xml:space="preserve">že </w:t>
      </w:r>
      <w:r>
        <w:rPr>
          <w:color w:val="C2A393"/>
        </w:rPr>
        <w:t>společnost Manville</w:t>
      </w:r>
      <w:r>
        <w:rPr>
          <w:color w:val="AE7AA1"/>
        </w:rPr>
        <w:t xml:space="preserve"> vykoupí akcie </w:t>
      </w:r>
      <w:r>
        <w:rPr>
          <w:color w:val="0232FD"/>
        </w:rPr>
        <w:t>trustu</w:t>
      </w:r>
      <w:r>
        <w:t xml:space="preserve"> - </w:t>
      </w:r>
      <w:r>
        <w:rPr>
          <w:color w:val="AE7AA1"/>
        </w:rPr>
        <w:t>což</w:t>
      </w:r>
      <w:r>
        <w:t xml:space="preserve"> by pro drobné akcionáře nebylo příliš výhodné. Ve většině případů však </w:t>
      </w:r>
      <w:r>
        <w:rPr>
          <w:color w:val="E115C0"/>
        </w:rPr>
        <w:t>trust</w:t>
      </w:r>
      <w:r>
        <w:t xml:space="preserve"> nesmí hledat kupce pouze pro </w:t>
      </w:r>
      <w:r>
        <w:rPr>
          <w:color w:val="E115C0"/>
        </w:rPr>
        <w:t>své</w:t>
      </w:r>
      <w:r>
        <w:t xml:space="preserve"> akcie před listopadem 1993. </w:t>
      </w:r>
      <w:r>
        <w:rPr>
          <w:color w:val="6A3A35"/>
        </w:rPr>
        <w:t>Trust</w:t>
      </w:r>
      <w:r>
        <w:rPr>
          <w:color w:val="BA6801"/>
        </w:rPr>
        <w:t xml:space="preserve"> i </w:t>
      </w:r>
      <w:r>
        <w:rPr>
          <w:color w:val="168E5C"/>
        </w:rPr>
        <w:t>společnost Manville</w:t>
      </w:r>
      <w:r>
        <w:t xml:space="preserve"> se však snaží uniknout </w:t>
      </w:r>
      <w:r>
        <w:rPr>
          <w:color w:val="16C0D0"/>
        </w:rPr>
        <w:t xml:space="preserve">špatné pověsti, </w:t>
      </w:r>
      <w:r>
        <w:rPr>
          <w:color w:val="C62100"/>
        </w:rPr>
        <w:t>která</w:t>
      </w:r>
      <w:r>
        <w:rPr>
          <w:color w:val="16C0D0"/>
        </w:rPr>
        <w:t xml:space="preserve"> v éře azbestu pošpinila jméno </w:t>
      </w:r>
      <w:r>
        <w:rPr>
          <w:color w:val="014347"/>
        </w:rPr>
        <w:t>společnosti Manville</w:t>
      </w:r>
      <w:r>
        <w:t xml:space="preserve">. Proto analytici říkají, že není pravděpodobné, že by </w:t>
      </w:r>
      <w:r>
        <w:rPr>
          <w:color w:val="E115C0"/>
        </w:rPr>
        <w:t>trust</w:t>
      </w:r>
      <w:r>
        <w:t xml:space="preserve"> udělal </w:t>
      </w:r>
      <w:r>
        <w:rPr>
          <w:color w:val="233809"/>
        </w:rPr>
        <w:t xml:space="preserve">něco, </w:t>
      </w:r>
      <w:r>
        <w:rPr>
          <w:color w:val="42083B"/>
        </w:rPr>
        <w:t>co</w:t>
      </w:r>
      <w:r>
        <w:rPr>
          <w:color w:val="233809"/>
        </w:rPr>
        <w:t xml:space="preserve"> by poškodilo ostatní akcionáře </w:t>
      </w:r>
      <w:r>
        <w:rPr>
          <w:color w:val="82785D"/>
        </w:rPr>
        <w:t>společnosti Manville</w:t>
      </w:r>
      <w:r>
        <w:t xml:space="preserve">. "Jde o jeden ze vzácných případů společnosti </w:t>
      </w:r>
      <w:r>
        <w:rPr>
          <w:color w:val="023087"/>
        </w:rPr>
        <w:t xml:space="preserve">s velkým majoritním vlastníkem, </w:t>
      </w:r>
      <w:r>
        <w:rPr>
          <w:color w:val="B7DAD2"/>
        </w:rPr>
        <w:t>který</w:t>
      </w:r>
      <w:r>
        <w:rPr>
          <w:color w:val="023087"/>
        </w:rPr>
        <w:t xml:space="preserve"> bude pravděpodobně jednat v zájmu minoritních vlastníků</w:t>
      </w:r>
      <w:r>
        <w:t xml:space="preserve">," říká jeden investor. I kdyby nedošlo k restrukturalizaci, </w:t>
      </w:r>
      <w:r>
        <w:rPr>
          <w:color w:val="310106"/>
        </w:rPr>
        <w:t>společnost Manville</w:t>
      </w:r>
      <w:r>
        <w:t xml:space="preserve"> se jeví jako dlouhodobě atraktivní. </w:t>
      </w:r>
      <w:r>
        <w:rPr>
          <w:color w:val="310106"/>
        </w:rPr>
        <w:t>Její</w:t>
      </w:r>
      <w:r>
        <w:t xml:space="preserve"> akcie za 9 5/8 se obchodují za zhruba 8.5násobek odhadovaného zisku </w:t>
      </w:r>
      <w:r>
        <w:rPr>
          <w:color w:val="98A088"/>
        </w:rPr>
        <w:t>za rok 1989</w:t>
      </w:r>
      <w:r>
        <w:t xml:space="preserve"> - přiměřeně nízký násobek </w:t>
      </w:r>
      <w:r>
        <w:rPr>
          <w:color w:val="310106"/>
        </w:rPr>
        <w:t>pro společnost se zákazníky citlivými na recesi</w:t>
      </w:r>
      <w:r>
        <w:t xml:space="preserve">. </w:t>
      </w:r>
      <w:r>
        <w:rPr>
          <w:color w:val="B5AFC4"/>
        </w:rPr>
        <w:t>Bullock</w:t>
      </w:r>
      <w:r>
        <w:t xml:space="preserve"> říká, že 45 % příjmů je svázáno s výstavbou. </w:t>
      </w:r>
      <w:r>
        <w:rPr>
          <w:color w:val="196956"/>
        </w:rPr>
        <w:t>Analytici</w:t>
      </w:r>
      <w:r>
        <w:t xml:space="preserve"> předpovídají malý nebo nulový krátkodobý růst. Přesto vysoce hodnotí </w:t>
      </w:r>
      <w:r>
        <w:rPr>
          <w:color w:val="8C41BB"/>
        </w:rPr>
        <w:t xml:space="preserve">vedení </w:t>
      </w:r>
      <w:r>
        <w:rPr>
          <w:color w:val="ECEDFE"/>
        </w:rPr>
        <w:t>společnosti Manville</w:t>
      </w:r>
      <w:r>
        <w:t xml:space="preserve">. "Jsou jedněmi z nejlepších v oboru," říká </w:t>
      </w:r>
      <w:r>
        <w:rPr>
          <w:color w:val="2B2D32"/>
        </w:rPr>
        <w:t>Stephen Dobi, analytik společnosti Salomon Brothers</w:t>
      </w:r>
      <w:r>
        <w:t xml:space="preserve">. A také říká, že </w:t>
      </w:r>
      <w:r>
        <w:rPr>
          <w:color w:val="310106"/>
        </w:rPr>
        <w:t>společnost Manville</w:t>
      </w:r>
      <w:r>
        <w:t xml:space="preserve"> disponuje finanční flexibilitou pro nákup jiných společností </w:t>
      </w:r>
      <w:r>
        <w:rPr>
          <w:color w:val="94C661"/>
        </w:rPr>
        <w:t xml:space="preserve">v nejlepší době, </w:t>
      </w:r>
      <w:r>
        <w:rPr>
          <w:color w:val="F8907D"/>
        </w:rPr>
        <w:t>kdy</w:t>
      </w:r>
      <w:r>
        <w:rPr>
          <w:color w:val="94C661"/>
        </w:rPr>
        <w:t xml:space="preserve"> jsou </w:t>
      </w:r>
      <w:r>
        <w:rPr>
          <w:color w:val="895E6B"/>
        </w:rPr>
        <w:t>ostatní firmy svázané s výstavbou</w:t>
      </w:r>
      <w:r>
        <w:rPr>
          <w:color w:val="94C661"/>
        </w:rPr>
        <w:t xml:space="preserve"> oslabené a prodávají se levně</w:t>
      </w:r>
      <w:r>
        <w:t xml:space="preserve">. S konzervativním poměrem dluhu k vlastnímu jmění 1:1 - a 329 miliony dolarů v hotovosti - je </w:t>
      </w:r>
      <w:r>
        <w:rPr>
          <w:color w:val="310106"/>
        </w:rPr>
        <w:t>společnost Manville</w:t>
      </w:r>
      <w:r>
        <w:t xml:space="preserve"> skutečně na číhané. Dosud však, jako kupující znalý cen, toho </w:t>
      </w:r>
      <w:r>
        <w:rPr>
          <w:color w:val="310106"/>
        </w:rPr>
        <w:t>společnost Manville</w:t>
      </w:r>
      <w:r>
        <w:t xml:space="preserve"> moc nenakoupila. </w:t>
      </w:r>
      <w:r>
        <w:rPr>
          <w:color w:val="788E95"/>
        </w:rPr>
        <w:t>Paul Kleinaitis, analytik společnosti Duff &amp; Phelps</w:t>
      </w:r>
      <w:r>
        <w:t xml:space="preserve">, říká: "Ačkoliv mohou získat půjčky, byli dosud ohledně akvizic disciplinovaní." A </w:t>
      </w:r>
      <w:r>
        <w:rPr>
          <w:color w:val="788E95"/>
        </w:rPr>
        <w:t>Kleinaitis</w:t>
      </w:r>
      <w:r>
        <w:t xml:space="preserve"> dále říká, že s 80 % vlastních akcií v přátelských rukou je </w:t>
      </w:r>
      <w:r>
        <w:rPr>
          <w:color w:val="310106"/>
        </w:rPr>
        <w:t>společnost Manville</w:t>
      </w:r>
      <w:r>
        <w:t xml:space="preserve"> </w:t>
      </w:r>
      <w:r>
        <w:rPr>
          <w:color w:val="FB6AB8"/>
        </w:rPr>
        <w:t xml:space="preserve">vzácnou veřejně obchodovanou společností, </w:t>
      </w:r>
      <w:r>
        <w:rPr>
          <w:color w:val="576094"/>
        </w:rPr>
        <w:t>která</w:t>
      </w:r>
      <w:r>
        <w:rPr>
          <w:color w:val="FB6AB8"/>
        </w:rPr>
        <w:t xml:space="preserve"> může ignorovat krátkodobé fluktuace akcií a plánovat dlouhodobě</w:t>
      </w:r>
      <w:r>
        <w:t xml:space="preserve">. </w:t>
      </w:r>
      <w:r>
        <w:rPr>
          <w:color w:val="310106"/>
        </w:rPr>
        <w:t>Manville (NYSE; symbol: MVL</w:t>
      </w:r>
      <w:r>
        <w:t xml:space="preserve">) Odvětví: Lesní produkty a zastřešování </w:t>
      </w:r>
      <w:r>
        <w:rPr>
          <w:color w:val="DB1474"/>
        </w:rPr>
        <w:t xml:space="preserve">Rok končící 31. prosince </w:t>
      </w:r>
      <w:r>
        <w:rPr>
          <w:color w:val="8489AE"/>
        </w:rPr>
        <w:t>1988</w:t>
      </w:r>
      <w:r>
        <w:t xml:space="preserve">: Tržby: 2.06 miliardy dolarů Čistá ztráta: 1.30 miliardy dolarů * Třetí čtvrtletí k 30. září </w:t>
      </w:r>
      <w:r>
        <w:rPr>
          <w:color w:val="98A088"/>
        </w:rPr>
        <w:t>1989</w:t>
      </w:r>
      <w:r>
        <w:t xml:space="preserve">: Výnos na akcii: 30 centů oproti 44 centům ** Průměrný denní objem obchodů: 74351 akcií Kmenové akcie v oběhu: 120 milionů * Zahrnuje mimořádné výdaje ve výši 1.29 miliardy dolarů. ** Číslo </w:t>
      </w:r>
      <w:r>
        <w:rPr>
          <w:color w:val="DB1474"/>
        </w:rPr>
        <w:t>za předchozí rok</w:t>
      </w:r>
      <w:r>
        <w:t xml:space="preserve"> je přepočítáno.</w:t>
      </w:r>
    </w:p>
    <w:p>
      <w:r>
        <w:rPr>
          <w:b/>
        </w:rPr>
        <w:t>Document number 1031</w:t>
      </w:r>
    </w:p>
    <w:p>
      <w:r>
        <w:rPr>
          <w:b/>
        </w:rPr>
        <w:t>Document identifier: wsj1329-001</w:t>
      </w:r>
    </w:p>
    <w:p>
      <w:r>
        <w:rPr>
          <w:color w:val="310106"/>
        </w:rPr>
        <w:t>Společnosti Emerson Electric</w:t>
      </w:r>
      <w:r>
        <w:rPr>
          <w:color w:val="04640D"/>
        </w:rPr>
        <w:t xml:space="preserve"> a Robert Bosch G. M. b. H.</w:t>
      </w:r>
      <w:r>
        <w:t xml:space="preserve"> uvedly, že </w:t>
      </w:r>
      <w:r>
        <w:rPr>
          <w:color w:val="FEFB0A"/>
        </w:rPr>
        <w:t>Federální obchodní komise</w:t>
      </w:r>
      <w:r>
        <w:t xml:space="preserve"> požádala </w:t>
      </w:r>
      <w:r>
        <w:rPr>
          <w:color w:val="04640D"/>
        </w:rPr>
        <w:t>obě společnosti</w:t>
      </w:r>
      <w:r>
        <w:t xml:space="preserve"> o dodatečné informace ohledně </w:t>
      </w:r>
      <w:r>
        <w:rPr>
          <w:color w:val="04640D"/>
        </w:rPr>
        <w:t>jejich</w:t>
      </w:r>
      <w:r>
        <w:t xml:space="preserve"> oznámeného záměru získat </w:t>
      </w:r>
      <w:r>
        <w:rPr>
          <w:color w:val="FB5514"/>
        </w:rPr>
        <w:t>společnost Vermont American Corp.</w:t>
      </w:r>
      <w:r>
        <w:t xml:space="preserve"> za 40 dolarů na akcii, neboli zhruba 440 milionů dolarů. Včera při kompozitním obchodování na Americké burze cenných papírů uzavřela </w:t>
      </w:r>
      <w:r>
        <w:rPr>
          <w:color w:val="FB5514"/>
        </w:rPr>
        <w:t>společnost Vermont American</w:t>
      </w:r>
      <w:r>
        <w:t xml:space="preserve"> o 25 centů níže na 39.75 dolaru. Požadavek </w:t>
      </w:r>
      <w:r>
        <w:rPr>
          <w:color w:val="FEFB0A"/>
        </w:rPr>
        <w:t>Federální obchodní komise (FTC</w:t>
      </w:r>
      <w:r>
        <w:t xml:space="preserve">) podle mluvčího "nebyl neobvyklý" a </w:t>
      </w:r>
      <w:r>
        <w:rPr>
          <w:color w:val="E115C0"/>
        </w:rPr>
        <w:t>společnost Emerson</w:t>
      </w:r>
      <w:r>
        <w:t xml:space="preserve"> poskytne "úplnou a včasnou" odpověď. </w:t>
      </w:r>
      <w:r>
        <w:rPr>
          <w:color w:val="00587F"/>
        </w:rPr>
        <w:t xml:space="preserve">Mluvčí </w:t>
      </w:r>
      <w:r>
        <w:rPr>
          <w:color w:val="0BC582"/>
        </w:rPr>
        <w:t>společností Emerson</w:t>
      </w:r>
      <w:r>
        <w:rPr>
          <w:color w:val="FEB8C8"/>
        </w:rPr>
        <w:t xml:space="preserve"> a Vermont American, </w:t>
      </w:r>
      <w:r>
        <w:rPr>
          <w:color w:val="9E8317"/>
        </w:rPr>
        <w:t>která</w:t>
      </w:r>
      <w:r>
        <w:rPr>
          <w:color w:val="FEB8C8"/>
        </w:rPr>
        <w:t xml:space="preserve"> </w:t>
      </w:r>
      <w:r>
        <w:rPr>
          <w:color w:val="01190F"/>
        </w:rPr>
        <w:t xml:space="preserve">se </w:t>
      </w:r>
      <w:r>
        <w:rPr>
          <w:color w:val="847D81"/>
        </w:rPr>
        <w:t>svou</w:t>
      </w:r>
      <w:r>
        <w:rPr>
          <w:color w:val="01190F"/>
        </w:rPr>
        <w:t xml:space="preserve"> akvizicí</w:t>
      </w:r>
      <w:r>
        <w:rPr>
          <w:color w:val="FEB8C8"/>
        </w:rPr>
        <w:t xml:space="preserve"> souhlasí</w:t>
      </w:r>
      <w:r>
        <w:t xml:space="preserve">, uvedli, že neočekávají "žádné problémy" s dokončením </w:t>
      </w:r>
      <w:r>
        <w:rPr>
          <w:color w:val="58018B"/>
        </w:rPr>
        <w:t>transakce</w:t>
      </w:r>
      <w:r>
        <w:t xml:space="preserve">. </w:t>
      </w:r>
      <w:r>
        <w:rPr>
          <w:color w:val="B70639"/>
        </w:rPr>
        <w:t xml:space="preserve">Mluvčí </w:t>
      </w:r>
      <w:r>
        <w:rPr>
          <w:color w:val="703B01"/>
        </w:rPr>
        <w:t>Federální obchodní komise</w:t>
      </w:r>
      <w:r>
        <w:t xml:space="preserve"> uvedl, že </w:t>
      </w:r>
      <w:r>
        <w:rPr>
          <w:color w:val="F7F1DF"/>
        </w:rPr>
        <w:t>tato záležitost</w:t>
      </w:r>
      <w:r>
        <w:t xml:space="preserve"> je "v současné době v neveřejné rovině" a odmítl </w:t>
      </w:r>
      <w:r>
        <w:rPr>
          <w:color w:val="F7F1DF"/>
        </w:rPr>
        <w:t>ji</w:t>
      </w:r>
      <w:r>
        <w:t xml:space="preserve"> dále komentovat. </w:t>
      </w:r>
      <w:r>
        <w:rPr>
          <w:color w:val="310106"/>
        </w:rPr>
        <w:t>Společnosti Emerson</w:t>
      </w:r>
      <w:r>
        <w:rPr>
          <w:color w:val="04640D"/>
        </w:rPr>
        <w:t xml:space="preserve"> a Bosch</w:t>
      </w:r>
      <w:r>
        <w:t xml:space="preserve"> zahájily prostřednictvím </w:t>
      </w:r>
      <w:r>
        <w:rPr>
          <w:color w:val="04640D"/>
        </w:rPr>
        <w:t>své</w:t>
      </w:r>
      <w:r>
        <w:t xml:space="preserve"> pobočky </w:t>
      </w:r>
      <w:r>
        <w:rPr>
          <w:color w:val="58018B"/>
        </w:rPr>
        <w:t>pro akvizici</w:t>
      </w:r>
      <w:r>
        <w:t xml:space="preserve">, společnosti Maple Acquisition, </w:t>
      </w:r>
      <w:r>
        <w:rPr>
          <w:color w:val="118B8A"/>
        </w:rPr>
        <w:t xml:space="preserve">hotovostní konkurzní nabídku za všechny kmenové akcie </w:t>
      </w:r>
      <w:r>
        <w:rPr>
          <w:color w:val="4AFEFA"/>
        </w:rPr>
        <w:t>společnosti Vermont</w:t>
      </w:r>
      <w:r>
        <w:rPr>
          <w:color w:val="118B8A"/>
        </w:rPr>
        <w:t xml:space="preserve"> v oběhu</w:t>
      </w:r>
      <w:r>
        <w:t xml:space="preserve">. </w:t>
      </w:r>
      <w:r>
        <w:rPr>
          <w:color w:val="04640D"/>
        </w:rPr>
        <w:t>Společnosti</w:t>
      </w:r>
      <w:r>
        <w:t xml:space="preserve"> sdělily, že </w:t>
      </w:r>
      <w:r>
        <w:rPr>
          <w:color w:val="118B8A"/>
        </w:rPr>
        <w:t xml:space="preserve">tato nabídka, </w:t>
      </w:r>
      <w:r>
        <w:rPr>
          <w:color w:val="FCB164"/>
        </w:rPr>
        <w:t>jejíž</w:t>
      </w:r>
      <w:r>
        <w:rPr>
          <w:color w:val="118B8A"/>
        </w:rPr>
        <w:t xml:space="preserve"> platnost skončí 1. listopadu</w:t>
      </w:r>
      <w:r>
        <w:t xml:space="preserve">, může být až do časového limitu a vyřešení požadavku </w:t>
      </w:r>
      <w:r>
        <w:rPr>
          <w:color w:val="FEFB0A"/>
        </w:rPr>
        <w:t>Federální obchodní komise</w:t>
      </w:r>
      <w:r>
        <w:t xml:space="preserve"> prodloužena. </w:t>
      </w:r>
      <w:r>
        <w:rPr>
          <w:color w:val="310106"/>
        </w:rPr>
        <w:t>Společnost Emerson ze St. Louis</w:t>
      </w:r>
      <w:r>
        <w:rPr>
          <w:color w:val="04640D"/>
        </w:rPr>
        <w:t xml:space="preserve"> a </w:t>
      </w:r>
      <w:r>
        <w:rPr>
          <w:color w:val="796EE6"/>
        </w:rPr>
        <w:t>společnost Bosch ze Stuttgartu</w:t>
      </w:r>
      <w:r>
        <w:t xml:space="preserve"> vyrábějí elektrické a elektronické výrobky včetně elektrického nářadí. </w:t>
      </w:r>
      <w:r>
        <w:rPr>
          <w:color w:val="58018B"/>
        </w:rPr>
        <w:t xml:space="preserve">Akvizice </w:t>
      </w:r>
      <w:r>
        <w:rPr>
          <w:color w:val="000D2C"/>
        </w:rPr>
        <w:t>společnosti Vermont American</w:t>
      </w:r>
      <w:r>
        <w:t xml:space="preserve"> je navržena tak, aby vylepšila </w:t>
      </w:r>
      <w:r>
        <w:rPr>
          <w:color w:val="04640D"/>
        </w:rPr>
        <w:t>jejich</w:t>
      </w:r>
      <w:r>
        <w:t xml:space="preserve"> pozici v sektoru příslušenství v rámci odvětví elektrického nářadí.</w:t>
      </w:r>
    </w:p>
    <w:p>
      <w:r>
        <w:rPr>
          <w:b/>
        </w:rPr>
        <w:t>Document number 1032</w:t>
      </w:r>
    </w:p>
    <w:p>
      <w:r>
        <w:rPr>
          <w:b/>
        </w:rPr>
        <w:t>Document identifier: wsj1330-001</w:t>
      </w:r>
    </w:p>
    <w:p>
      <w:r>
        <w:rPr>
          <w:color w:val="310106"/>
        </w:rPr>
        <w:t>Společnost Santa Fe Pacific Corp.</w:t>
      </w:r>
      <w:r>
        <w:t xml:space="preserve"> připravuje </w:t>
      </w:r>
      <w:r>
        <w:rPr>
          <w:color w:val="04640D"/>
        </w:rPr>
        <w:t xml:space="preserve">plán </w:t>
      </w:r>
      <w:r>
        <w:rPr>
          <w:color w:val="FEFB0A"/>
        </w:rPr>
        <w:t xml:space="preserve">na prodej 20% podílu </w:t>
      </w:r>
      <w:r>
        <w:rPr>
          <w:color w:val="FB5514"/>
        </w:rPr>
        <w:t xml:space="preserve">ve </w:t>
      </w:r>
      <w:r>
        <w:rPr>
          <w:color w:val="E115C0"/>
        </w:rPr>
        <w:t>své</w:t>
      </w:r>
      <w:r>
        <w:rPr>
          <w:color w:val="FB5514"/>
        </w:rPr>
        <w:t xml:space="preserve"> velké realitní jednotce </w:t>
      </w:r>
      <w:r>
        <w:rPr>
          <w:color w:val="00587F"/>
        </w:rPr>
        <w:t>Kalifornskému penzijnímu fondu státních zaměstnanců</w:t>
      </w:r>
      <w:r>
        <w:rPr>
          <w:color w:val="FEFB0A"/>
        </w:rPr>
        <w:t xml:space="preserve"> za 400 milionů dolarů</w:t>
      </w:r>
      <w:r>
        <w:t xml:space="preserve">, a </w:t>
      </w:r>
      <w:r>
        <w:rPr>
          <w:color w:val="0BC582"/>
        </w:rPr>
        <w:t xml:space="preserve">poté rozdělí </w:t>
      </w:r>
      <w:r>
        <w:rPr>
          <w:color w:val="FEB8C8"/>
        </w:rPr>
        <w:t xml:space="preserve">kontrolní balík akcií </w:t>
      </w:r>
      <w:r>
        <w:rPr>
          <w:color w:val="9E8317"/>
        </w:rPr>
        <w:t>tohoto realitního provozu</w:t>
      </w:r>
      <w:r>
        <w:rPr>
          <w:color w:val="0BC582"/>
        </w:rPr>
        <w:t xml:space="preserve"> mezi akcionáře</w:t>
      </w:r>
      <w:r>
        <w:t xml:space="preserve">. </w:t>
      </w:r>
      <w:r>
        <w:rPr>
          <w:color w:val="04640D"/>
        </w:rPr>
        <w:t>Plán</w:t>
      </w:r>
      <w:r>
        <w:t xml:space="preserve"> stanovuje hodnotu </w:t>
      </w:r>
      <w:r>
        <w:rPr>
          <w:color w:val="01190F"/>
        </w:rPr>
        <w:t>zmíněného realitního podniku, společnosti Santa Fe Pacific Reality Corp.</w:t>
      </w:r>
      <w:r>
        <w:t xml:space="preserve">, na 2 miliardy dolarů. Podle lidí obeznámených </w:t>
      </w:r>
      <w:r>
        <w:rPr>
          <w:color w:val="847D81"/>
        </w:rPr>
        <w:t>s transakcí</w:t>
      </w:r>
      <w:r>
        <w:t xml:space="preserve"> se očekává, že členové představenstva </w:t>
      </w:r>
      <w:r>
        <w:rPr>
          <w:color w:val="58018B"/>
        </w:rPr>
        <w:t>společnosti Santa Fe Pacific</w:t>
      </w:r>
      <w:r>
        <w:t xml:space="preserve"> projednají </w:t>
      </w:r>
      <w:r>
        <w:rPr>
          <w:color w:val="04640D"/>
        </w:rPr>
        <w:t>plán</w:t>
      </w:r>
      <w:r>
        <w:t xml:space="preserve"> na dnešní schůzi. Bude-li schválen, očekává se uzavření </w:t>
      </w:r>
      <w:r>
        <w:rPr>
          <w:color w:val="B70639"/>
        </w:rPr>
        <w:t>prodeje</w:t>
      </w:r>
      <w:r>
        <w:t xml:space="preserve"> do konce tohoto roku a </w:t>
      </w:r>
      <w:r>
        <w:rPr>
          <w:color w:val="703B01"/>
        </w:rPr>
        <w:t xml:space="preserve">rozdělení </w:t>
      </w:r>
      <w:r>
        <w:rPr>
          <w:color w:val="F7F1DF"/>
        </w:rPr>
        <w:t>kontrolního balíku</w:t>
      </w:r>
      <w:r>
        <w:rPr>
          <w:color w:val="703B01"/>
        </w:rPr>
        <w:t xml:space="preserve"> do konce roku 1992</w:t>
      </w:r>
      <w:r>
        <w:t xml:space="preserve">. Při včerejším kompozitním obchodování na Newyorské burze cenných papírů uzavřela </w:t>
      </w:r>
      <w:r>
        <w:rPr>
          <w:color w:val="58018B"/>
        </w:rPr>
        <w:t>společnost Santa Fe Pacific</w:t>
      </w:r>
      <w:r>
        <w:t xml:space="preserve"> o 25 centů níže na 20625 dolaru. </w:t>
      </w:r>
      <w:r>
        <w:rPr>
          <w:color w:val="01190F"/>
        </w:rPr>
        <w:t>Společnost Santa Fe Pacific Realty</w:t>
      </w:r>
      <w:r>
        <w:t xml:space="preserve"> je </w:t>
      </w:r>
      <w:r>
        <w:rPr>
          <w:color w:val="118B8A"/>
        </w:rPr>
        <w:t xml:space="preserve">velkým kalifornským vlastníkem půdy a budov, </w:t>
      </w:r>
      <w:r>
        <w:rPr>
          <w:color w:val="4AFEFA"/>
        </w:rPr>
        <w:t>jehož</w:t>
      </w:r>
      <w:r>
        <w:rPr>
          <w:color w:val="118B8A"/>
        </w:rPr>
        <w:t xml:space="preserve"> nejlepší nemovitosti zahrnují </w:t>
      </w:r>
      <w:r>
        <w:rPr>
          <w:color w:val="FCB164"/>
        </w:rPr>
        <w:t>1850 nezastavěných akrů v oblasti sanfranciského zálivu a několik kancelářských lokalit</w:t>
      </w:r>
      <w:r>
        <w:t xml:space="preserve">. Mluvčí uvedl, že </w:t>
      </w:r>
      <w:r>
        <w:rPr>
          <w:color w:val="796EE6"/>
        </w:rPr>
        <w:t>nemovitosti</w:t>
      </w:r>
      <w:r>
        <w:t xml:space="preserve"> přestály </w:t>
      </w:r>
      <w:r>
        <w:rPr>
          <w:color w:val="000D2C"/>
        </w:rPr>
        <w:t>zemětřesení v severní Kalifornii z minulého týdne</w:t>
      </w:r>
      <w:r>
        <w:t xml:space="preserve"> bez většího poškození. </w:t>
      </w:r>
      <w:r>
        <w:rPr>
          <w:color w:val="53495F"/>
        </w:rPr>
        <w:t xml:space="preserve">Podle představitelů </w:t>
      </w:r>
      <w:r>
        <w:rPr>
          <w:color w:val="F95475"/>
        </w:rPr>
        <w:t>fondu</w:t>
      </w:r>
      <w:r>
        <w:rPr>
          <w:color w:val="53495F"/>
        </w:rPr>
        <w:t xml:space="preserve">, </w:t>
      </w:r>
      <w:r>
        <w:rPr>
          <w:color w:val="61FC03"/>
        </w:rPr>
        <w:t>kteří</w:t>
      </w:r>
      <w:r>
        <w:rPr>
          <w:color w:val="53495F"/>
        </w:rPr>
        <w:t xml:space="preserve"> </w:t>
      </w:r>
      <w:r>
        <w:rPr>
          <w:color w:val="5D9608"/>
        </w:rPr>
        <w:t>plán</w:t>
      </w:r>
      <w:r>
        <w:rPr>
          <w:color w:val="53495F"/>
        </w:rPr>
        <w:t xml:space="preserve"> popsali</w:t>
      </w:r>
      <w:r>
        <w:t xml:space="preserve">, získá </w:t>
      </w:r>
      <w:r>
        <w:rPr>
          <w:color w:val="DE98FD"/>
        </w:rPr>
        <w:t>Kalifornský penzijní systém státních zaměstnanců</w:t>
      </w:r>
      <w:r>
        <w:t xml:space="preserve"> </w:t>
      </w:r>
      <w:r>
        <w:rPr>
          <w:color w:val="98A088"/>
        </w:rPr>
        <w:t>díky</w:t>
      </w:r>
      <w:r>
        <w:rPr>
          <w:color w:val="B70639"/>
        </w:rPr>
        <w:t xml:space="preserve"> částečnému prodeji</w:t>
      </w:r>
      <w:r>
        <w:t xml:space="preserve"> a </w:t>
      </w:r>
      <w:r>
        <w:rPr>
          <w:color w:val="0BC582"/>
        </w:rPr>
        <w:t xml:space="preserve">rozdělení </w:t>
      </w:r>
      <w:r>
        <w:rPr>
          <w:color w:val="FEB8C8"/>
        </w:rPr>
        <w:t>kontrolního balíků</w:t>
      </w:r>
      <w:r>
        <w:t xml:space="preserve"> dvě křesla </w:t>
      </w:r>
      <w:r>
        <w:rPr>
          <w:color w:val="4F584E"/>
        </w:rPr>
        <w:t xml:space="preserve">v představenstvu </w:t>
      </w:r>
      <w:r>
        <w:rPr>
          <w:color w:val="248AD0"/>
        </w:rPr>
        <w:t>zmíněného realitního provozu</w:t>
      </w:r>
      <w:r>
        <w:t xml:space="preserve">. </w:t>
      </w:r>
      <w:r>
        <w:rPr>
          <w:color w:val="5C5300"/>
        </w:rPr>
        <w:t xml:space="preserve">Mluvčí </w:t>
      </w:r>
      <w:r>
        <w:rPr>
          <w:color w:val="9F6551"/>
        </w:rPr>
        <w:t xml:space="preserve">společnosti Santa Fe Pacific se sídlem </w:t>
      </w:r>
      <w:r>
        <w:rPr>
          <w:color w:val="BCFEC6"/>
        </w:rPr>
        <w:t>v Chicagu</w:t>
      </w:r>
      <w:r>
        <w:t xml:space="preserve"> potvrdil, že jednání </w:t>
      </w:r>
      <w:r>
        <w:rPr>
          <w:color w:val="DE98FD"/>
        </w:rPr>
        <w:t>s fondem</w:t>
      </w:r>
      <w:r>
        <w:t xml:space="preserve"> již probíhala. Uvedli, že po dvou křeslech </w:t>
      </w:r>
      <w:r>
        <w:rPr>
          <w:color w:val="4F584E"/>
        </w:rPr>
        <w:t>v představenstvu</w:t>
      </w:r>
      <w:r>
        <w:t xml:space="preserve"> získají </w:t>
      </w:r>
      <w:r>
        <w:rPr>
          <w:color w:val="932C70"/>
        </w:rPr>
        <w:t xml:space="preserve">společnosti Olympia &amp; York Development Ltd., ovládaná </w:t>
      </w:r>
      <w:r>
        <w:rPr>
          <w:color w:val="2B1B04"/>
        </w:rPr>
        <w:t>rodinou Reichmannových z Kanady</w:t>
      </w:r>
      <w:r>
        <w:rPr>
          <w:color w:val="B5AFC4"/>
        </w:rPr>
        <w:t xml:space="preserve">, a Itel Corp., </w:t>
      </w:r>
      <w:r>
        <w:rPr>
          <w:color w:val="D4C67A"/>
        </w:rPr>
        <w:t>kterou</w:t>
      </w:r>
      <w:r>
        <w:rPr>
          <w:color w:val="B5AFC4"/>
        </w:rPr>
        <w:t xml:space="preserve"> ovládá </w:t>
      </w:r>
      <w:r>
        <w:rPr>
          <w:color w:val="AE7AA1"/>
        </w:rPr>
        <w:t xml:space="preserve">podnikatel Sam Zell </w:t>
      </w:r>
      <w:r>
        <w:rPr>
          <w:color w:val="C2A393"/>
        </w:rPr>
        <w:t>z Chicaga</w:t>
      </w:r>
      <w:r>
        <w:t xml:space="preserve">. </w:t>
      </w:r>
      <w:r>
        <w:rPr>
          <w:color w:val="0232FD"/>
        </w:rPr>
        <w:t>Reichmannovi</w:t>
      </w:r>
      <w:r>
        <w:rPr>
          <w:color w:val="6A3A35"/>
        </w:rPr>
        <w:t xml:space="preserve"> a </w:t>
      </w:r>
      <w:r>
        <w:rPr>
          <w:color w:val="BA6801"/>
        </w:rPr>
        <w:t>Zell</w:t>
      </w:r>
      <w:r>
        <w:rPr>
          <w:color w:val="6A3A35"/>
        </w:rPr>
        <w:t xml:space="preserve">, největší držitelé akcií </w:t>
      </w:r>
      <w:r>
        <w:rPr>
          <w:color w:val="168E5C"/>
        </w:rPr>
        <w:t>společnosti Santa Fe Pacific</w:t>
      </w:r>
      <w:r>
        <w:t xml:space="preserve">, hledají způsoby zhodnocení </w:t>
      </w:r>
      <w:r>
        <w:rPr>
          <w:color w:val="6A3A35"/>
        </w:rPr>
        <w:t>svých</w:t>
      </w:r>
      <w:r>
        <w:t xml:space="preserve"> investic, včetně možných rozdělení kontrolních balíků. </w:t>
      </w:r>
      <w:r>
        <w:rPr>
          <w:color w:val="16C0D0"/>
        </w:rPr>
        <w:t>Společnost Itel</w:t>
      </w:r>
      <w:r>
        <w:t xml:space="preserve"> </w:t>
      </w:r>
      <w:r>
        <w:rPr>
          <w:color w:val="C62100"/>
        </w:rPr>
        <w:t>vloni</w:t>
      </w:r>
      <w:r>
        <w:t xml:space="preserve"> zakoupila 17% podíl </w:t>
      </w:r>
      <w:r>
        <w:rPr>
          <w:color w:val="58018B"/>
        </w:rPr>
        <w:t>ve společnosti Santa Fe Pacific</w:t>
      </w:r>
      <w:r>
        <w:t xml:space="preserve"> a </w:t>
      </w:r>
      <w:r>
        <w:rPr>
          <w:color w:val="014347"/>
        </w:rPr>
        <w:t>společnost Olympia &amp; York</w:t>
      </w:r>
      <w:r>
        <w:t xml:space="preserve"> později koupila zhruba 20% podíl, takže </w:t>
      </w:r>
      <w:r>
        <w:rPr>
          <w:color w:val="B5AFC4"/>
        </w:rPr>
        <w:t>jejich</w:t>
      </w:r>
      <w:r>
        <w:t xml:space="preserve"> zájmy </w:t>
      </w:r>
      <w:r>
        <w:rPr>
          <w:color w:val="01190F"/>
        </w:rPr>
        <w:t>v nové realitní společnosti</w:t>
      </w:r>
      <w:r>
        <w:t xml:space="preserve"> by se hodily k </w:t>
      </w:r>
      <w:r>
        <w:rPr>
          <w:color w:val="B5AFC4"/>
        </w:rPr>
        <w:t>jejich</w:t>
      </w:r>
      <w:r>
        <w:t xml:space="preserve"> držbám </w:t>
      </w:r>
      <w:r>
        <w:rPr>
          <w:color w:val="58018B"/>
        </w:rPr>
        <w:t>ve společnosti Santa Fe Pacific</w:t>
      </w:r>
      <w:r>
        <w:t xml:space="preserve">. </w:t>
      </w:r>
      <w:r>
        <w:rPr>
          <w:color w:val="B70639"/>
        </w:rPr>
        <w:t>Prodej</w:t>
      </w:r>
      <w:r>
        <w:t xml:space="preserve"> a </w:t>
      </w:r>
      <w:r>
        <w:rPr>
          <w:color w:val="703B01"/>
        </w:rPr>
        <w:t xml:space="preserve">rozdělení </w:t>
      </w:r>
      <w:r>
        <w:rPr>
          <w:color w:val="F7F1DF"/>
        </w:rPr>
        <w:t xml:space="preserve">kontrolního balíku </w:t>
      </w:r>
      <w:r>
        <w:rPr>
          <w:color w:val="233809"/>
        </w:rPr>
        <w:t>této realitní jednotky</w:t>
      </w:r>
      <w:r>
        <w:t xml:space="preserve"> je první fází toho, co by mohlo vést k rozdělení </w:t>
      </w:r>
      <w:r>
        <w:rPr>
          <w:color w:val="58018B"/>
        </w:rPr>
        <w:t>společnosti Santa Fe Pacific</w:t>
      </w:r>
      <w:r>
        <w:t xml:space="preserve"> na samostatné společnosti namísto </w:t>
      </w:r>
      <w:r>
        <w:rPr>
          <w:color w:val="58018B"/>
        </w:rPr>
        <w:t>jejích</w:t>
      </w:r>
      <w:r>
        <w:t xml:space="preserve"> provozů zabývajících se železnicí, energií a také nemovitostmi. </w:t>
      </w:r>
      <w:r>
        <w:rPr>
          <w:color w:val="58018B"/>
        </w:rPr>
        <w:t>Dluhy zatížená mateřská společnost</w:t>
      </w:r>
      <w:r>
        <w:t xml:space="preserve"> je ze strany velkých akcionářů pod tlakem, aby zvedla cenu akcií </w:t>
      </w:r>
      <w:r>
        <w:rPr>
          <w:color w:val="58018B"/>
        </w:rPr>
        <w:t>společnosti</w:t>
      </w:r>
      <w:r>
        <w:t xml:space="preserve">. Současně </w:t>
      </w:r>
      <w:r>
        <w:rPr>
          <w:color w:val="58018B"/>
        </w:rPr>
        <w:t>ji</w:t>
      </w:r>
      <w:r>
        <w:t xml:space="preserve"> zastihlo stlačení výnosu. </w:t>
      </w:r>
      <w:r>
        <w:rPr>
          <w:color w:val="B70639"/>
        </w:rPr>
        <w:t xml:space="preserve">Plánovaná investice </w:t>
      </w:r>
      <w:r>
        <w:rPr>
          <w:color w:val="42083B"/>
        </w:rPr>
        <w:t>Kalifornského penzijního fondu</w:t>
      </w:r>
      <w:r>
        <w:rPr>
          <w:color w:val="B70639"/>
        </w:rPr>
        <w:t xml:space="preserve"> </w:t>
      </w:r>
      <w:r>
        <w:rPr>
          <w:color w:val="82785D"/>
        </w:rPr>
        <w:t>do realitní jednotky</w:t>
      </w:r>
      <w:r>
        <w:t xml:space="preserve"> je neobvyklá. Penzijní fondy málokdy vlastní </w:t>
      </w:r>
      <w:r>
        <w:rPr>
          <w:color w:val="023087"/>
        </w:rPr>
        <w:t xml:space="preserve">ve společnosti, </w:t>
      </w:r>
      <w:r>
        <w:rPr>
          <w:color w:val="B7DAD2"/>
        </w:rPr>
        <w:t>o které</w:t>
      </w:r>
      <w:r>
        <w:rPr>
          <w:color w:val="023087"/>
        </w:rPr>
        <w:t xml:space="preserve"> se předpokládá, že bude veřejně obchodovaná</w:t>
      </w:r>
      <w:r>
        <w:t xml:space="preserve">, </w:t>
      </w:r>
      <w:r>
        <w:rPr>
          <w:color w:val="196956"/>
        </w:rPr>
        <w:t xml:space="preserve">tak velký podíl, </w:t>
      </w:r>
      <w:r>
        <w:rPr>
          <w:color w:val="8C41BB"/>
        </w:rPr>
        <w:t>jaký</w:t>
      </w:r>
      <w:r>
        <w:rPr>
          <w:color w:val="196956"/>
        </w:rPr>
        <w:t xml:space="preserve"> představuje 20 %</w:t>
      </w:r>
      <w:r>
        <w:t xml:space="preserve">. </w:t>
      </w:r>
      <w:r>
        <w:rPr>
          <w:color w:val="ECEDFE"/>
        </w:rPr>
        <w:t>Penzijní fondy</w:t>
      </w:r>
      <w:r>
        <w:t xml:space="preserve"> navíc zřídkakdy dostávají křesla </w:t>
      </w:r>
      <w:r>
        <w:rPr>
          <w:color w:val="2B2D32"/>
        </w:rPr>
        <w:t>ve správních radách společností</w:t>
      </w:r>
      <w:r>
        <w:t xml:space="preserve"> a nejčastěji se </w:t>
      </w:r>
      <w:r>
        <w:rPr>
          <w:color w:val="2B2D32"/>
        </w:rPr>
        <w:t>jim</w:t>
      </w:r>
      <w:r>
        <w:t xml:space="preserve"> snaží z právních důvodů vyhnout. </w:t>
      </w:r>
      <w:r>
        <w:rPr>
          <w:color w:val="94C661"/>
        </w:rPr>
        <w:t xml:space="preserve">Představitelé </w:t>
      </w:r>
      <w:r>
        <w:rPr>
          <w:color w:val="F8907D"/>
        </w:rPr>
        <w:t>fondu</w:t>
      </w:r>
      <w:r>
        <w:t xml:space="preserve"> však řekli, že </w:t>
      </w:r>
      <w:r>
        <w:rPr>
          <w:color w:val="B70639"/>
        </w:rPr>
        <w:t xml:space="preserve">investice </w:t>
      </w:r>
      <w:r>
        <w:rPr>
          <w:color w:val="82785D"/>
        </w:rPr>
        <w:t>do společnosti Santa Fe Pacific Realty</w:t>
      </w:r>
      <w:r>
        <w:t xml:space="preserve"> poskytuje příležitost koupit podíl </w:t>
      </w:r>
      <w:r>
        <w:rPr>
          <w:color w:val="895E6B"/>
        </w:rPr>
        <w:t xml:space="preserve">ve velkém realitním portfoliu, </w:t>
      </w:r>
      <w:r>
        <w:rPr>
          <w:color w:val="788E95"/>
        </w:rPr>
        <w:t>které</w:t>
      </w:r>
      <w:r>
        <w:rPr>
          <w:color w:val="895E6B"/>
        </w:rPr>
        <w:t xml:space="preserve"> je kalifornskými nemovitostmi silně zhodnoceno</w:t>
      </w:r>
      <w:r>
        <w:t xml:space="preserve">. Výkonný ředitel </w:t>
      </w:r>
      <w:r>
        <w:rPr>
          <w:color w:val="DE98FD"/>
        </w:rPr>
        <w:t>fondu</w:t>
      </w:r>
      <w:r>
        <w:t xml:space="preserve"> Dale Hanson řekl, že </w:t>
      </w:r>
      <w:r>
        <w:rPr>
          <w:color w:val="B70639"/>
        </w:rPr>
        <w:t>to</w:t>
      </w:r>
      <w:r>
        <w:t xml:space="preserve"> také značí "významnou odpovědnost </w:t>
      </w:r>
      <w:r>
        <w:rPr>
          <w:color w:val="FB6AB8"/>
        </w:rPr>
        <w:t xml:space="preserve">za rozvoj (nemovitostí), </w:t>
      </w:r>
      <w:r>
        <w:rPr>
          <w:color w:val="576094"/>
        </w:rPr>
        <w:t>ve kterém</w:t>
      </w:r>
      <w:r>
        <w:rPr>
          <w:color w:val="FB6AB8"/>
        </w:rPr>
        <w:t xml:space="preserve"> jsme se dosud neangažovali</w:t>
      </w:r>
      <w:r>
        <w:t xml:space="preserve">". </w:t>
      </w:r>
      <w:r>
        <w:rPr>
          <w:color w:val="04640D"/>
        </w:rPr>
        <w:t>Podle navrhovaného plánu</w:t>
      </w:r>
      <w:r>
        <w:t xml:space="preserve"> </w:t>
      </w:r>
      <w:r>
        <w:rPr>
          <w:color w:val="DE98FD"/>
        </w:rPr>
        <w:t>fond</w:t>
      </w:r>
      <w:r>
        <w:t xml:space="preserve"> také půjčí </w:t>
      </w:r>
      <w:r>
        <w:rPr>
          <w:color w:val="01190F"/>
        </w:rPr>
        <w:t>společnosti Santa Fe Pacific Realty</w:t>
      </w:r>
      <w:r>
        <w:t xml:space="preserve"> 75 milionů dolarů </w:t>
      </w:r>
      <w:r>
        <w:rPr>
          <w:color w:val="DB1474"/>
        </w:rPr>
        <w:t xml:space="preserve">ve formě směnky, </w:t>
      </w:r>
      <w:r>
        <w:rPr>
          <w:color w:val="8489AE"/>
        </w:rPr>
        <w:t>která</w:t>
      </w:r>
      <w:r>
        <w:rPr>
          <w:color w:val="DB1474"/>
        </w:rPr>
        <w:t xml:space="preserve"> bude </w:t>
      </w:r>
      <w:r>
        <w:rPr>
          <w:color w:val="860E04"/>
        </w:rPr>
        <w:t>po druhém roce</w:t>
      </w:r>
      <w:r>
        <w:rPr>
          <w:color w:val="DB1474"/>
        </w:rPr>
        <w:t xml:space="preserve"> převoditelná na další akcie </w:t>
      </w:r>
      <w:r>
        <w:rPr>
          <w:color w:val="FBC206"/>
        </w:rPr>
        <w:t>této realitní společnosti</w:t>
      </w:r>
      <w:r>
        <w:rPr>
          <w:color w:val="DB1474"/>
        </w:rPr>
        <w:t xml:space="preserve">, a to </w:t>
      </w:r>
      <w:r>
        <w:rPr>
          <w:color w:val="6EAB9B"/>
        </w:rPr>
        <w:t xml:space="preserve">za tržní cenu, </w:t>
      </w:r>
      <w:r>
        <w:rPr>
          <w:color w:val="F2CDFE"/>
        </w:rPr>
        <w:t>která</w:t>
      </w:r>
      <w:r>
        <w:rPr>
          <w:color w:val="6EAB9B"/>
        </w:rPr>
        <w:t xml:space="preserve"> bude </w:t>
      </w:r>
      <w:r>
        <w:rPr>
          <w:color w:val="645341"/>
        </w:rPr>
        <w:t>v té době</w:t>
      </w:r>
      <w:r>
        <w:rPr>
          <w:color w:val="6EAB9B"/>
        </w:rPr>
        <w:t xml:space="preserve"> určující</w:t>
      </w:r>
      <w:r>
        <w:t xml:space="preserve">. </w:t>
      </w:r>
      <w:r>
        <w:rPr>
          <w:color w:val="760035"/>
        </w:rPr>
        <w:t xml:space="preserve">Podle Stephena E. Roulaca, realitního konzultanta pracujícího </w:t>
      </w:r>
      <w:r>
        <w:rPr>
          <w:color w:val="647A41"/>
        </w:rPr>
        <w:t>pro fond</w:t>
      </w:r>
      <w:r>
        <w:t xml:space="preserve">, by úrok </w:t>
      </w:r>
      <w:r>
        <w:rPr>
          <w:color w:val="DB1474"/>
        </w:rPr>
        <w:t>směnky</w:t>
      </w:r>
      <w:r>
        <w:t xml:space="preserve"> narůstal o 13.5 % ročně a byl by splatný </w:t>
      </w:r>
      <w:r>
        <w:rPr>
          <w:color w:val="DE98FD"/>
        </w:rPr>
        <w:t>fondu</w:t>
      </w:r>
      <w:r>
        <w:t xml:space="preserve"> po pěti letech. Cílem </w:t>
      </w:r>
      <w:r>
        <w:rPr>
          <w:color w:val="DB1474"/>
        </w:rPr>
        <w:t>směnky</w:t>
      </w:r>
      <w:r>
        <w:t xml:space="preserve"> je poskytnout </w:t>
      </w:r>
      <w:r>
        <w:rPr>
          <w:color w:val="01190F"/>
        </w:rPr>
        <w:t>oddělené společnosti</w:t>
      </w:r>
      <w:r>
        <w:t xml:space="preserve"> další kapitál </w:t>
      </w:r>
      <w:r>
        <w:rPr>
          <w:color w:val="496E76"/>
        </w:rPr>
        <w:t xml:space="preserve">v podobě, </w:t>
      </w:r>
      <w:r>
        <w:rPr>
          <w:color w:val="E3F894"/>
        </w:rPr>
        <w:t>která</w:t>
      </w:r>
      <w:r>
        <w:rPr>
          <w:color w:val="496E76"/>
        </w:rPr>
        <w:t xml:space="preserve"> </w:t>
      </w:r>
      <w:r>
        <w:rPr>
          <w:color w:val="F9D7CD"/>
        </w:rPr>
        <w:t>jí</w:t>
      </w:r>
      <w:r>
        <w:rPr>
          <w:color w:val="496E76"/>
        </w:rPr>
        <w:t xml:space="preserve"> ušetří utrácení hotovosti na bezprostřední platby úroků</w:t>
      </w:r>
      <w:r>
        <w:t xml:space="preserve">, řekl </w:t>
      </w:r>
      <w:r>
        <w:rPr>
          <w:color w:val="760035"/>
        </w:rPr>
        <w:t>Roulac</w:t>
      </w:r>
      <w:r>
        <w:t xml:space="preserve">. Uvedl, že </w:t>
      </w:r>
      <w:r>
        <w:rPr>
          <w:color w:val="01190F"/>
        </w:rPr>
        <w:t>oddělený koncern</w:t>
      </w:r>
      <w:r>
        <w:t xml:space="preserve"> "bude zcela zřejmě </w:t>
      </w:r>
      <w:r>
        <w:rPr>
          <w:color w:val="876128"/>
        </w:rPr>
        <w:t xml:space="preserve">jednou z dominantních společností pro rozvoj nemovitostí, </w:t>
      </w:r>
      <w:r>
        <w:rPr>
          <w:color w:val="A1A711"/>
        </w:rPr>
        <w:t>která</w:t>
      </w:r>
      <w:r>
        <w:rPr>
          <w:color w:val="876128"/>
        </w:rPr>
        <w:t xml:space="preserve"> bude mít prvotřídní portfolio</w:t>
      </w:r>
      <w:r>
        <w:t xml:space="preserve">". </w:t>
      </w:r>
      <w:r>
        <w:rPr>
          <w:color w:val="01FB92"/>
        </w:rPr>
        <w:t>V minulém roce</w:t>
      </w:r>
      <w:r>
        <w:rPr>
          <w:color w:val="FD0F31"/>
        </w:rPr>
        <w:t xml:space="preserve"> </w:t>
      </w:r>
      <w:r>
        <w:rPr>
          <w:color w:val="BE8485"/>
        </w:rPr>
        <w:t>společnost Santa Fe Pacific</w:t>
      </w:r>
      <w:r>
        <w:rPr>
          <w:color w:val="FD0F31"/>
        </w:rPr>
        <w:t xml:space="preserve"> přeorientovala </w:t>
      </w:r>
      <w:r>
        <w:rPr>
          <w:color w:val="BE8485"/>
        </w:rPr>
        <w:t>své</w:t>
      </w:r>
      <w:r>
        <w:rPr>
          <w:color w:val="FD0F31"/>
        </w:rPr>
        <w:t xml:space="preserve"> realitní provozy na dlouhodobý rozvoj </w:t>
      </w:r>
      <w:r>
        <w:rPr>
          <w:color w:val="BE8485"/>
        </w:rPr>
        <w:t>svých</w:t>
      </w:r>
      <w:r>
        <w:rPr>
          <w:color w:val="FD0F31"/>
        </w:rPr>
        <w:t xml:space="preserve"> nemovitostí</w:t>
      </w:r>
      <w:r>
        <w:t xml:space="preserve">, </w:t>
      </w:r>
      <w:r>
        <w:rPr>
          <w:color w:val="FD0F31"/>
        </w:rPr>
        <w:t>čímž</w:t>
      </w:r>
      <w:r>
        <w:t xml:space="preserve"> utrpěly </w:t>
      </w:r>
      <w:r>
        <w:rPr>
          <w:color w:val="C660FB"/>
        </w:rPr>
        <w:t xml:space="preserve">zisky, </w:t>
      </w:r>
      <w:r>
        <w:rPr>
          <w:color w:val="120104"/>
        </w:rPr>
        <w:t>které</w:t>
      </w:r>
      <w:r>
        <w:rPr>
          <w:color w:val="C660FB"/>
        </w:rPr>
        <w:t xml:space="preserve"> </w:t>
      </w:r>
      <w:r>
        <w:rPr>
          <w:color w:val="D48958"/>
        </w:rPr>
        <w:t>mateřská společnost</w:t>
      </w:r>
      <w:r>
        <w:rPr>
          <w:color w:val="C660FB"/>
        </w:rPr>
        <w:t xml:space="preserve"> v minulosti získávala z pravidelných prodejů ze </w:t>
      </w:r>
      <w:r>
        <w:rPr>
          <w:color w:val="D48958"/>
        </w:rPr>
        <w:t>svého</w:t>
      </w:r>
      <w:r>
        <w:rPr>
          <w:color w:val="C660FB"/>
        </w:rPr>
        <w:t xml:space="preserve"> portfolia</w:t>
      </w:r>
      <w:r>
        <w:t xml:space="preserve">. </w:t>
      </w:r>
      <w:r>
        <w:rPr>
          <w:color w:val="58018B"/>
        </w:rPr>
        <w:t>Společnost</w:t>
      </w:r>
      <w:r>
        <w:t xml:space="preserve"> sdělila, že provozní příjem z nemovitostí klesl za prvních devět měsíců z loňských 143 milionů dolarů na 71.9 milionu dolarů. V prohlášení z včerejšího večera uvedl </w:t>
      </w:r>
      <w:r>
        <w:rPr>
          <w:color w:val="05AEE8"/>
        </w:rPr>
        <w:t xml:space="preserve">předseda </w:t>
      </w:r>
      <w:r>
        <w:rPr>
          <w:color w:val="C3C1BE"/>
        </w:rPr>
        <w:t>společnosti Santa Fe Pacific</w:t>
      </w:r>
      <w:r>
        <w:t xml:space="preserve"> Robert D. Krebs, </w:t>
      </w:r>
      <w:r>
        <w:rPr>
          <w:color w:val="9F98F8"/>
        </w:rPr>
        <w:t xml:space="preserve">že </w:t>
      </w:r>
      <w:r>
        <w:rPr>
          <w:color w:val="1167D9"/>
        </w:rPr>
        <w:t>společnost Santa Fe Pacific Realty</w:t>
      </w:r>
      <w:r>
        <w:rPr>
          <w:color w:val="9F98F8"/>
        </w:rPr>
        <w:t xml:space="preserve"> splatí </w:t>
      </w:r>
      <w:r>
        <w:rPr>
          <w:color w:val="D19012"/>
        </w:rPr>
        <w:t xml:space="preserve">před plánovaným rozdělením </w:t>
      </w:r>
      <w:r>
        <w:rPr>
          <w:color w:val="B7D802"/>
        </w:rPr>
        <w:t>kontrolního balíku</w:t>
      </w:r>
      <w:r>
        <w:rPr>
          <w:color w:val="9F98F8"/>
        </w:rPr>
        <w:t xml:space="preserve"> </w:t>
      </w:r>
      <w:r>
        <w:rPr>
          <w:color w:val="826392"/>
        </w:rPr>
        <w:t>své</w:t>
      </w:r>
      <w:r>
        <w:rPr>
          <w:color w:val="5E7A6A"/>
        </w:rPr>
        <w:t xml:space="preserve"> mateřské společnosti</w:t>
      </w:r>
      <w:r>
        <w:rPr>
          <w:color w:val="9F98F8"/>
        </w:rPr>
        <w:t xml:space="preserve"> dluh ve výši přesahující 500 milionů dolarů</w:t>
      </w:r>
      <w:r>
        <w:t xml:space="preserve">. </w:t>
      </w:r>
      <w:r>
        <w:rPr>
          <w:color w:val="9F98F8"/>
        </w:rPr>
        <w:t>To</w:t>
      </w:r>
      <w:r>
        <w:t xml:space="preserve"> pomůže snížit zbývající dluh </w:t>
      </w:r>
      <w:r>
        <w:rPr>
          <w:color w:val="58018B"/>
        </w:rPr>
        <w:t>společnosti Santa Fe Pacific</w:t>
      </w:r>
      <w:r>
        <w:t xml:space="preserve"> z výše 3.7 miliardy dolarů z počátku </w:t>
      </w:r>
      <w:r>
        <w:rPr>
          <w:color w:val="C62100"/>
        </w:rPr>
        <w:t>roku 1988</w:t>
      </w:r>
      <w:r>
        <w:t xml:space="preserve"> na zhruba 600 milionů dolarů. Nebylo zřejmé, kde chce </w:t>
      </w:r>
      <w:r>
        <w:rPr>
          <w:color w:val="58018B"/>
        </w:rPr>
        <w:t>společnost Santa Fe Pacific</w:t>
      </w:r>
      <w:r>
        <w:t xml:space="preserve"> získat </w:t>
      </w:r>
      <w:r>
        <w:rPr>
          <w:color w:val="B29869"/>
        </w:rPr>
        <w:t xml:space="preserve">částku vyšší než 500 milionů dolarů, </w:t>
      </w:r>
      <w:r>
        <w:rPr>
          <w:color w:val="1D0051"/>
        </w:rPr>
        <w:t>která</w:t>
      </w:r>
      <w:r>
        <w:rPr>
          <w:color w:val="B29869"/>
        </w:rPr>
        <w:t xml:space="preserve"> by značně přesáhla </w:t>
      </w:r>
      <w:r>
        <w:rPr>
          <w:color w:val="8BE7FC"/>
        </w:rPr>
        <w:t xml:space="preserve">400 milionů dolarů, </w:t>
      </w:r>
      <w:r>
        <w:rPr>
          <w:color w:val="76E0C1"/>
        </w:rPr>
        <w:t>které</w:t>
      </w:r>
      <w:r>
        <w:rPr>
          <w:color w:val="8BE7FC"/>
        </w:rPr>
        <w:t xml:space="preserve"> </w:t>
      </w:r>
      <w:r>
        <w:rPr>
          <w:color w:val="BACFA7"/>
        </w:rPr>
        <w:t xml:space="preserve">představitelé </w:t>
      </w:r>
      <w:r>
        <w:rPr>
          <w:color w:val="11BA09"/>
        </w:rPr>
        <w:t>kalifornského penzijního fondu</w:t>
      </w:r>
      <w:r>
        <w:rPr>
          <w:color w:val="8BE7FC"/>
        </w:rPr>
        <w:t xml:space="preserve"> podle </w:t>
      </w:r>
      <w:r>
        <w:rPr>
          <w:color w:val="BACFA7"/>
        </w:rPr>
        <w:t>svých</w:t>
      </w:r>
      <w:r>
        <w:rPr>
          <w:color w:val="8BE7FC"/>
        </w:rPr>
        <w:t xml:space="preserve"> slov hodlají poskytnout</w:t>
      </w:r>
      <w:r>
        <w:t xml:space="preserve">. </w:t>
      </w:r>
      <w:r>
        <w:rPr>
          <w:color w:val="01190F"/>
        </w:rPr>
        <w:t>Zmíněná realitní jednotka</w:t>
      </w:r>
      <w:r>
        <w:t xml:space="preserve"> by se kromě jiných možností mohla znovu zadlužit nebo získat další investory. </w:t>
      </w:r>
      <w:r>
        <w:rPr>
          <w:color w:val="5C5300"/>
        </w:rPr>
        <w:t xml:space="preserve">Mluvčí </w:t>
      </w:r>
      <w:r>
        <w:rPr>
          <w:color w:val="9F6551"/>
        </w:rPr>
        <w:t>společnosti Santa Fe Pacific</w:t>
      </w:r>
      <w:r>
        <w:t xml:space="preserve"> toto odmítl komentovat a řekl, že </w:t>
      </w:r>
      <w:r>
        <w:rPr>
          <w:color w:val="847D81"/>
        </w:rPr>
        <w:t>transakce</w:t>
      </w:r>
      <w:r>
        <w:t xml:space="preserve"> je stále předmětem jednání. </w:t>
      </w:r>
      <w:r>
        <w:rPr>
          <w:color w:val="01190F"/>
        </w:rPr>
        <w:t>Společnost Santa Fe Pacific Realty</w:t>
      </w:r>
      <w:r>
        <w:t xml:space="preserve"> vlastní 2.8 milionu akrů nemovitostí, včetně 219 budov s více než 11 miliony čtverečních stop prostorů. Také drží téměř 40000 akrů neupravených pozemků s potenciálem výstavby, ale podle dříve oznámené strategie je cílem </w:t>
      </w:r>
      <w:r>
        <w:rPr>
          <w:color w:val="01190F"/>
        </w:rPr>
        <w:t>společnosti</w:t>
      </w:r>
      <w:r>
        <w:t xml:space="preserve"> stavět </w:t>
      </w:r>
      <w:r>
        <w:rPr>
          <w:color w:val="462C36"/>
        </w:rPr>
        <w:t xml:space="preserve">na 5400 akrech v Kalifornii, Arizoně a území </w:t>
      </w:r>
      <w:r>
        <w:rPr>
          <w:color w:val="65407D"/>
        </w:rPr>
        <w:t>Chicaga</w:t>
      </w:r>
      <w:r>
        <w:t xml:space="preserve">. </w:t>
      </w:r>
      <w:r>
        <w:rPr>
          <w:color w:val="462C36"/>
        </w:rPr>
        <w:t>Mezi nimi</w:t>
      </w:r>
      <w:r>
        <w:t xml:space="preserve"> je 1850 akrů v oblasti sanfranciského zálivu, včetně 208 akrů v oblasti zálivu Mission Bay. </w:t>
      </w:r>
      <w:r>
        <w:rPr>
          <w:color w:val="DE98FD"/>
        </w:rPr>
        <w:t xml:space="preserve">Kalifornský penzijní fond, </w:t>
      </w:r>
      <w:r>
        <w:rPr>
          <w:color w:val="491803"/>
        </w:rPr>
        <w:t>který</w:t>
      </w:r>
      <w:r>
        <w:rPr>
          <w:color w:val="DE98FD"/>
        </w:rPr>
        <w:t xml:space="preserve"> již do nemovitostí a hypoték investoval 16 miliard dolarů</w:t>
      </w:r>
      <w:r>
        <w:t xml:space="preserve">, může být </w:t>
      </w:r>
      <w:r>
        <w:rPr>
          <w:color w:val="F5D2A8"/>
        </w:rPr>
        <w:t>pro tuto výstavbu</w:t>
      </w:r>
      <w:r>
        <w:t xml:space="preserve"> cenným zdrojem financí, ačkoliv není povinen dále investovat. </w:t>
      </w:r>
      <w:r>
        <w:rPr>
          <w:color w:val="DE98FD"/>
        </w:rPr>
        <w:t>Tento fond</w:t>
      </w:r>
      <w:r>
        <w:t xml:space="preserve"> je největším fondem státních zaměstnanců v zemi a </w:t>
      </w:r>
      <w:r>
        <w:rPr>
          <w:color w:val="DE98FD"/>
        </w:rPr>
        <w:t>jeho</w:t>
      </w:r>
      <w:r>
        <w:t xml:space="preserve"> rostoucí hotovostní tok nyní přesahuje 3 miliardy dolarů ročně. </w:t>
      </w:r>
      <w:r>
        <w:rPr>
          <w:color w:val="03422C"/>
        </w:rPr>
        <w:t xml:space="preserve">Představitelé </w:t>
      </w:r>
      <w:r>
        <w:rPr>
          <w:color w:val="72A46E"/>
        </w:rPr>
        <w:t>fondu</w:t>
      </w:r>
      <w:r>
        <w:t xml:space="preserve"> projednali konečnou strukturu </w:t>
      </w:r>
      <w:r>
        <w:rPr>
          <w:color w:val="847D81"/>
        </w:rPr>
        <w:t>navrhované transakce</w:t>
      </w:r>
      <w:r>
        <w:t xml:space="preserve"> </w:t>
      </w:r>
      <w:r>
        <w:rPr>
          <w:color w:val="58018B"/>
        </w:rPr>
        <w:t>se společností Santa Fe Pacific</w:t>
      </w:r>
      <w:r>
        <w:t xml:space="preserve">, ale s touto myšlenkou </w:t>
      </w:r>
      <w:r>
        <w:rPr>
          <w:color w:val="03422C"/>
        </w:rPr>
        <w:t>za nimi</w:t>
      </w:r>
      <w:r>
        <w:t xml:space="preserve"> přišla </w:t>
      </w:r>
      <w:r>
        <w:rPr>
          <w:color w:val="128EAC"/>
        </w:rPr>
        <w:t>společnost JMB Reality Corp.</w:t>
      </w:r>
      <w:r>
        <w:rPr>
          <w:color w:val="47545E"/>
        </w:rPr>
        <w:t xml:space="preserve">, </w:t>
      </w:r>
      <w:r>
        <w:rPr>
          <w:color w:val="128EAC"/>
        </w:rPr>
        <w:t>což</w:t>
      </w:r>
      <w:r>
        <w:rPr>
          <w:color w:val="47545E"/>
        </w:rPr>
        <w:t xml:space="preserve"> jsou realitní makléři </w:t>
      </w:r>
      <w:r>
        <w:rPr>
          <w:color w:val="B95C69"/>
        </w:rPr>
        <w:t>z Chicaga</w:t>
      </w:r>
      <w:r>
        <w:t xml:space="preserve">. </w:t>
      </w:r>
      <w:r>
        <w:rPr>
          <w:color w:val="760035"/>
        </w:rPr>
        <w:t>Roulac</w:t>
      </w:r>
      <w:r>
        <w:t xml:space="preserve"> řekl, </w:t>
      </w:r>
      <w:r>
        <w:rPr>
          <w:color w:val="A14D12"/>
        </w:rPr>
        <w:t xml:space="preserve">že podle očekávání budou </w:t>
      </w:r>
      <w:r>
        <w:rPr>
          <w:color w:val="C4C8FA"/>
        </w:rPr>
        <w:t xml:space="preserve">představitelé </w:t>
      </w:r>
      <w:r>
        <w:rPr>
          <w:color w:val="372A55"/>
        </w:rPr>
        <w:t>společnosti JMB</w:t>
      </w:r>
      <w:r>
        <w:rPr>
          <w:color w:val="A14D12"/>
        </w:rPr>
        <w:t xml:space="preserve"> najati, aby</w:t>
      </w:r>
      <w:r>
        <w:t xml:space="preserve"> zastupovali </w:t>
      </w:r>
      <w:r>
        <w:rPr>
          <w:color w:val="DE98FD"/>
        </w:rPr>
        <w:t>fond</w:t>
      </w:r>
      <w:r>
        <w:t xml:space="preserve"> </w:t>
      </w:r>
      <w:r>
        <w:rPr>
          <w:color w:val="4F584E"/>
        </w:rPr>
        <w:t xml:space="preserve">v představenstvu </w:t>
      </w:r>
      <w:r>
        <w:rPr>
          <w:color w:val="248AD0"/>
        </w:rPr>
        <w:t>společnosti Santa Fe Pacific Realty</w:t>
      </w:r>
      <w:r>
        <w:t xml:space="preserve">, a chránili tak </w:t>
      </w:r>
      <w:r>
        <w:rPr>
          <w:color w:val="DE98FD"/>
        </w:rPr>
        <w:t>fond</w:t>
      </w:r>
      <w:r>
        <w:t xml:space="preserve"> od potenciálních problémů s ručením.</w:t>
      </w:r>
    </w:p>
    <w:p>
      <w:r>
        <w:rPr>
          <w:b/>
        </w:rPr>
        <w:t>Document number 1033</w:t>
      </w:r>
    </w:p>
    <w:p>
      <w:r>
        <w:rPr>
          <w:b/>
        </w:rPr>
        <w:t>Document identifier: wsj1331-001</w:t>
      </w:r>
    </w:p>
    <w:p>
      <w:r>
        <w:rPr>
          <w:color w:val="310106"/>
        </w:rPr>
        <w:t>Společnost GAF</w:t>
      </w:r>
      <w:r>
        <w:rPr>
          <w:color w:val="04640D"/>
        </w:rPr>
        <w:t>, část III</w:t>
      </w:r>
      <w:r>
        <w:t xml:space="preserve">, má dnes podle programu začít. </w:t>
      </w:r>
      <w:r>
        <w:rPr>
          <w:color w:val="FEFB0A"/>
        </w:rPr>
        <w:t>Po dvou zmatečních řízeních</w:t>
      </w:r>
      <w:r>
        <w:t xml:space="preserve"> se soupeření v soudním řízení </w:t>
      </w:r>
      <w:r>
        <w:rPr>
          <w:color w:val="FB5514"/>
        </w:rPr>
        <w:t>mezi</w:t>
      </w:r>
      <w:r>
        <w:rPr>
          <w:color w:val="E115C0"/>
        </w:rPr>
        <w:t xml:space="preserve"> společností GAF Corp.</w:t>
      </w:r>
      <w:r>
        <w:rPr>
          <w:color w:val="00587F"/>
        </w:rPr>
        <w:t xml:space="preserve"> a </w:t>
      </w:r>
      <w:r>
        <w:rPr>
          <w:color w:val="0BC582"/>
        </w:rPr>
        <w:t>jejím</w:t>
      </w:r>
      <w:r>
        <w:rPr>
          <w:color w:val="FEB8C8"/>
        </w:rPr>
        <w:t xml:space="preserve"> místopředsedou Jamesem T. Sherwinem</w:t>
      </w:r>
      <w:r>
        <w:t xml:space="preserve"> ohledně manipulace s akciemi výrazně změnilo. </w:t>
      </w:r>
      <w:r>
        <w:rPr>
          <w:color w:val="FEFB0A"/>
        </w:rPr>
        <w:t xml:space="preserve">První dvě řízení </w:t>
      </w:r>
      <w:r>
        <w:rPr>
          <w:color w:val="9E8317"/>
        </w:rPr>
        <w:t>se společností GAF</w:t>
      </w:r>
      <w:r>
        <w:t xml:space="preserve"> byly na Wall Street pečlivě sledovány, protože byly považovány za důležitou zkoušku schopnosti </w:t>
      </w:r>
      <w:r>
        <w:rPr>
          <w:color w:val="01190F"/>
        </w:rPr>
        <w:t>vlády</w:t>
      </w:r>
      <w:r>
        <w:t xml:space="preserve"> přesvědčit porotu o obviněních pramenících z vládního vyšetřování </w:t>
      </w:r>
      <w:r>
        <w:rPr>
          <w:color w:val="847D81"/>
        </w:rPr>
        <w:t xml:space="preserve">nedovoleného obchodování s akciemi prováděného </w:t>
      </w:r>
      <w:r>
        <w:rPr>
          <w:color w:val="58018B"/>
        </w:rPr>
        <w:t xml:space="preserve">zaměstnanci </w:t>
      </w:r>
      <w:r>
        <w:rPr>
          <w:color w:val="B70639"/>
        </w:rPr>
        <w:t>uvedené firmy</w:t>
      </w:r>
      <w:r>
        <w:t xml:space="preserve">. V osminásobném obvinění </w:t>
      </w:r>
      <w:r>
        <w:rPr>
          <w:color w:val="01190F"/>
        </w:rPr>
        <w:t>vláda</w:t>
      </w:r>
      <w:r>
        <w:t xml:space="preserve"> obžalovala </w:t>
      </w:r>
      <w:r>
        <w:rPr>
          <w:color w:val="E115C0"/>
        </w:rPr>
        <w:t>společnost GAF, chemičku z Wayne v New Jersey</w:t>
      </w:r>
      <w:r>
        <w:rPr>
          <w:color w:val="00587F"/>
        </w:rPr>
        <w:t xml:space="preserve">, a </w:t>
      </w:r>
      <w:r>
        <w:rPr>
          <w:color w:val="703B01"/>
        </w:rPr>
        <w:t>Sherwina</w:t>
      </w:r>
      <w:r>
        <w:t xml:space="preserve"> z pokusu o nezákonnou manipulaci </w:t>
      </w:r>
      <w:r>
        <w:rPr>
          <w:color w:val="F7F1DF"/>
        </w:rPr>
        <w:t>s kmenovými akciemi společnosti Union Carbide Corp.</w:t>
      </w:r>
      <w:r>
        <w:t xml:space="preserve"> před tím, než </w:t>
      </w:r>
      <w:r>
        <w:rPr>
          <w:color w:val="118B8A"/>
        </w:rPr>
        <w:t>společnost GAF</w:t>
      </w:r>
      <w:r>
        <w:t xml:space="preserve"> naplánovala </w:t>
      </w:r>
      <w:r>
        <w:rPr>
          <w:color w:val="4AFEFA"/>
        </w:rPr>
        <w:t>v roce 1986</w:t>
      </w:r>
      <w:r>
        <w:t xml:space="preserve"> velký balík </w:t>
      </w:r>
      <w:r>
        <w:rPr>
          <w:color w:val="F7F1DF"/>
        </w:rPr>
        <w:t>těchto akcií</w:t>
      </w:r>
      <w:r>
        <w:t xml:space="preserve"> prodat. Věrohodnost </w:t>
      </w:r>
      <w:r>
        <w:rPr>
          <w:color w:val="01190F"/>
        </w:rPr>
        <w:t>vlády</w:t>
      </w:r>
      <w:r>
        <w:t xml:space="preserve"> </w:t>
      </w:r>
      <w:r>
        <w:rPr>
          <w:color w:val="118B8A"/>
        </w:rPr>
        <w:t>v případu společnosti GAF</w:t>
      </w:r>
      <w:r>
        <w:t xml:space="preserve"> velmi závisí </w:t>
      </w:r>
      <w:r>
        <w:rPr>
          <w:color w:val="FCB164"/>
        </w:rPr>
        <w:t xml:space="preserve">na klíčovém svědkovi, Boydovi L. Jefferiesovi, bývalém hlavním makléři z Los Angeles, </w:t>
      </w:r>
      <w:r>
        <w:rPr>
          <w:color w:val="796EE6"/>
        </w:rPr>
        <w:t>který</w:t>
      </w:r>
      <w:r>
        <w:rPr>
          <w:color w:val="FCB164"/>
        </w:rPr>
        <w:t xml:space="preserve"> se zapletl s bývalým arbitrem Ivanem Boeskym a pak ukázal prstem </w:t>
      </w:r>
      <w:r>
        <w:rPr>
          <w:color w:val="000D2C"/>
        </w:rPr>
        <w:t>na</w:t>
      </w:r>
      <w:r>
        <w:rPr>
          <w:color w:val="53495F"/>
        </w:rPr>
        <w:t xml:space="preserve"> Sherwina</w:t>
      </w:r>
      <w:r>
        <w:rPr>
          <w:color w:val="FCB164"/>
        </w:rPr>
        <w:t xml:space="preserve">, </w:t>
      </w:r>
      <w:r>
        <w:rPr>
          <w:color w:val="F95475"/>
        </w:rPr>
        <w:t>spekulanta s převzetími Salima B. Lewise</w:t>
      </w:r>
      <w:r>
        <w:rPr>
          <w:color w:val="FCB164"/>
        </w:rPr>
        <w:t xml:space="preserve"> a </w:t>
      </w:r>
      <w:r>
        <w:rPr>
          <w:color w:val="61FC03"/>
        </w:rPr>
        <w:t>burzovního spekulanta Paula Bilzeriana</w:t>
      </w:r>
      <w:r>
        <w:t xml:space="preserve">. </w:t>
      </w:r>
      <w:r>
        <w:rPr>
          <w:color w:val="FEFB0A"/>
        </w:rPr>
        <w:t xml:space="preserve">Soudní řízení </w:t>
      </w:r>
      <w:r>
        <w:rPr>
          <w:color w:val="9E8317"/>
        </w:rPr>
        <w:t>v případu společnosti GAF</w:t>
      </w:r>
      <w:r>
        <w:t xml:space="preserve"> byla považována za ukázky síly </w:t>
      </w:r>
      <w:r>
        <w:rPr>
          <w:color w:val="01190F"/>
        </w:rPr>
        <w:t>vlády</w:t>
      </w:r>
      <w:r>
        <w:t xml:space="preserve"> v </w:t>
      </w:r>
      <w:r>
        <w:rPr>
          <w:color w:val="01190F"/>
        </w:rPr>
        <w:t>jejích</w:t>
      </w:r>
      <w:r>
        <w:t xml:space="preserve"> kauzách </w:t>
      </w:r>
      <w:r>
        <w:rPr>
          <w:color w:val="5D9608"/>
        </w:rPr>
        <w:t>proti</w:t>
      </w:r>
      <w:r>
        <w:rPr>
          <w:color w:val="DE98FD"/>
        </w:rPr>
        <w:t xml:space="preserve"> Lewisovi</w:t>
      </w:r>
      <w:r>
        <w:t xml:space="preserve"> a </w:t>
      </w:r>
      <w:r>
        <w:rPr>
          <w:color w:val="98A088"/>
        </w:rPr>
        <w:t>Bilzerianovi</w:t>
      </w:r>
      <w:r>
        <w:t xml:space="preserve">. Očekávalo se, že </w:t>
      </w:r>
      <w:r>
        <w:rPr>
          <w:color w:val="FCB164"/>
        </w:rPr>
        <w:t>Jefferiesovo</w:t>
      </w:r>
      <w:r>
        <w:t xml:space="preserve"> vystoupení coby svědka ovlivní rozsudek </w:t>
      </w:r>
      <w:r>
        <w:rPr>
          <w:color w:val="FCB164"/>
        </w:rPr>
        <w:t>nad ním</w:t>
      </w:r>
      <w:r>
        <w:t xml:space="preserve">. Role </w:t>
      </w:r>
      <w:r>
        <w:rPr>
          <w:color w:val="118B8A"/>
        </w:rPr>
        <w:t>společnosti GAF</w:t>
      </w:r>
      <w:r>
        <w:t xml:space="preserve"> coby vůdce netrvala dlouho. První soudní řízení </w:t>
      </w:r>
      <w:r>
        <w:rPr>
          <w:color w:val="118B8A"/>
        </w:rPr>
        <w:t>se společností GAF</w:t>
      </w:r>
      <w:r>
        <w:t xml:space="preserve"> skončilo po čtyřech týdnech jako zmateční řízení, když oblastní soudkyně Mary Johnsonová Loweová zjistila, že </w:t>
      </w:r>
      <w:r>
        <w:rPr>
          <w:color w:val="4F584E"/>
        </w:rPr>
        <w:t>prokurátor</w:t>
      </w:r>
      <w:r>
        <w:t xml:space="preserve"> neoprávněně, byť neúmyslně, zatajil </w:t>
      </w:r>
      <w:r>
        <w:rPr>
          <w:color w:val="248AD0"/>
        </w:rPr>
        <w:t>jeden dokument</w:t>
      </w:r>
      <w:r>
        <w:t xml:space="preserve">. Ve druhém soudním řízení </w:t>
      </w:r>
      <w:r>
        <w:rPr>
          <w:color w:val="5C5300"/>
        </w:rPr>
        <w:t>porotci</w:t>
      </w:r>
      <w:r>
        <w:t xml:space="preserve"> po 93 hodinách rokování beznadějně uvízli na mrtvém bodě a 22. března bylo vyhlášeno další zmateční řízení. Mezitím shledala federální porota v červnu </w:t>
      </w:r>
      <w:r>
        <w:rPr>
          <w:color w:val="9F6551"/>
        </w:rPr>
        <w:t>Bilzeriana</w:t>
      </w:r>
      <w:r>
        <w:t xml:space="preserve"> vinným z podvodu s cennými papíry a z dalších obvinění. O měsíc později </w:t>
      </w:r>
      <w:r>
        <w:rPr>
          <w:color w:val="FCB164"/>
        </w:rPr>
        <w:t>Jefferiese</w:t>
      </w:r>
      <w:r>
        <w:t xml:space="preserve"> ušetřil vězení </w:t>
      </w:r>
      <w:r>
        <w:rPr>
          <w:color w:val="BCFEC6"/>
        </w:rPr>
        <w:t xml:space="preserve">federální soudce, </w:t>
      </w:r>
      <w:r>
        <w:rPr>
          <w:color w:val="932C70"/>
        </w:rPr>
        <w:t>který</w:t>
      </w:r>
      <w:r>
        <w:rPr>
          <w:color w:val="BCFEC6"/>
        </w:rPr>
        <w:t xml:space="preserve"> </w:t>
      </w:r>
      <w:r>
        <w:rPr>
          <w:color w:val="2B1B04"/>
        </w:rPr>
        <w:t>jej</w:t>
      </w:r>
      <w:r>
        <w:rPr>
          <w:color w:val="BCFEC6"/>
        </w:rPr>
        <w:t xml:space="preserve"> pochválil za pomoc </w:t>
      </w:r>
      <w:r>
        <w:rPr>
          <w:color w:val="B5AFC4"/>
        </w:rPr>
        <w:t>vládě</w:t>
      </w:r>
      <w:r>
        <w:t xml:space="preserve">. </w:t>
      </w:r>
      <w:r>
        <w:rPr>
          <w:color w:val="DE98FD"/>
        </w:rPr>
        <w:t>Lewis</w:t>
      </w:r>
      <w:r>
        <w:t xml:space="preserve"> se v srpnu doznal ke třem bodům obžaloby z těžkého zločinu. Přesto jsou zájmy hráčů přímo zúčastněných </w:t>
      </w:r>
      <w:r>
        <w:rPr>
          <w:color w:val="D4C67A"/>
        </w:rPr>
        <w:t xml:space="preserve">v případu </w:t>
      </w:r>
      <w:r>
        <w:rPr>
          <w:color w:val="AE7AA1"/>
        </w:rPr>
        <w:t>společnosti GAF</w:t>
      </w:r>
      <w:r>
        <w:t xml:space="preserve"> stále vysoké. Zmateční řízení otřásla pověstí </w:t>
      </w:r>
      <w:r>
        <w:rPr>
          <w:color w:val="118B8A"/>
        </w:rPr>
        <w:t>společnosti GAF</w:t>
      </w:r>
      <w:r>
        <w:t xml:space="preserve">, </w:t>
      </w:r>
      <w:r>
        <w:rPr>
          <w:color w:val="C2A393"/>
        </w:rPr>
        <w:t>Sherwina</w:t>
      </w:r>
      <w:r>
        <w:t xml:space="preserve"> i </w:t>
      </w:r>
      <w:r>
        <w:rPr>
          <w:color w:val="0232FD"/>
        </w:rPr>
        <w:t xml:space="preserve">předsedy </w:t>
      </w:r>
      <w:r>
        <w:rPr>
          <w:color w:val="6A3A35"/>
        </w:rPr>
        <w:t>společnosti GAF</w:t>
      </w:r>
      <w:r>
        <w:rPr>
          <w:color w:val="0232FD"/>
        </w:rPr>
        <w:t xml:space="preserve"> Samuela Heymana</w:t>
      </w:r>
      <w:r>
        <w:t xml:space="preserve">. </w:t>
      </w:r>
      <w:r>
        <w:rPr>
          <w:color w:val="C2A393"/>
        </w:rPr>
        <w:t>Sherwinovi</w:t>
      </w:r>
      <w:r>
        <w:t xml:space="preserve"> by odsouzení mohlo přinést trest pěti let odnětí svobody a pokutu 250000 dolarů za každý bod obžaloby. </w:t>
      </w:r>
      <w:r>
        <w:rPr>
          <w:color w:val="118B8A"/>
        </w:rPr>
        <w:t>Společnost GAF</w:t>
      </w:r>
      <w:r>
        <w:t xml:space="preserve"> čelí potenciálním pokutám 500000 dolarů za každý bod obžaloby. Osoby seznámené </w:t>
      </w:r>
      <w:r>
        <w:rPr>
          <w:color w:val="D4C67A"/>
        </w:rPr>
        <w:t>s případem</w:t>
      </w:r>
      <w:r>
        <w:t xml:space="preserve"> uvedly, že </w:t>
      </w:r>
      <w:r>
        <w:rPr>
          <w:color w:val="BA6801"/>
        </w:rPr>
        <w:t>obhájci</w:t>
      </w:r>
      <w:r>
        <w:t xml:space="preserve"> během září jednali </w:t>
      </w:r>
      <w:r>
        <w:rPr>
          <w:color w:val="01190F"/>
        </w:rPr>
        <w:t>s vládou</w:t>
      </w:r>
      <w:r>
        <w:t xml:space="preserve"> ve snaze zabránit </w:t>
      </w:r>
      <w:r>
        <w:rPr>
          <w:color w:val="04640D"/>
        </w:rPr>
        <w:t>přelíčení</w:t>
      </w:r>
      <w:r>
        <w:t xml:space="preserve">, ale do konce měsíce rozhovory skončily. Mezi nezúčastněnými právními zástupci se hodně spekuluje o tom, že strategie právníka </w:t>
      </w:r>
      <w:r>
        <w:rPr>
          <w:color w:val="118B8A"/>
        </w:rPr>
        <w:t>společnosti GAF</w:t>
      </w:r>
      <w:r>
        <w:t xml:space="preserve"> Arthura Limana a </w:t>
      </w:r>
      <w:r>
        <w:rPr>
          <w:color w:val="C2A393"/>
        </w:rPr>
        <w:t>Sherwinova</w:t>
      </w:r>
      <w:r>
        <w:t xml:space="preserve"> právního zástupce Stephena Kaufmana se bude týkat </w:t>
      </w:r>
      <w:r>
        <w:rPr>
          <w:color w:val="168E5C"/>
        </w:rPr>
        <w:t>Sherwinovy</w:t>
      </w:r>
      <w:r>
        <w:rPr>
          <w:color w:val="16C0D0"/>
        </w:rPr>
        <w:t xml:space="preserve"> nebo </w:t>
      </w:r>
      <w:r>
        <w:rPr>
          <w:color w:val="C62100"/>
        </w:rPr>
        <w:t>Heymanovy</w:t>
      </w:r>
      <w:r>
        <w:t xml:space="preserve"> výpovědi. </w:t>
      </w:r>
      <w:r>
        <w:rPr>
          <w:color w:val="FEFB0A"/>
        </w:rPr>
        <w:t>V předchozích soudních řízeních</w:t>
      </w:r>
      <w:r>
        <w:t xml:space="preserve"> žádný </w:t>
      </w:r>
      <w:r>
        <w:rPr>
          <w:color w:val="16C0D0"/>
        </w:rPr>
        <w:t>z nich</w:t>
      </w:r>
      <w:r>
        <w:t xml:space="preserve"> nesvědčil. Prozatím jsou </w:t>
      </w:r>
      <w:r>
        <w:rPr>
          <w:color w:val="014347"/>
        </w:rPr>
        <w:t>obhájci</w:t>
      </w:r>
      <w:r>
        <w:t xml:space="preserve"> ohledně </w:t>
      </w:r>
      <w:r>
        <w:rPr>
          <w:color w:val="014347"/>
        </w:rPr>
        <w:t>svých</w:t>
      </w:r>
      <w:r>
        <w:t xml:space="preserve"> plánů tajnůstkářští. Max Gitter, další obhájce </w:t>
      </w:r>
      <w:r>
        <w:rPr>
          <w:color w:val="118B8A"/>
        </w:rPr>
        <w:t>společnosti GAF</w:t>
      </w:r>
      <w:r>
        <w:t xml:space="preserve">, včera řekl: "Protože </w:t>
      </w:r>
      <w:r>
        <w:rPr>
          <w:color w:val="04640D"/>
        </w:rPr>
        <w:t>do toho</w:t>
      </w:r>
      <w:r>
        <w:t xml:space="preserve"> jdeme potřetí, je výstižný známý výrok Yogiho Berry: 'Je </w:t>
      </w:r>
      <w:r>
        <w:rPr>
          <w:color w:val="04640D"/>
        </w:rPr>
        <w:t>to</w:t>
      </w:r>
      <w:r>
        <w:t xml:space="preserve"> deja vu stále dokola.'" </w:t>
      </w:r>
      <w:r>
        <w:rPr>
          <w:color w:val="233809"/>
        </w:rPr>
        <w:t>POŠKOZENÍ PROSTŘEDKEM DALKON SHIELD</w:t>
      </w:r>
      <w:r>
        <w:t xml:space="preserve"> doufají, že zastaví </w:t>
      </w:r>
      <w:r>
        <w:rPr>
          <w:color w:val="42083B"/>
        </w:rPr>
        <w:t xml:space="preserve">odvolání </w:t>
      </w:r>
      <w:r>
        <w:rPr>
          <w:color w:val="82785D"/>
        </w:rPr>
        <w:t>proti reorganizačnímu plánu</w:t>
      </w:r>
      <w:r>
        <w:t xml:space="preserve">. Právní zástupci více </w:t>
      </w:r>
      <w:r>
        <w:rPr>
          <w:color w:val="023087"/>
        </w:rPr>
        <w:t xml:space="preserve">než 18000 žen, </w:t>
      </w:r>
      <w:r>
        <w:rPr>
          <w:color w:val="B7DAD2"/>
        </w:rPr>
        <w:t>které</w:t>
      </w:r>
      <w:r>
        <w:rPr>
          <w:color w:val="023087"/>
        </w:rPr>
        <w:t xml:space="preserve"> tvrdí, že </w:t>
      </w:r>
      <w:r>
        <w:rPr>
          <w:color w:val="B7DAD2"/>
        </w:rPr>
        <w:t>jim</w:t>
      </w:r>
      <w:r>
        <w:rPr>
          <w:color w:val="023087"/>
        </w:rPr>
        <w:t xml:space="preserve"> antikoncepční prostředek Dalkon Shield způsobil újmu</w:t>
      </w:r>
      <w:r>
        <w:t xml:space="preserve">, požádali </w:t>
      </w:r>
      <w:r>
        <w:rPr>
          <w:color w:val="196956"/>
        </w:rPr>
        <w:t>Nejvyšší soud USA</w:t>
      </w:r>
      <w:r>
        <w:t xml:space="preserve">, aby zamítl projednání </w:t>
      </w:r>
      <w:r>
        <w:rPr>
          <w:color w:val="42083B"/>
        </w:rPr>
        <w:t xml:space="preserve">odvolání </w:t>
      </w:r>
      <w:r>
        <w:rPr>
          <w:color w:val="82785D"/>
        </w:rPr>
        <w:t>proti reorganizačnímu plánu dle bankrotového zákona</w:t>
      </w:r>
      <w:r>
        <w:rPr>
          <w:color w:val="42083B"/>
        </w:rPr>
        <w:t xml:space="preserve"> </w:t>
      </w:r>
      <w:r>
        <w:rPr>
          <w:color w:val="8C41BB"/>
        </w:rPr>
        <w:t xml:space="preserve">pro společnost A. H. Robins, </w:t>
      </w:r>
      <w:r>
        <w:rPr>
          <w:color w:val="ECEDFE"/>
        </w:rPr>
        <w:t>která</w:t>
      </w:r>
      <w:r>
        <w:rPr>
          <w:color w:val="8C41BB"/>
        </w:rPr>
        <w:t xml:space="preserve"> prostředek vyráběla</w:t>
      </w:r>
      <w:r>
        <w:t xml:space="preserve">. </w:t>
      </w:r>
      <w:r>
        <w:rPr>
          <w:color w:val="2B2D32"/>
        </w:rPr>
        <w:t>Spor</w:t>
      </w:r>
      <w:r>
        <w:t xml:space="preserve"> </w:t>
      </w:r>
      <w:r>
        <w:rPr>
          <w:color w:val="2B2D32"/>
        </w:rPr>
        <w:t>proti sobě</w:t>
      </w:r>
      <w:r>
        <w:t xml:space="preserve"> staví dvě skupiny navrhovatelů. </w:t>
      </w:r>
      <w:r>
        <w:rPr>
          <w:color w:val="94C661"/>
        </w:rPr>
        <w:t>Baltimorský právní zástupce Michael A. Pretl</w:t>
      </w:r>
      <w:r>
        <w:t xml:space="preserve"> a 17 dalších právních zástupců zastupujících 18136 navrhovatelů v USA a zahraničí tvrdí, že </w:t>
      </w:r>
      <w:r>
        <w:rPr>
          <w:color w:val="42083B"/>
        </w:rPr>
        <w:t>odvolání</w:t>
      </w:r>
      <w:r>
        <w:t xml:space="preserve"> by zpozdilo - a možná i zničilo - </w:t>
      </w:r>
      <w:r>
        <w:rPr>
          <w:color w:val="F8907D"/>
        </w:rPr>
        <w:t xml:space="preserve">fond mimosoudního vyrovnání, </w:t>
      </w:r>
      <w:r>
        <w:rPr>
          <w:color w:val="895E6B"/>
        </w:rPr>
        <w:t>který</w:t>
      </w:r>
      <w:r>
        <w:rPr>
          <w:color w:val="F8907D"/>
        </w:rPr>
        <w:t xml:space="preserve"> je hlavním bodem </w:t>
      </w:r>
      <w:r>
        <w:rPr>
          <w:color w:val="788E95"/>
        </w:rPr>
        <w:t>reorganizačního plánu</w:t>
      </w:r>
      <w:r>
        <w:rPr>
          <w:color w:val="F8907D"/>
        </w:rPr>
        <w:t>, a dosahuje 2.38 miliardy dolarů</w:t>
      </w:r>
      <w:r>
        <w:t xml:space="preserve">. </w:t>
      </w:r>
      <w:r>
        <w:rPr>
          <w:color w:val="FB6AB8"/>
        </w:rPr>
        <w:t>Reorganizaci dle konkurzního soudu</w:t>
      </w:r>
      <w:r>
        <w:t xml:space="preserve"> napadá </w:t>
      </w:r>
      <w:r>
        <w:rPr>
          <w:color w:val="196956"/>
        </w:rPr>
        <w:t>před Nejvyšším soudem</w:t>
      </w:r>
      <w:r>
        <w:t xml:space="preserve"> skupina nesouhlasících poškozených, protože klade omezení na celkové dostupné množství peněz pro náhradu škod. </w:t>
      </w:r>
      <w:r>
        <w:rPr>
          <w:color w:val="576094"/>
        </w:rPr>
        <w:t>Reorganizace</w:t>
      </w:r>
      <w:r>
        <w:rPr>
          <w:color w:val="DB1474"/>
        </w:rPr>
        <w:t xml:space="preserve"> také ruší další žaloby proti představitelům </w:t>
      </w:r>
      <w:r>
        <w:rPr>
          <w:color w:val="8489AE"/>
        </w:rPr>
        <w:t>společnosti Robins</w:t>
      </w:r>
      <w:r>
        <w:rPr>
          <w:color w:val="DB1474"/>
        </w:rPr>
        <w:t xml:space="preserve">, členům rodiny Robinsových a bývalému pojistiteli </w:t>
      </w:r>
      <w:r>
        <w:rPr>
          <w:color w:val="8489AE"/>
        </w:rPr>
        <w:t>společnosti Robins</w:t>
      </w:r>
      <w:r>
        <w:rPr>
          <w:color w:val="DB1474"/>
        </w:rPr>
        <w:t>, společnosti Aetna Life &amp; Casualty</w:t>
      </w:r>
      <w:r>
        <w:t xml:space="preserve">. </w:t>
      </w:r>
      <w:r>
        <w:rPr>
          <w:color w:val="DB1474"/>
        </w:rPr>
        <w:t>Poslední ustanovení</w:t>
      </w:r>
      <w:r>
        <w:t xml:space="preserve"> je "v oboru práva neslýchané", řekl </w:t>
      </w:r>
      <w:r>
        <w:rPr>
          <w:color w:val="860E04"/>
        </w:rPr>
        <w:t xml:space="preserve">Alan B. Morrison, právník v oblasti veřejného zájmu z Washingtonu D. C., </w:t>
      </w:r>
      <w:r>
        <w:rPr>
          <w:color w:val="FBC206"/>
        </w:rPr>
        <w:t>který</w:t>
      </w:r>
      <w:r>
        <w:rPr>
          <w:color w:val="860E04"/>
        </w:rPr>
        <w:t xml:space="preserve"> </w:t>
      </w:r>
      <w:r>
        <w:rPr>
          <w:color w:val="6EAB9B"/>
        </w:rPr>
        <w:t>tento plán</w:t>
      </w:r>
      <w:r>
        <w:rPr>
          <w:color w:val="860E04"/>
        </w:rPr>
        <w:t xml:space="preserve"> odmítá jménem 900 poškozených</w:t>
      </w:r>
      <w:r>
        <w:t xml:space="preserve">. </w:t>
      </w:r>
      <w:r>
        <w:rPr>
          <w:color w:val="F2CDFE"/>
        </w:rPr>
        <w:t>Proti společnosti Robins</w:t>
      </w:r>
      <w:r>
        <w:t xml:space="preserve"> se dosud projednává více než 100000 žalob. </w:t>
      </w:r>
      <w:r>
        <w:rPr>
          <w:color w:val="F2CDFE"/>
        </w:rPr>
        <w:t>Společnost</w:t>
      </w:r>
      <w:r>
        <w:t xml:space="preserve"> na počátku 70. let vyráběla a prodávala </w:t>
      </w:r>
      <w:r>
        <w:rPr>
          <w:color w:val="645341"/>
        </w:rPr>
        <w:t>prostředek Dalkon Shield</w:t>
      </w:r>
      <w:r>
        <w:t xml:space="preserve"> navzdory narůstajícím důkazům, že může způsobit vážné újmy. </w:t>
      </w:r>
      <w:r>
        <w:rPr>
          <w:color w:val="F2CDFE"/>
        </w:rPr>
        <w:t>Společnost Robins</w:t>
      </w:r>
      <w:r>
        <w:t xml:space="preserve"> je od srpna 1985 předmětem </w:t>
      </w:r>
      <w:r>
        <w:rPr>
          <w:color w:val="760035"/>
        </w:rPr>
        <w:t>řízení podle kapitoly 11 amerického bankrotového zákona</w:t>
      </w:r>
      <w:r>
        <w:t xml:space="preserve">, a zatímco vytváří </w:t>
      </w:r>
      <w:r>
        <w:rPr>
          <w:color w:val="FB6AB8"/>
        </w:rPr>
        <w:t xml:space="preserve">plán na splacení </w:t>
      </w:r>
      <w:r>
        <w:rPr>
          <w:color w:val="647A41"/>
        </w:rPr>
        <w:t>svých</w:t>
      </w:r>
      <w:r>
        <w:rPr>
          <w:color w:val="FB6AB8"/>
        </w:rPr>
        <w:t xml:space="preserve"> dluhů</w:t>
      </w:r>
      <w:r>
        <w:t xml:space="preserve">, </w:t>
      </w:r>
      <w:r>
        <w:rPr>
          <w:color w:val="760035"/>
        </w:rPr>
        <w:t>zmíněné řízení</w:t>
      </w:r>
      <w:r>
        <w:t xml:space="preserve"> </w:t>
      </w:r>
      <w:r>
        <w:rPr>
          <w:color w:val="F2CDFE"/>
        </w:rPr>
        <w:t>ji</w:t>
      </w:r>
      <w:r>
        <w:t xml:space="preserve"> chrání před žalobami věřitelů. Společnost American Home Products Corp. chce </w:t>
      </w:r>
      <w:r>
        <w:rPr>
          <w:color w:val="F2CDFE"/>
        </w:rPr>
        <w:t>společnost Robins</w:t>
      </w:r>
      <w:r>
        <w:t xml:space="preserve"> získat, ale jen pokud se dostatečně prodiskutují všechny právní zpochybnění </w:t>
      </w:r>
      <w:r>
        <w:rPr>
          <w:color w:val="FB6AB8"/>
        </w:rPr>
        <w:t>plánu</w:t>
      </w:r>
      <w:r>
        <w:t xml:space="preserve">. Ve spisu předloženém minulý týden </w:t>
      </w:r>
      <w:r>
        <w:rPr>
          <w:color w:val="196956"/>
        </w:rPr>
        <w:t>Nejvyššímu soudu</w:t>
      </w:r>
      <w:r>
        <w:t xml:space="preserve"> kritizuje </w:t>
      </w:r>
      <w:r>
        <w:rPr>
          <w:color w:val="94C661"/>
        </w:rPr>
        <w:t>Pretl</w:t>
      </w:r>
      <w:r>
        <w:t xml:space="preserve"> </w:t>
      </w:r>
      <w:r>
        <w:rPr>
          <w:color w:val="42083B"/>
        </w:rPr>
        <w:t>odvolání</w:t>
      </w:r>
      <w:r>
        <w:t xml:space="preserve"> za to, že ohrožováním </w:t>
      </w:r>
      <w:r>
        <w:rPr>
          <w:color w:val="FB6AB8"/>
        </w:rPr>
        <w:t>navržené reorganizace</w:t>
      </w:r>
      <w:r>
        <w:t xml:space="preserve"> a vyplácení náhrad poškozeným vyvolává "abstraktní" a "teoretické" právní problémy. </w:t>
      </w:r>
      <w:r>
        <w:rPr>
          <w:color w:val="196956"/>
        </w:rPr>
        <w:t>Nejvyšší soud</w:t>
      </w:r>
      <w:r>
        <w:t xml:space="preserve"> má v plánu případ posoudit 3. listopadu a rozhodnutí může vynést už 6. listopadu. TRESTNÍ ODSOUZENÍ </w:t>
      </w:r>
      <w:r>
        <w:rPr>
          <w:color w:val="496E76"/>
        </w:rPr>
        <w:t>POROTOU</w:t>
      </w:r>
      <w:r>
        <w:t xml:space="preserve"> </w:t>
      </w:r>
      <w:r>
        <w:rPr>
          <w:color w:val="E3F894"/>
        </w:rPr>
        <w:t>podle Zákona o odpovědnosti za škody na životním prostředí</w:t>
      </w:r>
      <w:r>
        <w:t xml:space="preserve"> je prvním v řadě. </w:t>
      </w:r>
      <w:r>
        <w:rPr>
          <w:color w:val="F9D7CD"/>
        </w:rPr>
        <w:t>Charles A. Donohoo, jediný vlastník demoliční společnosti z Louisville v Kentucky</w:t>
      </w:r>
      <w:r>
        <w:rPr>
          <w:color w:val="876128"/>
        </w:rPr>
        <w:t xml:space="preserve">, byl shledán vinným z porušení </w:t>
      </w:r>
      <w:r>
        <w:rPr>
          <w:color w:val="A1A711"/>
        </w:rPr>
        <w:t>Zákona o odpovědnosti za škody na životním prostředí</w:t>
      </w:r>
      <w:r>
        <w:rPr>
          <w:color w:val="876128"/>
        </w:rPr>
        <w:t xml:space="preserve"> a </w:t>
      </w:r>
      <w:r>
        <w:rPr>
          <w:color w:val="01FB92"/>
        </w:rPr>
        <w:t>Zákona o čistém ovzduší</w:t>
      </w:r>
      <w:r>
        <w:t xml:space="preserve">. </w:t>
      </w:r>
      <w:r>
        <w:rPr>
          <w:color w:val="FD0F31"/>
        </w:rPr>
        <w:t xml:space="preserve">Trestní odsouzení </w:t>
      </w:r>
      <w:r>
        <w:rPr>
          <w:color w:val="BE8485"/>
        </w:rPr>
        <w:t>podle federálního Zákona o odpovědnosti za škody na životním prostředí</w:t>
      </w:r>
      <w:r>
        <w:t xml:space="preserve"> jsou vzácná a </w:t>
      </w:r>
      <w:r>
        <w:rPr>
          <w:color w:val="876128"/>
        </w:rPr>
        <w:t>toto rozhodnutí</w:t>
      </w:r>
      <w:r>
        <w:t xml:space="preserve"> je prvním verdiktem poroty </w:t>
      </w:r>
      <w:r>
        <w:rPr>
          <w:color w:val="FD0F31"/>
        </w:rPr>
        <w:t>v takovém případě</w:t>
      </w:r>
      <w:r>
        <w:t xml:space="preserve">. </w:t>
      </w:r>
      <w:r>
        <w:rPr>
          <w:color w:val="E3F894"/>
        </w:rPr>
        <w:t>Podle Zákona o odpovědnosti za škody na životním prostředí</w:t>
      </w:r>
      <w:r>
        <w:t xml:space="preserve"> jsou </w:t>
      </w:r>
      <w:r>
        <w:rPr>
          <w:color w:val="C660FB"/>
        </w:rPr>
        <w:t xml:space="preserve">ti, </w:t>
      </w:r>
      <w:r>
        <w:rPr>
          <w:color w:val="120104"/>
        </w:rPr>
        <w:t>kdo</w:t>
      </w:r>
      <w:r>
        <w:rPr>
          <w:color w:val="C660FB"/>
        </w:rPr>
        <w:t xml:space="preserve"> vlastnili, vytvářeli nebo převáželi </w:t>
      </w:r>
      <w:r>
        <w:rPr>
          <w:color w:val="D48958"/>
        </w:rPr>
        <w:t>nebezpečný odpad</w:t>
      </w:r>
      <w:r>
        <w:t xml:space="preserve">, odpovědní za </w:t>
      </w:r>
      <w:r>
        <w:rPr>
          <w:color w:val="05AEE8"/>
        </w:rPr>
        <w:t>jeho</w:t>
      </w:r>
      <w:r>
        <w:t xml:space="preserve"> úklid, nehledě na to, zda </w:t>
      </w:r>
      <w:r>
        <w:rPr>
          <w:color w:val="C660FB"/>
        </w:rPr>
        <w:t>jejich</w:t>
      </w:r>
      <w:r>
        <w:t xml:space="preserve"> činnost byla v té době legální. Ekologičtí právníci říkají, že doposud se v podstatě všechny spory </w:t>
      </w:r>
      <w:r>
        <w:rPr>
          <w:color w:val="E3F894"/>
        </w:rPr>
        <w:t>ve věci Zákona o odpovědnosti za škody na životním prostředí</w:t>
      </w:r>
      <w:r>
        <w:t xml:space="preserve"> týkaly </w:t>
      </w:r>
      <w:r>
        <w:rPr>
          <w:color w:val="C3C1BE"/>
        </w:rPr>
        <w:t xml:space="preserve">sankcí v občanskoprávních řízeních, </w:t>
      </w:r>
      <w:r>
        <w:rPr>
          <w:color w:val="9F98F8"/>
        </w:rPr>
        <w:t>které</w:t>
      </w:r>
      <w:r>
        <w:rPr>
          <w:color w:val="C3C1BE"/>
        </w:rPr>
        <w:t xml:space="preserve"> měly zajistit nápravu škod po předchozích znečišťujících činnostech</w:t>
      </w:r>
      <w:r>
        <w:t xml:space="preserve">. </w:t>
      </w:r>
      <w:r>
        <w:rPr>
          <w:color w:val="E3F894"/>
        </w:rPr>
        <w:t>Zákon o odpovědnosti za škody na životním prostředí</w:t>
      </w:r>
      <w:r>
        <w:t xml:space="preserve"> ale také obsahuje trestní ustanovení </w:t>
      </w:r>
      <w:r>
        <w:rPr>
          <w:color w:val="1167D9"/>
        </w:rPr>
        <w:t>ohledně vypouštění jedovatých látek do okolí</w:t>
      </w:r>
      <w:r>
        <w:t xml:space="preserve">. </w:t>
      </w:r>
      <w:r>
        <w:rPr>
          <w:color w:val="4AFEFA"/>
        </w:rPr>
        <w:t>V roce 1986</w:t>
      </w:r>
      <w:r>
        <w:t xml:space="preserve"> </w:t>
      </w:r>
      <w:r>
        <w:rPr>
          <w:color w:val="D19012"/>
        </w:rPr>
        <w:t>Kongres</w:t>
      </w:r>
      <w:r>
        <w:t xml:space="preserve"> zpřísnil trest tím, že </w:t>
      </w:r>
      <w:r>
        <w:rPr>
          <w:color w:val="1167D9"/>
        </w:rPr>
        <w:t>jej</w:t>
      </w:r>
      <w:r>
        <w:t xml:space="preserve"> změnil na těžký zločin. </w:t>
      </w:r>
      <w:r>
        <w:rPr>
          <w:color w:val="B7D802"/>
        </w:rPr>
        <w:t>Donohoo</w:t>
      </w:r>
      <w:r>
        <w:t xml:space="preserve"> byl na konci minulého měsíce usvědčen v Louisville z porušení </w:t>
      </w:r>
      <w:r>
        <w:rPr>
          <w:color w:val="E3F894"/>
        </w:rPr>
        <w:t>Zákona o odpovědnosti za škody na životním prostředí</w:t>
      </w:r>
      <w:r>
        <w:t xml:space="preserve"> tím, že neohlásil uvolnění </w:t>
      </w:r>
      <w:r>
        <w:rPr>
          <w:color w:val="826392"/>
        </w:rPr>
        <w:t>azbestu</w:t>
      </w:r>
      <w:r>
        <w:t xml:space="preserve"> do okolí </w:t>
      </w:r>
      <w:r>
        <w:rPr>
          <w:color w:val="5E7A6A"/>
        </w:rPr>
        <w:t xml:space="preserve">z budovy, </w:t>
      </w:r>
      <w:r>
        <w:rPr>
          <w:color w:val="B29869"/>
        </w:rPr>
        <w:t>kterou</w:t>
      </w:r>
      <w:r>
        <w:rPr>
          <w:color w:val="5E7A6A"/>
        </w:rPr>
        <w:t xml:space="preserve"> demoloval</w:t>
      </w:r>
      <w:r>
        <w:t xml:space="preserve">. Také byl shledán vinným </w:t>
      </w:r>
      <w:r>
        <w:rPr>
          <w:color w:val="1D0051"/>
        </w:rPr>
        <w:t xml:space="preserve">z toho, že </w:t>
      </w:r>
      <w:r>
        <w:rPr>
          <w:color w:val="8BE7FC"/>
        </w:rPr>
        <w:t>azbest</w:t>
      </w:r>
      <w:r>
        <w:rPr>
          <w:color w:val="1D0051"/>
        </w:rPr>
        <w:t xml:space="preserve"> </w:t>
      </w:r>
      <w:r>
        <w:rPr>
          <w:color w:val="76E0C1"/>
        </w:rPr>
        <w:t>z budovy</w:t>
      </w:r>
      <w:r>
        <w:rPr>
          <w:color w:val="1D0051"/>
        </w:rPr>
        <w:t xml:space="preserve"> náležitě neodstranil</w:t>
      </w:r>
      <w:r>
        <w:t xml:space="preserve">, a </w:t>
      </w:r>
      <w:r>
        <w:rPr>
          <w:color w:val="1D0051"/>
        </w:rPr>
        <w:t>tím</w:t>
      </w:r>
      <w:r>
        <w:t xml:space="preserve"> porušil </w:t>
      </w:r>
      <w:r>
        <w:rPr>
          <w:color w:val="BACFA7"/>
        </w:rPr>
        <w:t>Zákon o čistém ovzduší</w:t>
      </w:r>
      <w:r>
        <w:t xml:space="preserve">. </w:t>
      </w:r>
      <w:r>
        <w:rPr>
          <w:color w:val="01190F"/>
        </w:rPr>
        <w:t>Vláda</w:t>
      </w:r>
      <w:r>
        <w:t xml:space="preserve"> usilovala o trestní postih, protože "</w:t>
      </w:r>
      <w:r>
        <w:rPr>
          <w:color w:val="11BA09"/>
        </w:rPr>
        <w:t>zde</w:t>
      </w:r>
      <w:r>
        <w:t xml:space="preserve"> náprava škod není možná. Jakmile se (</w:t>
      </w:r>
      <w:r>
        <w:rPr>
          <w:color w:val="462C36"/>
        </w:rPr>
        <w:t>azbest</w:t>
      </w:r>
      <w:r>
        <w:t xml:space="preserve">) uvolní do okolí, může se usadit kdekoliv", říká </w:t>
      </w:r>
      <w:r>
        <w:rPr>
          <w:color w:val="65407D"/>
        </w:rPr>
        <w:t xml:space="preserve">zástupce federálního prokurátora Richard A. Dennis, </w:t>
      </w:r>
      <w:r>
        <w:rPr>
          <w:color w:val="491803"/>
        </w:rPr>
        <w:t>který</w:t>
      </w:r>
      <w:r>
        <w:rPr>
          <w:color w:val="65407D"/>
        </w:rPr>
        <w:t xml:space="preserve"> </w:t>
      </w:r>
      <w:r>
        <w:rPr>
          <w:color w:val="F5D2A8"/>
        </w:rPr>
        <w:t>v této kauze</w:t>
      </w:r>
      <w:r>
        <w:rPr>
          <w:color w:val="65407D"/>
        </w:rPr>
        <w:t xml:space="preserve"> vedl žalobu</w:t>
      </w:r>
      <w:r>
        <w:t xml:space="preserve">. </w:t>
      </w:r>
      <w:r>
        <w:rPr>
          <w:color w:val="B7D802"/>
        </w:rPr>
        <w:t>Donohoo</w:t>
      </w:r>
      <w:r>
        <w:t xml:space="preserve"> má nastoupit výkon trestu 11. prosince. </w:t>
      </w:r>
      <w:r>
        <w:rPr>
          <w:color w:val="03422C"/>
        </w:rPr>
        <w:t>Jeho</w:t>
      </w:r>
      <w:r>
        <w:rPr>
          <w:color w:val="72A46E"/>
        </w:rPr>
        <w:t xml:space="preserve"> právník</w:t>
      </w:r>
      <w:r>
        <w:t xml:space="preserve"> nebyl k zastižení, aby se vyjádřil. </w:t>
      </w:r>
      <w:r>
        <w:rPr>
          <w:color w:val="B7D802"/>
        </w:rPr>
        <w:t>Donohoovi</w:t>
      </w:r>
      <w:r>
        <w:t xml:space="preserve"> hrozí až tři roky odnětí svobody a pokuta ve výši 250000 dolarů za odsouzení </w:t>
      </w:r>
      <w:r>
        <w:rPr>
          <w:color w:val="E3F894"/>
        </w:rPr>
        <w:t>podle Zákona o odpovědnosti za škody na životním prostředí</w:t>
      </w:r>
      <w:r>
        <w:t xml:space="preserve"> a až jeden rok odnětí svobody a pokuta ve výši 100000 dolarů za porušení </w:t>
      </w:r>
      <w:r>
        <w:rPr>
          <w:color w:val="BACFA7"/>
        </w:rPr>
        <w:t>Zákona o čistém ovzduší</w:t>
      </w:r>
      <w:r>
        <w:t xml:space="preserve">. </w:t>
      </w:r>
      <w:r>
        <w:rPr>
          <w:color w:val="128EAC"/>
        </w:rPr>
        <w:t xml:space="preserve">PRÁVNÍCI </w:t>
      </w:r>
      <w:r>
        <w:rPr>
          <w:color w:val="47545E"/>
        </w:rPr>
        <w:t>TEDA BUNDYHO</w:t>
      </w:r>
      <w:r>
        <w:t xml:space="preserve"> přešli v případu trestu smrti na stranu obětí. </w:t>
      </w:r>
      <w:r>
        <w:rPr>
          <w:color w:val="B95C69"/>
        </w:rPr>
        <w:t>Společnost Wilmer</w:t>
      </w:r>
      <w:r>
        <w:rPr>
          <w:color w:val="A14D12"/>
        </w:rPr>
        <w:t xml:space="preserve">, Cutler &amp; Pickering, </w:t>
      </w:r>
      <w:r>
        <w:rPr>
          <w:color w:val="C4C8FA"/>
        </w:rPr>
        <w:t xml:space="preserve">právnická firma z Washingtonu D. C., </w:t>
      </w:r>
      <w:r>
        <w:rPr>
          <w:color w:val="372A55"/>
        </w:rPr>
        <w:t>která</w:t>
      </w:r>
      <w:r>
        <w:rPr>
          <w:color w:val="C4C8FA"/>
        </w:rPr>
        <w:t xml:space="preserve"> utratila přes 1 milion dolarů v boji proti popravě </w:t>
      </w:r>
      <w:r>
        <w:rPr>
          <w:color w:val="3F3610"/>
        </w:rPr>
        <w:t xml:space="preserve">masového vraha Teda Bundyho - </w:t>
      </w:r>
      <w:r>
        <w:rPr>
          <w:color w:val="D3A2C6"/>
        </w:rPr>
        <w:t>který</w:t>
      </w:r>
      <w:r>
        <w:rPr>
          <w:color w:val="3F3610"/>
        </w:rPr>
        <w:t xml:space="preserve"> byl nakonec popraven</w:t>
      </w:r>
      <w:r>
        <w:t xml:space="preserve"> - se ujala </w:t>
      </w:r>
      <w:r>
        <w:rPr>
          <w:color w:val="719FFA"/>
        </w:rPr>
        <w:t>dalšího případu trestu smrti před Nejvyšším soudem</w:t>
      </w:r>
      <w:r>
        <w:t xml:space="preserve">, tentokrát na straně rodiny čtyř obětí vražd v Arkansasu. </w:t>
      </w:r>
      <w:r>
        <w:rPr>
          <w:color w:val="128EAC"/>
        </w:rPr>
        <w:t>Tato právnická firma</w:t>
      </w:r>
      <w:r>
        <w:t xml:space="preserve"> podala </w:t>
      </w:r>
      <w:r>
        <w:rPr>
          <w:color w:val="0D841A"/>
        </w:rPr>
        <w:t>spolu s Washingtonskou právní nadací, konzervativní právnickou skupinou</w:t>
      </w:r>
      <w:r>
        <w:t xml:space="preserve">, zprávu jako amicus curiae. Klíčovou otázkou </w:t>
      </w:r>
      <w:r>
        <w:rPr>
          <w:color w:val="719FFA"/>
        </w:rPr>
        <w:t xml:space="preserve">v případu, </w:t>
      </w:r>
      <w:r>
        <w:rPr>
          <w:color w:val="4C5B32"/>
        </w:rPr>
        <w:t>kterým</w:t>
      </w:r>
      <w:r>
        <w:rPr>
          <w:color w:val="719FFA"/>
        </w:rPr>
        <w:t xml:space="preserve"> se </w:t>
      </w:r>
      <w:r>
        <w:rPr>
          <w:color w:val="9DB3B7"/>
        </w:rPr>
        <w:t>uvedená právnická firma</w:t>
      </w:r>
      <w:r>
        <w:rPr>
          <w:color w:val="719FFA"/>
        </w:rPr>
        <w:t xml:space="preserve"> zabývá zdarma neboli pro bono</w:t>
      </w:r>
      <w:r>
        <w:t xml:space="preserve">, je, zda se může </w:t>
      </w:r>
      <w:r>
        <w:rPr>
          <w:color w:val="B14F8F"/>
        </w:rPr>
        <w:t>osoba odsouzená k trestu smrti</w:t>
      </w:r>
      <w:r>
        <w:t xml:space="preserve"> dobrovolně vzdát </w:t>
      </w:r>
      <w:r>
        <w:rPr>
          <w:color w:val="B14F8F"/>
        </w:rPr>
        <w:t>svého</w:t>
      </w:r>
      <w:r>
        <w:t xml:space="preserve"> práva na odvolací řízení. </w:t>
      </w:r>
      <w:r>
        <w:rPr>
          <w:color w:val="747103"/>
        </w:rPr>
        <w:t>Vrah Ronald Gene Simmons</w:t>
      </w:r>
      <w:r>
        <w:t xml:space="preserve"> byl usvědčen ze zabití 14 lidí. </w:t>
      </w:r>
      <w:r>
        <w:rPr>
          <w:color w:val="9F816D"/>
        </w:rPr>
        <w:t>Další vrah v oddělení pro vězně odsouzené na smrt</w:t>
      </w:r>
      <w:r>
        <w:t xml:space="preserve"> podal z pozice "zástupce" odvolání </w:t>
      </w:r>
      <w:r>
        <w:rPr>
          <w:color w:val="D26A5B"/>
        </w:rPr>
        <w:t xml:space="preserve">proti </w:t>
      </w:r>
      <w:r>
        <w:rPr>
          <w:color w:val="8B934B"/>
        </w:rPr>
        <w:t>Simmonsově</w:t>
      </w:r>
      <w:r>
        <w:rPr>
          <w:color w:val="D26A5B"/>
        </w:rPr>
        <w:t xml:space="preserve"> trestu smrti</w:t>
      </w:r>
      <w:r>
        <w:t xml:space="preserve">. </w:t>
      </w:r>
      <w:r>
        <w:rPr>
          <w:color w:val="128EAC"/>
        </w:rPr>
        <w:t>Wilmer Cutler</w:t>
      </w:r>
      <w:r>
        <w:t xml:space="preserve"> ve zprávě tvrdí, že pro výjimečný trest neplatí povinné odvolací řízení a že </w:t>
      </w:r>
      <w:r>
        <w:rPr>
          <w:color w:val="9F816D"/>
        </w:rPr>
        <w:t xml:space="preserve">vězeň, </w:t>
      </w:r>
      <w:r>
        <w:rPr>
          <w:color w:val="F98500"/>
        </w:rPr>
        <w:t>který</w:t>
      </w:r>
      <w:r>
        <w:rPr>
          <w:color w:val="002935"/>
        </w:rPr>
        <w:t xml:space="preserve"> odvolání podal</w:t>
      </w:r>
      <w:r>
        <w:t xml:space="preserve">, </w:t>
      </w:r>
      <w:r>
        <w:rPr>
          <w:color w:val="D7F3FE"/>
        </w:rPr>
        <w:t>k tomu</w:t>
      </w:r>
      <w:r>
        <w:t xml:space="preserve"> nemá náležité postavení. P. J. Mode, společník </w:t>
      </w:r>
      <w:r>
        <w:rPr>
          <w:color w:val="128EAC"/>
        </w:rPr>
        <w:t>Wilmera Cutlera</w:t>
      </w:r>
      <w:r>
        <w:t xml:space="preserve"> pověřený řízením, říká, že </w:t>
      </w:r>
      <w:r>
        <w:rPr>
          <w:color w:val="FCB899"/>
        </w:rPr>
        <w:t xml:space="preserve">právní tým, </w:t>
      </w:r>
      <w:r>
        <w:rPr>
          <w:color w:val="1C0720"/>
        </w:rPr>
        <w:t>který</w:t>
      </w:r>
      <w:r>
        <w:rPr>
          <w:color w:val="FCB899"/>
        </w:rPr>
        <w:t xml:space="preserve"> zastupoval </w:t>
      </w:r>
      <w:r>
        <w:rPr>
          <w:color w:val="6B5F61"/>
        </w:rPr>
        <w:t>Bundyho</w:t>
      </w:r>
      <w:r>
        <w:t xml:space="preserve">, byl dotázán pro bono výborem </w:t>
      </w:r>
      <w:r>
        <w:rPr>
          <w:color w:val="128EAC"/>
        </w:rPr>
        <w:t>firmy</w:t>
      </w:r>
      <w:r>
        <w:t xml:space="preserve">, zda </w:t>
      </w:r>
      <w:r>
        <w:rPr>
          <w:color w:val="719FFA"/>
        </w:rPr>
        <w:t>nový případ</w:t>
      </w:r>
      <w:r>
        <w:t xml:space="preserve"> nepředstavuje rozpor a zda nebyly vzneseny námitky. Spojení </w:t>
      </w:r>
      <w:r>
        <w:rPr>
          <w:color w:val="F98A9D"/>
        </w:rPr>
        <w:t>zmíněné právnické firmy</w:t>
      </w:r>
      <w:r>
        <w:rPr>
          <w:color w:val="9B72C2"/>
        </w:rPr>
        <w:t xml:space="preserve"> a </w:t>
      </w:r>
      <w:r>
        <w:rPr>
          <w:color w:val="A6919D"/>
        </w:rPr>
        <w:t>Washingtonské právní nadace</w:t>
      </w:r>
      <w:r>
        <w:t xml:space="preserve"> je také nezvyklé, protože </w:t>
      </w:r>
      <w:r>
        <w:rPr>
          <w:color w:val="128EAC"/>
        </w:rPr>
        <w:t>společnost Wilmer Cutler</w:t>
      </w:r>
      <w:r>
        <w:t xml:space="preserve"> byla jednou </w:t>
      </w:r>
      <w:r>
        <w:rPr>
          <w:color w:val="2C3729"/>
        </w:rPr>
        <w:t xml:space="preserve">z firem, </w:t>
      </w:r>
      <w:r>
        <w:rPr>
          <w:color w:val="D7C70B"/>
        </w:rPr>
        <w:t>kterou</w:t>
      </w:r>
      <w:r>
        <w:rPr>
          <w:color w:val="2C3729"/>
        </w:rPr>
        <w:t xml:space="preserve"> před dvěma lety </w:t>
      </w:r>
      <w:r>
        <w:rPr>
          <w:color w:val="9F9992"/>
        </w:rPr>
        <w:t>tato konzervativní právnická skupina</w:t>
      </w:r>
      <w:r>
        <w:rPr>
          <w:color w:val="2C3729"/>
        </w:rPr>
        <w:t xml:space="preserve"> vyčlenila kvůli kritice za projevování přílišné zaujatosti ve </w:t>
      </w:r>
      <w:r>
        <w:rPr>
          <w:color w:val="9F9992"/>
        </w:rPr>
        <w:t>své</w:t>
      </w:r>
      <w:r>
        <w:rPr>
          <w:color w:val="2C3729"/>
        </w:rPr>
        <w:t xml:space="preserve"> práci pro bono</w:t>
      </w:r>
      <w:r>
        <w:t xml:space="preserve">. "Za to, že se </w:t>
      </w:r>
      <w:r>
        <w:rPr>
          <w:color w:val="719FFA"/>
        </w:rPr>
        <w:t>tohoto případu</w:t>
      </w:r>
      <w:r>
        <w:t xml:space="preserve"> ujali, </w:t>
      </w:r>
      <w:r>
        <w:rPr>
          <w:color w:val="128EAC"/>
        </w:rPr>
        <w:t>jim</w:t>
      </w:r>
      <w:r>
        <w:t xml:space="preserve"> patří </w:t>
      </w:r>
      <w:r>
        <w:rPr>
          <w:color w:val="0D841A"/>
        </w:rPr>
        <w:t>naše</w:t>
      </w:r>
      <w:r>
        <w:t xml:space="preserve"> velké uznání," říká Alan Slobodin </w:t>
      </w:r>
      <w:r>
        <w:rPr>
          <w:color w:val="0D841A"/>
        </w:rPr>
        <w:t>z Washingtonské právní nadace</w:t>
      </w:r>
      <w:r>
        <w:t xml:space="preserve">. </w:t>
      </w:r>
      <w:r>
        <w:rPr>
          <w:color w:val="EFFBD0"/>
        </w:rPr>
        <w:t xml:space="preserve">PŘÍPAD </w:t>
      </w:r>
      <w:r>
        <w:rPr>
          <w:color w:val="FDE2F1"/>
        </w:rPr>
        <w:t>FALEŠNÉHO DALÍHO</w:t>
      </w:r>
      <w:r>
        <w:t xml:space="preserve">: U federálního soudu na Manhattanu </w:t>
      </w:r>
      <w:r>
        <w:rPr>
          <w:color w:val="923A52"/>
        </w:rPr>
        <w:t>tři obžalovaní</w:t>
      </w:r>
      <w:r>
        <w:t xml:space="preserve"> přiznali vinu v obvinění z podvodu </w:t>
      </w:r>
      <w:r>
        <w:rPr>
          <w:color w:val="5140A7"/>
        </w:rPr>
        <w:t xml:space="preserve">v souvislosti s prodejem </w:t>
      </w:r>
      <w:r>
        <w:rPr>
          <w:color w:val="BC14FD"/>
        </w:rPr>
        <w:t xml:space="preserve">falešných litografií </w:t>
      </w:r>
      <w:r>
        <w:rPr>
          <w:color w:val="6D706C"/>
        </w:rPr>
        <w:t>Salvadora Dalího</w:t>
      </w:r>
      <w:r>
        <w:t xml:space="preserve">. </w:t>
      </w:r>
      <w:r>
        <w:rPr>
          <w:color w:val="923A52"/>
        </w:rPr>
        <w:t xml:space="preserve">James Burke a Larry Evans, dříve vlastníci </w:t>
      </w:r>
      <w:r>
        <w:rPr>
          <w:color w:val="0007C4"/>
        </w:rPr>
        <w:t>nyní zaniklé galerie Barclay Gallery</w:t>
      </w:r>
      <w:r>
        <w:rPr>
          <w:color w:val="923A52"/>
        </w:rPr>
        <w:t xml:space="preserve">, a Prudence Clarková, obchodní zástupkyně </w:t>
      </w:r>
      <w:r>
        <w:rPr>
          <w:color w:val="0007C4"/>
        </w:rPr>
        <w:t>galerie Barclay</w:t>
      </w:r>
      <w:r>
        <w:t xml:space="preserve">, byli obviněni z provádění </w:t>
      </w:r>
      <w:r>
        <w:rPr>
          <w:color w:val="5140A7"/>
        </w:rPr>
        <w:t xml:space="preserve">nátlakového prodeje po telefonu, </w:t>
      </w:r>
      <w:r>
        <w:rPr>
          <w:color w:val="C6A62F"/>
        </w:rPr>
        <w:t>při kterém</w:t>
      </w:r>
      <w:r>
        <w:rPr>
          <w:color w:val="5140A7"/>
        </w:rPr>
        <w:t xml:space="preserve"> vydávali </w:t>
      </w:r>
      <w:r>
        <w:rPr>
          <w:color w:val="BC14FD"/>
        </w:rPr>
        <w:t xml:space="preserve">levné kopie </w:t>
      </w:r>
      <w:r>
        <w:rPr>
          <w:color w:val="6D706C"/>
        </w:rPr>
        <w:t>Dalího</w:t>
      </w:r>
      <w:r>
        <w:rPr>
          <w:color w:val="BC14FD"/>
        </w:rPr>
        <w:t xml:space="preserve"> uměleckých děl</w:t>
      </w:r>
      <w:r>
        <w:rPr>
          <w:color w:val="5140A7"/>
        </w:rPr>
        <w:t xml:space="preserve"> za podepsané litografie s omezeným nákladem</w:t>
      </w:r>
      <w:r>
        <w:t xml:space="preserve">. </w:t>
      </w:r>
      <w:r>
        <w:rPr>
          <w:color w:val="000C14"/>
        </w:rPr>
        <w:t>Plakáty</w:t>
      </w:r>
      <w:r>
        <w:t xml:space="preserve"> se prodávaly za 1300 až 6000 dolarů, ale </w:t>
      </w:r>
      <w:r>
        <w:rPr>
          <w:color w:val="01190F"/>
        </w:rPr>
        <w:t>vláda</w:t>
      </w:r>
      <w:r>
        <w:t xml:space="preserve"> tvrdí, že měly hodnotu pouze 53 až 200 dolarů za kus. Henry Pitman, </w:t>
      </w:r>
      <w:r>
        <w:rPr>
          <w:color w:val="904431"/>
        </w:rPr>
        <w:t xml:space="preserve">zastupující federální prokurátor, </w:t>
      </w:r>
      <w:r>
        <w:rPr>
          <w:color w:val="600013"/>
        </w:rPr>
        <w:t>který</w:t>
      </w:r>
      <w:r>
        <w:rPr>
          <w:color w:val="904431"/>
        </w:rPr>
        <w:t xml:space="preserve"> se </w:t>
      </w:r>
      <w:r>
        <w:rPr>
          <w:color w:val="1C1B08"/>
        </w:rPr>
        <w:t>případem</w:t>
      </w:r>
      <w:r>
        <w:rPr>
          <w:color w:val="904431"/>
        </w:rPr>
        <w:t xml:space="preserve"> zabývá</w:t>
      </w:r>
      <w:r>
        <w:t xml:space="preserve">, řekl, že bylo podvedeno asi 1000 zákazníků a celkový zisk </w:t>
      </w:r>
      <w:r>
        <w:rPr>
          <w:color w:val="693955"/>
        </w:rPr>
        <w:t>galerie Barclay</w:t>
      </w:r>
      <w:r>
        <w:t xml:space="preserve"> </w:t>
      </w:r>
      <w:r>
        <w:rPr>
          <w:color w:val="5140A7"/>
        </w:rPr>
        <w:t>z prodeje</w:t>
      </w:r>
      <w:r>
        <w:t xml:space="preserve"> činil 3.4 miliony dolarů. </w:t>
      </w:r>
      <w:r>
        <w:rPr>
          <w:color w:val="5E7C99"/>
        </w:rPr>
        <w:t xml:space="preserve">Právní zástupci </w:t>
      </w:r>
      <w:r>
        <w:rPr>
          <w:color w:val="6C6E82"/>
        </w:rPr>
        <w:t>Burkeho, Evanse a Clarkeové</w:t>
      </w:r>
      <w:r>
        <w:t xml:space="preserve"> řekli, že ačkoliv </w:t>
      </w:r>
      <w:r>
        <w:rPr>
          <w:color w:val="D0AFB3"/>
        </w:rPr>
        <w:t>jejich</w:t>
      </w:r>
      <w:r>
        <w:rPr>
          <w:color w:val="923A52"/>
        </w:rPr>
        <w:t xml:space="preserve"> klienti</w:t>
      </w:r>
      <w:r>
        <w:t xml:space="preserve"> přiznali jisté zkreslení </w:t>
      </w:r>
      <w:r>
        <w:rPr>
          <w:color w:val="5140A7"/>
        </w:rPr>
        <w:t>při prodeji</w:t>
      </w:r>
      <w:r>
        <w:t xml:space="preserve">, byli přesvědčení, že </w:t>
      </w:r>
      <w:r>
        <w:rPr>
          <w:color w:val="493B36"/>
        </w:rPr>
        <w:t xml:space="preserve">Salvador Dalí, </w:t>
      </w:r>
      <w:r>
        <w:rPr>
          <w:color w:val="AC93CE"/>
        </w:rPr>
        <w:t>který</w:t>
      </w:r>
      <w:r>
        <w:rPr>
          <w:color w:val="493B36"/>
        </w:rPr>
        <w:t xml:space="preserve"> v lednu zemřel</w:t>
      </w:r>
      <w:r>
        <w:t xml:space="preserve">, </w:t>
      </w:r>
      <w:r>
        <w:rPr>
          <w:color w:val="000C14"/>
        </w:rPr>
        <w:t>díla</w:t>
      </w:r>
      <w:r>
        <w:t xml:space="preserve"> autorizoval. </w:t>
      </w:r>
      <w:r>
        <w:rPr>
          <w:color w:val="5E7C99"/>
        </w:rPr>
        <w:t>Právní zástupci</w:t>
      </w:r>
      <w:r>
        <w:t xml:space="preserve"> uvedli, že </w:t>
      </w:r>
      <w:r>
        <w:rPr>
          <w:color w:val="000C14"/>
        </w:rPr>
        <w:t>plakáty</w:t>
      </w:r>
      <w:r>
        <w:t xml:space="preserve"> byli vytištěny </w:t>
      </w:r>
      <w:r>
        <w:rPr>
          <w:color w:val="C4BA9C"/>
        </w:rPr>
        <w:t xml:space="preserve">na papírech, </w:t>
      </w:r>
      <w:r>
        <w:rPr>
          <w:color w:val="09C4B8"/>
        </w:rPr>
        <w:t>které</w:t>
      </w:r>
      <w:r>
        <w:rPr>
          <w:color w:val="C4BA9C"/>
        </w:rPr>
        <w:t xml:space="preserve"> </w:t>
      </w:r>
      <w:r>
        <w:rPr>
          <w:color w:val="69A5B8"/>
        </w:rPr>
        <w:t>Dalí</w:t>
      </w:r>
      <w:r>
        <w:rPr>
          <w:color w:val="C4BA9C"/>
        </w:rPr>
        <w:t xml:space="preserve"> předem podepsal</w:t>
      </w:r>
      <w:r>
        <w:t>.</w:t>
      </w:r>
    </w:p>
    <w:p>
      <w:r>
        <w:rPr>
          <w:b/>
        </w:rPr>
        <w:t>Document number 1034</w:t>
      </w:r>
    </w:p>
    <w:p>
      <w:r>
        <w:rPr>
          <w:b/>
        </w:rPr>
        <w:t>Document identifier: wsj1332-001</w:t>
      </w:r>
    </w:p>
    <w:p>
      <w:r>
        <w:rPr>
          <w:color w:val="310106"/>
        </w:rPr>
        <w:t>Společnost Westamerica Corp.</w:t>
      </w:r>
      <w:r>
        <w:rPr>
          <w:color w:val="04640D"/>
        </w:rPr>
        <w:t xml:space="preserve"> sdělila, </w:t>
      </w:r>
      <w:r>
        <w:rPr>
          <w:color w:val="FEFB0A"/>
        </w:rPr>
        <w:t xml:space="preserve">že </w:t>
      </w:r>
      <w:r>
        <w:rPr>
          <w:color w:val="FB5514"/>
        </w:rPr>
        <w:t>Richard W. Decker</w:t>
      </w:r>
      <w:r>
        <w:rPr>
          <w:color w:val="FEFB0A"/>
        </w:rPr>
        <w:t xml:space="preserve"> odstoupil </w:t>
      </w:r>
      <w:r>
        <w:rPr>
          <w:color w:val="E115C0"/>
        </w:rPr>
        <w:t>z pozice prezidenta a generálního ředitele</w:t>
      </w:r>
      <w:r>
        <w:rPr>
          <w:color w:val="FEFB0A"/>
        </w:rPr>
        <w:t xml:space="preserve"> po pouhém roce ve funkci </w:t>
      </w:r>
      <w:r>
        <w:rPr>
          <w:color w:val="00587F"/>
        </w:rPr>
        <w:t>kvůli "neshodám" se správní radou</w:t>
      </w:r>
      <w:r>
        <w:t xml:space="preserve">. </w:t>
      </w:r>
      <w:r>
        <w:rPr>
          <w:color w:val="0BC582"/>
        </w:rPr>
        <w:t>Tato bankovní společnost</w:t>
      </w:r>
      <w:r>
        <w:t xml:space="preserve"> nepodala </w:t>
      </w:r>
      <w:r>
        <w:rPr>
          <w:color w:val="04640D"/>
        </w:rPr>
        <w:t>kromě písemného oznámení</w:t>
      </w:r>
      <w:r>
        <w:t xml:space="preserve"> žádný komentář. Nespecifikovala povahu </w:t>
      </w:r>
      <w:r>
        <w:rPr>
          <w:color w:val="FEB8C8"/>
        </w:rPr>
        <w:t>neshod</w:t>
      </w:r>
      <w:r>
        <w:t xml:space="preserve">, sdělila pouze, že se týkaly "stylu vedení" a "strategických cílů". </w:t>
      </w:r>
      <w:r>
        <w:rPr>
          <w:color w:val="0BC582"/>
        </w:rPr>
        <w:t>Společnost Westamerica</w:t>
      </w:r>
      <w:r>
        <w:t xml:space="preserve"> sdělila, že </w:t>
      </w:r>
      <w:r>
        <w:rPr>
          <w:color w:val="9E8317"/>
        </w:rPr>
        <w:t>Deckerovy</w:t>
      </w:r>
      <w:r>
        <w:rPr>
          <w:color w:val="01190F"/>
        </w:rPr>
        <w:t xml:space="preserve"> funkce</w:t>
      </w:r>
      <w:r>
        <w:t xml:space="preserve"> převzal </w:t>
      </w:r>
      <w:r>
        <w:rPr>
          <w:color w:val="847D81"/>
        </w:rPr>
        <w:t xml:space="preserve">David Payne, předseda </w:t>
      </w:r>
      <w:r>
        <w:rPr>
          <w:color w:val="58018B"/>
        </w:rPr>
        <w:t>společnosti Westamerica</w:t>
      </w:r>
      <w:r>
        <w:rPr>
          <w:color w:val="847D81"/>
        </w:rPr>
        <w:t xml:space="preserve">, </w:t>
      </w:r>
      <w:r>
        <w:rPr>
          <w:color w:val="B70639"/>
        </w:rPr>
        <w:t>který</w:t>
      </w:r>
      <w:r>
        <w:rPr>
          <w:color w:val="847D81"/>
        </w:rPr>
        <w:t xml:space="preserve"> se ve 34 letech stává jedním z nejmladších generálních ředitelů velké banky v zemi</w:t>
      </w:r>
      <w:r>
        <w:t xml:space="preserve">. </w:t>
      </w:r>
      <w:r>
        <w:rPr>
          <w:color w:val="703B01"/>
        </w:rPr>
        <w:t>Deckerovi</w:t>
      </w:r>
      <w:r>
        <w:t xml:space="preserve"> je kolem 45 let. </w:t>
      </w:r>
      <w:r>
        <w:rPr>
          <w:color w:val="F7F1DF"/>
        </w:rPr>
        <w:t>Payne</w:t>
      </w:r>
      <w:r>
        <w:rPr>
          <w:color w:val="118B8A"/>
        </w:rPr>
        <w:t xml:space="preserve"> ani </w:t>
      </w:r>
      <w:r>
        <w:rPr>
          <w:color w:val="4AFEFA"/>
        </w:rPr>
        <w:t>Decker</w:t>
      </w:r>
      <w:r>
        <w:t xml:space="preserve"> nebyli k zastižení, aby se vyjádřili. </w:t>
      </w:r>
      <w:r>
        <w:rPr>
          <w:color w:val="0BC582"/>
        </w:rPr>
        <w:t>Společnost Westamerica</w:t>
      </w:r>
      <w:r>
        <w:t xml:space="preserve"> má aktiva v hodnotě asi 1.3 miliardy dolarů a je největší nezávislou bankou v severní Kalifornii. Ovládá asi 35 % bohatého trhu </w:t>
      </w:r>
      <w:r>
        <w:rPr>
          <w:color w:val="FCB164"/>
        </w:rPr>
        <w:t xml:space="preserve">v okrese Marin County, </w:t>
      </w:r>
      <w:r>
        <w:rPr>
          <w:color w:val="796EE6"/>
        </w:rPr>
        <w:t>který</w:t>
      </w:r>
      <w:r>
        <w:rPr>
          <w:color w:val="FCB164"/>
        </w:rPr>
        <w:t xml:space="preserve"> leží za mostem Golden Gate</w:t>
      </w:r>
      <w:r>
        <w:t xml:space="preserve"> směrem ze </w:t>
      </w:r>
      <w:r>
        <w:rPr>
          <w:color w:val="000D2C"/>
        </w:rPr>
        <w:t>San Franciska</w:t>
      </w:r>
      <w:r>
        <w:t xml:space="preserve">. </w:t>
      </w:r>
      <w:r>
        <w:rPr>
          <w:color w:val="53495F"/>
        </w:rPr>
        <w:t>Deckerova</w:t>
      </w:r>
      <w:r>
        <w:rPr>
          <w:color w:val="F95475"/>
        </w:rPr>
        <w:t xml:space="preserve"> rezignace</w:t>
      </w:r>
      <w:r>
        <w:t xml:space="preserve"> překvapila mnoho představitelů oboru. </w:t>
      </w:r>
      <w:r>
        <w:rPr>
          <w:color w:val="0BC582"/>
        </w:rPr>
        <w:t>Do společnosti</w:t>
      </w:r>
      <w:r>
        <w:t xml:space="preserve"> přišel v září 1988 po 15 letech ve společnosti First Interstate Bancorp. se sídlem v Los Angeles. </w:t>
      </w:r>
      <w:r>
        <w:rPr>
          <w:color w:val="0BC582"/>
        </w:rPr>
        <w:t>Banku</w:t>
      </w:r>
      <w:r>
        <w:t xml:space="preserve"> na sklonku roku 1987 poškodilo množství špatných půjček na nemovitosti, uzavřených v Arizoně. Když byl </w:t>
      </w:r>
      <w:r>
        <w:rPr>
          <w:color w:val="847D81"/>
        </w:rPr>
        <w:t>Payne</w:t>
      </w:r>
      <w:r>
        <w:t xml:space="preserve"> přijat, vychvaloval </w:t>
      </w:r>
      <w:r>
        <w:rPr>
          <w:color w:val="703B01"/>
        </w:rPr>
        <w:t>Deckerovy</w:t>
      </w:r>
      <w:r>
        <w:t xml:space="preserve"> "mimořádné... dovednosti" a </w:t>
      </w:r>
      <w:r>
        <w:rPr>
          <w:color w:val="703B01"/>
        </w:rPr>
        <w:t>jeho</w:t>
      </w:r>
      <w:r>
        <w:t xml:space="preserve"> "vynikající pověst jednoho z nejchytřejších bankéřů na Západě". Ačkoliv si </w:t>
      </w:r>
      <w:r>
        <w:rPr>
          <w:color w:val="0BC582"/>
        </w:rPr>
        <w:t>banka</w:t>
      </w:r>
      <w:r>
        <w:t xml:space="preserve"> </w:t>
      </w:r>
      <w:r>
        <w:rPr>
          <w:color w:val="61FC03"/>
        </w:rPr>
        <w:t>na lukrativním kalifornském trhu</w:t>
      </w:r>
      <w:r>
        <w:t xml:space="preserve"> nevede tak dobře jako někteří </w:t>
      </w:r>
      <w:r>
        <w:rPr>
          <w:color w:val="0BC582"/>
        </w:rPr>
        <w:t>její</w:t>
      </w:r>
      <w:r>
        <w:t xml:space="preserve"> konkurenti, </w:t>
      </w:r>
      <w:r>
        <w:rPr>
          <w:color w:val="0BC582"/>
        </w:rPr>
        <w:t>její</w:t>
      </w:r>
      <w:r>
        <w:t xml:space="preserve"> stav se od </w:t>
      </w:r>
      <w:r>
        <w:rPr>
          <w:color w:val="703B01"/>
        </w:rPr>
        <w:t>Deckerova</w:t>
      </w:r>
      <w:r>
        <w:t xml:space="preserve"> nástupu zlepšil. </w:t>
      </w:r>
      <w:r>
        <w:rPr>
          <w:color w:val="5D9608"/>
        </w:rPr>
        <w:t xml:space="preserve">Za šest měsíců, </w:t>
      </w:r>
      <w:r>
        <w:rPr>
          <w:color w:val="DE98FD"/>
        </w:rPr>
        <w:t>které</w:t>
      </w:r>
      <w:r>
        <w:rPr>
          <w:color w:val="5D9608"/>
        </w:rPr>
        <w:t xml:space="preserve"> skončily 30. červnem</w:t>
      </w:r>
      <w:r>
        <w:t xml:space="preserve">, vydělala 3.1 milionu dolarů, neboli 61 centů na akcii, ve srovnání s loňským čistým příjmem 2.4 milionu dolarů, neboli 41 centů na akcii. </w:t>
      </w:r>
      <w:r>
        <w:rPr>
          <w:color w:val="0BC582"/>
        </w:rPr>
        <w:t>Její</w:t>
      </w:r>
      <w:r>
        <w:t xml:space="preserve"> akcie v poslední době také stouply, alespoň částečně proto, že se </w:t>
      </w:r>
      <w:r>
        <w:rPr>
          <w:color w:val="0BC582"/>
        </w:rPr>
        <w:t>o ní</w:t>
      </w:r>
      <w:r>
        <w:t xml:space="preserve"> uvažuje jako možném kandidátovi na převzetí. Mezistátní bankovnictví má v Kalifornii podle plánu začít v roce 1991 a </w:t>
      </w:r>
      <w:r>
        <w:rPr>
          <w:color w:val="98A088"/>
        </w:rPr>
        <w:t>větší kalifornské banky, například společnost Wells Fargo &amp; Co.</w:t>
      </w:r>
      <w:r>
        <w:t xml:space="preserve">, platí tučné prémie za nákup menších bank, aby ovládly </w:t>
      </w:r>
      <w:r>
        <w:rPr>
          <w:color w:val="61FC03"/>
        </w:rPr>
        <w:t>trh</w:t>
      </w:r>
      <w:r>
        <w:t xml:space="preserve"> před tím, než se do boje přidají banky z jiných států. </w:t>
      </w:r>
      <w:r>
        <w:rPr>
          <w:color w:val="4F584E"/>
        </w:rPr>
        <w:t xml:space="preserve">Při včerejším kompozitním obchodování na Americké burze cenných papírů </w:t>
      </w:r>
      <w:r>
        <w:rPr>
          <w:color w:val="248AD0"/>
        </w:rPr>
        <w:t>společnost Westamerica</w:t>
      </w:r>
      <w:r>
        <w:rPr>
          <w:color w:val="4F584E"/>
        </w:rPr>
        <w:t xml:space="preserve"> uzavřela na 22.25 dolaru na akcii</w:t>
      </w:r>
      <w:r>
        <w:t xml:space="preserve">, </w:t>
      </w:r>
      <w:r>
        <w:rPr>
          <w:color w:val="4F584E"/>
        </w:rPr>
        <w:t>což</w:t>
      </w:r>
      <w:r>
        <w:t xml:space="preserve"> je pokles o 75 centů.</w:t>
      </w:r>
    </w:p>
    <w:p>
      <w:r>
        <w:rPr>
          <w:b/>
        </w:rPr>
        <w:t>Document number 1035</w:t>
      </w:r>
    </w:p>
    <w:p>
      <w:r>
        <w:rPr>
          <w:b/>
        </w:rPr>
        <w:t>Document identifier: wsj1333-001</w:t>
      </w:r>
    </w:p>
    <w:p>
      <w:r>
        <w:rPr>
          <w:color w:val="310106"/>
        </w:rPr>
        <w:t>Společnost Varian Associates Inc. z města Palo Alto v Kalifornii</w:t>
      </w:r>
      <w:r>
        <w:t xml:space="preserve"> oznámila, </w:t>
      </w:r>
      <w:r>
        <w:rPr>
          <w:color w:val="04640D"/>
        </w:rPr>
        <w:t xml:space="preserve">že zisk </w:t>
      </w:r>
      <w:r>
        <w:rPr>
          <w:color w:val="FEFB0A"/>
        </w:rPr>
        <w:t>za čtvrté čtvrtletí</w:t>
      </w:r>
      <w:r>
        <w:rPr>
          <w:color w:val="04640D"/>
        </w:rPr>
        <w:t xml:space="preserve"> klesl o více než 95 % z 24.2 milionu dolarů, neboli 1.10 dolaru na akcii, </w:t>
      </w:r>
      <w:r>
        <w:rPr>
          <w:color w:val="FB5514"/>
        </w:rPr>
        <w:t xml:space="preserve">ve shodném čtvrtletí </w:t>
      </w:r>
      <w:r>
        <w:rPr>
          <w:color w:val="E115C0"/>
        </w:rPr>
        <w:t>loňského roku</w:t>
      </w:r>
      <w:r>
        <w:rPr>
          <w:color w:val="04640D"/>
        </w:rPr>
        <w:t xml:space="preserve"> na 1 milion dolarů, neboli pět centů na akcii</w:t>
      </w:r>
      <w:r>
        <w:t xml:space="preserve">. </w:t>
      </w:r>
      <w:r>
        <w:rPr>
          <w:color w:val="310106"/>
        </w:rPr>
        <w:t>Tato diverzifikovaná společnost, vyrábějící elektroniku</w:t>
      </w:r>
      <w:r>
        <w:t xml:space="preserve">, viní </w:t>
      </w:r>
      <w:r>
        <w:rPr>
          <w:color w:val="04640D"/>
        </w:rPr>
        <w:t xml:space="preserve">z poklesu </w:t>
      </w:r>
      <w:r>
        <w:rPr>
          <w:color w:val="FEFB0A"/>
        </w:rPr>
        <w:t xml:space="preserve">ve čtvrtletí, </w:t>
      </w:r>
      <w:r>
        <w:rPr>
          <w:color w:val="00587F"/>
        </w:rPr>
        <w:t>které</w:t>
      </w:r>
      <w:r>
        <w:rPr>
          <w:color w:val="FEFB0A"/>
        </w:rPr>
        <w:t xml:space="preserve"> skončilo 29. září</w:t>
      </w:r>
      <w:r>
        <w:t xml:space="preserve">, dříve oznámené provozní problémy ve </w:t>
      </w:r>
      <w:r>
        <w:rPr>
          <w:color w:val="310106"/>
        </w:rPr>
        <w:t>své</w:t>
      </w:r>
      <w:r>
        <w:t xml:space="preserve"> skupině Electron Devices &amp; Systems Group. Za celý fiskální rok vykázala </w:t>
      </w:r>
      <w:r>
        <w:rPr>
          <w:color w:val="310106"/>
        </w:rPr>
        <w:t>společnost Varian</w:t>
      </w:r>
      <w:r>
        <w:t xml:space="preserve"> 13% nárůst zisku z loňských 27.8 milionu dolarů, neboli 1.27 dolaru na akcii, na 31.5 milionu dolarů, neboli 1.53 dolaru na akcii,. Roční tržby stouply o téměř 15 % z 1.17 milionu dolarů </w:t>
      </w:r>
      <w:r>
        <w:rPr>
          <w:color w:val="0BC582"/>
        </w:rPr>
        <w:t>v loňském roce</w:t>
      </w:r>
      <w:r>
        <w:t xml:space="preserve"> na 1.34 miliardy dolarů. Loňský zisk </w:t>
      </w:r>
      <w:r>
        <w:rPr>
          <w:color w:val="FEB8C8"/>
        </w:rPr>
        <w:t>za</w:t>
      </w:r>
      <w:r>
        <w:rPr>
          <w:color w:val="9E8317"/>
        </w:rPr>
        <w:t xml:space="preserve"> čtvrtletí</w:t>
      </w:r>
      <w:r>
        <w:t xml:space="preserve"> i </w:t>
      </w:r>
      <w:r>
        <w:rPr>
          <w:color w:val="01190F"/>
        </w:rPr>
        <w:t>celý rok</w:t>
      </w:r>
      <w:r>
        <w:t xml:space="preserve"> zahrnoval čistý zisk 9.6 milionu dolarů, neboli 44 centů na akcii, z prodeje divize. Na loňském celoročním zisku se navíc odrazil výdaj po zdanění na restrukturalizaci ve výši 22.8 milionu dolarů, neboli 1.04 dolaru na akcii. </w:t>
      </w:r>
      <w:r>
        <w:rPr>
          <w:color w:val="847D81"/>
        </w:rPr>
        <w:t xml:space="preserve">Akcie </w:t>
      </w:r>
      <w:r>
        <w:rPr>
          <w:color w:val="58018B"/>
        </w:rPr>
        <w:t xml:space="preserve">společnosti Varian, </w:t>
      </w:r>
      <w:r>
        <w:rPr>
          <w:color w:val="B70639"/>
        </w:rPr>
        <w:t>která</w:t>
      </w:r>
      <w:r>
        <w:rPr>
          <w:color w:val="58018B"/>
        </w:rPr>
        <w:t xml:space="preserve"> minulý měsíc varovala, že </w:t>
      </w:r>
      <w:r>
        <w:rPr>
          <w:color w:val="703B01"/>
        </w:rPr>
        <w:t>ve čtvrtém čtvrtletí</w:t>
      </w:r>
      <w:r>
        <w:rPr>
          <w:color w:val="58018B"/>
        </w:rPr>
        <w:t xml:space="preserve"> nastane pokles</w:t>
      </w:r>
      <w:r>
        <w:rPr>
          <w:color w:val="847D81"/>
        </w:rPr>
        <w:t>, při kompozitním obchodování na Newyorské burze cenných papírů uzavřely na 22.75 dolaru</w:t>
      </w:r>
      <w:r>
        <w:t xml:space="preserve">, </w:t>
      </w:r>
      <w:r>
        <w:rPr>
          <w:color w:val="847D81"/>
        </w:rPr>
        <w:t>což</w:t>
      </w:r>
      <w:r>
        <w:t xml:space="preserve"> je pokles o 62.5 centu. Díky síle v polovodičích i jiných produktech stoupla tržba </w:t>
      </w:r>
      <w:r>
        <w:rPr>
          <w:color w:val="F7F1DF"/>
        </w:rPr>
        <w:t>za čtvrté fiskální čtvrtletí</w:t>
      </w:r>
      <w:r>
        <w:t xml:space="preserve"> o 18 % z 307.9 milionu dolarů na 364.1 milionu dolarů.</w:t>
      </w:r>
    </w:p>
    <w:p>
      <w:r>
        <w:rPr>
          <w:b/>
        </w:rPr>
        <w:t>Document number 1036</w:t>
      </w:r>
    </w:p>
    <w:p>
      <w:r>
        <w:rPr>
          <w:b/>
        </w:rPr>
        <w:t>Document identifier: wsj1334-001</w:t>
      </w:r>
    </w:p>
    <w:p>
      <w:r>
        <w:rPr>
          <w:color w:val="310106"/>
        </w:rPr>
        <w:t>Společnost Integrated Resources</w:t>
      </w:r>
      <w:r>
        <w:rPr>
          <w:color w:val="04640D"/>
        </w:rPr>
        <w:t xml:space="preserve"> sdělila v posledním zoufalém úsilí udržet si </w:t>
      </w:r>
      <w:r>
        <w:rPr>
          <w:color w:val="310106"/>
        </w:rPr>
        <w:t>své</w:t>
      </w:r>
      <w:r>
        <w:rPr>
          <w:color w:val="04640D"/>
        </w:rPr>
        <w:t xml:space="preserve"> prodejce a základnu zákazníků, že v principu souhlasí </w:t>
      </w:r>
      <w:r>
        <w:rPr>
          <w:color w:val="FEFB0A"/>
        </w:rPr>
        <w:t xml:space="preserve">s převodem vlastnictví </w:t>
      </w:r>
      <w:r>
        <w:rPr>
          <w:color w:val="FB5514"/>
        </w:rPr>
        <w:t>své</w:t>
      </w:r>
      <w:r>
        <w:rPr>
          <w:color w:val="E115C0"/>
        </w:rPr>
        <w:t xml:space="preserve"> makléřské přidružené společnosti</w:t>
      </w:r>
      <w:r>
        <w:rPr>
          <w:color w:val="FEFB0A"/>
        </w:rPr>
        <w:t xml:space="preserve"> </w:t>
      </w:r>
      <w:r>
        <w:rPr>
          <w:color w:val="00587F"/>
        </w:rPr>
        <w:t xml:space="preserve">na </w:t>
      </w:r>
      <w:r>
        <w:rPr>
          <w:color w:val="0BC582"/>
        </w:rPr>
        <w:t>své</w:t>
      </w:r>
      <w:r>
        <w:rPr>
          <w:color w:val="00587F"/>
        </w:rPr>
        <w:t xml:space="preserve"> dva vrcholové manažery</w:t>
      </w:r>
      <w:r>
        <w:t xml:space="preserve">. </w:t>
      </w:r>
      <w:r>
        <w:rPr>
          <w:color w:val="FEB8C8"/>
        </w:rPr>
        <w:t xml:space="preserve">Tato firma nabízející finanční služby, </w:t>
      </w:r>
      <w:r>
        <w:rPr>
          <w:color w:val="9E8317"/>
        </w:rPr>
        <w:t>která</w:t>
      </w:r>
      <w:r>
        <w:rPr>
          <w:color w:val="FEB8C8"/>
        </w:rPr>
        <w:t xml:space="preserve"> se od léta snaží vyhnout podání návrhu na konkurzní řízení poté, co nesplatila úroky z dluhu ve výši asi 1 miliardy dolarů</w:t>
      </w:r>
      <w:r>
        <w:t xml:space="preserve">, </w:t>
      </w:r>
      <w:r>
        <w:rPr>
          <w:color w:val="FEB8C8"/>
        </w:rPr>
        <w:t>si</w:t>
      </w:r>
      <w:r>
        <w:t xml:space="preserve"> ponechá </w:t>
      </w:r>
      <w:r>
        <w:rPr>
          <w:color w:val="01190F"/>
        </w:rPr>
        <w:t xml:space="preserve">právo získat </w:t>
      </w:r>
      <w:r>
        <w:rPr>
          <w:color w:val="847D81"/>
        </w:rPr>
        <w:t>přidruženou společnost</w:t>
      </w:r>
      <w:r>
        <w:rPr>
          <w:color w:val="01190F"/>
        </w:rPr>
        <w:t xml:space="preserve"> zpět</w:t>
      </w:r>
      <w:r>
        <w:t xml:space="preserve">. Sdělila však, že </w:t>
      </w:r>
      <w:r>
        <w:rPr>
          <w:color w:val="01190F"/>
        </w:rPr>
        <w:t>toto právo</w:t>
      </w:r>
      <w:r>
        <w:t xml:space="preserve"> využije jen tehdy, pokud prodá v podstatě všechny </w:t>
      </w:r>
      <w:r>
        <w:rPr>
          <w:color w:val="FEB8C8"/>
        </w:rPr>
        <w:t>své</w:t>
      </w:r>
      <w:r>
        <w:t xml:space="preserve"> ostatní klíčové aktivity. </w:t>
      </w:r>
      <w:r>
        <w:rPr>
          <w:color w:val="01190F"/>
        </w:rPr>
        <w:t xml:space="preserve">Právo znovu získat </w:t>
      </w:r>
      <w:r>
        <w:rPr>
          <w:color w:val="847D81"/>
        </w:rPr>
        <w:t>přidruženou společnost</w:t>
      </w:r>
      <w:r>
        <w:t xml:space="preserve"> může rovněž prodat jiné straně. </w:t>
      </w:r>
      <w:r>
        <w:rPr>
          <w:color w:val="58018B"/>
        </w:rPr>
        <w:t>Makléřská přidružená společnost Integrated Resources Equity</w:t>
      </w:r>
      <w:r>
        <w:t xml:space="preserve"> byla také přejmenována na Royal Alliance Associates. Vzhledem k veřejně známým potížím </w:t>
      </w:r>
      <w:r>
        <w:rPr>
          <w:color w:val="FEB8C8"/>
        </w:rPr>
        <w:t>společnosti Integrated</w:t>
      </w:r>
      <w:r>
        <w:t xml:space="preserve"> zažádali zástupci </w:t>
      </w:r>
      <w:r>
        <w:rPr>
          <w:color w:val="58018B"/>
        </w:rPr>
        <w:t>této jednotky</w:t>
      </w:r>
      <w:r>
        <w:t xml:space="preserve"> o změnu názvu. </w:t>
      </w:r>
      <w:r>
        <w:rPr>
          <w:color w:val="58018B"/>
        </w:rPr>
        <w:t xml:space="preserve">Společnost Royal Alliance, </w:t>
      </w:r>
      <w:r>
        <w:rPr>
          <w:color w:val="B70639"/>
        </w:rPr>
        <w:t>na kterou</w:t>
      </w:r>
      <w:r>
        <w:rPr>
          <w:color w:val="58018B"/>
        </w:rPr>
        <w:t xml:space="preserve"> bude převedeno 3900 licencí obchodních zástupců</w:t>
      </w:r>
      <w:r>
        <w:t xml:space="preserve">, je </w:t>
      </w:r>
      <w:r>
        <w:rPr>
          <w:color w:val="703B01"/>
        </w:rPr>
        <w:t xml:space="preserve">účelovou společností vzniklou za účelem prodeje aktiv, </w:t>
      </w:r>
      <w:r>
        <w:rPr>
          <w:color w:val="F7F1DF"/>
        </w:rPr>
        <w:t>kterou</w:t>
      </w:r>
      <w:r>
        <w:rPr>
          <w:color w:val="703B01"/>
        </w:rPr>
        <w:t xml:space="preserve"> </w:t>
      </w:r>
      <w:r>
        <w:rPr>
          <w:color w:val="118B8A"/>
        </w:rPr>
        <w:t>společnost Integrated</w:t>
      </w:r>
      <w:r>
        <w:rPr>
          <w:color w:val="703B01"/>
        </w:rPr>
        <w:t xml:space="preserve"> vlastní</w:t>
      </w:r>
      <w:r>
        <w:t xml:space="preserve">. </w:t>
      </w:r>
      <w:r>
        <w:rPr>
          <w:color w:val="4AFEFA"/>
        </w:rPr>
        <w:t>V transakci</w:t>
      </w:r>
      <w:r>
        <w:t xml:space="preserve"> převede </w:t>
      </w:r>
      <w:r>
        <w:rPr>
          <w:color w:val="FEB8C8"/>
        </w:rPr>
        <w:t>společnost Integrated</w:t>
      </w:r>
      <w:r>
        <w:t xml:space="preserve"> 100% vlastnictví </w:t>
      </w:r>
      <w:r>
        <w:rPr>
          <w:color w:val="58018B"/>
        </w:rPr>
        <w:t>této přidružené společnosti</w:t>
      </w:r>
      <w:r>
        <w:t xml:space="preserve"> </w:t>
      </w:r>
      <w:r>
        <w:rPr>
          <w:color w:val="FCB164"/>
        </w:rPr>
        <w:t xml:space="preserve">na Gerarda M. Lavina, výkonného viceprezidenta </w:t>
      </w:r>
      <w:r>
        <w:rPr>
          <w:color w:val="796EE6"/>
        </w:rPr>
        <w:t>společnosti Integrated</w:t>
      </w:r>
      <w:r>
        <w:rPr>
          <w:color w:val="FCB164"/>
        </w:rPr>
        <w:t xml:space="preserve"> a vedoucího vnitřních operací </w:t>
      </w:r>
      <w:r>
        <w:rPr>
          <w:color w:val="000D2C"/>
        </w:rPr>
        <w:t xml:space="preserve">v </w:t>
      </w:r>
      <w:r>
        <w:rPr>
          <w:color w:val="53495F"/>
        </w:rPr>
        <w:t>její</w:t>
      </w:r>
      <w:r>
        <w:rPr>
          <w:color w:val="000D2C"/>
        </w:rPr>
        <w:t xml:space="preserve"> přidružené společnosti</w:t>
      </w:r>
      <w:r>
        <w:rPr>
          <w:color w:val="FCB164"/>
        </w:rPr>
        <w:t xml:space="preserve">, a </w:t>
      </w:r>
      <w:r>
        <w:rPr>
          <w:color w:val="F95475"/>
        </w:rPr>
        <w:t xml:space="preserve">na Garyho W. Krata, výkonného viceprezidenta </w:t>
      </w:r>
      <w:r>
        <w:rPr>
          <w:color w:val="61FC03"/>
        </w:rPr>
        <w:t>mateřské společnosti</w:t>
      </w:r>
      <w:r>
        <w:rPr>
          <w:color w:val="F95475"/>
        </w:rPr>
        <w:t xml:space="preserve"> a prezidenta </w:t>
      </w:r>
      <w:r>
        <w:rPr>
          <w:color w:val="5D9608"/>
        </w:rPr>
        <w:t>přidružené společnosti</w:t>
      </w:r>
      <w:r>
        <w:t xml:space="preserve">. Jako počáteční kapitál napumpuje </w:t>
      </w:r>
      <w:r>
        <w:rPr>
          <w:color w:val="FEB8C8"/>
        </w:rPr>
        <w:t>společnost Integrated</w:t>
      </w:r>
      <w:r>
        <w:t xml:space="preserve"> </w:t>
      </w:r>
      <w:r>
        <w:rPr>
          <w:color w:val="58018B"/>
        </w:rPr>
        <w:t>do společnosti Royal Alliance</w:t>
      </w:r>
      <w:r>
        <w:t xml:space="preserve"> 3.5 až 4 miliony dolarů. V rozhovoru </w:t>
      </w:r>
      <w:r>
        <w:rPr>
          <w:color w:val="DE98FD"/>
        </w:rPr>
        <w:t>Krat</w:t>
      </w:r>
      <w:r>
        <w:t xml:space="preserve"> uvedl, že podle dosud nestanovených kritérií očekává, že rozdělí 49 % </w:t>
      </w:r>
      <w:r>
        <w:rPr>
          <w:color w:val="58018B"/>
        </w:rPr>
        <w:t>společnosti Royal Alliance</w:t>
      </w:r>
      <w:r>
        <w:t xml:space="preserve"> </w:t>
      </w:r>
      <w:r>
        <w:rPr>
          <w:color w:val="98A088"/>
        </w:rPr>
        <w:t xml:space="preserve">mezi obchodní zástupce, </w:t>
      </w:r>
      <w:r>
        <w:rPr>
          <w:color w:val="4F584E"/>
        </w:rPr>
        <w:t>kteří</w:t>
      </w:r>
      <w:r>
        <w:rPr>
          <w:color w:val="98A088"/>
        </w:rPr>
        <w:t xml:space="preserve"> prodávají produkty </w:t>
      </w:r>
      <w:r>
        <w:rPr>
          <w:color w:val="248AD0"/>
        </w:rPr>
        <w:t>společnosti Integrated</w:t>
      </w:r>
      <w:r>
        <w:rPr>
          <w:color w:val="98A088"/>
        </w:rPr>
        <w:t xml:space="preserve"> z oblasti pojištění a společných investičních fondů</w:t>
      </w:r>
      <w:r>
        <w:t xml:space="preserve">. Pokud </w:t>
      </w:r>
      <w:r>
        <w:rPr>
          <w:color w:val="FEB8C8"/>
        </w:rPr>
        <w:t>společnost Integrated</w:t>
      </w:r>
      <w:r>
        <w:t xml:space="preserve"> znovu získá </w:t>
      </w:r>
      <w:r>
        <w:rPr>
          <w:color w:val="58018B"/>
        </w:rPr>
        <w:t>firmu Royal Alliance</w:t>
      </w:r>
      <w:r>
        <w:t xml:space="preserve">, </w:t>
      </w:r>
      <w:r>
        <w:rPr>
          <w:color w:val="98A088"/>
        </w:rPr>
        <w:t>zástupci</w:t>
      </w:r>
      <w:r>
        <w:t xml:space="preserve"> </w:t>
      </w:r>
      <w:r>
        <w:rPr>
          <w:color w:val="98A088"/>
        </w:rPr>
        <w:t>si</w:t>
      </w:r>
      <w:r>
        <w:t xml:space="preserve"> ponechají </w:t>
      </w:r>
      <w:r>
        <w:rPr>
          <w:color w:val="98A088"/>
        </w:rPr>
        <w:t>své</w:t>
      </w:r>
      <w:r>
        <w:t xml:space="preserve"> 49% vlastnictví. </w:t>
      </w:r>
      <w:r>
        <w:rPr>
          <w:color w:val="DE98FD"/>
        </w:rPr>
        <w:t>Krat</w:t>
      </w:r>
      <w:r>
        <w:t xml:space="preserve"> naznačil, že dokončení </w:t>
      </w:r>
      <w:r>
        <w:rPr>
          <w:color w:val="4AFEFA"/>
        </w:rPr>
        <w:t>transakce</w:t>
      </w:r>
      <w:r>
        <w:t xml:space="preserve"> může trvat několik týdnů a není ihned zřejmé, co se stane </w:t>
      </w:r>
      <w:r>
        <w:rPr>
          <w:color w:val="58018B"/>
        </w:rPr>
        <w:t>s makléřskou přidruženou společností</w:t>
      </w:r>
      <w:r>
        <w:t xml:space="preserve">, požádá-li mezitím </w:t>
      </w:r>
      <w:r>
        <w:rPr>
          <w:color w:val="FEB8C8"/>
        </w:rPr>
        <w:t>společnost Integrated</w:t>
      </w:r>
      <w:r>
        <w:t xml:space="preserve"> o ochranu dle konkurzního práva. Očekává se, že </w:t>
      </w:r>
      <w:r>
        <w:rPr>
          <w:color w:val="58018B"/>
        </w:rPr>
        <w:t>přidružená společnost</w:t>
      </w:r>
      <w:r>
        <w:t xml:space="preserve"> nebude zisková nejméně jeden rok. Pokud </w:t>
      </w:r>
      <w:r>
        <w:rPr>
          <w:color w:val="FEB8C8"/>
        </w:rPr>
        <w:t>společnost Integrated</w:t>
      </w:r>
      <w:r>
        <w:t xml:space="preserve"> </w:t>
      </w:r>
      <w:r>
        <w:rPr>
          <w:color w:val="58018B"/>
        </w:rPr>
        <w:t>jednotku</w:t>
      </w:r>
      <w:r>
        <w:t xml:space="preserve"> znovu získá, obdrží </w:t>
      </w:r>
      <w:r>
        <w:rPr>
          <w:color w:val="5C5300"/>
        </w:rPr>
        <w:t xml:space="preserve">jakýkoliv zisk, </w:t>
      </w:r>
      <w:r>
        <w:rPr>
          <w:color w:val="9F6551"/>
        </w:rPr>
        <w:t>který</w:t>
      </w:r>
      <w:r>
        <w:rPr>
          <w:color w:val="5C5300"/>
        </w:rPr>
        <w:t xml:space="preserve"> </w:t>
      </w:r>
      <w:r>
        <w:rPr>
          <w:color w:val="BCFEC6"/>
        </w:rPr>
        <w:t>jednotka</w:t>
      </w:r>
      <w:r>
        <w:rPr>
          <w:color w:val="5C5300"/>
        </w:rPr>
        <w:t xml:space="preserve"> oznámí</w:t>
      </w:r>
      <w:r>
        <w:t xml:space="preserve">, a to i za dobu </w:t>
      </w:r>
      <w:r>
        <w:rPr>
          <w:color w:val="58018B"/>
        </w:rPr>
        <w:t>její</w:t>
      </w:r>
      <w:r>
        <w:t xml:space="preserve"> nezávislosti. Pokud se </w:t>
      </w:r>
      <w:r>
        <w:rPr>
          <w:color w:val="4AFEFA"/>
        </w:rPr>
        <w:t>obchod</w:t>
      </w:r>
      <w:r>
        <w:t xml:space="preserve"> uzavře, budou </w:t>
      </w:r>
      <w:r>
        <w:rPr>
          <w:color w:val="FCB164"/>
        </w:rPr>
        <w:t>oba vedoucí pracovníci</w:t>
      </w:r>
      <w:r>
        <w:t xml:space="preserve"> placeni </w:t>
      </w:r>
      <w:r>
        <w:rPr>
          <w:color w:val="58018B"/>
        </w:rPr>
        <w:t>nezávislým podnikem</w:t>
      </w:r>
      <w:r>
        <w:t xml:space="preserve">, nikoliv </w:t>
      </w:r>
      <w:r>
        <w:rPr>
          <w:color w:val="FEB8C8"/>
        </w:rPr>
        <w:t>společností Integrated</w:t>
      </w:r>
      <w:r>
        <w:t xml:space="preserve">. Mnoho aspektů dohody se vyřešilo ve středu </w:t>
      </w:r>
      <w:r>
        <w:rPr>
          <w:color w:val="932C70"/>
        </w:rPr>
        <w:t xml:space="preserve">v Chicagu, </w:t>
      </w:r>
      <w:r>
        <w:rPr>
          <w:color w:val="2B1B04"/>
        </w:rPr>
        <w:t>kde</w:t>
      </w:r>
      <w:r>
        <w:rPr>
          <w:color w:val="B5AFC4"/>
        </w:rPr>
        <w:t xml:space="preserve"> se </w:t>
      </w:r>
      <w:r>
        <w:rPr>
          <w:color w:val="D4C67A"/>
        </w:rPr>
        <w:t xml:space="preserve">hlavní manažeři </w:t>
      </w:r>
      <w:r>
        <w:rPr>
          <w:color w:val="AE7AA1"/>
        </w:rPr>
        <w:t>společnosti Integrated</w:t>
      </w:r>
      <w:r>
        <w:rPr>
          <w:color w:val="B5AFC4"/>
        </w:rPr>
        <w:t xml:space="preserve"> setkali </w:t>
      </w:r>
      <w:r>
        <w:rPr>
          <w:color w:val="C2A393"/>
        </w:rPr>
        <w:t>s přibližně 150 obchodními zástupci</w:t>
      </w:r>
      <w:r>
        <w:t xml:space="preserve">. "Myslím, že </w:t>
      </w:r>
      <w:r>
        <w:rPr>
          <w:color w:val="0232FD"/>
        </w:rPr>
        <w:t>to</w:t>
      </w:r>
      <w:r>
        <w:t xml:space="preserve"> bylo jednání, </w:t>
      </w:r>
      <w:r>
        <w:rPr>
          <w:color w:val="6A3A35"/>
        </w:rPr>
        <w:t>které</w:t>
      </w:r>
      <w:r>
        <w:t xml:space="preserve"> jsme </w:t>
      </w:r>
      <w:r>
        <w:rPr>
          <w:color w:val="BA6801"/>
        </w:rPr>
        <w:t>my</w:t>
      </w:r>
      <w:r>
        <w:t xml:space="preserve"> i </w:t>
      </w:r>
      <w:r>
        <w:rPr>
          <w:color w:val="98A088"/>
        </w:rPr>
        <w:t>oni</w:t>
      </w:r>
      <w:r>
        <w:t xml:space="preserve"> považovali za konstruktivní," řekl </w:t>
      </w:r>
      <w:r>
        <w:rPr>
          <w:color w:val="168E5C"/>
        </w:rPr>
        <w:t xml:space="preserve">Stephen D. Weinroth, předseda a výkonný spoluředitel </w:t>
      </w:r>
      <w:r>
        <w:rPr>
          <w:color w:val="16C0D0"/>
        </w:rPr>
        <w:t>společnosti Integrated</w:t>
      </w:r>
      <w:r>
        <w:t xml:space="preserve">. </w:t>
      </w:r>
      <w:r>
        <w:rPr>
          <w:color w:val="FEB8C8"/>
        </w:rPr>
        <w:t>Společnost Integrated</w:t>
      </w:r>
      <w:r>
        <w:t xml:space="preserve"> učinila oznámení po uzavření trhu. V kompozitním obchodování na Newyorské burze cenných papírů uzavřely akcie </w:t>
      </w:r>
      <w:r>
        <w:rPr>
          <w:color w:val="FEB8C8"/>
        </w:rPr>
        <w:t>společnosti Integrated</w:t>
      </w:r>
      <w:r>
        <w:t xml:space="preserve"> na 1125 dolaru s nárůstem o 12.5 centu.</w:t>
      </w:r>
    </w:p>
    <w:p>
      <w:r>
        <w:rPr>
          <w:b/>
        </w:rPr>
        <w:t>Document number 1037</w:t>
      </w:r>
    </w:p>
    <w:p>
      <w:r>
        <w:rPr>
          <w:b/>
        </w:rPr>
        <w:t>Document identifier: wsj1335-001</w:t>
      </w:r>
    </w:p>
    <w:p>
      <w:r>
        <w:t xml:space="preserve">Při kolísavém obchodování </w:t>
      </w:r>
      <w:r>
        <w:rPr>
          <w:color w:val="310106"/>
        </w:rPr>
        <w:t>dolar</w:t>
      </w:r>
      <w:r>
        <w:t xml:space="preserve"> oslabil, když </w:t>
      </w:r>
      <w:r>
        <w:rPr>
          <w:color w:val="04640D"/>
        </w:rPr>
        <w:t>devizoví arbitražéři</w:t>
      </w:r>
      <w:r>
        <w:t xml:space="preserve"> čekali </w:t>
      </w:r>
      <w:r>
        <w:rPr>
          <w:color w:val="FEFB0A"/>
        </w:rPr>
        <w:t xml:space="preserve">na čerstvé ekonomické zprávy, </w:t>
      </w:r>
      <w:r>
        <w:rPr>
          <w:color w:val="FB5514"/>
        </w:rPr>
        <w:t>o kterých</w:t>
      </w:r>
      <w:r>
        <w:rPr>
          <w:color w:val="FEFB0A"/>
        </w:rPr>
        <w:t xml:space="preserve"> doufali, že vytrhnou </w:t>
      </w:r>
      <w:r>
        <w:rPr>
          <w:color w:val="E115C0"/>
        </w:rPr>
        <w:t>americkou měnu</w:t>
      </w:r>
      <w:r>
        <w:rPr>
          <w:color w:val="FEFB0A"/>
        </w:rPr>
        <w:t xml:space="preserve"> z úzkého rozpětí</w:t>
      </w:r>
      <w:r>
        <w:t xml:space="preserve">. </w:t>
      </w:r>
      <w:r>
        <w:rPr>
          <w:color w:val="00587F"/>
        </w:rPr>
        <w:t>Kanadský dolar</w:t>
      </w:r>
      <w:r>
        <w:t xml:space="preserve"> vyšplhal na </w:t>
      </w:r>
      <w:r>
        <w:rPr>
          <w:color w:val="00587F"/>
        </w:rPr>
        <w:t>své</w:t>
      </w:r>
      <w:r>
        <w:t xml:space="preserve"> maximum </w:t>
      </w:r>
      <w:r>
        <w:rPr>
          <w:color w:val="310106"/>
        </w:rPr>
        <w:t>proti americkému dolaru</w:t>
      </w:r>
      <w:r>
        <w:t xml:space="preserve"> od pozdního srpna, a donutil tak </w:t>
      </w:r>
      <w:r>
        <w:rPr>
          <w:color w:val="0BC582"/>
        </w:rPr>
        <w:t>banku Bank of Canada</w:t>
      </w:r>
      <w:r>
        <w:t xml:space="preserve"> prodávat </w:t>
      </w:r>
      <w:r>
        <w:rPr>
          <w:color w:val="00587F"/>
        </w:rPr>
        <w:t>kanadskou měnu</w:t>
      </w:r>
      <w:r>
        <w:t xml:space="preserve"> </w:t>
      </w:r>
      <w:r>
        <w:rPr>
          <w:color w:val="FEB8C8"/>
        </w:rPr>
        <w:t>na trhu</w:t>
      </w:r>
      <w:r>
        <w:t xml:space="preserve">. </w:t>
      </w:r>
      <w:r>
        <w:rPr>
          <w:color w:val="9E8317"/>
        </w:rPr>
        <w:t>Obchodníci</w:t>
      </w:r>
      <w:r>
        <w:t xml:space="preserve"> říkají, že po týdnu nervózního sledování každého pohybu na Wall Street se </w:t>
      </w:r>
      <w:r>
        <w:rPr>
          <w:color w:val="FEB8C8"/>
        </w:rPr>
        <w:t>devizový trh</w:t>
      </w:r>
      <w:r>
        <w:t xml:space="preserve"> znovu usadil, aby před příchodem nových dat </w:t>
      </w:r>
      <w:r>
        <w:rPr>
          <w:color w:val="01190F"/>
        </w:rPr>
        <w:t>o americké ekonomice</w:t>
      </w:r>
      <w:r>
        <w:t xml:space="preserve"> nabral dech. Poznamenali však, že 26 bodový pokles Dow-Jonesova indexu akcií průmyslových společností ke konci dne prudce postrčil </w:t>
      </w:r>
      <w:r>
        <w:rPr>
          <w:color w:val="310106"/>
        </w:rPr>
        <w:t>dolar</w:t>
      </w:r>
      <w:r>
        <w:t xml:space="preserve"> dolů. Při včerejším pozdním obchodování v </w:t>
      </w:r>
      <w:r>
        <w:rPr>
          <w:color w:val="847D81"/>
        </w:rPr>
        <w:t>New Yorku</w:t>
      </w:r>
      <w:r>
        <w:t xml:space="preserve"> byl </w:t>
      </w:r>
      <w:r>
        <w:rPr>
          <w:color w:val="310106"/>
        </w:rPr>
        <w:t>dolar</w:t>
      </w:r>
      <w:r>
        <w:t xml:space="preserve"> nabízen </w:t>
      </w:r>
      <w:r>
        <w:rPr>
          <w:color w:val="58018B"/>
        </w:rPr>
        <w:t>za 18470 marky</w:t>
      </w:r>
      <w:r>
        <w:t xml:space="preserve">, </w:t>
      </w:r>
      <w:r>
        <w:rPr>
          <w:color w:val="58018B"/>
        </w:rPr>
        <w:t>což</w:t>
      </w:r>
      <w:r>
        <w:t xml:space="preserve"> je pokles z 18578 marky </w:t>
      </w:r>
      <w:r>
        <w:rPr>
          <w:color w:val="B70639"/>
        </w:rPr>
        <w:t>z pátečního odpoledne</w:t>
      </w:r>
      <w:r>
        <w:t xml:space="preserve">, a </w:t>
      </w:r>
      <w:r>
        <w:rPr>
          <w:color w:val="703B01"/>
        </w:rPr>
        <w:t>na 141.90 jenu</w:t>
      </w:r>
      <w:r>
        <w:t xml:space="preserve">, </w:t>
      </w:r>
      <w:r>
        <w:rPr>
          <w:color w:val="703B01"/>
        </w:rPr>
        <w:t>což</w:t>
      </w:r>
      <w:r>
        <w:t xml:space="preserve"> je pokles z 142.43 jenu </w:t>
      </w:r>
      <w:r>
        <w:rPr>
          <w:color w:val="B70639"/>
        </w:rPr>
        <w:t>z pátečního odpoledne</w:t>
      </w:r>
      <w:r>
        <w:t xml:space="preserve">. Libra byla nabízena </w:t>
      </w:r>
      <w:r>
        <w:rPr>
          <w:color w:val="F7F1DF"/>
        </w:rPr>
        <w:t>za 16030 dolaru</w:t>
      </w:r>
      <w:r>
        <w:t xml:space="preserve">, </w:t>
      </w:r>
      <w:r>
        <w:rPr>
          <w:color w:val="F7F1DF"/>
        </w:rPr>
        <w:t>což</w:t>
      </w:r>
      <w:r>
        <w:t xml:space="preserve"> je nárůst z 15885 dolaru </w:t>
      </w:r>
      <w:r>
        <w:rPr>
          <w:color w:val="B70639"/>
        </w:rPr>
        <w:t>z pátečního odpoledne</w:t>
      </w:r>
      <w:r>
        <w:t xml:space="preserve">. V úterý v Tokiu otevřela </w:t>
      </w:r>
      <w:r>
        <w:rPr>
          <w:color w:val="310106"/>
        </w:rPr>
        <w:t>americká měna</w:t>
      </w:r>
      <w:r>
        <w:t xml:space="preserve"> obchodování </w:t>
      </w:r>
      <w:r>
        <w:rPr>
          <w:color w:val="118B8A"/>
        </w:rPr>
        <w:t>na 141.80 jenu</w:t>
      </w:r>
      <w:r>
        <w:t xml:space="preserve">, </w:t>
      </w:r>
      <w:r>
        <w:rPr>
          <w:color w:val="118B8A"/>
        </w:rPr>
        <w:t>což</w:t>
      </w:r>
      <w:r>
        <w:t xml:space="preserve"> je oproti pondělní tokijské závěrce na 142.40 jenu pokles. Pozornost </w:t>
      </w:r>
      <w:r>
        <w:rPr>
          <w:color w:val="FEB8C8"/>
        </w:rPr>
        <w:t>trhu</w:t>
      </w:r>
      <w:r>
        <w:t xml:space="preserve"> se zaměřuje zvláště </w:t>
      </w:r>
      <w:r>
        <w:rPr>
          <w:color w:val="4AFEFA"/>
        </w:rPr>
        <w:t xml:space="preserve">na předběžnou zprávu o hrubém národním produktu </w:t>
      </w:r>
      <w:r>
        <w:rPr>
          <w:color w:val="FCB164"/>
        </w:rPr>
        <w:t>USA</w:t>
      </w:r>
      <w:r>
        <w:rPr>
          <w:color w:val="4AFEFA"/>
        </w:rPr>
        <w:t xml:space="preserve"> </w:t>
      </w:r>
      <w:r>
        <w:rPr>
          <w:color w:val="796EE6"/>
        </w:rPr>
        <w:t>za třetí čtvrtletí</w:t>
      </w:r>
      <w:r>
        <w:rPr>
          <w:color w:val="4AFEFA"/>
        </w:rPr>
        <w:t xml:space="preserve">, </w:t>
      </w:r>
      <w:r>
        <w:rPr>
          <w:color w:val="000D2C"/>
        </w:rPr>
        <w:t>která</w:t>
      </w:r>
      <w:r>
        <w:rPr>
          <w:color w:val="4AFEFA"/>
        </w:rPr>
        <w:t xml:space="preserve"> má vyjít ve čtvrtek a mohla by ukázat, že </w:t>
      </w:r>
      <w:r>
        <w:rPr>
          <w:color w:val="53495F"/>
        </w:rPr>
        <w:t>ekonomika</w:t>
      </w:r>
      <w:r>
        <w:rPr>
          <w:color w:val="4AFEFA"/>
        </w:rPr>
        <w:t xml:space="preserve"> nadále roste relativně rychle</w:t>
      </w:r>
      <w:r>
        <w:t xml:space="preserve">. </w:t>
      </w:r>
      <w:r>
        <w:rPr>
          <w:color w:val="F95475"/>
        </w:rPr>
        <w:t xml:space="preserve">Shodný pohled na skutečný HNP, </w:t>
      </w:r>
      <w:r>
        <w:rPr>
          <w:color w:val="61FC03"/>
        </w:rPr>
        <w:t>což</w:t>
      </w:r>
      <w:r>
        <w:rPr>
          <w:color w:val="F95475"/>
        </w:rPr>
        <w:t xml:space="preserve"> je celková hodnota americké produkce zboží a služeb upravená podle inflace, požaduje roční nárůst 2.3 %, tedy mírně zpomalený z 2.5 % </w:t>
      </w:r>
      <w:r>
        <w:rPr>
          <w:color w:val="5D9608"/>
        </w:rPr>
        <w:t>ve druhém čtvrtletí</w:t>
      </w:r>
      <w:r>
        <w:rPr>
          <w:color w:val="F95475"/>
        </w:rPr>
        <w:t>, ale stále dosti silný</w:t>
      </w:r>
      <w:r>
        <w:t xml:space="preserve">. Jen málo účastníků </w:t>
      </w:r>
      <w:r>
        <w:rPr>
          <w:color w:val="FEB8C8"/>
        </w:rPr>
        <w:t>trhu</w:t>
      </w:r>
      <w:r>
        <w:t xml:space="preserve"> </w:t>
      </w:r>
      <w:r>
        <w:rPr>
          <w:color w:val="4AFEFA"/>
        </w:rPr>
        <w:t>po zmíněné zprávě</w:t>
      </w:r>
      <w:r>
        <w:t xml:space="preserve"> očekává prudké zotavení </w:t>
      </w:r>
      <w:r>
        <w:rPr>
          <w:color w:val="310106"/>
        </w:rPr>
        <w:t>americké měny</w:t>
      </w:r>
      <w:r>
        <w:t xml:space="preserve">, pokud se </w:t>
      </w:r>
      <w:r>
        <w:rPr>
          <w:color w:val="F95475"/>
        </w:rPr>
        <w:t>předpoklad</w:t>
      </w:r>
      <w:r>
        <w:t xml:space="preserve"> splní. Mnozí tvrdí, že </w:t>
      </w:r>
      <w:r>
        <w:rPr>
          <w:color w:val="4AFEFA"/>
        </w:rPr>
        <w:t>zpráva</w:t>
      </w:r>
      <w:r>
        <w:t xml:space="preserve"> může zdraví </w:t>
      </w:r>
      <w:r>
        <w:rPr>
          <w:color w:val="01190F"/>
        </w:rPr>
        <w:t>ekonomiky</w:t>
      </w:r>
      <w:r>
        <w:t xml:space="preserve"> nadsadit, a předpovídají, že čísla </w:t>
      </w:r>
      <w:r>
        <w:rPr>
          <w:color w:val="DE98FD"/>
        </w:rPr>
        <w:t>za třetí čtvrtletí</w:t>
      </w:r>
      <w:r>
        <w:t xml:space="preserve"> mohou být na nějaký čas posledními dynamickými statistikami. "Na HNP čekají všichni," říká Walter Simon, náměstek finančního ředitele u Bank Julius Baer &amp; Co. "Avšak i </w:t>
      </w:r>
      <w:r>
        <w:rPr>
          <w:color w:val="98A088"/>
        </w:rPr>
        <w:t>relativně silné číslo - 2.8 až 2.9 %</w:t>
      </w:r>
      <w:r>
        <w:t xml:space="preserve"> - nezmění názor </w:t>
      </w:r>
      <w:r>
        <w:rPr>
          <w:color w:val="FEB8C8"/>
        </w:rPr>
        <w:t>trhu</w:t>
      </w:r>
      <w:r>
        <w:t xml:space="preserve">, že </w:t>
      </w:r>
      <w:r>
        <w:rPr>
          <w:color w:val="01190F"/>
        </w:rPr>
        <w:t>ekonomika</w:t>
      </w:r>
      <w:r>
        <w:t xml:space="preserve"> zpomaluje." </w:t>
      </w:r>
      <w:r>
        <w:rPr>
          <w:color w:val="4F584E"/>
        </w:rPr>
        <w:t xml:space="preserve">Hubert Pedroli, vrchní ředitel devizových operací u banky Credit Suisse v </w:t>
      </w:r>
      <w:r>
        <w:rPr>
          <w:color w:val="248AD0"/>
        </w:rPr>
        <w:t>New Yorku</w:t>
      </w:r>
      <w:r>
        <w:t xml:space="preserve"> dodává, že "</w:t>
      </w:r>
      <w:r>
        <w:rPr>
          <w:color w:val="FEB8C8"/>
        </w:rPr>
        <w:t>trh</w:t>
      </w:r>
      <w:r>
        <w:t xml:space="preserve"> </w:t>
      </w:r>
      <w:r>
        <w:rPr>
          <w:color w:val="98A088"/>
        </w:rPr>
        <w:t>to</w:t>
      </w:r>
      <w:r>
        <w:t xml:space="preserve"> vidí jako poslední dobré zprávy". </w:t>
      </w:r>
      <w:r>
        <w:rPr>
          <w:color w:val="4F584E"/>
        </w:rPr>
        <w:t>Pedroli</w:t>
      </w:r>
      <w:r>
        <w:t xml:space="preserve"> poznamenává, že se očekává </w:t>
      </w:r>
      <w:r>
        <w:rPr>
          <w:color w:val="5C5300"/>
        </w:rPr>
        <w:t xml:space="preserve">zpomalení </w:t>
      </w:r>
      <w:r>
        <w:rPr>
          <w:color w:val="9F6551"/>
        </w:rPr>
        <w:t>deflátoru HNP</w:t>
      </w:r>
      <w:r>
        <w:rPr>
          <w:color w:val="5C5300"/>
        </w:rPr>
        <w:t xml:space="preserve">, </w:t>
      </w:r>
      <w:r>
        <w:rPr>
          <w:color w:val="9F6551"/>
        </w:rPr>
        <w:t>což</w:t>
      </w:r>
      <w:r>
        <w:rPr>
          <w:color w:val="5C5300"/>
        </w:rPr>
        <w:t xml:space="preserve"> je měřítko inflace</w:t>
      </w:r>
      <w:r>
        <w:t xml:space="preserve">, a </w:t>
      </w:r>
      <w:r>
        <w:rPr>
          <w:color w:val="5C5300"/>
        </w:rPr>
        <w:t>to</w:t>
      </w:r>
      <w:r>
        <w:t xml:space="preserve"> by dalo </w:t>
      </w:r>
      <w:r>
        <w:rPr>
          <w:color w:val="BCFEC6"/>
        </w:rPr>
        <w:t>Federální rezervní bance</w:t>
      </w:r>
      <w:r>
        <w:t xml:space="preserve"> více prostoru pro snížení klíčových amerických sazeb. Poté, co </w:t>
      </w:r>
      <w:r>
        <w:rPr>
          <w:color w:val="932C70"/>
        </w:rPr>
        <w:t>deflátor</w:t>
      </w:r>
      <w:r>
        <w:t xml:space="preserve"> </w:t>
      </w:r>
      <w:r>
        <w:rPr>
          <w:color w:val="2B1B04"/>
        </w:rPr>
        <w:t>ve druhém čtvrtletí</w:t>
      </w:r>
      <w:r>
        <w:t xml:space="preserve"> vyšplhal o 4.6 %, předpokládají </w:t>
      </w:r>
      <w:r>
        <w:rPr>
          <w:color w:val="B5AFC4"/>
        </w:rPr>
        <w:t>analytici</w:t>
      </w:r>
      <w:r>
        <w:t xml:space="preserve"> </w:t>
      </w:r>
      <w:r>
        <w:rPr>
          <w:color w:val="932C70"/>
        </w:rPr>
        <w:t>jeho</w:t>
      </w:r>
      <w:r>
        <w:t xml:space="preserve"> 3.5% nárůst. Upozorňují, že po tom, co bylo dříve v tomto měsíci neočekávaně oznámeno prudké zvýšení srpnového obchodního deficitu </w:t>
      </w:r>
      <w:r>
        <w:rPr>
          <w:color w:val="D4C67A"/>
        </w:rPr>
        <w:t>USA</w:t>
      </w:r>
      <w:r>
        <w:t xml:space="preserve">, se rozpadly naděje na udržitelné snižování obchodního deficitu a </w:t>
      </w:r>
      <w:r>
        <w:rPr>
          <w:color w:val="FEB8C8"/>
        </w:rPr>
        <w:t>na trhu</w:t>
      </w:r>
      <w:r>
        <w:t xml:space="preserve"> převládla </w:t>
      </w:r>
      <w:r>
        <w:rPr>
          <w:color w:val="AE7AA1"/>
        </w:rPr>
        <w:t xml:space="preserve">nálada, že </w:t>
      </w:r>
      <w:r>
        <w:rPr>
          <w:color w:val="C2A393"/>
        </w:rPr>
        <w:t>americká ekonomika</w:t>
      </w:r>
      <w:r>
        <w:rPr>
          <w:color w:val="AE7AA1"/>
        </w:rPr>
        <w:t xml:space="preserve"> ztrácí setrvačnost</w:t>
      </w:r>
      <w:r>
        <w:t xml:space="preserve">. Říkají, že </w:t>
      </w:r>
      <w:r>
        <w:rPr>
          <w:color w:val="AE7AA1"/>
        </w:rPr>
        <w:t>tento názor</w:t>
      </w:r>
      <w:r>
        <w:t xml:space="preserve"> ještě podpořen propadem amerických akcií o 190 bodů. "Všichni jsou pevně přesvědčeni, že </w:t>
      </w:r>
      <w:r>
        <w:rPr>
          <w:color w:val="01190F"/>
        </w:rPr>
        <w:t>ekonomika</w:t>
      </w:r>
      <w:r>
        <w:t xml:space="preserve"> zpomaluje," říká jeden hlavní makléř z </w:t>
      </w:r>
      <w:r>
        <w:rPr>
          <w:color w:val="847D81"/>
        </w:rPr>
        <w:t xml:space="preserve">New </w:t>
      </w:r>
      <w:r>
        <w:rPr>
          <w:color w:val="0232FD"/>
        </w:rPr>
        <w:t>Yorku</w:t>
      </w:r>
      <w:r>
        <w:t xml:space="preserve">. "Pokud nemíříme do recese, určitě míříme k výraznému zpomalení." Zatímco </w:t>
      </w:r>
      <w:r>
        <w:rPr>
          <w:color w:val="FEB8C8"/>
        </w:rPr>
        <w:t>trh</w:t>
      </w:r>
      <w:r>
        <w:t xml:space="preserve"> očekává slabou reakci </w:t>
      </w:r>
      <w:r>
        <w:rPr>
          <w:color w:val="6A3A35"/>
        </w:rPr>
        <w:t xml:space="preserve">na zprávy o amerických objednávkách zboží dlouhodobé spotřeby, </w:t>
      </w:r>
      <w:r>
        <w:rPr>
          <w:color w:val="BA6801"/>
        </w:rPr>
        <w:t>které</w:t>
      </w:r>
      <w:r>
        <w:rPr>
          <w:color w:val="6A3A35"/>
        </w:rPr>
        <w:t xml:space="preserve"> mají být dnes zveřejněny</w:t>
      </w:r>
      <w:r>
        <w:t xml:space="preserve">, účastníci poukazují na to, že </w:t>
      </w:r>
      <w:r>
        <w:rPr>
          <w:color w:val="6A3A35"/>
        </w:rPr>
        <w:t>tyto údaje</w:t>
      </w:r>
      <w:r>
        <w:t xml:space="preserve"> pravděpodobně poslouží k posílení </w:t>
      </w:r>
      <w:r>
        <w:rPr>
          <w:color w:val="AE7AA1"/>
        </w:rPr>
        <w:t>této pesimistické nálady</w:t>
      </w:r>
      <w:r>
        <w:t xml:space="preserve">. Podle ekonomů se očekává, že americké objednávky zboží dlouhodobé spotřeby v září vykážou pokles o 1.2 %. Očekávaný pokles následuje po srpnovém 3.9% růstu. </w:t>
      </w:r>
      <w:r>
        <w:rPr>
          <w:color w:val="168E5C"/>
        </w:rPr>
        <w:t>Obchodníci</w:t>
      </w:r>
      <w:r>
        <w:t xml:space="preserve"> však obratem poznamenávají, že i když chybí nadšení pro nákup </w:t>
      </w:r>
      <w:r>
        <w:rPr>
          <w:color w:val="310106"/>
        </w:rPr>
        <w:t>dolaru</w:t>
      </w:r>
      <w:r>
        <w:t xml:space="preserve">, </w:t>
      </w:r>
      <w:r>
        <w:rPr>
          <w:color w:val="310106"/>
        </w:rPr>
        <w:t>americká měna</w:t>
      </w:r>
      <w:r>
        <w:t xml:space="preserve"> se ocitla u "přirozeného dna" </w:t>
      </w:r>
      <w:r>
        <w:rPr>
          <w:color w:val="16C0D0"/>
        </w:rPr>
        <w:t>na zhruba 1.85 marky a 140 jenech</w:t>
      </w:r>
      <w:r>
        <w:t xml:space="preserve">. </w:t>
      </w:r>
      <w:r>
        <w:rPr>
          <w:color w:val="310106"/>
        </w:rPr>
        <w:t>Její</w:t>
      </w:r>
      <w:r>
        <w:t xml:space="preserve"> pevnost </w:t>
      </w:r>
      <w:r>
        <w:rPr>
          <w:color w:val="16C0D0"/>
        </w:rPr>
        <w:t>kolem těchto úrovní</w:t>
      </w:r>
      <w:r>
        <w:t xml:space="preserve"> je svázána s trvající poptávkou investorů po dolarových bankovkách, zejména v Japonsku. Zlato pro běžnou dodávku se na Komoditní burze v New </w:t>
      </w:r>
      <w:r>
        <w:rPr>
          <w:color w:val="C62100"/>
        </w:rPr>
        <w:t>Yorku</w:t>
      </w:r>
      <w:r>
        <w:t xml:space="preserve"> ustálilo </w:t>
      </w:r>
      <w:r>
        <w:rPr>
          <w:color w:val="014347"/>
        </w:rPr>
        <w:t>na 367 dolarech za unci</w:t>
      </w:r>
      <w:r>
        <w:t xml:space="preserve">, </w:t>
      </w:r>
      <w:r>
        <w:rPr>
          <w:color w:val="014347"/>
        </w:rPr>
        <w:t>což</w:t>
      </w:r>
      <w:r>
        <w:t xml:space="preserve"> je pokles o 30 centů. Objem se odhaduje na velmi slabý jeden milion uncí. Na začátku úterního obchodování v Hong Kongu bylo zlato nabízeno za 366.79 dolaru za unci.</w:t>
      </w:r>
    </w:p>
    <w:p>
      <w:r>
        <w:rPr>
          <w:b/>
        </w:rPr>
        <w:t>Document number 1038</w:t>
      </w:r>
    </w:p>
    <w:p>
      <w:r>
        <w:rPr>
          <w:b/>
        </w:rPr>
        <w:t>Document identifier: wsj1336-001</w:t>
      </w:r>
    </w:p>
    <w:p>
      <w:r>
        <w:rPr>
          <w:color w:val="310106"/>
        </w:rPr>
        <w:t>Společnost Liz Claiborne Inc. z New Yorku</w:t>
      </w:r>
      <w:r>
        <w:t xml:space="preserve"> uvedla, že </w:t>
      </w:r>
      <w:r>
        <w:rPr>
          <w:color w:val="310106"/>
        </w:rPr>
        <w:t>její</w:t>
      </w:r>
      <w:r>
        <w:t xml:space="preserve"> čistý příjem </w:t>
      </w:r>
      <w:r>
        <w:rPr>
          <w:color w:val="04640D"/>
        </w:rPr>
        <w:t>za třetí čtvrtletí</w:t>
      </w:r>
      <w:r>
        <w:t xml:space="preserve"> vyletěl o 62 %, a jako důvod uvedla trvající sílu v prodeji oděvů a zahájení dodávek nových řad výrobků: pánských vůní, nadměrných velikostí dámského oblečení a neformálního pleteného zboží. </w:t>
      </w:r>
      <w:r>
        <w:rPr>
          <w:color w:val="FEFB0A"/>
        </w:rPr>
        <w:t>Tento velký výrobce</w:t>
      </w:r>
      <w:r>
        <w:rPr>
          <w:color w:val="310106"/>
        </w:rPr>
        <w:t xml:space="preserve"> a </w:t>
      </w:r>
      <w:r>
        <w:rPr>
          <w:color w:val="FEFB0A"/>
        </w:rPr>
        <w:t>maloobchodní prodejce oděvů</w:t>
      </w:r>
      <w:r>
        <w:t xml:space="preserve"> sdělil, že </w:t>
      </w:r>
      <w:r>
        <w:rPr>
          <w:color w:val="310106"/>
        </w:rPr>
        <w:t>jeho</w:t>
      </w:r>
      <w:r>
        <w:t xml:space="preserve"> čistý příjem </w:t>
      </w:r>
      <w:r>
        <w:rPr>
          <w:color w:val="04640D"/>
        </w:rPr>
        <w:t>za poslední čtvrtletí</w:t>
      </w:r>
      <w:r>
        <w:t xml:space="preserve"> vzrostl z loňských 31.7 milionu dolarů, neboli 36 centů na akcii, na 51.1 milionu dolarů, neboli 58 centů na akcii. Tržby </w:t>
      </w:r>
      <w:r>
        <w:rPr>
          <w:color w:val="04640D"/>
        </w:rPr>
        <w:t>za čtvrtletí</w:t>
      </w:r>
      <w:r>
        <w:t xml:space="preserve"> posílily o 29 % z loňských 317.7 milionu dolarů na 410.4 milionu dolarů. Akcie </w:t>
      </w:r>
      <w:r>
        <w:rPr>
          <w:color w:val="310106"/>
        </w:rPr>
        <w:t>společnosti Claiborne</w:t>
      </w:r>
      <w:r>
        <w:t xml:space="preserve"> v národním mimoburzovním obchodování včera uzavřely </w:t>
      </w:r>
      <w:r>
        <w:rPr>
          <w:color w:val="FB5514"/>
        </w:rPr>
        <w:t>na 25125 dolaru</w:t>
      </w:r>
      <w:r>
        <w:t xml:space="preserve">, </w:t>
      </w:r>
      <w:r>
        <w:rPr>
          <w:color w:val="FB5514"/>
        </w:rPr>
        <w:t>což</w:t>
      </w:r>
      <w:r>
        <w:t xml:space="preserve"> byl růst o 50 centů. Členové představenstva </w:t>
      </w:r>
      <w:r>
        <w:rPr>
          <w:color w:val="310106"/>
        </w:rPr>
        <w:t>společnosti Claiborne</w:t>
      </w:r>
      <w:r>
        <w:t xml:space="preserve"> také vyhlásili pravidelnou výplatu dividend v hotovosti ve výši pěti centů na akcii, splatnou 5. prosince všem akcionářům evidovaným při uzavření obchodování 13. listopadu. Za posledních devět měsíců vzrostl čistý příjem o 48 % z loňských 83.8 milionu dolarů, neboli 96 centů na akcii, na 124.2 milionu dolarů, neboli 1.41 dolaru na akcii. Tržba vzrostla o 16 % z 894 milionů dolarů na 1.03 miliardy dolarů.</w:t>
      </w:r>
    </w:p>
    <w:p>
      <w:r>
        <w:rPr>
          <w:b/>
        </w:rPr>
        <w:t>Document number 1039</w:t>
      </w:r>
    </w:p>
    <w:p>
      <w:r>
        <w:rPr>
          <w:b/>
        </w:rPr>
        <w:t>Document identifier: wsj1337-001</w:t>
      </w:r>
    </w:p>
    <w:p>
      <w:r>
        <w:t xml:space="preserve">Tokijské akcie </w:t>
      </w:r>
      <w:r>
        <w:rPr>
          <w:color w:val="310106"/>
        </w:rPr>
        <w:t>v pondělí</w:t>
      </w:r>
      <w:r>
        <w:t xml:space="preserve"> uzavíraly na stabilní úrovni, přičemž </w:t>
      </w:r>
      <w:r>
        <w:rPr>
          <w:color w:val="04640D"/>
        </w:rPr>
        <w:t>index Nikkei</w:t>
      </w:r>
      <w:r>
        <w:t xml:space="preserve"> zaznamenal růst pátý den v řadě. Akcie stouply také </w:t>
      </w:r>
      <w:r>
        <w:rPr>
          <w:color w:val="FEFB0A"/>
        </w:rPr>
        <w:t>v Londýně</w:t>
      </w:r>
      <w:r>
        <w:t xml:space="preserve">, zatímco trh ve Frankfurtu byl smíšený. </w:t>
      </w:r>
      <w:r>
        <w:rPr>
          <w:color w:val="FB5514"/>
        </w:rPr>
        <w:t>V Tokiu</w:t>
      </w:r>
      <w:r>
        <w:t xml:space="preserve"> </w:t>
      </w:r>
      <w:r>
        <w:rPr>
          <w:color w:val="04640D"/>
        </w:rPr>
        <w:t>index Nikkei</w:t>
      </w:r>
      <w:r>
        <w:t xml:space="preserve"> posílil o 99.14 na 35585.52 bodu. </w:t>
      </w:r>
      <w:r>
        <w:rPr>
          <w:color w:val="04640D"/>
        </w:rPr>
        <w:t>Index</w:t>
      </w:r>
      <w:r>
        <w:t xml:space="preserve"> se dopoledne posunul nad 35670 a téměř vyrovnal rekord 35689.98 z 28. září. </w:t>
      </w:r>
      <w:r>
        <w:rPr>
          <w:color w:val="E115C0"/>
        </w:rPr>
        <w:t>Trh</w:t>
      </w:r>
      <w:r>
        <w:t xml:space="preserve"> ale ztratil část prvních zisků při prodeji investičních fondů napojených </w:t>
      </w:r>
      <w:r>
        <w:rPr>
          <w:color w:val="04640D"/>
        </w:rPr>
        <w:t>na index</w:t>
      </w:r>
      <w:r>
        <w:t xml:space="preserve">. Na začátku úterního obchodování </w:t>
      </w:r>
      <w:r>
        <w:rPr>
          <w:color w:val="FB5514"/>
        </w:rPr>
        <w:t>v Tokiu</w:t>
      </w:r>
      <w:r>
        <w:t xml:space="preserve"> stoupl </w:t>
      </w:r>
      <w:r>
        <w:rPr>
          <w:color w:val="04640D"/>
        </w:rPr>
        <w:t>index Nikkei</w:t>
      </w:r>
      <w:r>
        <w:t xml:space="preserve"> o 1.08 bodu na 35586.60. </w:t>
      </w:r>
      <w:r>
        <w:rPr>
          <w:color w:val="310106"/>
        </w:rPr>
        <w:t>V pondělí</w:t>
      </w:r>
      <w:r>
        <w:t xml:space="preserve"> </w:t>
      </w:r>
      <w:r>
        <w:rPr>
          <w:color w:val="00587F"/>
        </w:rPr>
        <w:t>obchodníci</w:t>
      </w:r>
      <w:r>
        <w:t xml:space="preserve"> poznamenali, že někteří investoři realizovali zisky v situaci </w:t>
      </w:r>
      <w:r>
        <w:rPr>
          <w:color w:val="0BC582"/>
        </w:rPr>
        <w:t xml:space="preserve">rychlého zotavování </w:t>
      </w:r>
      <w:r>
        <w:rPr>
          <w:color w:val="FEB8C8"/>
        </w:rPr>
        <w:t>indexu Nikkei</w:t>
      </w:r>
      <w:r>
        <w:rPr>
          <w:color w:val="0BC582"/>
        </w:rPr>
        <w:t xml:space="preserve">, </w:t>
      </w:r>
      <w:r>
        <w:rPr>
          <w:color w:val="9E8317"/>
        </w:rPr>
        <w:t>které</w:t>
      </w:r>
      <w:r>
        <w:rPr>
          <w:color w:val="0BC582"/>
        </w:rPr>
        <w:t xml:space="preserve"> následovalo po </w:t>
      </w:r>
      <w:r>
        <w:rPr>
          <w:color w:val="FEB8C8"/>
        </w:rPr>
        <w:t>jeho</w:t>
      </w:r>
      <w:r>
        <w:rPr>
          <w:color w:val="0BC582"/>
        </w:rPr>
        <w:t xml:space="preserve"> poklesu </w:t>
      </w:r>
      <w:r>
        <w:rPr>
          <w:color w:val="01190F"/>
        </w:rPr>
        <w:t>z minulého pondělí</w:t>
      </w:r>
      <w:r>
        <w:rPr>
          <w:color w:val="0BC582"/>
        </w:rPr>
        <w:t xml:space="preserve"> v reakci na pokles cen newyorských akcií 13. října</w:t>
      </w:r>
      <w:r>
        <w:t xml:space="preserve">. Celkový zájem nakupovat však </w:t>
      </w:r>
      <w:r>
        <w:rPr>
          <w:color w:val="310106"/>
        </w:rPr>
        <w:t>během pondělí</w:t>
      </w:r>
      <w:r>
        <w:t xml:space="preserve"> zůstával silný a podle očekávání mnoha pozorovatelů bude </w:t>
      </w:r>
      <w:r>
        <w:rPr>
          <w:color w:val="04640D"/>
        </w:rPr>
        <w:t>index Nikkei</w:t>
      </w:r>
      <w:r>
        <w:t xml:space="preserve"> tento týden v mírném růstu pokračovat. Obrat zůstal relativně malý. Objem </w:t>
      </w:r>
      <w:r>
        <w:rPr>
          <w:color w:val="847D81"/>
        </w:rPr>
        <w:t>první části</w:t>
      </w:r>
      <w:r>
        <w:t xml:space="preserve"> se odhadoval </w:t>
      </w:r>
      <w:r>
        <w:rPr>
          <w:color w:val="58018B"/>
        </w:rPr>
        <w:t>na 600 milionů akcií</w:t>
      </w:r>
      <w:r>
        <w:t xml:space="preserve">, </w:t>
      </w:r>
      <w:r>
        <w:rPr>
          <w:color w:val="58018B"/>
        </w:rPr>
        <w:t>což</w:t>
      </w:r>
      <w:r>
        <w:t xml:space="preserve"> je pokles z páteční 1.03 miliardy akcií. Index akcií tokijské burzy emise </w:t>
      </w:r>
      <w:r>
        <w:rPr>
          <w:color w:val="847D81"/>
        </w:rPr>
        <w:t>první části</w:t>
      </w:r>
      <w:r>
        <w:t xml:space="preserve"> stoupl o 7.81 na 2687.53. Obchodníci uvedli, že hráči </w:t>
      </w:r>
      <w:r>
        <w:rPr>
          <w:color w:val="E115C0"/>
        </w:rPr>
        <w:t>na trhu</w:t>
      </w:r>
      <w:r>
        <w:t xml:space="preserve"> pokládají relativně stabilní pondělní obchody s valutami za příznivé. </w:t>
      </w:r>
      <w:r>
        <w:rPr>
          <w:color w:val="B70639"/>
        </w:rPr>
        <w:t>Institucionální investoři</w:t>
      </w:r>
      <w:r>
        <w:t xml:space="preserve"> ale možná budou s odhadováním směru americké měnové politiky a dolaru ještě chvíli čekat, řekli obchodníci. </w:t>
      </w:r>
      <w:r>
        <w:rPr>
          <w:color w:val="703B01"/>
        </w:rPr>
        <w:t>Hiroyuki Wada, generální ředitel oddělení akcií společnosti Okasan Securities</w:t>
      </w:r>
      <w:r>
        <w:t xml:space="preserve">, řekl, že pondělní obchodování bylo "neurčité". Řekl, </w:t>
      </w:r>
      <w:r>
        <w:rPr>
          <w:color w:val="F7F1DF"/>
        </w:rPr>
        <w:t>že investoři vybírali jednotlivé akcie na základě konkrétních pohnutek a pravděpodobnosti širšího růstu ceny v krátké době</w:t>
      </w:r>
      <w:r>
        <w:t xml:space="preserve">. </w:t>
      </w:r>
      <w:r>
        <w:rPr>
          <w:color w:val="703B01"/>
        </w:rPr>
        <w:t>Wada</w:t>
      </w:r>
      <w:r>
        <w:t xml:space="preserve"> uvedl, že </w:t>
      </w:r>
      <w:r>
        <w:rPr>
          <w:color w:val="F7F1DF"/>
        </w:rPr>
        <w:t>tento selektivní přístup</w:t>
      </w:r>
      <w:r>
        <w:t xml:space="preserve"> zamlžil takové motivy, jako jsou například otázky domácí poptávky, otázky emisí s velkou kapitalizací nebo akcií společností </w:t>
      </w:r>
      <w:r>
        <w:rPr>
          <w:color w:val="118B8A"/>
        </w:rPr>
        <w:t xml:space="preserve">s vyspělými technologiemi, </w:t>
      </w:r>
      <w:r>
        <w:rPr>
          <w:color w:val="4AFEFA"/>
        </w:rPr>
        <w:t>které</w:t>
      </w:r>
      <w:r>
        <w:rPr>
          <w:color w:val="118B8A"/>
        </w:rPr>
        <w:t xml:space="preserve"> během posledních několika týdnů udávaly alespoň částečný směr obchodování</w:t>
      </w:r>
      <w:r>
        <w:t xml:space="preserve">. </w:t>
      </w:r>
      <w:r>
        <w:rPr>
          <w:color w:val="FCB164"/>
        </w:rPr>
        <w:t>Investoři</w:t>
      </w:r>
      <w:r>
        <w:t xml:space="preserve"> realizovali zisky </w:t>
      </w:r>
      <w:r>
        <w:rPr>
          <w:color w:val="796EE6"/>
        </w:rPr>
        <w:t xml:space="preserve">z akcií velkých stavebních společností, </w:t>
      </w:r>
      <w:r>
        <w:rPr>
          <w:color w:val="000D2C"/>
        </w:rPr>
        <w:t>které</w:t>
      </w:r>
      <w:r>
        <w:rPr>
          <w:color w:val="796EE6"/>
        </w:rPr>
        <w:t xml:space="preserve"> minulý týden posílily</w:t>
      </w:r>
      <w:r>
        <w:t xml:space="preserve">, a přesunuli </w:t>
      </w:r>
      <w:r>
        <w:rPr>
          <w:color w:val="FCB164"/>
        </w:rPr>
        <w:t>svoji</w:t>
      </w:r>
      <w:r>
        <w:t xml:space="preserve"> pozornost na některé středně velké společnosti, například společnosti Aoki Corp., Tobishima a Maeda. Společnost Aoki stoupla o 60 jenů na 1480 jenů (10.40 dolaru). Některé farmaceutické akcie byly populární díky zvěstem spojeným </w:t>
      </w:r>
      <w:r>
        <w:rPr>
          <w:color w:val="53495F"/>
        </w:rPr>
        <w:t xml:space="preserve">s novými produkty, </w:t>
      </w:r>
      <w:r>
        <w:rPr>
          <w:color w:val="F95475"/>
        </w:rPr>
        <w:t>které</w:t>
      </w:r>
      <w:r>
        <w:rPr>
          <w:color w:val="53495F"/>
        </w:rPr>
        <w:t xml:space="preserve"> mají být představeny na konferenci </w:t>
      </w:r>
      <w:r>
        <w:rPr>
          <w:color w:val="61FC03"/>
        </w:rPr>
        <w:t xml:space="preserve">o rakovině, </w:t>
      </w:r>
      <w:r>
        <w:rPr>
          <w:color w:val="5D9608"/>
        </w:rPr>
        <w:t>která</w:t>
      </w:r>
      <w:r>
        <w:rPr>
          <w:color w:val="61FC03"/>
        </w:rPr>
        <w:t xml:space="preserve"> začala ve městě Nagoya</w:t>
      </w:r>
      <w:r>
        <w:t xml:space="preserve">. Společnost Teijin stoupla o 15 na 936 a společnost Kyowa Hakko posílila o 30 na 1770. Společnost Mochida stoupla o 40 na 4440. </w:t>
      </w:r>
      <w:r>
        <w:rPr>
          <w:color w:val="DE98FD"/>
        </w:rPr>
        <w:t>Společnost Fujisawa</w:t>
      </w:r>
      <w:r>
        <w:t xml:space="preserve"> nadále přitahuje investory díky silným vyhlídkám na zisk pramenící z nového prostředku na řízení imunity. </w:t>
      </w:r>
      <w:r>
        <w:rPr>
          <w:color w:val="DE98FD"/>
        </w:rPr>
        <w:t>Společnost Fujisawa</w:t>
      </w:r>
      <w:r>
        <w:t xml:space="preserve"> stoupla o 50 na 2060. </w:t>
      </w:r>
      <w:r>
        <w:rPr>
          <w:color w:val="98A088"/>
        </w:rPr>
        <w:t>Společnost Kikkoman</w:t>
      </w:r>
      <w:r>
        <w:t xml:space="preserve"> stoupla o 30 na 1600, přičemž jeden obchodník uvedl, že zájem investorů získala </w:t>
      </w:r>
      <w:r>
        <w:rPr>
          <w:color w:val="4F584E"/>
        </w:rPr>
        <w:t xml:space="preserve">díky pozemkům </w:t>
      </w:r>
      <w:r>
        <w:rPr>
          <w:color w:val="248AD0"/>
        </w:rPr>
        <w:t>u Tokia</w:t>
      </w:r>
      <w:r>
        <w:rPr>
          <w:color w:val="4F584E"/>
        </w:rPr>
        <w:t xml:space="preserve">, </w:t>
      </w:r>
      <w:r>
        <w:rPr>
          <w:color w:val="5C5300"/>
        </w:rPr>
        <w:t>které</w:t>
      </w:r>
      <w:r>
        <w:rPr>
          <w:color w:val="4F584E"/>
        </w:rPr>
        <w:t xml:space="preserve"> drží</w:t>
      </w:r>
      <w:r>
        <w:t xml:space="preserve">. Ceny </w:t>
      </w:r>
      <w:r>
        <w:rPr>
          <w:color w:val="FEFB0A"/>
        </w:rPr>
        <w:t>v Londýně</w:t>
      </w:r>
      <w:r>
        <w:t xml:space="preserve"> uzavřely </w:t>
      </w:r>
      <w:r>
        <w:rPr>
          <w:color w:val="9F6551"/>
        </w:rPr>
        <w:t>mírně výše</w:t>
      </w:r>
      <w:r>
        <w:t xml:space="preserve"> při nejmenším obratu za rok, </w:t>
      </w:r>
      <w:r>
        <w:rPr>
          <w:color w:val="9F6551"/>
        </w:rPr>
        <w:t>což</w:t>
      </w:r>
      <w:r>
        <w:t xml:space="preserve"> byl </w:t>
      </w:r>
      <w:r>
        <w:rPr>
          <w:color w:val="BCFEC6"/>
        </w:rPr>
        <w:t xml:space="preserve">stav, </w:t>
      </w:r>
      <w:r>
        <w:rPr>
          <w:color w:val="932C70"/>
        </w:rPr>
        <w:t>který</w:t>
      </w:r>
      <w:r>
        <w:rPr>
          <w:color w:val="BCFEC6"/>
        </w:rPr>
        <w:t xml:space="preserve"> před úterní zprávou o britské platební bilanci zdůraznil nedostatek jistoty</w:t>
      </w:r>
      <w:r>
        <w:t xml:space="preserve">. Omezený objem před zářijovými obchodními údaji ukázal, že </w:t>
      </w:r>
      <w:r>
        <w:rPr>
          <w:color w:val="2B1B04"/>
        </w:rPr>
        <w:t>trh</w:t>
      </w:r>
      <w:r>
        <w:t xml:space="preserve"> je nervózní, ale </w:t>
      </w:r>
      <w:r>
        <w:rPr>
          <w:color w:val="B5AFC4"/>
        </w:rPr>
        <w:t>obchodníci</w:t>
      </w:r>
      <w:r>
        <w:t xml:space="preserve"> dodali, že mírné růsty </w:t>
      </w:r>
      <w:r>
        <w:rPr>
          <w:color w:val="310106"/>
        </w:rPr>
        <w:t>z tohoto dne</w:t>
      </w:r>
      <w:r>
        <w:t xml:space="preserve"> také signalizovaly jistou podporu </w:t>
      </w:r>
      <w:r>
        <w:rPr>
          <w:color w:val="D4C67A"/>
        </w:rPr>
        <w:t>londýnských průmyslových cenných papírů</w:t>
      </w:r>
      <w:r>
        <w:t xml:space="preserve">. Ochotu kupovat z větší části odůvodnili očekáváním, že současná platební nerovnováha Británie nemůže být o moc horší než téměř rekordní deficity zaznamenané </w:t>
      </w:r>
      <w:r>
        <w:rPr>
          <w:color w:val="AE7AA1"/>
        </w:rPr>
        <w:t>v</w:t>
      </w:r>
      <w:r>
        <w:t xml:space="preserve"> červenci a </w:t>
      </w:r>
      <w:r>
        <w:rPr>
          <w:color w:val="C2A393"/>
        </w:rPr>
        <w:t>srpnu</w:t>
      </w:r>
      <w:r>
        <w:t xml:space="preserve">. "Jde </w:t>
      </w:r>
      <w:r>
        <w:rPr>
          <w:color w:val="0232FD"/>
        </w:rPr>
        <w:t xml:space="preserve">o případ, </w:t>
      </w:r>
      <w:r>
        <w:rPr>
          <w:color w:val="6A3A35"/>
        </w:rPr>
        <w:t>kdy</w:t>
      </w:r>
      <w:r>
        <w:rPr>
          <w:color w:val="0232FD"/>
        </w:rPr>
        <w:t xml:space="preserve"> je </w:t>
      </w:r>
      <w:r>
        <w:rPr>
          <w:color w:val="BA6801"/>
        </w:rPr>
        <w:t>trh</w:t>
      </w:r>
      <w:r>
        <w:rPr>
          <w:color w:val="0232FD"/>
        </w:rPr>
        <w:t xml:space="preserve"> pro nákupy moc vysoko a moc se bojí prodávat</w:t>
      </w:r>
      <w:r>
        <w:t xml:space="preserve">," řekl hlavní obchodník u společnosti Kleinwort Benson Securities. "Je lepší počkat." 100 akciový index Financial Times zakončil o 10.6 bodu výše na 2189.7. 30 akciový index uzavřel o 11.6 bodu výše na 1772.6. Objem byl 276.8 milionu akcií, pod předchozím letošním minimem ve výši 280.5 milionu akcií </w:t>
      </w:r>
      <w:r>
        <w:rPr>
          <w:color w:val="168E5C"/>
        </w:rPr>
        <w:t>z 25. září</w:t>
      </w:r>
      <w:r>
        <w:t xml:space="preserve">, </w:t>
      </w:r>
      <w:r>
        <w:rPr>
          <w:color w:val="168E5C"/>
        </w:rPr>
        <w:t>což</w:t>
      </w:r>
      <w:r>
        <w:t xml:space="preserve"> byl </w:t>
      </w:r>
      <w:r>
        <w:rPr>
          <w:color w:val="16C0D0"/>
        </w:rPr>
        <w:t>burzovní</w:t>
      </w:r>
      <w:r>
        <w:t xml:space="preserve"> den před zveřejněním obchodních údajů </w:t>
      </w:r>
      <w:r>
        <w:rPr>
          <w:color w:val="C62100"/>
        </w:rPr>
        <w:t>za srpen</w:t>
      </w:r>
      <w:r>
        <w:t xml:space="preserve">. Očekávání </w:t>
      </w:r>
      <w:r>
        <w:rPr>
          <w:color w:val="014347"/>
        </w:rPr>
        <w:t>analytiků</w:t>
      </w:r>
      <w:r>
        <w:t xml:space="preserve"> naznačují zářijový deficit obchodní bilance ve výši 1.6 miliardy liber (2.54 miliardy dolarů) ve srovnání se srpnovým deficitem ve výši 2.0 miliardy liber. Makléři však říkají, že se </w:t>
      </w:r>
      <w:r>
        <w:rPr>
          <w:color w:val="233809"/>
        </w:rPr>
        <w:t>předpovědi</w:t>
      </w:r>
      <w:r>
        <w:t xml:space="preserve"> značně rozcházejí a odhady se pohybují </w:t>
      </w:r>
      <w:r>
        <w:rPr>
          <w:color w:val="42083B"/>
        </w:rPr>
        <w:t>v rozpětí od 1 do 2 miliard liber</w:t>
      </w:r>
      <w:r>
        <w:t>. "</w:t>
      </w:r>
      <w:r>
        <w:rPr>
          <w:color w:val="42083B"/>
        </w:rPr>
        <w:t>Rozpětí očekávání</w:t>
      </w:r>
      <w:r>
        <w:t xml:space="preserve"> je tak velké," řekl obchodník z další významné britské makléřské firmy, "že </w:t>
      </w:r>
      <w:r>
        <w:rPr>
          <w:color w:val="82785D"/>
        </w:rPr>
        <w:t>deficit</w:t>
      </w:r>
      <w:r>
        <w:t xml:space="preserve"> bude možná muset být </w:t>
      </w:r>
      <w:r>
        <w:rPr>
          <w:color w:val="023087"/>
        </w:rPr>
        <w:t>blízko 2 miliard liber</w:t>
      </w:r>
      <w:r>
        <w:t xml:space="preserve"> nebo </w:t>
      </w:r>
      <w:r>
        <w:rPr>
          <w:color w:val="023087"/>
        </w:rPr>
        <w:t>nad nimi</w:t>
      </w:r>
      <w:r>
        <w:t xml:space="preserve">, aby měl </w:t>
      </w:r>
      <w:r>
        <w:rPr>
          <w:color w:val="2B1B04"/>
        </w:rPr>
        <w:t>na trh</w:t>
      </w:r>
      <w:r>
        <w:t xml:space="preserve"> nějaký dopad." </w:t>
      </w:r>
      <w:r>
        <w:rPr>
          <w:color w:val="B7DAD2"/>
        </w:rPr>
        <w:t>Společnost Lucas Industries, britský automobilový a letecký koncern</w:t>
      </w:r>
      <w:r>
        <w:t xml:space="preserve">, stoupla o 13 pencí na 614 pencí po prohlášení, že </w:t>
      </w:r>
      <w:r>
        <w:rPr>
          <w:color w:val="196956"/>
        </w:rPr>
        <w:t>její</w:t>
      </w:r>
      <w:r>
        <w:rPr>
          <w:color w:val="8C41BB"/>
        </w:rPr>
        <w:t xml:space="preserve"> zisk před zdaněním v tomto roce</w:t>
      </w:r>
      <w:r>
        <w:t xml:space="preserve"> stoupl o 28 %. </w:t>
      </w:r>
      <w:r>
        <w:rPr>
          <w:color w:val="ECEDFE"/>
        </w:rPr>
        <w:t>Ceny akcií na Frankfurtské burze cenných papírů</w:t>
      </w:r>
      <w:r>
        <w:t xml:space="preserve"> uzavřely při tichém obchodování těsně smíšeně poté, co dohnaly většinu z ranních ztrát. </w:t>
      </w:r>
      <w:r>
        <w:rPr>
          <w:color w:val="2B2D32"/>
        </w:rPr>
        <w:t>Index DAX</w:t>
      </w:r>
      <w:r>
        <w:t xml:space="preserve"> klesl o 0.99 bodu a skončil na 1523.22 </w:t>
      </w:r>
      <w:r>
        <w:rPr>
          <w:color w:val="94C661"/>
        </w:rPr>
        <w:t xml:space="preserve">po tom, co na počátku </w:t>
      </w:r>
      <w:r>
        <w:rPr>
          <w:color w:val="F8907D"/>
        </w:rPr>
        <w:t>burzovního dne</w:t>
      </w:r>
      <w:r>
        <w:rPr>
          <w:color w:val="94C661"/>
        </w:rPr>
        <w:t xml:space="preserve"> spadl o 5.5 bodu</w:t>
      </w:r>
      <w:r>
        <w:t xml:space="preserve">. Makléři uvedli, že </w:t>
      </w:r>
      <w:r>
        <w:rPr>
          <w:color w:val="94C661"/>
        </w:rPr>
        <w:t xml:space="preserve">poklesy z počátku </w:t>
      </w:r>
      <w:r>
        <w:rPr>
          <w:color w:val="F8907D"/>
        </w:rPr>
        <w:t>dne</w:t>
      </w:r>
      <w:r>
        <w:rPr>
          <w:color w:val="94C661"/>
        </w:rPr>
        <w:t xml:space="preserve"> byly</w:t>
      </w:r>
      <w:r>
        <w:t xml:space="preserve"> částečně způsobeny prohrami vládnoucí Křesťansko-demokratické unie v komunálních volbách ve státě Baden-Wuerttemberg. Začátek týdenní konference </w:t>
      </w:r>
      <w:r>
        <w:rPr>
          <w:color w:val="895E6B"/>
        </w:rPr>
        <w:t>odborů kovodělníků ze společnosti IG Metall</w:t>
      </w:r>
      <w:r>
        <w:t xml:space="preserve"> v Berlíně přitahuje pozornost </w:t>
      </w:r>
      <w:r>
        <w:rPr>
          <w:color w:val="788E95"/>
        </w:rPr>
        <w:t xml:space="preserve">k nastávajícím jednáním o mzdách, působícím jako brzda, </w:t>
      </w:r>
      <w:r>
        <w:rPr>
          <w:color w:val="FB6AB8"/>
        </w:rPr>
        <w:t>které</w:t>
      </w:r>
      <w:r>
        <w:rPr>
          <w:color w:val="788E95"/>
        </w:rPr>
        <w:t xml:space="preserve"> mohou podle </w:t>
      </w:r>
      <w:r>
        <w:rPr>
          <w:color w:val="576094"/>
        </w:rPr>
        <w:t>jejich</w:t>
      </w:r>
      <w:r>
        <w:rPr>
          <w:color w:val="788E95"/>
        </w:rPr>
        <w:t xml:space="preserve"> slov příští rok zvýšit náklady společností na zaměstnance</w:t>
      </w:r>
      <w:r>
        <w:t xml:space="preserve">. Tlak na prodej byl ale malý, a tak i </w:t>
      </w:r>
      <w:r>
        <w:rPr>
          <w:color w:val="DB1474"/>
        </w:rPr>
        <w:t>malé příkazy na nižších úrovních</w:t>
      </w:r>
      <w:r>
        <w:t xml:space="preserve"> stačily k navrácení </w:t>
      </w:r>
      <w:r>
        <w:rPr>
          <w:color w:val="8489AE"/>
        </w:rPr>
        <w:t>trhu</w:t>
      </w:r>
      <w:r>
        <w:t xml:space="preserve"> zpět na úrovně z pátečního otevření. Obchodníci uvedli, že malý objem obchodů ukazuje na trvající nejistotu většiny investorů po rekordní 13% ztrátě z minulého pondělí. </w:t>
      </w:r>
      <w:r>
        <w:rPr>
          <w:color w:val="860E04"/>
        </w:rPr>
        <w:t xml:space="preserve">Do úrovně před poklesem </w:t>
      </w:r>
      <w:r>
        <w:rPr>
          <w:color w:val="FBC206"/>
        </w:rPr>
        <w:t>trhu</w:t>
      </w:r>
      <w:r>
        <w:rPr>
          <w:color w:val="860E04"/>
        </w:rPr>
        <w:t xml:space="preserve"> stále chybí 4 %</w:t>
      </w:r>
      <w:r>
        <w:t xml:space="preserve"> a </w:t>
      </w:r>
      <w:r>
        <w:rPr>
          <w:color w:val="6EAB9B"/>
        </w:rPr>
        <w:t>analytici</w:t>
      </w:r>
      <w:r>
        <w:t xml:space="preserve"> </w:t>
      </w:r>
      <w:r>
        <w:rPr>
          <w:color w:val="6EAB9B"/>
        </w:rPr>
        <w:t>si</w:t>
      </w:r>
      <w:r>
        <w:t xml:space="preserve"> nejsou jisti, jak dlouho bude trvat, než </w:t>
      </w:r>
      <w:r>
        <w:rPr>
          <w:color w:val="2B2D32"/>
        </w:rPr>
        <w:t>index DAX</w:t>
      </w:r>
      <w:r>
        <w:t xml:space="preserve"> </w:t>
      </w:r>
      <w:r>
        <w:rPr>
          <w:color w:val="860E04"/>
        </w:rPr>
        <w:t>tuto trhlinu</w:t>
      </w:r>
      <w:r>
        <w:t xml:space="preserve"> uzavře. </w:t>
      </w:r>
      <w:r>
        <w:rPr>
          <w:color w:val="F2CDFE"/>
        </w:rPr>
        <w:t>Norbert Braeuer, hlavní obchodník u společnosti Hessische Landesbank Girozentrale (Helaba</w:t>
      </w:r>
      <w:r>
        <w:t xml:space="preserve">), však řekl, že v následujících týdnech očekává pohyb cen akcií nahoru. Bankovní akcie byly nejvíce ziskové </w:t>
      </w:r>
      <w:r>
        <w:rPr>
          <w:color w:val="310106"/>
        </w:rPr>
        <w:t>v pondělí</w:t>
      </w:r>
      <w:r>
        <w:t xml:space="preserve"> v naději, že úrokové sazby dosáhly vrcholu, když banky Deutsche Bank a Dresdner Bank každá přidala 4 marky k 664 markám (357 dolarům), respektive 326 markám. Banka Commerzbank stoupla o 1 na 252.5. Akcie automobilek byly smíšené, protože společnost Daimler-Benz posílila o 2 na 723, společnost Bayerische Motoren Werke klesla o stejnou hodnotu na 554 a společnost Volkswagen mírně klesla o 1.4 na 451.6. Jinde ceny uzavřely výše v Amsterdamu, níže v Curychu, Stockholmu a Miláně, smíšeně v Bruselu a beze změn v Paříži. Akcie uzavřely výše v Hong Kongu, Singapuru a Manile a byly níže v Sydney, Soulu a Taipei. Wellington byl uzavřený. Zde uvádíme </w:t>
      </w:r>
      <w:r>
        <w:rPr>
          <w:color w:val="645341"/>
        </w:rPr>
        <w:t>cenové trendy na hlavních světových burzách</w:t>
      </w:r>
      <w:r>
        <w:t xml:space="preserve"> podle výpočtu společnosti Morgan Stanley Capital International Perspective z Ženevy. Aby </w:t>
      </w:r>
      <w:r>
        <w:rPr>
          <w:color w:val="645341"/>
        </w:rPr>
        <w:t>je</w:t>
      </w:r>
      <w:r>
        <w:t xml:space="preserve"> bylo možné přímo porovnat, je </w:t>
      </w:r>
      <w:r>
        <w:rPr>
          <w:color w:val="760035"/>
        </w:rPr>
        <w:t>každý index</w:t>
      </w:r>
      <w:r>
        <w:t xml:space="preserve"> založen </w:t>
      </w:r>
      <w:r>
        <w:rPr>
          <w:color w:val="647A41"/>
        </w:rPr>
        <w:t xml:space="preserve">na uzavření </w:t>
      </w:r>
      <w:r>
        <w:rPr>
          <w:color w:val="496E76"/>
        </w:rPr>
        <w:t>v roce 1969</w:t>
      </w:r>
      <w:r>
        <w:rPr>
          <w:color w:val="647A41"/>
        </w:rPr>
        <w:t xml:space="preserve">, </w:t>
      </w:r>
      <w:r>
        <w:rPr>
          <w:color w:val="E3F894"/>
        </w:rPr>
        <w:t>které</w:t>
      </w:r>
      <w:r>
        <w:rPr>
          <w:color w:val="647A41"/>
        </w:rPr>
        <w:t xml:space="preserve"> se rovná 100</w:t>
      </w:r>
      <w:r>
        <w:t xml:space="preserve">. Změna v procentech se počítá od konce </w:t>
      </w:r>
      <w:r>
        <w:rPr>
          <w:color w:val="F9D7CD"/>
        </w:rPr>
        <w:t>roku</w:t>
      </w:r>
      <w:r>
        <w:t>.</w:t>
      </w:r>
    </w:p>
    <w:p>
      <w:r>
        <w:rPr>
          <w:b/>
        </w:rPr>
        <w:t>Document number 1040</w:t>
      </w:r>
    </w:p>
    <w:p>
      <w:r>
        <w:rPr>
          <w:b/>
        </w:rPr>
        <w:t>Document identifier: wsj1338-001</w:t>
      </w:r>
    </w:p>
    <w:p>
      <w:r>
        <w:rPr>
          <w:color w:val="310106"/>
        </w:rPr>
        <w:t>Společnost Enviropact Inc.</w:t>
      </w:r>
      <w:r>
        <w:t xml:space="preserve"> sdělila, že sjednala principiální dohodu </w:t>
      </w:r>
      <w:r>
        <w:rPr>
          <w:color w:val="04640D"/>
        </w:rPr>
        <w:t xml:space="preserve">o prodeji </w:t>
      </w:r>
      <w:r>
        <w:rPr>
          <w:color w:val="FEFB0A"/>
        </w:rPr>
        <w:t>své</w:t>
      </w:r>
      <w:r>
        <w:rPr>
          <w:color w:val="FB5514"/>
        </w:rPr>
        <w:t xml:space="preserve"> divize čerpadel a nádrží a vrtné divize</w:t>
      </w:r>
      <w:r>
        <w:rPr>
          <w:color w:val="04640D"/>
        </w:rPr>
        <w:t xml:space="preserve"> </w:t>
      </w:r>
      <w:r>
        <w:rPr>
          <w:color w:val="E115C0"/>
        </w:rPr>
        <w:t>firmě GSX Chemical Services</w:t>
      </w:r>
      <w:r>
        <w:rPr>
          <w:color w:val="04640D"/>
        </w:rPr>
        <w:t xml:space="preserve"> za 4 miliony dolarů</w:t>
      </w:r>
      <w:r>
        <w:t xml:space="preserve">. </w:t>
      </w:r>
      <w:r>
        <w:rPr>
          <w:color w:val="310106"/>
        </w:rPr>
        <w:t>Tento koncern se sídlem v Miami zabývající se ekologickým inženýrstvím</w:t>
      </w:r>
      <w:r>
        <w:t xml:space="preserve"> sdělil, že </w:t>
      </w:r>
      <w:r>
        <w:rPr>
          <w:color w:val="00587F"/>
        </w:rPr>
        <w:t>firma GSX</w:t>
      </w:r>
      <w:r>
        <w:t xml:space="preserve"> také převezme dluh ve výši asi 1.6 milionu dolarů související </w:t>
      </w:r>
      <w:r>
        <w:rPr>
          <w:color w:val="0BC582"/>
        </w:rPr>
        <w:t>s těmito divizemi</w:t>
      </w:r>
      <w:r>
        <w:t xml:space="preserve">. </w:t>
      </w:r>
      <w:r>
        <w:rPr>
          <w:color w:val="310106"/>
        </w:rPr>
        <w:t>Společnost</w:t>
      </w:r>
      <w:r>
        <w:t xml:space="preserve"> sdělila, že </w:t>
      </w:r>
      <w:r>
        <w:rPr>
          <w:color w:val="00587F"/>
        </w:rPr>
        <w:t>firma GSX</w:t>
      </w:r>
      <w:r>
        <w:t xml:space="preserve"> dále koupí kmenové akcie </w:t>
      </w:r>
      <w:r>
        <w:rPr>
          <w:color w:val="310106"/>
        </w:rPr>
        <w:t>společnosti Enviropact</w:t>
      </w:r>
      <w:r>
        <w:t xml:space="preserve"> za 1 milion dolarů </w:t>
      </w:r>
      <w:r>
        <w:rPr>
          <w:color w:val="FEB8C8"/>
        </w:rPr>
        <w:t>po 2625 dolaru za akcii</w:t>
      </w:r>
      <w:r>
        <w:t xml:space="preserve"> a také opci na získání dalšího 1.5 milionu kmenových akcií </w:t>
      </w:r>
      <w:r>
        <w:rPr>
          <w:color w:val="FEB8C8"/>
        </w:rPr>
        <w:t>za stejnou cenu</w:t>
      </w:r>
      <w:r>
        <w:t xml:space="preserve">. Při včerejším kompozitním obchodování na Americké burze cenných papírů </w:t>
      </w:r>
      <w:r>
        <w:rPr>
          <w:color w:val="310106"/>
        </w:rPr>
        <w:t>společnost Enviropact</w:t>
      </w:r>
      <w:r>
        <w:t xml:space="preserve"> uzavřela o 25 centů výše na 3 dolarech na akcii. </w:t>
      </w:r>
      <w:r>
        <w:rPr>
          <w:color w:val="310106"/>
        </w:rPr>
        <w:t>Společnost Enviropact</w:t>
      </w:r>
      <w:r>
        <w:t xml:space="preserve"> uvedla, že </w:t>
      </w:r>
      <w:r>
        <w:rPr>
          <w:color w:val="0BC582"/>
        </w:rPr>
        <w:t>tyto dvě divize</w:t>
      </w:r>
      <w:r>
        <w:t xml:space="preserve"> tvoří kolem 8 z 20 milionů dolarů ročních tržeb </w:t>
      </w:r>
      <w:r>
        <w:rPr>
          <w:color w:val="310106"/>
        </w:rPr>
        <w:t>společnosti</w:t>
      </w:r>
      <w:r>
        <w:t xml:space="preserve">. </w:t>
      </w:r>
      <w:r>
        <w:rPr>
          <w:color w:val="310106"/>
        </w:rPr>
        <w:t>Společnost</w:t>
      </w:r>
      <w:r>
        <w:t xml:space="preserve"> dodala, že dokončení </w:t>
      </w:r>
      <w:r>
        <w:rPr>
          <w:color w:val="04640D"/>
        </w:rPr>
        <w:t>transakce</w:t>
      </w:r>
      <w:r>
        <w:t xml:space="preserve"> se předpokládá zhruba během 20 dnů. </w:t>
      </w:r>
      <w:r>
        <w:rPr>
          <w:color w:val="310106"/>
        </w:rPr>
        <w:t>Společnost Enviropact</w:t>
      </w:r>
      <w:r>
        <w:t xml:space="preserve"> uvedla, že výnos bude použit jako provozní kapitál pro rozšíření </w:t>
      </w:r>
      <w:r>
        <w:rPr>
          <w:color w:val="310106"/>
        </w:rPr>
        <w:t>společnosti</w:t>
      </w:r>
      <w:r>
        <w:t xml:space="preserve"> a pro zaplacení </w:t>
      </w:r>
      <w:r>
        <w:rPr>
          <w:color w:val="9E8317"/>
        </w:rPr>
        <w:t xml:space="preserve">stávajícího daňového dluhu ve výši asi 1.5 milionu dolarů, </w:t>
      </w:r>
      <w:r>
        <w:rPr>
          <w:color w:val="01190F"/>
        </w:rPr>
        <w:t>který</w:t>
      </w:r>
      <w:r>
        <w:rPr>
          <w:color w:val="9E8317"/>
        </w:rPr>
        <w:t xml:space="preserve"> byl splatný 15. září</w:t>
      </w:r>
      <w:r>
        <w:t xml:space="preserve">. </w:t>
      </w:r>
      <w:r>
        <w:rPr>
          <w:color w:val="00587F"/>
        </w:rPr>
        <w:t>Firma GSX</w:t>
      </w:r>
      <w:r>
        <w:t xml:space="preserve"> je součástí společnosti Laidlaw Transportation Ltd. z Burlingtonu v Kanadě.</w:t>
      </w:r>
    </w:p>
    <w:p>
      <w:r>
        <w:rPr>
          <w:b/>
        </w:rPr>
        <w:t>Document number 1041</w:t>
      </w:r>
    </w:p>
    <w:p>
      <w:r>
        <w:rPr>
          <w:b/>
        </w:rPr>
        <w:t>Document identifier: wsj1339-001</w:t>
      </w:r>
    </w:p>
    <w:p>
      <w:r>
        <w:rPr>
          <w:color w:val="310106"/>
        </w:rPr>
        <w:t xml:space="preserve">Pondělí 23. října </w:t>
      </w:r>
      <w:r>
        <w:rPr>
          <w:color w:val="04640D"/>
        </w:rPr>
        <w:t>1989</w:t>
      </w:r>
      <w:r>
        <w:t xml:space="preserve"> Níže uvedené klíčové americké a zahraniční roční úrokové sazby naznačují obecnou úroveň, ale nereprezentují vždy skutečné transakce. </w:t>
      </w:r>
      <w:r>
        <w:rPr>
          <w:color w:val="FEFB0A"/>
        </w:rPr>
        <w:t>ZÁKLADNÍ ÚROKOVÁ SAZBA</w:t>
      </w:r>
      <w:r>
        <w:t xml:space="preserve">: 10 1/2 %. </w:t>
      </w:r>
      <w:r>
        <w:rPr>
          <w:color w:val="FEFB0A"/>
        </w:rPr>
        <w:t>Základní sazba pro firemní výpůjčky u velkých peněžních center amerických komerčních bank</w:t>
      </w:r>
      <w:r>
        <w:t xml:space="preserve">. FEDERÁLNÍ FONDY: 8 3/4 % horní hodnota, 8 11/16 % dolní hodnota, 8 11/16 přibližná závěrečná nabídka, 8 3/4 % nabídka. </w:t>
      </w:r>
      <w:r>
        <w:rPr>
          <w:color w:val="FB5514"/>
        </w:rPr>
        <w:t xml:space="preserve">Rezervy obchodované </w:t>
      </w:r>
      <w:r>
        <w:rPr>
          <w:color w:val="E115C0"/>
        </w:rPr>
        <w:t>mezi komerčními bankami</w:t>
      </w:r>
      <w:r>
        <w:rPr>
          <w:color w:val="FB5514"/>
        </w:rPr>
        <w:t xml:space="preserve"> pro použití přes noc v množství 1 milionu dolarů a více</w:t>
      </w:r>
      <w:r>
        <w:t xml:space="preserve">. Zdroj: Fulton Prebon (USA) Inc. DISKONTNÍ SAZBA: 7 %. Poplatek newyorské Federální rezervní banky za půjčky depozitním institucím. PENÍZE </w:t>
      </w:r>
      <w:r>
        <w:rPr>
          <w:color w:val="00587F"/>
        </w:rPr>
        <w:t>SPLATNÉ NA POŽÁDÁNÍ</w:t>
      </w:r>
      <w:r>
        <w:t xml:space="preserve">: 9 3/4 % až 10 %. Poplatek za půjčky makléřům se zárukou burzy. OBCHODNÍ CENNÝ PAPÍR umístěný na trh přímo společností General Motors Acceptance Corp.: 8.50 % 2 až 44 dní, 8.25 % 45 až 69 dní, 8.40 % 70 až 89 dní, 8.20 % 90 až 119 dní, 8.05 % 120 až 149 dní, 7.90 % 150 až 179 dní, 7.50 % 180 až 270 dní. OBCHODNÍ CENNÝ PAPÍR: Nezajištěné směnky vysoké třídy prodávané velkými společnostmi přes zprostředkovatele v násobcích 1000 dolarů: 8575 % 30 dní, 8.50 % 60 dní, 8.45 % 90 dní. VKLADNÍ CERTIFIKÁTY: 8.09 % jeden měsíc, 8.09 % dva měsíce, 8.06 % tři měsíce, 8 % šest měsíců; 7.94 % jeden rok. Průměr z nejvyšších sazeb vyplácených velkými newyorskými bankami na primární nové emise převoditelných vkladních certifikátů, obvykle na částku 1 milion dolarů a více. Nejmenší jednotkou je 100000 dolarů. Typické sazby na druhotném trhu: 8.60 % jeden měsíc, 8.60 % tři měsíce, 8.40 % šest měsíců. BANKOVNÍ SMĚNKY: 8.50 % 30 dní, 8.32 % 60 dní, 8.32 % 90 dní, 8.16 % 120 dní, 8.05 % 150 dní, 7.96 % 180 dní. Převoditelné kreditní cenné papíry s bankovní zárukou standardně určené pro financování objednávek zboží z dovozu. POZDNÍ LONDÝNSKÉ EURODOLARY: 8 3/4 % až 8 5/8 % jeden měsíc, 8 11/16 % až 8 9/16 % dva měsíce, 8 3/4 % až 8 5/8 % tři měsíce, 8 5/8 % až 8 1/2 % čtyři měsíce, 8 9/16 % až 8 7/16 % pět měsíců, 8 9/16 % až 8 7/16% šest měsíců. </w:t>
      </w:r>
      <w:r>
        <w:rPr>
          <w:color w:val="0BC582"/>
        </w:rPr>
        <w:t>LONDÝNSKÁ MEZIBANKOVNÍ ÚROKOVÁ SAZBA (LIBOR</w:t>
      </w:r>
      <w:r>
        <w:t xml:space="preserve">): 8 3/4 % jeden měsíc, 8 3/4 % tři měsíce, 8 9/16 % šest měsíců, 8 1/2 % jeden rok. </w:t>
      </w:r>
      <w:r>
        <w:rPr>
          <w:color w:val="0BC582"/>
        </w:rPr>
        <w:t>Průměr nabízených mezibankovních sazeb pro dolarové vklady na londýnském trhu, založený na kotaci pěti významných bank</w:t>
      </w:r>
      <w:r>
        <w:t xml:space="preserve">. </w:t>
      </w:r>
      <w:r>
        <w:rPr>
          <w:color w:val="FEB8C8"/>
        </w:rPr>
        <w:t>ZAHRANIČNÍ ZÁKLADNÍ ÚROKOVÉ SAZBY: Kanada 13.50 %, Německo 9 %, Japonsko 4875 %, Švýcarsko 8.50 %, Velká Británie 15 %</w:t>
      </w:r>
      <w:r>
        <w:t xml:space="preserve">. </w:t>
      </w:r>
      <w:r>
        <w:rPr>
          <w:color w:val="FEB8C8"/>
        </w:rPr>
        <w:t>Tyto údaje o sazbách</w:t>
      </w:r>
      <w:r>
        <w:t xml:space="preserve"> nejsou přímo srovnatelné; </w:t>
      </w:r>
      <w:r>
        <w:rPr>
          <w:color w:val="9E8317"/>
        </w:rPr>
        <w:t>postupy půjčování</w:t>
      </w:r>
      <w:r>
        <w:t xml:space="preserve"> se v různých místech značně liší. Výsledky aukce krátkodobých amerických vládních papírů prodávaných se slevou z nominální hodnoty v jednotkách od 10000 dolarů do 1 milionu dolarů, konané </w:t>
      </w:r>
      <w:r>
        <w:rPr>
          <w:color w:val="310106"/>
        </w:rPr>
        <w:t xml:space="preserve">v pondělí 23. října </w:t>
      </w:r>
      <w:r>
        <w:rPr>
          <w:color w:val="04640D"/>
        </w:rPr>
        <w:t>1989</w:t>
      </w:r>
      <w:r>
        <w:t xml:space="preserve">: 7.52 %, 13 týdnů; 7.50 %, 26 týdnů. </w:t>
      </w:r>
      <w:r>
        <w:rPr>
          <w:color w:val="01190F"/>
        </w:rPr>
        <w:t>FEDERAL HOME LOAN MORTGAGE CORP. (Freddie Mac</w:t>
      </w:r>
      <w:r>
        <w:t xml:space="preserve">): zveřejnila </w:t>
      </w:r>
      <w:r>
        <w:rPr>
          <w:color w:val="847D81"/>
        </w:rPr>
        <w:t>výnosy z 30 letých hypotečních závazků k dodání do 30 dnů</w:t>
      </w:r>
      <w:r>
        <w:t xml:space="preserve">: 9.86 %, standardní běžné hypotéky s pevnou sazbou; 7875 %, jednoroční hypotéka s proměnlivou úrokovou sazbou s mírou završení 2 %. Zdroj: </w:t>
      </w:r>
      <w:r>
        <w:rPr>
          <w:color w:val="58018B"/>
        </w:rPr>
        <w:t>společnost Telerate Systems</w:t>
      </w:r>
      <w:r>
        <w:t xml:space="preserve">. </w:t>
      </w:r>
      <w:r>
        <w:rPr>
          <w:color w:val="B70639"/>
        </w:rPr>
        <w:t>FEDERAL NATIONAL MORTGAGE ASSOCIATION (Fannie Mae</w:t>
      </w:r>
      <w:r>
        <w:t xml:space="preserve">): zveřejnila </w:t>
      </w:r>
      <w:r>
        <w:rPr>
          <w:color w:val="703B01"/>
        </w:rPr>
        <w:t>výnosy z 30 letých hypotečních závazků k dodání do 30 dnů (oceněny paritně</w:t>
      </w:r>
      <w:r>
        <w:t xml:space="preserve">): 9.80 %, standardní běžné hypotéky s pevnou sazbou; 8.75 %, jednoroční hypotéka s proměnlivou úrokovou sazbou s mírou završení 6/2. Zdroj: </w:t>
      </w:r>
      <w:r>
        <w:rPr>
          <w:color w:val="58018B"/>
        </w:rPr>
        <w:t>společnost Telerate Systems</w:t>
      </w:r>
      <w:r>
        <w:t>. MERRIL LYNCH READY ASSET TRUST: 8.56 %. Průměrná anualizovaná míra návratnosti po výdajích za posledních 30 dní, nikoliv předpověď budoucí návratnosti.</w:t>
      </w:r>
    </w:p>
    <w:p>
      <w:r>
        <w:rPr>
          <w:b/>
        </w:rPr>
        <w:t>Document number 1042</w:t>
      </w:r>
    </w:p>
    <w:p>
      <w:r>
        <w:rPr>
          <w:b/>
        </w:rPr>
        <w:t>Document identifier: wsj1340-001</w:t>
      </w:r>
    </w:p>
    <w:p>
      <w:r>
        <w:rPr>
          <w:color w:val="310106"/>
        </w:rPr>
        <w:t>Společnost Bankers Trust New York Corp.</w:t>
      </w:r>
      <w:r>
        <w:t xml:space="preserve"> podle očekávání oznámila </w:t>
      </w:r>
      <w:r>
        <w:rPr>
          <w:color w:val="04640D"/>
        </w:rPr>
        <w:t>za třetí čtvrtletí</w:t>
      </w:r>
      <w:r>
        <w:t xml:space="preserve"> </w:t>
      </w:r>
      <w:r>
        <w:rPr>
          <w:color w:val="FEFB0A"/>
        </w:rPr>
        <w:t xml:space="preserve">ztrátu ve výši 1.42 miliardy dolarů, neboli 17.39 dolaru na akcii, </w:t>
      </w:r>
      <w:r>
        <w:rPr>
          <w:color w:val="FB5514"/>
        </w:rPr>
        <w:t>v důsledku navýšení rezerv na ztráty z půjček méně rozvinutým zemím ve výši 1.6 miliardy dolarů</w:t>
      </w:r>
      <w:r>
        <w:t xml:space="preserve">. </w:t>
      </w:r>
      <w:r>
        <w:rPr>
          <w:color w:val="FEFB0A"/>
        </w:rPr>
        <w:t>Tato ztráta</w:t>
      </w:r>
      <w:r>
        <w:t xml:space="preserve"> je srovnatelná s čistým příjmem 162.1 milionu dolarů, neboli 2.01 dolaru na akcii, ve shodném období loňského roku. Příjem z úroků vzrostl o 29 % z 1.05 miliardy dolarů na zhruba 1.35 miliardy dolarů. Aktiva </w:t>
      </w:r>
      <w:r>
        <w:rPr>
          <w:color w:val="310106"/>
        </w:rPr>
        <w:t>této newyorské bankovní holdingové společnosti</w:t>
      </w:r>
      <w:r>
        <w:t xml:space="preserve"> vyšplhala k 30. září z 57.9 na 59.4 miliardy dolarů. </w:t>
      </w:r>
      <w:r>
        <w:rPr>
          <w:color w:val="310106"/>
        </w:rPr>
        <w:t>Společnost Bankers Trust</w:t>
      </w:r>
      <w:r>
        <w:t xml:space="preserve"> uvádí, že nepočítaje </w:t>
      </w:r>
      <w:r>
        <w:rPr>
          <w:color w:val="E115C0"/>
        </w:rPr>
        <w:t>navýšení rezerv na ztráty z půjček</w:t>
      </w:r>
      <w:r>
        <w:t xml:space="preserve"> by </w:t>
      </w:r>
      <w:r>
        <w:rPr>
          <w:color w:val="00587F"/>
        </w:rPr>
        <w:t xml:space="preserve">čistý příjem </w:t>
      </w:r>
      <w:r>
        <w:rPr>
          <w:color w:val="0BC582"/>
        </w:rPr>
        <w:t>za třetí čtvrtletí</w:t>
      </w:r>
      <w:r>
        <w:t xml:space="preserve"> vzrostl o 11 % na 180 milionů dolarů. Po prudkém zvýšení rezerv na ztráty </w:t>
      </w:r>
      <w:r>
        <w:rPr>
          <w:color w:val="FEB8C8"/>
        </w:rPr>
        <w:t>z půjček</w:t>
      </w:r>
      <w:r>
        <w:t xml:space="preserve"> oznámilo velké ztráty mnoho významných bank. Většina </w:t>
      </w:r>
      <w:r>
        <w:rPr>
          <w:color w:val="FEB8C8"/>
        </w:rPr>
        <w:t>zmíněných půjček</w:t>
      </w:r>
      <w:r>
        <w:t xml:space="preserve"> jde do rozvojových zemí v Jižní Americe. Při včerejším kompozitním obchodování na Newyorské burze cenných papírů klesla </w:t>
      </w:r>
      <w:r>
        <w:rPr>
          <w:color w:val="310106"/>
        </w:rPr>
        <w:t>společnost Bankers Trust</w:t>
      </w:r>
      <w:r>
        <w:t xml:space="preserve"> o 12.5 centu na 50.50 dolaru.</w:t>
      </w:r>
    </w:p>
    <w:p>
      <w:r>
        <w:rPr>
          <w:b/>
        </w:rPr>
        <w:t>Document number 1043</w:t>
      </w:r>
    </w:p>
    <w:p>
      <w:r>
        <w:rPr>
          <w:b/>
        </w:rPr>
        <w:t>Document identifier: wsj1341-001</w:t>
      </w:r>
    </w:p>
    <w:p>
      <w:r>
        <w:rPr>
          <w:color w:val="310106"/>
        </w:rPr>
        <w:t>SPOLEČNOST BRISTOL-MYERS SQUIBB Co. (New York</w:t>
      </w:r>
      <w:r>
        <w:t xml:space="preserve">) - </w:t>
      </w:r>
      <w:r>
        <w:rPr>
          <w:color w:val="04640D"/>
        </w:rPr>
        <w:t>47 letý Gerald C. Beddall</w:t>
      </w:r>
      <w:r>
        <w:t xml:space="preserve"> byl jmenován prezidentem </w:t>
      </w:r>
      <w:r>
        <w:rPr>
          <w:color w:val="FEFB0A"/>
        </w:rPr>
        <w:t xml:space="preserve">divize Clairol </w:t>
      </w:r>
      <w:r>
        <w:rPr>
          <w:color w:val="FB5514"/>
        </w:rPr>
        <w:t xml:space="preserve">této společnosti, </w:t>
      </w:r>
      <w:r>
        <w:rPr>
          <w:color w:val="E115C0"/>
        </w:rPr>
        <w:t>která</w:t>
      </w:r>
      <w:r>
        <w:rPr>
          <w:color w:val="FB5514"/>
        </w:rPr>
        <w:t xml:space="preserve"> se zabývá farmacií a péčí o zdraví</w:t>
      </w:r>
      <w:r>
        <w:t xml:space="preserve">. Nahradí </w:t>
      </w:r>
      <w:r>
        <w:rPr>
          <w:color w:val="00587F"/>
        </w:rPr>
        <w:t xml:space="preserve">C. Benjamina Brookse jr., </w:t>
      </w:r>
      <w:r>
        <w:rPr>
          <w:color w:val="0BC582"/>
        </w:rPr>
        <w:t>který</w:t>
      </w:r>
      <w:r>
        <w:rPr>
          <w:color w:val="00587F"/>
        </w:rPr>
        <w:t xml:space="preserve"> k 1. listopadu odejde do penze</w:t>
      </w:r>
      <w:r>
        <w:t xml:space="preserve">. </w:t>
      </w:r>
      <w:r>
        <w:rPr>
          <w:color w:val="00587F"/>
        </w:rPr>
        <w:t>Brooks</w:t>
      </w:r>
      <w:r>
        <w:t xml:space="preserve"> odmítl sdělit </w:t>
      </w:r>
      <w:r>
        <w:rPr>
          <w:color w:val="00587F"/>
        </w:rPr>
        <w:t>svůj</w:t>
      </w:r>
      <w:r>
        <w:t xml:space="preserve"> věk, ale řekl, že jde o běžný odchod do penze. </w:t>
      </w:r>
      <w:r>
        <w:rPr>
          <w:color w:val="04640D"/>
        </w:rPr>
        <w:t>Beddall</w:t>
      </w:r>
      <w:r>
        <w:t xml:space="preserve"> je od dubna výkonným viceprezidentem </w:t>
      </w:r>
      <w:r>
        <w:rPr>
          <w:color w:val="FEFB0A"/>
        </w:rPr>
        <w:t>divize</w:t>
      </w:r>
      <w:r>
        <w:t xml:space="preserve">. </w:t>
      </w:r>
      <w:r>
        <w:rPr>
          <w:color w:val="FEFB0A"/>
        </w:rPr>
        <w:t xml:space="preserve">Divize Clairol, </w:t>
      </w:r>
      <w:r>
        <w:rPr>
          <w:color w:val="FEB8C8"/>
        </w:rPr>
        <w:t>která</w:t>
      </w:r>
      <w:r>
        <w:rPr>
          <w:color w:val="FEFB0A"/>
        </w:rPr>
        <w:t xml:space="preserve"> vyrábí produkty pro vlasy a pokožku</w:t>
      </w:r>
      <w:r>
        <w:t xml:space="preserve">, byla divizí </w:t>
      </w:r>
      <w:r>
        <w:rPr>
          <w:color w:val="9E8317"/>
        </w:rPr>
        <w:t>společnosti Bristol-Myers</w:t>
      </w:r>
      <w:r>
        <w:t xml:space="preserve"> před tím, než se </w:t>
      </w:r>
      <w:r>
        <w:rPr>
          <w:color w:val="9E8317"/>
        </w:rPr>
        <w:t>tato společnost</w:t>
      </w:r>
      <w:r>
        <w:t xml:space="preserve"> spojila se společností Squibb.</w:t>
      </w:r>
    </w:p>
    <w:p>
      <w:r>
        <w:rPr>
          <w:b/>
        </w:rPr>
        <w:t>Document number 1044</w:t>
      </w:r>
    </w:p>
    <w:p>
      <w:r>
        <w:rPr>
          <w:b/>
        </w:rPr>
        <w:t>Document identifier: wsj1342-001</w:t>
      </w:r>
    </w:p>
    <w:p>
      <w:r>
        <w:t xml:space="preserve">Podle údajů Rady federálního rezervního systému byly roční úrokové sazby z některých investic na základě týdenních průměrů následující: a - Minimální úroková sazba. </w:t>
      </w:r>
      <w:r>
        <w:rPr>
          <w:color w:val="310106"/>
        </w:rPr>
        <w:t xml:space="preserve">b - Týden, </w:t>
      </w:r>
      <w:r>
        <w:rPr>
          <w:color w:val="04640D"/>
        </w:rPr>
        <w:t>který</w:t>
      </w:r>
      <w:r>
        <w:rPr>
          <w:color w:val="310106"/>
        </w:rPr>
        <w:t xml:space="preserve"> skončil středou 18. října </w:t>
      </w:r>
      <w:r>
        <w:rPr>
          <w:color w:val="FEFB0A"/>
        </w:rPr>
        <w:t>1989</w:t>
      </w:r>
      <w:r>
        <w:rPr>
          <w:color w:val="310106"/>
        </w:rPr>
        <w:t xml:space="preserve"> a středou 11. října </w:t>
      </w:r>
      <w:r>
        <w:rPr>
          <w:color w:val="FEFB0A"/>
        </w:rPr>
        <w:t>1989</w:t>
      </w:r>
      <w:r>
        <w:t>. c - Výnosy přepočtené na stálou splatnost.</w:t>
      </w:r>
    </w:p>
    <w:p>
      <w:r>
        <w:rPr>
          <w:b/>
        </w:rPr>
        <w:t>Document number 1045</w:t>
      </w:r>
    </w:p>
    <w:p>
      <w:r>
        <w:rPr>
          <w:b/>
        </w:rPr>
        <w:t>Document identifier: wsj1343-001</w:t>
      </w:r>
    </w:p>
    <w:p>
      <w:r>
        <w:rPr>
          <w:color w:val="310106"/>
        </w:rPr>
        <w:t>Společnost American Telephone &amp; Telegraph Co.</w:t>
      </w:r>
      <w:r>
        <w:t xml:space="preserve"> sdělila, že </w:t>
      </w:r>
      <w:r>
        <w:rPr>
          <w:color w:val="04640D"/>
        </w:rPr>
        <w:t xml:space="preserve">za výstavbu </w:t>
      </w:r>
      <w:r>
        <w:rPr>
          <w:color w:val="FEFB0A"/>
        </w:rPr>
        <w:t xml:space="preserve">továrny na výrobu telefonních záznamníků </w:t>
      </w:r>
      <w:r>
        <w:rPr>
          <w:color w:val="FB5514"/>
        </w:rPr>
        <w:t xml:space="preserve">ve městě Guadalajara </w:t>
      </w:r>
      <w:r>
        <w:rPr>
          <w:color w:val="E115C0"/>
        </w:rPr>
        <w:t>v Mexiku</w:t>
      </w:r>
      <w:r>
        <w:t xml:space="preserve"> vydá 20 milionů dolarů. </w:t>
      </w:r>
      <w:r>
        <w:rPr>
          <w:color w:val="04640D"/>
        </w:rPr>
        <w:t xml:space="preserve">Stavba </w:t>
      </w:r>
      <w:r>
        <w:rPr>
          <w:color w:val="FEFB0A"/>
        </w:rPr>
        <w:t>zmíněného závodu o 265000 čtverečních stopách</w:t>
      </w:r>
      <w:r>
        <w:t xml:space="preserve"> začne příští rok a očekává se, že výroba bude zahájena koncem roku 1991. V plném provozu zaměstná </w:t>
      </w:r>
      <w:r>
        <w:rPr>
          <w:color w:val="00587F"/>
        </w:rPr>
        <w:t xml:space="preserve">tato továrna </w:t>
      </w:r>
      <w:r>
        <w:rPr>
          <w:color w:val="0BC582"/>
        </w:rPr>
        <w:t>ve městě Guadalajara</w:t>
      </w:r>
      <w:r>
        <w:t xml:space="preserve"> asi 1500 pracovníků a bude mít roční provozní náklady ve výši 5 až 6 milionů dolarů. Zástupce </w:t>
      </w:r>
      <w:r>
        <w:rPr>
          <w:color w:val="310106"/>
        </w:rPr>
        <w:t>společnosti AT&amp;T</w:t>
      </w:r>
      <w:r>
        <w:t xml:space="preserve"> uvedl, že </w:t>
      </w:r>
      <w:r>
        <w:rPr>
          <w:color w:val="00587F"/>
        </w:rPr>
        <w:t xml:space="preserve">továrna </w:t>
      </w:r>
      <w:r>
        <w:rPr>
          <w:color w:val="0BC582"/>
        </w:rPr>
        <w:t>ve městě Guadalajara</w:t>
      </w:r>
      <w:r>
        <w:t xml:space="preserve"> bude vyrábět úplný sortiment záznamníků. </w:t>
      </w:r>
      <w:r>
        <w:rPr>
          <w:color w:val="310106"/>
        </w:rPr>
        <w:t>Společnost AT&amp;T</w:t>
      </w:r>
      <w:r>
        <w:t xml:space="preserve"> má již továrnu na výrobu elektrických zařízení v Matamoros </w:t>
      </w:r>
      <w:r>
        <w:rPr>
          <w:color w:val="FEB8C8"/>
        </w:rPr>
        <w:t>v Mexiku</w:t>
      </w:r>
      <w:r>
        <w:t>. Také nakupuje produkty pro datové systémy od jednoho výrobce se sídlem v Monterrey.</w:t>
      </w:r>
    </w:p>
    <w:p>
      <w:r>
        <w:rPr>
          <w:b/>
        </w:rPr>
        <w:t>Document number 1046</w:t>
      </w:r>
    </w:p>
    <w:p>
      <w:r>
        <w:rPr>
          <w:b/>
        </w:rPr>
        <w:t>Document identifier: wsj1344-001</w:t>
      </w:r>
    </w:p>
    <w:p>
      <w:r>
        <w:rPr>
          <w:color w:val="310106"/>
        </w:rPr>
        <w:t>Společnost Lucas Industrie PLC, britský výrobce průmyslových součástí a systémů</w:t>
      </w:r>
      <w:r>
        <w:t xml:space="preserve">, oznámila </w:t>
      </w:r>
      <w:r>
        <w:rPr>
          <w:color w:val="04640D"/>
        </w:rPr>
        <w:t>za tento rok</w:t>
      </w:r>
      <w:r>
        <w:t xml:space="preserve"> do 31. července </w:t>
      </w:r>
      <w:r>
        <w:rPr>
          <w:color w:val="FEFB0A"/>
        </w:rPr>
        <w:t xml:space="preserve">28% nárůst zisku před zdaněním, </w:t>
      </w:r>
      <w:r>
        <w:rPr>
          <w:color w:val="FB5514"/>
        </w:rPr>
        <w:t>kterému</w:t>
      </w:r>
      <w:r>
        <w:rPr>
          <w:color w:val="FEFB0A"/>
        </w:rPr>
        <w:t xml:space="preserve"> pomohl zejména 32% vzestup provozního zisku </w:t>
      </w:r>
      <w:r>
        <w:rPr>
          <w:color w:val="E115C0"/>
        </w:rPr>
        <w:t>její</w:t>
      </w:r>
      <w:r>
        <w:rPr>
          <w:color w:val="FEFB0A"/>
        </w:rPr>
        <w:t xml:space="preserve"> letecké a kosmické divize</w:t>
      </w:r>
      <w:r>
        <w:t xml:space="preserve">. Zisk před zdaněním se </w:t>
      </w:r>
      <w:r>
        <w:rPr>
          <w:color w:val="04640D"/>
        </w:rPr>
        <w:t>v posledním roce</w:t>
      </w:r>
      <w:r>
        <w:t xml:space="preserve"> vyšplhal ze 146.3 milionu liber (232.3 milionu dolarů) na 187.1 milionu liber (297.1 milionu dolarů). Zisk po zdanění a menšinových účastech, avšak před mimořádnými položkami, stoupl o 27 % ze 112.5 na 143.4 milionu liber, přičemž zisk na akcii stoupl ze 79.4 pence (1.26 dolaru) na 85.1 pence (1.35 dolaru). </w:t>
      </w:r>
      <w:r>
        <w:rPr>
          <w:color w:val="00587F"/>
        </w:rPr>
        <w:t>Výsledky</w:t>
      </w:r>
      <w:r>
        <w:t xml:space="preserve"> byly na horní hranici očekávání trhu, </w:t>
      </w:r>
      <w:r>
        <w:rPr>
          <w:color w:val="0BC582"/>
        </w:rPr>
        <w:t>které</w:t>
      </w:r>
      <w:r>
        <w:t xml:space="preserve"> se pohybovalo ve výši od 185 do 188 milionů liber.</w:t>
      </w:r>
    </w:p>
    <w:p>
      <w:r>
        <w:rPr>
          <w:b/>
        </w:rPr>
        <w:t>Document number 1047</w:t>
      </w:r>
    </w:p>
    <w:p>
      <w:r>
        <w:rPr>
          <w:b/>
        </w:rPr>
        <w:t>Document identifier: wsj1345-001</w:t>
      </w:r>
    </w:p>
    <w:p>
      <w:r>
        <w:rPr>
          <w:color w:val="310106"/>
        </w:rPr>
        <w:t>Společnost TW Services Inc.</w:t>
      </w:r>
      <w:r>
        <w:t xml:space="preserve"> oznámila za třetí čtvrtletí čistou ztrátu 3.3 milionu dolarů </w:t>
      </w:r>
      <w:r>
        <w:rPr>
          <w:color w:val="04640D"/>
        </w:rPr>
        <w:t xml:space="preserve">ve srovnání se ziskem 24.9 milionu dolarů, </w:t>
      </w:r>
      <w:r>
        <w:rPr>
          <w:color w:val="FEFB0A"/>
        </w:rPr>
        <w:t>který</w:t>
      </w:r>
      <w:r>
        <w:rPr>
          <w:color w:val="04640D"/>
        </w:rPr>
        <w:t xml:space="preserve"> odráží výdaje ve výši 60 milionů dolarů spojené </w:t>
      </w:r>
      <w:r>
        <w:rPr>
          <w:color w:val="FB5514"/>
        </w:rPr>
        <w:t xml:space="preserve">s hojně propagovaným návrhem na převzetí </w:t>
      </w:r>
      <w:r>
        <w:rPr>
          <w:color w:val="E115C0"/>
        </w:rPr>
        <w:t>ze strany společnosti Coniston Partners</w:t>
      </w:r>
      <w:r>
        <w:t xml:space="preserve">. Ztráta na akcii </w:t>
      </w:r>
      <w:r>
        <w:rPr>
          <w:color w:val="310106"/>
        </w:rPr>
        <w:t xml:space="preserve">tohoto koncernu zabývajícího se potravinářskými službami, </w:t>
      </w:r>
      <w:r>
        <w:rPr>
          <w:color w:val="00587F"/>
        </w:rPr>
        <w:t>který</w:t>
      </w:r>
      <w:r>
        <w:rPr>
          <w:color w:val="310106"/>
        </w:rPr>
        <w:t xml:space="preserve"> sídlí ve městě Paramus v New Jersey</w:t>
      </w:r>
      <w:r>
        <w:t xml:space="preserve">, činila celkem sedm centů, ve srovnání s loňským ziskem 51 centů na akcii. Tržby stouply o 5 % z 934.7 na 981.7 milionu dolarů. </w:t>
      </w:r>
      <w:r>
        <w:rPr>
          <w:color w:val="0BC582"/>
        </w:rPr>
        <w:t>Společnost Coniston, investiční společnost z New Yorku</w:t>
      </w:r>
      <w:r>
        <w:t xml:space="preserve">, čeká </w:t>
      </w:r>
      <w:r>
        <w:rPr>
          <w:color w:val="FEB8C8"/>
        </w:rPr>
        <w:t xml:space="preserve">na hlasování akcionářů </w:t>
      </w:r>
      <w:r>
        <w:rPr>
          <w:color w:val="9E8317"/>
        </w:rPr>
        <w:t>společnosti TW</w:t>
      </w:r>
      <w:r>
        <w:rPr>
          <w:color w:val="FEB8C8"/>
        </w:rPr>
        <w:t xml:space="preserve">, </w:t>
      </w:r>
      <w:r>
        <w:rPr>
          <w:color w:val="01190F"/>
        </w:rPr>
        <w:t>které</w:t>
      </w:r>
      <w:r>
        <w:rPr>
          <w:color w:val="FEB8C8"/>
        </w:rPr>
        <w:t xml:space="preserve"> je naplánováno na pátek, </w:t>
      </w:r>
      <w:r>
        <w:rPr>
          <w:color w:val="847D81"/>
        </w:rPr>
        <w:t xml:space="preserve">o nabídce </w:t>
      </w:r>
      <w:r>
        <w:rPr>
          <w:color w:val="58018B"/>
        </w:rPr>
        <w:t>společnosti Coniston</w:t>
      </w:r>
      <w:r>
        <w:rPr>
          <w:color w:val="847D81"/>
        </w:rPr>
        <w:t xml:space="preserve"> </w:t>
      </w:r>
      <w:r>
        <w:rPr>
          <w:color w:val="B70639"/>
        </w:rPr>
        <w:t>za společnost TW</w:t>
      </w:r>
      <w:r>
        <w:rPr>
          <w:color w:val="847D81"/>
        </w:rPr>
        <w:t xml:space="preserve"> ve výši 34 dolarů na akcii, neboli 1.66 miliardy dolarů</w:t>
      </w:r>
      <w:r>
        <w:t>. Čistý příjem za devět měsíců klesl o 47 % z 49.7 milionu dolarů, neboli 1.02 dolaru na akcii, na 26.3 milionu dolarů, neboli 54 centů na akcii. Tržby vzrostly o 6 % z 2.63 na 2.79 miliardy dolarů.</w:t>
      </w:r>
    </w:p>
    <w:p>
      <w:r>
        <w:rPr>
          <w:b/>
        </w:rPr>
        <w:t>Document number 1048</w:t>
      </w:r>
    </w:p>
    <w:p>
      <w:r>
        <w:rPr>
          <w:b/>
        </w:rPr>
        <w:t>Document identifier: wsj1346-001</w:t>
      </w:r>
    </w:p>
    <w:p>
      <w:r>
        <w:rPr>
          <w:color w:val="310106"/>
        </w:rPr>
        <w:t>Společnost Cummins Engine Co. z města Columbus v Indianě, zasažená poklesem objednávek motorů od výrobců těžkých nákladních automobilů</w:t>
      </w:r>
      <w:r>
        <w:t xml:space="preserve">, oznámila </w:t>
      </w:r>
      <w:r>
        <w:rPr>
          <w:color w:val="04640D"/>
        </w:rPr>
        <w:t>za třetí čtvrtletí</w:t>
      </w:r>
      <w:r>
        <w:t xml:space="preserve"> ztrátu 39.7 milionu dolarů, neboli 4.12 dolaru na akcii, při v podstatě stagnujících tržbách ve výši 807.6 milionu dolarů. Za shodné období loňského roku měl </w:t>
      </w:r>
      <w:r>
        <w:rPr>
          <w:color w:val="310106"/>
        </w:rPr>
        <w:t>tento výrobce dieselových motorů a součástí</w:t>
      </w:r>
      <w:r>
        <w:t xml:space="preserve"> těsnější deficit ve výši 17.6 milionu dolarů, neboli 1.84 dolaru na akcii, při tržbách 808.3 milionu dolarů. Mluvčí uvedla, že </w:t>
      </w:r>
      <w:r>
        <w:rPr>
          <w:color w:val="FEFB0A"/>
        </w:rPr>
        <w:t xml:space="preserve">dodávky motorů pro nákladní automobily, </w:t>
      </w:r>
      <w:r>
        <w:rPr>
          <w:color w:val="FB5514"/>
        </w:rPr>
        <w:t>které</w:t>
      </w:r>
      <w:r>
        <w:rPr>
          <w:color w:val="FEFB0A"/>
        </w:rPr>
        <w:t xml:space="preserve"> přinášejí vyšší marži než většina ostatních výrobků </w:t>
      </w:r>
      <w:r>
        <w:rPr>
          <w:color w:val="E115C0"/>
        </w:rPr>
        <w:t>společnosti</w:t>
      </w:r>
      <w:r>
        <w:t xml:space="preserve">, meziročně klesly o 16 %. Ačkoliv </w:t>
      </w:r>
      <w:r>
        <w:rPr>
          <w:color w:val="00587F"/>
        </w:rPr>
        <w:t xml:space="preserve">akcie </w:t>
      </w:r>
      <w:r>
        <w:rPr>
          <w:color w:val="0BC582"/>
        </w:rPr>
        <w:t>společnosti Cummins</w:t>
      </w:r>
      <w:r>
        <w:t xml:space="preserve"> minulý měsíc zakolísaly poté, co </w:t>
      </w:r>
      <w:r>
        <w:rPr>
          <w:color w:val="310106"/>
        </w:rPr>
        <w:t>společnost</w:t>
      </w:r>
      <w:r>
        <w:t xml:space="preserve"> naznačila "</w:t>
      </w:r>
      <w:r>
        <w:rPr>
          <w:color w:val="FEB8C8"/>
        </w:rPr>
        <w:t xml:space="preserve">značnou" ztrátu </w:t>
      </w:r>
      <w:r>
        <w:rPr>
          <w:color w:val="9E8317"/>
        </w:rPr>
        <w:t>za třetí období</w:t>
      </w:r>
      <w:r>
        <w:t xml:space="preserve">, při včerejším kompozitním obchodování na Newyorské burze cenných papírů také spadly o 1125 dolaru na 51.75 dolaru. Před měsícem, než byla předpovězena </w:t>
      </w:r>
      <w:r>
        <w:rPr>
          <w:color w:val="FEB8C8"/>
        </w:rPr>
        <w:t>ztráta</w:t>
      </w:r>
      <w:r>
        <w:t xml:space="preserve">, se obchodovaly až za 64 dolarů. </w:t>
      </w:r>
      <w:r>
        <w:rPr>
          <w:color w:val="01190F"/>
        </w:rPr>
        <w:t>Poslední ztráta za těchto devět měsíců snížila čistý příjem na 3.6 milionu dolarů</w:t>
      </w:r>
      <w:r>
        <w:t xml:space="preserve">, </w:t>
      </w:r>
      <w:r>
        <w:rPr>
          <w:color w:val="01190F"/>
        </w:rPr>
        <w:t>což</w:t>
      </w:r>
      <w:r>
        <w:t xml:space="preserve"> po vyplacení preferenčních dividend představovalo ztrátu 31 centů na kmenovou akcii. Loňská ztráta činila 8.4 milionu dolarů, neboli 1.36 dolaru na kmenovou akcii.</w:t>
      </w:r>
    </w:p>
    <w:p>
      <w:r>
        <w:rPr>
          <w:b/>
        </w:rPr>
        <w:t>Document number 1049</w:t>
      </w:r>
    </w:p>
    <w:p>
      <w:r>
        <w:rPr>
          <w:b/>
        </w:rPr>
        <w:t>Document identifier: wsj1347-001</w:t>
      </w:r>
    </w:p>
    <w:p>
      <w:r>
        <w:rPr>
          <w:color w:val="310106"/>
        </w:rPr>
        <w:t>Společnost Exxon Corp.</w:t>
      </w:r>
      <w:r>
        <w:t xml:space="preserve"> podala </w:t>
      </w:r>
      <w:r>
        <w:rPr>
          <w:color w:val="04640D"/>
        </w:rPr>
        <w:t xml:space="preserve">žalobu </w:t>
      </w:r>
      <w:r>
        <w:rPr>
          <w:color w:val="FEFB0A"/>
        </w:rPr>
        <w:t>na stát Aljaška</w:t>
      </w:r>
      <w:r>
        <w:rPr>
          <w:color w:val="04640D"/>
        </w:rPr>
        <w:t xml:space="preserve">, </w:t>
      </w:r>
      <w:r>
        <w:rPr>
          <w:color w:val="FB5514"/>
        </w:rPr>
        <w:t>ve které</w:t>
      </w:r>
      <w:r>
        <w:rPr>
          <w:color w:val="04640D"/>
        </w:rPr>
        <w:t xml:space="preserve"> viní </w:t>
      </w:r>
      <w:r>
        <w:rPr>
          <w:color w:val="E115C0"/>
        </w:rPr>
        <w:t xml:space="preserve">představitele </w:t>
      </w:r>
      <w:r>
        <w:rPr>
          <w:color w:val="00587F"/>
        </w:rPr>
        <w:t>státu</w:t>
      </w:r>
      <w:r>
        <w:rPr>
          <w:color w:val="04640D"/>
        </w:rPr>
        <w:t xml:space="preserve"> ze zasahování do počáteční snahy </w:t>
      </w:r>
      <w:r>
        <w:rPr>
          <w:color w:val="0BC582"/>
        </w:rPr>
        <w:t>této naftařské společnosti</w:t>
      </w:r>
      <w:r>
        <w:rPr>
          <w:color w:val="04640D"/>
        </w:rPr>
        <w:t xml:space="preserve"> o odstranění </w:t>
      </w:r>
      <w:r>
        <w:rPr>
          <w:color w:val="FEB8C8"/>
        </w:rPr>
        <w:t>velké ropné skvrny z minulého jara</w:t>
      </w:r>
      <w:r>
        <w:t xml:space="preserve">. </w:t>
      </w:r>
      <w:r>
        <w:rPr>
          <w:color w:val="04640D"/>
        </w:rPr>
        <w:t>Tato žaloba</w:t>
      </w:r>
      <w:r>
        <w:t xml:space="preserve"> představuje protinárok </w:t>
      </w:r>
      <w:r>
        <w:rPr>
          <w:color w:val="9E8317"/>
        </w:rPr>
        <w:t xml:space="preserve">k žalobě, </w:t>
      </w:r>
      <w:r>
        <w:rPr>
          <w:color w:val="01190F"/>
        </w:rPr>
        <w:t>kterou</w:t>
      </w:r>
      <w:r>
        <w:rPr>
          <w:color w:val="9E8317"/>
        </w:rPr>
        <w:t xml:space="preserve"> podala </w:t>
      </w:r>
      <w:r>
        <w:rPr>
          <w:color w:val="847D81"/>
        </w:rPr>
        <w:t>Aljaška</w:t>
      </w:r>
      <w:r>
        <w:rPr>
          <w:color w:val="9E8317"/>
        </w:rPr>
        <w:t xml:space="preserve"> v srpnu </w:t>
      </w:r>
      <w:r>
        <w:rPr>
          <w:color w:val="58018B"/>
        </w:rPr>
        <w:t>na</w:t>
      </w:r>
      <w:r>
        <w:rPr>
          <w:color w:val="B70639"/>
        </w:rPr>
        <w:t xml:space="preserve"> společnost Exxon</w:t>
      </w:r>
      <w:r>
        <w:rPr>
          <w:color w:val="9E8317"/>
        </w:rPr>
        <w:t xml:space="preserve"> a </w:t>
      </w:r>
      <w:r>
        <w:rPr>
          <w:color w:val="703B01"/>
        </w:rPr>
        <w:t>šest dalších naftařských společností</w:t>
      </w:r>
      <w:r>
        <w:t xml:space="preserve">. </w:t>
      </w:r>
      <w:r>
        <w:rPr>
          <w:color w:val="9E8317"/>
        </w:rPr>
        <w:t xml:space="preserve">Žaloba </w:t>
      </w:r>
      <w:r>
        <w:rPr>
          <w:color w:val="847D81"/>
        </w:rPr>
        <w:t>zmíněného státu</w:t>
      </w:r>
      <w:r>
        <w:t xml:space="preserve"> tvrdí, že reakce </w:t>
      </w:r>
      <w:r>
        <w:rPr>
          <w:color w:val="310106"/>
        </w:rPr>
        <w:t>společnosti Exxon</w:t>
      </w:r>
      <w:r>
        <w:t xml:space="preserve"> </w:t>
      </w:r>
      <w:r>
        <w:rPr>
          <w:color w:val="F7F1DF"/>
        </w:rPr>
        <w:t>na skvrnu</w:t>
      </w:r>
      <w:r>
        <w:t xml:space="preserve"> nezabránila kontaminaci stovek mil pobřežní čáry podél Průlivu prince Williama. </w:t>
      </w:r>
      <w:r>
        <w:rPr>
          <w:color w:val="9E8317"/>
        </w:rPr>
        <w:t>Žaloba</w:t>
      </w:r>
      <w:r>
        <w:t xml:space="preserve"> a </w:t>
      </w:r>
      <w:r>
        <w:rPr>
          <w:color w:val="04640D"/>
        </w:rPr>
        <w:t xml:space="preserve">protižaloba </w:t>
      </w:r>
      <w:r>
        <w:rPr>
          <w:color w:val="0BC582"/>
        </w:rPr>
        <w:t>společnosti Exxon</w:t>
      </w:r>
      <w:r>
        <w:t xml:space="preserve"> byly podány u státního soudu v Anchorage. Žádná </w:t>
      </w:r>
      <w:r>
        <w:rPr>
          <w:color w:val="118B8A"/>
        </w:rPr>
        <w:t>z žalob</w:t>
      </w:r>
      <w:r>
        <w:t xml:space="preserve"> neuvádí konkrétní škody v dolarech, hlavně proto, že hodnocení </w:t>
      </w:r>
      <w:r>
        <w:rPr>
          <w:color w:val="4AFEFA"/>
        </w:rPr>
        <w:t>škod</w:t>
      </w:r>
      <w:r>
        <w:t xml:space="preserve"> ještě nebylo dokončeno. Právní stratégové říkají, že nárok na náhradu </w:t>
      </w:r>
      <w:r>
        <w:rPr>
          <w:color w:val="4AFEFA"/>
        </w:rPr>
        <w:t>škody</w:t>
      </w:r>
      <w:r>
        <w:t xml:space="preserve"> </w:t>
      </w:r>
      <w:r>
        <w:rPr>
          <w:color w:val="310106"/>
        </w:rPr>
        <w:t>od tohoto ropného obra</w:t>
      </w:r>
      <w:r>
        <w:t xml:space="preserve"> a dalších může výrazně přesáhnout 1 miliardu dolarů. Pokud se </w:t>
      </w:r>
      <w:r>
        <w:rPr>
          <w:color w:val="FCB164"/>
        </w:rPr>
        <w:t>spor</w:t>
      </w:r>
      <w:r>
        <w:t xml:space="preserve"> neurovná mimosoudní cestou, může se vléct roky. </w:t>
      </w:r>
      <w:r>
        <w:rPr>
          <w:color w:val="310106"/>
        </w:rPr>
        <w:t>Společnost Exxon</w:t>
      </w:r>
      <w:r>
        <w:t xml:space="preserve"> ve </w:t>
      </w:r>
      <w:r>
        <w:rPr>
          <w:color w:val="310106"/>
        </w:rPr>
        <w:t>své</w:t>
      </w:r>
      <w:r>
        <w:t xml:space="preserve"> žalobě sdělila, že bude </w:t>
      </w:r>
      <w:r>
        <w:rPr>
          <w:color w:val="796EE6"/>
        </w:rPr>
        <w:t>od státu</w:t>
      </w:r>
      <w:r>
        <w:t xml:space="preserve"> požadovat náhradu </w:t>
      </w:r>
      <w:r>
        <w:rPr>
          <w:color w:val="000D2C"/>
        </w:rPr>
        <w:t xml:space="preserve">té části nákladů na odstranění a nároku na náhradu </w:t>
      </w:r>
      <w:r>
        <w:rPr>
          <w:color w:val="53495F"/>
        </w:rPr>
        <w:t>škody</w:t>
      </w:r>
      <w:r>
        <w:rPr>
          <w:color w:val="000D2C"/>
        </w:rPr>
        <w:t xml:space="preserve">, </w:t>
      </w:r>
      <w:r>
        <w:rPr>
          <w:color w:val="F95475"/>
        </w:rPr>
        <w:t>kterou</w:t>
      </w:r>
      <w:r>
        <w:rPr>
          <w:color w:val="61FC03"/>
        </w:rPr>
        <w:t xml:space="preserve">, jak tvrdí, způsobilo chování </w:t>
      </w:r>
      <w:r>
        <w:rPr>
          <w:color w:val="5D9608"/>
        </w:rPr>
        <w:t>státu</w:t>
      </w:r>
      <w:r>
        <w:t xml:space="preserve">. </w:t>
      </w:r>
      <w:r>
        <w:rPr>
          <w:color w:val="DE98FD"/>
        </w:rPr>
        <w:t>Naftařská společnost</w:t>
      </w:r>
      <w:r>
        <w:rPr>
          <w:color w:val="98A088"/>
        </w:rPr>
        <w:t xml:space="preserve"> tvrdí, že představitelé </w:t>
      </w:r>
      <w:r>
        <w:rPr>
          <w:color w:val="4F584E"/>
        </w:rPr>
        <w:t>Aljašky</w:t>
      </w:r>
      <w:r>
        <w:rPr>
          <w:color w:val="98A088"/>
        </w:rPr>
        <w:t xml:space="preserve"> zabránili </w:t>
      </w:r>
      <w:r>
        <w:rPr>
          <w:color w:val="DE98FD"/>
        </w:rPr>
        <w:t>společnosti Exxon</w:t>
      </w:r>
      <w:r>
        <w:rPr>
          <w:color w:val="98A088"/>
        </w:rPr>
        <w:t xml:space="preserve"> pokropit rozpustnou látkou </w:t>
      </w:r>
      <w:r>
        <w:rPr>
          <w:color w:val="248AD0"/>
        </w:rPr>
        <w:t xml:space="preserve">téměř 11 milionů galonů </w:t>
      </w:r>
      <w:r>
        <w:rPr>
          <w:color w:val="5C5300"/>
        </w:rPr>
        <w:t xml:space="preserve">ropy, </w:t>
      </w:r>
      <w:r>
        <w:rPr>
          <w:color w:val="9F6551"/>
        </w:rPr>
        <w:t>která</w:t>
      </w:r>
      <w:r>
        <w:rPr>
          <w:color w:val="BCFEC6"/>
        </w:rPr>
        <w:t xml:space="preserve"> vytekla, když jeden z </w:t>
      </w:r>
      <w:r>
        <w:rPr>
          <w:color w:val="932C70"/>
        </w:rPr>
        <w:t>jejích</w:t>
      </w:r>
      <w:r>
        <w:rPr>
          <w:color w:val="BCFEC6"/>
        </w:rPr>
        <w:t xml:space="preserve"> tankerů narazil do podmořského útesu</w:t>
      </w:r>
      <w:r>
        <w:t xml:space="preserve">. Craig Tillery, náměstek generálního prokurátora </w:t>
      </w:r>
      <w:r>
        <w:rPr>
          <w:color w:val="796EE6"/>
        </w:rPr>
        <w:t>Aljašky</w:t>
      </w:r>
      <w:r>
        <w:t xml:space="preserve">, řekl včera večer v rozhovoru, že </w:t>
      </w:r>
      <w:r>
        <w:rPr>
          <w:color w:val="98A088"/>
        </w:rPr>
        <w:t xml:space="preserve">výpady </w:t>
      </w:r>
      <w:r>
        <w:rPr>
          <w:color w:val="DE98FD"/>
        </w:rPr>
        <w:t>společnosti Exxon</w:t>
      </w:r>
      <w:r>
        <w:t xml:space="preserve"> "nejsou nové. </w:t>
      </w:r>
      <w:r>
        <w:rPr>
          <w:color w:val="310106"/>
        </w:rPr>
        <w:t>Společnost Exxon</w:t>
      </w:r>
      <w:r>
        <w:t xml:space="preserve"> </w:t>
      </w:r>
      <w:r>
        <w:rPr>
          <w:color w:val="98A088"/>
        </w:rPr>
        <w:t>je</w:t>
      </w:r>
      <w:r>
        <w:t xml:space="preserve"> prováděla </w:t>
      </w:r>
      <w:r>
        <w:rPr>
          <w:color w:val="2B1B04"/>
        </w:rPr>
        <w:t>již dříve</w:t>
      </w:r>
      <w:r>
        <w:t xml:space="preserve">, ale </w:t>
      </w:r>
      <w:r>
        <w:rPr>
          <w:color w:val="796EE6"/>
        </w:rPr>
        <w:t>stát</w:t>
      </w:r>
      <w:r>
        <w:t xml:space="preserve"> </w:t>
      </w:r>
      <w:r>
        <w:rPr>
          <w:color w:val="2B1B04"/>
        </w:rPr>
        <w:t>tehdy</w:t>
      </w:r>
      <w:r>
        <w:t xml:space="preserve"> dokázal, že nejsou pravdivé. </w:t>
      </w:r>
      <w:r>
        <w:rPr>
          <w:color w:val="796EE6"/>
        </w:rPr>
        <w:t>Stát</w:t>
      </w:r>
      <w:r>
        <w:t xml:space="preserve"> se bude proti jakémukoliv protinároku důrazně bránit". </w:t>
      </w:r>
      <w:r>
        <w:rPr>
          <w:color w:val="B5AFC4"/>
        </w:rPr>
        <w:t>Od úniku z minulého března</w:t>
      </w:r>
      <w:r>
        <w:t xml:space="preserve"> se </w:t>
      </w:r>
      <w:r>
        <w:rPr>
          <w:color w:val="D4C67A"/>
        </w:rPr>
        <w:t>společnost Exxon</w:t>
      </w:r>
      <w:r>
        <w:rPr>
          <w:color w:val="AE7AA1"/>
        </w:rPr>
        <w:t xml:space="preserve"> a </w:t>
      </w:r>
      <w:r>
        <w:rPr>
          <w:color w:val="C2A393"/>
        </w:rPr>
        <w:t>stát</w:t>
      </w:r>
      <w:r>
        <w:t xml:space="preserve"> hádají o tom, zda by pokropení </w:t>
      </w:r>
      <w:r>
        <w:rPr>
          <w:color w:val="F7F1DF"/>
        </w:rPr>
        <w:t>ropy</w:t>
      </w:r>
      <w:r>
        <w:t xml:space="preserve"> rozpustnou látkou </w:t>
      </w:r>
      <w:r>
        <w:rPr>
          <w:color w:val="0232FD"/>
        </w:rPr>
        <w:t xml:space="preserve">v prvních hodinách po úniku, </w:t>
      </w:r>
      <w:r>
        <w:rPr>
          <w:color w:val="6A3A35"/>
        </w:rPr>
        <w:t>kdy</w:t>
      </w:r>
      <w:r>
        <w:rPr>
          <w:color w:val="0232FD"/>
        </w:rPr>
        <w:t xml:space="preserve"> bylo jasné a klidné počasí</w:t>
      </w:r>
      <w:r>
        <w:t xml:space="preserve">, pomohlo snížit poškození životního prostředí. </w:t>
      </w:r>
      <w:r>
        <w:rPr>
          <w:color w:val="310106"/>
        </w:rPr>
        <w:t>Společnost Exxon</w:t>
      </w:r>
      <w:r>
        <w:t xml:space="preserve"> tvrdí, že použití </w:t>
      </w:r>
      <w:r>
        <w:rPr>
          <w:color w:val="BA6801"/>
        </w:rPr>
        <w:t xml:space="preserve">rozpustné látky, </w:t>
      </w:r>
      <w:r>
        <w:rPr>
          <w:color w:val="168E5C"/>
        </w:rPr>
        <w:t>které</w:t>
      </w:r>
      <w:r>
        <w:rPr>
          <w:color w:val="BA6801"/>
        </w:rPr>
        <w:t xml:space="preserve"> ropnou skvrnu rozkládá na mikroskopické kapičky</w:t>
      </w:r>
      <w:r>
        <w:t xml:space="preserve">, bylo zásadní částí </w:t>
      </w:r>
      <w:r>
        <w:rPr>
          <w:color w:val="16C0D0"/>
        </w:rPr>
        <w:t>jejího</w:t>
      </w:r>
      <w:r>
        <w:rPr>
          <w:color w:val="C62100"/>
        </w:rPr>
        <w:t xml:space="preserve"> plánu okamžité reakce, </w:t>
      </w:r>
      <w:r>
        <w:rPr>
          <w:color w:val="014347"/>
        </w:rPr>
        <w:t>jehož</w:t>
      </w:r>
      <w:r>
        <w:rPr>
          <w:color w:val="C62100"/>
        </w:rPr>
        <w:t xml:space="preserve"> použití </w:t>
      </w:r>
      <w:r>
        <w:rPr>
          <w:color w:val="233809"/>
        </w:rPr>
        <w:t xml:space="preserve">během dvou dnů </w:t>
      </w:r>
      <w:r>
        <w:rPr>
          <w:color w:val="42083B"/>
        </w:rPr>
        <w:t>po úniku</w:t>
      </w:r>
      <w:r>
        <w:rPr>
          <w:color w:val="233809"/>
        </w:rPr>
        <w:t xml:space="preserve">, </w:t>
      </w:r>
      <w:r>
        <w:rPr>
          <w:color w:val="82785D"/>
        </w:rPr>
        <w:t>kdy</w:t>
      </w:r>
      <w:r>
        <w:rPr>
          <w:color w:val="233809"/>
        </w:rPr>
        <w:t xml:space="preserve"> bylo dobré počasí</w:t>
      </w:r>
      <w:r>
        <w:rPr>
          <w:color w:val="C62100"/>
        </w:rPr>
        <w:t xml:space="preserve">, představitelé </w:t>
      </w:r>
      <w:r>
        <w:rPr>
          <w:color w:val="023087"/>
        </w:rPr>
        <w:t>státu</w:t>
      </w:r>
      <w:r>
        <w:rPr>
          <w:color w:val="C62100"/>
        </w:rPr>
        <w:t xml:space="preserve"> zakázali</w:t>
      </w:r>
      <w:r>
        <w:t xml:space="preserve">. </w:t>
      </w:r>
      <w:r>
        <w:rPr>
          <w:color w:val="310106"/>
        </w:rPr>
        <w:t>Naftařská společnost</w:t>
      </w:r>
      <w:r>
        <w:t xml:space="preserve"> tvrdí, že </w:t>
      </w:r>
      <w:r>
        <w:rPr>
          <w:color w:val="B5AFC4"/>
        </w:rPr>
        <w:t>před únikem</w:t>
      </w:r>
      <w:r>
        <w:t xml:space="preserve"> měla </w:t>
      </w:r>
      <w:r>
        <w:rPr>
          <w:color w:val="B7DAD2"/>
        </w:rPr>
        <w:t>od americké Agentury na ochranu životního prostředí</w:t>
      </w:r>
      <w:r>
        <w:t xml:space="preserve"> povolení </w:t>
      </w:r>
      <w:r>
        <w:rPr>
          <w:color w:val="B5AFC4"/>
        </w:rPr>
        <w:t>v takovém případě</w:t>
      </w:r>
      <w:r>
        <w:t xml:space="preserve"> použít podle uvážení </w:t>
      </w:r>
      <w:r>
        <w:rPr>
          <w:color w:val="196956"/>
        </w:rPr>
        <w:t>americké Pobřežní stráže</w:t>
      </w:r>
      <w:r>
        <w:t xml:space="preserve"> rozpustnou látku. </w:t>
      </w:r>
      <w:r>
        <w:rPr>
          <w:color w:val="8C41BB"/>
        </w:rPr>
        <w:t xml:space="preserve">Odpor </w:t>
      </w:r>
      <w:r>
        <w:rPr>
          <w:color w:val="ECEDFE"/>
        </w:rPr>
        <w:t>státu</w:t>
      </w:r>
      <w:r>
        <w:rPr>
          <w:color w:val="8C41BB"/>
        </w:rPr>
        <w:t xml:space="preserve"> proti používání rozpustných látek podle tvrzení </w:t>
      </w:r>
      <w:r>
        <w:rPr>
          <w:color w:val="2B2D32"/>
        </w:rPr>
        <w:t>společnosti Exxon</w:t>
      </w:r>
      <w:r>
        <w:rPr>
          <w:color w:val="8C41BB"/>
        </w:rPr>
        <w:t xml:space="preserve"> způsobil, že </w:t>
      </w:r>
      <w:r>
        <w:rPr>
          <w:color w:val="94C661"/>
        </w:rPr>
        <w:t>Pobřežní stráž</w:t>
      </w:r>
      <w:r>
        <w:rPr>
          <w:color w:val="8C41BB"/>
        </w:rPr>
        <w:t xml:space="preserve"> "pozdržela vydání povolení</w:t>
      </w:r>
      <w:r>
        <w:t xml:space="preserve">". </w:t>
      </w:r>
      <w:r>
        <w:rPr>
          <w:color w:val="F8907D"/>
        </w:rPr>
        <w:t xml:space="preserve">Představitelé </w:t>
      </w:r>
      <w:r>
        <w:rPr>
          <w:color w:val="895E6B"/>
        </w:rPr>
        <w:t>Aljašky</w:t>
      </w:r>
      <w:r>
        <w:rPr>
          <w:color w:val="F8907D"/>
        </w:rPr>
        <w:t xml:space="preserve"> a </w:t>
      </w:r>
      <w:r>
        <w:rPr>
          <w:color w:val="788E95"/>
        </w:rPr>
        <w:t>Pobřežní stráže</w:t>
      </w:r>
      <w:r>
        <w:t xml:space="preserve"> říkají, že tvrzení </w:t>
      </w:r>
      <w:r>
        <w:rPr>
          <w:color w:val="310106"/>
        </w:rPr>
        <w:t>společnosti Exxon</w:t>
      </w:r>
      <w:r>
        <w:t xml:space="preserve"> nejsou relevantní, protože testy provedené během prvních dvou dnů </w:t>
      </w:r>
      <w:r>
        <w:rPr>
          <w:color w:val="B5AFC4"/>
        </w:rPr>
        <w:t>po úniku</w:t>
      </w:r>
      <w:r>
        <w:t xml:space="preserve"> ukázaly, že rozpustná látka stejně nefunguje. </w:t>
      </w:r>
      <w:r>
        <w:rPr>
          <w:color w:val="F8907D"/>
        </w:rPr>
        <w:t>Zmínění představitelé</w:t>
      </w:r>
      <w:r>
        <w:t xml:space="preserve"> uvedli, že použití rozpustných látek bylo povoleno poté, co test třetího dne ukázal jisté pozitivní výsledky.</w:t>
      </w:r>
    </w:p>
    <w:p>
      <w:r>
        <w:rPr>
          <w:b/>
        </w:rPr>
        <w:t>Document number 1050</w:t>
      </w:r>
    </w:p>
    <w:p>
      <w:r>
        <w:rPr>
          <w:b/>
        </w:rPr>
        <w:t>Document identifier: wsj1348-001</w:t>
      </w:r>
    </w:p>
    <w:p>
      <w:r>
        <w:rPr>
          <w:color w:val="310106"/>
        </w:rPr>
        <w:t xml:space="preserve">Společnost Meson Investment Ltd., investiční firma se sídlem </w:t>
      </w:r>
      <w:r>
        <w:rPr>
          <w:color w:val="04640D"/>
        </w:rPr>
        <w:t>ve Vancouveru v Britské Kolumbii</w:t>
      </w:r>
      <w:r>
        <w:t xml:space="preserve">, sdělila, </w:t>
      </w:r>
      <w:r>
        <w:rPr>
          <w:color w:val="FEFB0A"/>
        </w:rPr>
        <w:t xml:space="preserve">že zvýšila </w:t>
      </w:r>
      <w:r>
        <w:rPr>
          <w:color w:val="FB5514"/>
        </w:rPr>
        <w:t>svůj</w:t>
      </w:r>
      <w:r>
        <w:rPr>
          <w:color w:val="FEFB0A"/>
        </w:rPr>
        <w:t xml:space="preserve"> podíl </w:t>
      </w:r>
      <w:r>
        <w:rPr>
          <w:color w:val="E115C0"/>
        </w:rPr>
        <w:t>ve firmě Verit Industries</w:t>
      </w:r>
      <w:r>
        <w:rPr>
          <w:color w:val="FEFB0A"/>
        </w:rPr>
        <w:t xml:space="preserve"> na 8.9 % kmenových akcií v oběhu</w:t>
      </w:r>
      <w:r>
        <w:t xml:space="preserve">. V registraci u Komise pro regulaci prodeje cenných papírů </w:t>
      </w:r>
      <w:r>
        <w:rPr>
          <w:color w:val="310106"/>
        </w:rPr>
        <w:t>společnost Meson</w:t>
      </w:r>
      <w:r>
        <w:t xml:space="preserve"> uvedla, že vlastní 67400 kmenových akcií </w:t>
      </w:r>
      <w:r>
        <w:rPr>
          <w:color w:val="00587F"/>
        </w:rPr>
        <w:t>firmy Verit</w:t>
      </w:r>
      <w:r>
        <w:t xml:space="preserve"> včetně čistých nákupů 8100 akcií, koupených v době od 10. října 1988 do 11. října 1989 po 3875 až 7 dolarech za kus. </w:t>
      </w:r>
      <w:r>
        <w:rPr>
          <w:color w:val="310106"/>
        </w:rPr>
        <w:t>Společnost Meson</w:t>
      </w:r>
      <w:r>
        <w:t xml:space="preserve"> je soukromou holdingovou společností </w:t>
      </w:r>
      <w:r>
        <w:rPr>
          <w:color w:val="0BC582"/>
        </w:rPr>
        <w:t xml:space="preserve">Stevena Morfeyho, obchodníka s cennými papíry </w:t>
      </w:r>
      <w:r>
        <w:rPr>
          <w:color w:val="FEB8C8"/>
        </w:rPr>
        <w:t>z Vancouveru</w:t>
      </w:r>
      <w:r>
        <w:t xml:space="preserve">. </w:t>
      </w:r>
      <w:r>
        <w:rPr>
          <w:color w:val="0BC582"/>
        </w:rPr>
        <w:t>Ten</w:t>
      </w:r>
      <w:r>
        <w:t xml:space="preserve"> řekl, že </w:t>
      </w:r>
      <w:r>
        <w:rPr>
          <w:color w:val="FEFB0A"/>
        </w:rPr>
        <w:t>transakci</w:t>
      </w:r>
      <w:r>
        <w:t xml:space="preserve"> provedl z investičních důvodů. </w:t>
      </w:r>
      <w:r>
        <w:rPr>
          <w:color w:val="9E8317"/>
        </w:rPr>
        <w:t xml:space="preserve">Představitelé </w:t>
      </w:r>
      <w:r>
        <w:rPr>
          <w:color w:val="01190F"/>
        </w:rPr>
        <w:t>firmy Verit se sídlem v Sun Valley</w:t>
      </w:r>
      <w:r>
        <w:t xml:space="preserve"> v Kalifornii nebyli k zastižení, aby se vyjádřili. Při kompozitním obchodování na Americké burze cenných papírů </w:t>
      </w:r>
      <w:r>
        <w:rPr>
          <w:color w:val="00587F"/>
        </w:rPr>
        <w:t>firma Verit</w:t>
      </w:r>
      <w:r>
        <w:t xml:space="preserve"> včera uzavřela beze změny na 3875 dolaru na akcii.</w:t>
      </w:r>
    </w:p>
    <w:p>
      <w:r>
        <w:rPr>
          <w:b/>
        </w:rPr>
        <w:t>Document number 1051</w:t>
      </w:r>
    </w:p>
    <w:p>
      <w:r>
        <w:rPr>
          <w:b/>
        </w:rPr>
        <w:t>Document identifier: wsj1349-001</w:t>
      </w:r>
    </w:p>
    <w:p>
      <w:r>
        <w:rPr>
          <w:color w:val="310106"/>
        </w:rPr>
        <w:t>Sněmovní Výbor pro přidělování finančních prostředků</w:t>
      </w:r>
      <w:r>
        <w:t xml:space="preserve"> schválil </w:t>
      </w:r>
      <w:r>
        <w:rPr>
          <w:color w:val="04640D"/>
        </w:rPr>
        <w:t>přibližně 2.85 miliardy dolarů mimořádných finančních prostředků</w:t>
      </w:r>
      <w:r>
        <w:t xml:space="preserve">, aby </w:t>
      </w:r>
      <w:r>
        <w:rPr>
          <w:color w:val="FEFB0A"/>
        </w:rPr>
        <w:t>Kalifornii</w:t>
      </w:r>
      <w:r>
        <w:t xml:space="preserve"> usnadnil zotavení </w:t>
      </w:r>
      <w:r>
        <w:rPr>
          <w:color w:val="FB5514"/>
        </w:rPr>
        <w:t>ze zemětřesení z minulého týdne</w:t>
      </w:r>
      <w:r>
        <w:t xml:space="preserve"> a aby zvýšil dodatečnou pomoc obětem </w:t>
      </w:r>
      <w:r>
        <w:rPr>
          <w:color w:val="E115C0"/>
        </w:rPr>
        <w:t>hurikánu Hugo</w:t>
      </w:r>
      <w:r>
        <w:t xml:space="preserve"> na východním pobřeží. </w:t>
      </w:r>
      <w:r>
        <w:rPr>
          <w:color w:val="00587F"/>
        </w:rPr>
        <w:t>Bushova</w:t>
      </w:r>
      <w:r>
        <w:rPr>
          <w:color w:val="0BC582"/>
        </w:rPr>
        <w:t xml:space="preserve"> vláda</w:t>
      </w:r>
      <w:r>
        <w:t xml:space="preserve"> označila </w:t>
      </w:r>
      <w:r>
        <w:rPr>
          <w:color w:val="04640D"/>
        </w:rPr>
        <w:t>balíček</w:t>
      </w:r>
      <w:r>
        <w:t xml:space="preserve"> za nepřiměřený, ale také vyvolala svár </w:t>
      </w:r>
      <w:r>
        <w:rPr>
          <w:color w:val="FEB8C8"/>
        </w:rPr>
        <w:t xml:space="preserve">s vlivnými kalifornskými zákonodárci, </w:t>
      </w:r>
      <w:r>
        <w:rPr>
          <w:color w:val="9E8317"/>
        </w:rPr>
        <w:t>kteří</w:t>
      </w:r>
      <w:r>
        <w:rPr>
          <w:color w:val="FEB8C8"/>
        </w:rPr>
        <w:t xml:space="preserve"> se neúspěšně snažili přidat o téměř 1 miliardu dolarů více a upustit od současných omezení, aby</w:t>
      </w:r>
      <w:r>
        <w:t xml:space="preserve"> </w:t>
      </w:r>
      <w:r>
        <w:rPr>
          <w:color w:val="01190F"/>
        </w:rPr>
        <w:t xml:space="preserve">se rozdělení </w:t>
      </w:r>
      <w:r>
        <w:rPr>
          <w:color w:val="847D81"/>
        </w:rPr>
        <w:t>prostředků</w:t>
      </w:r>
      <w:r>
        <w:rPr>
          <w:color w:val="01190F"/>
        </w:rPr>
        <w:t xml:space="preserve"> urychlilo</w:t>
      </w:r>
      <w:r>
        <w:t xml:space="preserve">. </w:t>
      </w:r>
      <w:r>
        <w:rPr>
          <w:color w:val="310106"/>
        </w:rPr>
        <w:t>Výbor</w:t>
      </w:r>
      <w:r>
        <w:t xml:space="preserve"> </w:t>
      </w:r>
      <w:r>
        <w:rPr>
          <w:color w:val="58018B"/>
        </w:rPr>
        <w:t>této dražší alternativě</w:t>
      </w:r>
      <w:r>
        <w:t xml:space="preserve"> zabránil rozdílem 26:7 a debata si vynutila napjatou konfrontaci </w:t>
      </w:r>
      <w:r>
        <w:rPr>
          <w:color w:val="B70639"/>
        </w:rPr>
        <w:t xml:space="preserve">předsedy </w:t>
      </w:r>
      <w:r>
        <w:rPr>
          <w:color w:val="703B01"/>
        </w:rPr>
        <w:t>Výboru pro přidělování finančních prostředků</w:t>
      </w:r>
      <w:r>
        <w:rPr>
          <w:color w:val="B70639"/>
        </w:rPr>
        <w:t xml:space="preserve"> Jamieho Whittena (</w:t>
      </w:r>
      <w:r>
        <w:rPr>
          <w:color w:val="F7F1DF"/>
        </w:rPr>
        <w:t>demokrata za Missouri</w:t>
      </w:r>
      <w:r>
        <w:t xml:space="preserve">) </w:t>
      </w:r>
      <w:r>
        <w:rPr>
          <w:color w:val="118B8A"/>
        </w:rPr>
        <w:t xml:space="preserve">s největší státní delegací </w:t>
      </w:r>
      <w:r>
        <w:rPr>
          <w:color w:val="4AFEFA"/>
        </w:rPr>
        <w:t>jeho</w:t>
      </w:r>
      <w:r>
        <w:rPr>
          <w:color w:val="118B8A"/>
        </w:rPr>
        <w:t xml:space="preserve"> strany </w:t>
      </w:r>
      <w:r>
        <w:rPr>
          <w:color w:val="FCB164"/>
        </w:rPr>
        <w:t>ve Sněmovně</w:t>
      </w:r>
      <w:r>
        <w:t xml:space="preserve">. "Pokračování nelituji," řekl </w:t>
      </w:r>
      <w:r>
        <w:rPr>
          <w:color w:val="796EE6"/>
        </w:rPr>
        <w:t>poslanec Vic Fazzio (</w:t>
      </w:r>
      <w:r>
        <w:rPr>
          <w:color w:val="000D2C"/>
        </w:rPr>
        <w:t xml:space="preserve">demokrat </w:t>
      </w:r>
      <w:r>
        <w:rPr>
          <w:color w:val="53495F"/>
        </w:rPr>
        <w:t>za Kalifornii</w:t>
      </w:r>
      <w:r>
        <w:rPr>
          <w:color w:val="796EE6"/>
        </w:rPr>
        <w:t xml:space="preserve">), </w:t>
      </w:r>
      <w:r>
        <w:rPr>
          <w:color w:val="000D2C"/>
        </w:rPr>
        <w:t>který</w:t>
      </w:r>
      <w:r>
        <w:rPr>
          <w:color w:val="796EE6"/>
        </w:rPr>
        <w:t xml:space="preserve"> se později snažil zlehčit místy nepřátelský tón </w:t>
      </w:r>
      <w:r>
        <w:rPr>
          <w:color w:val="F95475"/>
        </w:rPr>
        <w:t>dlouhé večerní schůze</w:t>
      </w:r>
      <w:r>
        <w:t>. "</w:t>
      </w:r>
      <w:r>
        <w:rPr>
          <w:color w:val="FEFB0A"/>
        </w:rPr>
        <w:t>My</w:t>
      </w:r>
      <w:r>
        <w:t xml:space="preserve"> jsme Zlatý stát," řekl </w:t>
      </w:r>
      <w:r>
        <w:rPr>
          <w:color w:val="796EE6"/>
        </w:rPr>
        <w:t>Fazzio</w:t>
      </w:r>
      <w:r>
        <w:t xml:space="preserve">, "a určitá závist </w:t>
      </w:r>
      <w:r>
        <w:rPr>
          <w:color w:val="310106"/>
        </w:rPr>
        <w:t>tady</w:t>
      </w:r>
      <w:r>
        <w:t xml:space="preserve"> existuje." </w:t>
      </w:r>
      <w:r>
        <w:rPr>
          <w:color w:val="04640D"/>
        </w:rPr>
        <w:t>Zmíněný balíček ve výši 2.85 miliardy dolarů</w:t>
      </w:r>
      <w:r>
        <w:t xml:space="preserve"> obsahuje 500 milionů dolarů na půjčky malým podnikům, 1 miliardu dolarů na výstavbu dálnic a 1.35 miliardy dolarů rozdělených </w:t>
      </w:r>
      <w:r>
        <w:rPr>
          <w:color w:val="61FC03"/>
        </w:rPr>
        <w:t>mezi</w:t>
      </w:r>
      <w:r>
        <w:t xml:space="preserve"> všeobecnou nouzovou pomoc a </w:t>
      </w:r>
      <w:r>
        <w:rPr>
          <w:color w:val="5D9608"/>
        </w:rPr>
        <w:t xml:space="preserve">rezervu, </w:t>
      </w:r>
      <w:r>
        <w:rPr>
          <w:color w:val="DE98FD"/>
        </w:rPr>
        <w:t>která</w:t>
      </w:r>
      <w:r>
        <w:rPr>
          <w:color w:val="5D9608"/>
        </w:rPr>
        <w:t xml:space="preserve"> je k dispozici </w:t>
      </w:r>
      <w:r>
        <w:rPr>
          <w:color w:val="98A088"/>
        </w:rPr>
        <w:t>prezidentu Bushovi</w:t>
      </w:r>
      <w:r>
        <w:rPr>
          <w:color w:val="5D9608"/>
        </w:rPr>
        <w:t xml:space="preserve"> na úhradu neočekávaných nákladů </w:t>
      </w:r>
      <w:r>
        <w:rPr>
          <w:color w:val="4F584E"/>
        </w:rPr>
        <w:t>obou katastrof</w:t>
      </w:r>
      <w:r>
        <w:t xml:space="preserve">. Financování je připojeno </w:t>
      </w:r>
      <w:r>
        <w:rPr>
          <w:color w:val="248AD0"/>
        </w:rPr>
        <w:t xml:space="preserve">k prozatímnímu opatření, </w:t>
      </w:r>
      <w:r>
        <w:rPr>
          <w:color w:val="5C5300"/>
        </w:rPr>
        <w:t>které</w:t>
      </w:r>
      <w:r>
        <w:rPr>
          <w:color w:val="248AD0"/>
        </w:rPr>
        <w:t xml:space="preserve"> má udržet většinu </w:t>
      </w:r>
      <w:r>
        <w:rPr>
          <w:color w:val="9F6551"/>
        </w:rPr>
        <w:t>vlády</w:t>
      </w:r>
      <w:r>
        <w:rPr>
          <w:color w:val="248AD0"/>
        </w:rPr>
        <w:t xml:space="preserve"> v činnosti do 15. listopadu</w:t>
      </w:r>
      <w:r>
        <w:t xml:space="preserve">. Očekává se, že </w:t>
      </w:r>
      <w:r>
        <w:rPr>
          <w:color w:val="248AD0"/>
        </w:rPr>
        <w:t>toto opatření</w:t>
      </w:r>
      <w:r>
        <w:t xml:space="preserve"> bude dnes předloženo </w:t>
      </w:r>
      <w:r>
        <w:rPr>
          <w:color w:val="BCFEC6"/>
        </w:rPr>
        <w:t>Sněmovně</w:t>
      </w:r>
      <w:r>
        <w:t xml:space="preserve">, a </w:t>
      </w:r>
      <w:r>
        <w:rPr>
          <w:color w:val="932C70"/>
        </w:rPr>
        <w:t>Kongres</w:t>
      </w:r>
      <w:r>
        <w:t xml:space="preserve"> je pod tlakem, aby </w:t>
      </w:r>
      <w:r>
        <w:rPr>
          <w:color w:val="248AD0"/>
        </w:rPr>
        <w:t>krok</w:t>
      </w:r>
      <w:r>
        <w:t xml:space="preserve"> dokončil </w:t>
      </w:r>
      <w:r>
        <w:rPr>
          <w:color w:val="2B1B04"/>
        </w:rPr>
        <w:t xml:space="preserve">do zítřejší půlnoci východního letního času, </w:t>
      </w:r>
      <w:r>
        <w:rPr>
          <w:color w:val="B5AFC4"/>
        </w:rPr>
        <w:t>kdy</w:t>
      </w:r>
      <w:r>
        <w:rPr>
          <w:color w:val="2B1B04"/>
        </w:rPr>
        <w:t xml:space="preserve"> vyprší platnost stávajícího usnesení</w:t>
      </w:r>
      <w:r>
        <w:t xml:space="preserve">. Vzhledem k velikosti a politickému významu </w:t>
      </w:r>
      <w:r>
        <w:rPr>
          <w:color w:val="FEFB0A"/>
        </w:rPr>
        <w:t>Kalifornie</w:t>
      </w:r>
      <w:r>
        <w:t xml:space="preserve"> touží </w:t>
      </w:r>
      <w:r>
        <w:rPr>
          <w:color w:val="D4C67A"/>
        </w:rPr>
        <w:t>Bílý dům</w:t>
      </w:r>
      <w:r>
        <w:t xml:space="preserve"> po tom, aby vypadal velkoryse. Při včerejších neveřejných zasedáních však </w:t>
      </w:r>
      <w:r>
        <w:rPr>
          <w:color w:val="AE7AA1"/>
        </w:rPr>
        <w:t xml:space="preserve">vedoucí </w:t>
      </w:r>
      <w:r>
        <w:rPr>
          <w:color w:val="C2A393"/>
        </w:rPr>
        <w:t>Rozpočtového oddělení</w:t>
      </w:r>
      <w:r>
        <w:rPr>
          <w:color w:val="AE7AA1"/>
        </w:rPr>
        <w:t xml:space="preserve"> Richard Darman</w:t>
      </w:r>
      <w:r>
        <w:t xml:space="preserve"> argumentoval, že k dorovnání stávajících zdrojů stačí pouze 1.5 miliardy dolarů z nových federálních dotací. Analýza </w:t>
      </w:r>
      <w:r>
        <w:rPr>
          <w:color w:val="0232FD"/>
        </w:rPr>
        <w:t xml:space="preserve">rozpočtové kanceláře </w:t>
      </w:r>
      <w:r>
        <w:rPr>
          <w:color w:val="6A3A35"/>
        </w:rPr>
        <w:t>Bílého domu</w:t>
      </w:r>
      <w:r>
        <w:t xml:space="preserve"> odhaduje, že k pokrytí potřeb </w:t>
      </w:r>
      <w:r>
        <w:rPr>
          <w:color w:val="FEFB0A"/>
        </w:rPr>
        <w:t>Kalifornie</w:t>
      </w:r>
      <w:r>
        <w:t xml:space="preserve"> na pomoc dálnicím vystačí 500 milionů dolarů - neboli polovina částky </w:t>
      </w:r>
      <w:r>
        <w:rPr>
          <w:color w:val="BA6801"/>
        </w:rPr>
        <w:t xml:space="preserve">v návrhu </w:t>
      </w:r>
      <w:r>
        <w:rPr>
          <w:color w:val="168E5C"/>
        </w:rPr>
        <w:t>zákona</w:t>
      </w:r>
      <w:r>
        <w:rPr>
          <w:color w:val="BA6801"/>
        </w:rPr>
        <w:t xml:space="preserve"> </w:t>
      </w:r>
      <w:r>
        <w:rPr>
          <w:color w:val="16C0D0"/>
        </w:rPr>
        <w:t>výboru</w:t>
      </w:r>
      <w:r>
        <w:t xml:space="preserve"> - a </w:t>
      </w:r>
      <w:r>
        <w:rPr>
          <w:color w:val="0BC582"/>
        </w:rPr>
        <w:t>vláda</w:t>
      </w:r>
      <w:r>
        <w:t xml:space="preserve"> odmítá názor, že pro financování půjček na odstranění následků katastrofy ze strany Správy drobného podnikání jsou zapotřebí nové dotace. "Každý si uvědomuje, že jde </w:t>
      </w:r>
      <w:r>
        <w:rPr>
          <w:color w:val="FB5514"/>
        </w:rPr>
        <w:t>o katastrofu celostátního rozsahu</w:t>
      </w:r>
      <w:r>
        <w:t xml:space="preserve"> a že se </w:t>
      </w:r>
      <w:r>
        <w:rPr>
          <w:color w:val="FB5514"/>
        </w:rPr>
        <w:t>s ní</w:t>
      </w:r>
      <w:r>
        <w:t xml:space="preserve"> musíme vypořádat," řekl </w:t>
      </w:r>
      <w:r>
        <w:rPr>
          <w:color w:val="C62100"/>
        </w:rPr>
        <w:t xml:space="preserve">Darman, </w:t>
      </w:r>
      <w:r>
        <w:rPr>
          <w:color w:val="014347"/>
        </w:rPr>
        <w:t>který</w:t>
      </w:r>
      <w:r>
        <w:rPr>
          <w:color w:val="C62100"/>
        </w:rPr>
        <w:t xml:space="preserve"> před zasedáním </w:t>
      </w:r>
      <w:r>
        <w:rPr>
          <w:color w:val="233809"/>
        </w:rPr>
        <w:t>výboru</w:t>
      </w:r>
      <w:r>
        <w:rPr>
          <w:color w:val="C62100"/>
        </w:rPr>
        <w:t xml:space="preserve"> dorazil </w:t>
      </w:r>
      <w:r>
        <w:rPr>
          <w:color w:val="42083B"/>
        </w:rPr>
        <w:t>do Sněmovny</w:t>
      </w:r>
      <w:r>
        <w:rPr>
          <w:color w:val="C62100"/>
        </w:rPr>
        <w:t>, aby</w:t>
      </w:r>
      <w:r>
        <w:t xml:space="preserve"> </w:t>
      </w:r>
      <w:r>
        <w:rPr>
          <w:color w:val="82785D"/>
        </w:rPr>
        <w:t xml:space="preserve">se sešel </w:t>
      </w:r>
      <w:r>
        <w:rPr>
          <w:color w:val="023087"/>
        </w:rPr>
        <w:t>s Whittenem</w:t>
      </w:r>
      <w:r>
        <w:rPr>
          <w:color w:val="82785D"/>
        </w:rPr>
        <w:t xml:space="preserve"> a kalifornskými zákonodárci</w:t>
      </w:r>
      <w:r>
        <w:t xml:space="preserve">. "Moc bych si přál, abychom neskončili </w:t>
      </w:r>
      <w:r>
        <w:rPr>
          <w:color w:val="B7DAD2"/>
        </w:rPr>
        <w:t xml:space="preserve">v situaci, </w:t>
      </w:r>
      <w:r>
        <w:rPr>
          <w:color w:val="196956"/>
        </w:rPr>
        <w:t>kdy</w:t>
      </w:r>
      <w:r>
        <w:rPr>
          <w:color w:val="B7DAD2"/>
        </w:rPr>
        <w:t xml:space="preserve"> probíhá válka cenových nabídek, a pak se hrozí vetem</w:t>
      </w:r>
      <w:r>
        <w:t xml:space="preserve">." Ačkoliv tento tlak </w:t>
      </w:r>
      <w:r>
        <w:rPr>
          <w:color w:val="D4C67A"/>
        </w:rPr>
        <w:t>Bílého domu</w:t>
      </w:r>
      <w:r>
        <w:t xml:space="preserve"> zřejmě působil na republikány </w:t>
      </w:r>
      <w:r>
        <w:rPr>
          <w:color w:val="310106"/>
        </w:rPr>
        <w:t>ve výboru</w:t>
      </w:r>
      <w:r>
        <w:t xml:space="preserve">, ani jeden z vlivů nebyl silnější než </w:t>
      </w:r>
      <w:r>
        <w:rPr>
          <w:color w:val="B70639"/>
        </w:rPr>
        <w:t>Whitten</w:t>
      </w:r>
      <w:r>
        <w:t xml:space="preserve">. Coby mistr regionálního lobbingu bravurně vykouzlil </w:t>
      </w:r>
      <w:r>
        <w:rPr>
          <w:color w:val="04640D"/>
        </w:rPr>
        <w:t>balíček ve výši 2.85 miliardy dolarů</w:t>
      </w:r>
      <w:r>
        <w:t xml:space="preserve"> a použil celou sílu </w:t>
      </w:r>
      <w:r>
        <w:rPr>
          <w:color w:val="B70639"/>
        </w:rPr>
        <w:t>svého</w:t>
      </w:r>
      <w:r>
        <w:t xml:space="preserve"> předsednictví, aby udržel </w:t>
      </w:r>
      <w:r>
        <w:rPr>
          <w:color w:val="BA6801"/>
        </w:rPr>
        <w:t>návrh</w:t>
      </w:r>
      <w:r>
        <w:t xml:space="preserve"> netknutý a zamítl jakoukoliv alternativu. Když </w:t>
      </w:r>
      <w:r>
        <w:rPr>
          <w:color w:val="796EE6"/>
        </w:rPr>
        <w:t>Fazio</w:t>
      </w:r>
      <w:r>
        <w:t xml:space="preserve"> předložil </w:t>
      </w:r>
      <w:r>
        <w:rPr>
          <w:color w:val="FEFB0A"/>
        </w:rPr>
        <w:t>Kalifornií</w:t>
      </w:r>
      <w:r>
        <w:t xml:space="preserve"> </w:t>
      </w:r>
      <w:r>
        <w:rPr>
          <w:color w:val="8C41BB"/>
        </w:rPr>
        <w:t>podporovaný plán na částku 3.84 miliardy dolarů</w:t>
      </w:r>
      <w:r>
        <w:t xml:space="preserve">, trval </w:t>
      </w:r>
      <w:r>
        <w:rPr>
          <w:color w:val="B70639"/>
        </w:rPr>
        <w:t>Whitten</w:t>
      </w:r>
      <w:r>
        <w:t xml:space="preserve"> na tom, aby tajemník </w:t>
      </w:r>
      <w:r>
        <w:rPr>
          <w:color w:val="310106"/>
        </w:rPr>
        <w:t>výboru</w:t>
      </w:r>
      <w:r>
        <w:t xml:space="preserve"> nahlas přečetl všech 14 stran, aby se zdůraznil rozsah </w:t>
      </w:r>
      <w:r>
        <w:rPr>
          <w:color w:val="ECEDFE"/>
        </w:rPr>
        <w:t xml:space="preserve">legislativních změn, </w:t>
      </w:r>
      <w:r>
        <w:rPr>
          <w:color w:val="2B2D32"/>
        </w:rPr>
        <w:t>o které</w:t>
      </w:r>
      <w:r>
        <w:rPr>
          <w:color w:val="ECEDFE"/>
        </w:rPr>
        <w:t xml:space="preserve"> </w:t>
      </w:r>
      <w:r>
        <w:rPr>
          <w:color w:val="94C661"/>
        </w:rPr>
        <w:t>delegace</w:t>
      </w:r>
      <w:r>
        <w:rPr>
          <w:color w:val="ECEDFE"/>
        </w:rPr>
        <w:t xml:space="preserve"> také usilovala</w:t>
      </w:r>
      <w:r>
        <w:t xml:space="preserve">. </w:t>
      </w:r>
      <w:r>
        <w:rPr>
          <w:color w:val="F8907D"/>
        </w:rPr>
        <w:t xml:space="preserve">Na návrh </w:t>
      </w:r>
      <w:r>
        <w:rPr>
          <w:color w:val="895E6B"/>
        </w:rPr>
        <w:t>předsedy</w:t>
      </w:r>
      <w:r>
        <w:rPr>
          <w:color w:val="F8907D"/>
        </w:rPr>
        <w:t xml:space="preserve"> byl </w:t>
      </w:r>
      <w:r>
        <w:rPr>
          <w:color w:val="788E95"/>
        </w:rPr>
        <w:t>kalifornský balíček</w:t>
      </w:r>
      <w:r>
        <w:rPr>
          <w:color w:val="F8907D"/>
        </w:rPr>
        <w:t xml:space="preserve"> následně zredukován do méně závazného jazyka zprávy</w:t>
      </w:r>
      <w:r>
        <w:t xml:space="preserve">, a i když byl </w:t>
      </w:r>
      <w:r>
        <w:rPr>
          <w:color w:val="F8907D"/>
        </w:rPr>
        <w:t>v této podobě</w:t>
      </w:r>
      <w:r>
        <w:t xml:space="preserve"> prostým hlasováním přijat, </w:t>
      </w:r>
      <w:r>
        <w:rPr>
          <w:color w:val="B70639"/>
        </w:rPr>
        <w:t>Whitten</w:t>
      </w:r>
      <w:r>
        <w:t xml:space="preserve"> </w:t>
      </w:r>
      <w:r>
        <w:rPr>
          <w:color w:val="8C41BB"/>
        </w:rPr>
        <w:t>proti němu</w:t>
      </w:r>
      <w:r>
        <w:t xml:space="preserve"> ostře protestoval. Důležitější než peníze jsou v mnoha případech osvobození, </w:t>
      </w:r>
      <w:r>
        <w:rPr>
          <w:color w:val="FB6AB8"/>
        </w:rPr>
        <w:t>o která</w:t>
      </w:r>
      <w:r>
        <w:t xml:space="preserve"> </w:t>
      </w:r>
      <w:r>
        <w:rPr>
          <w:color w:val="FEFB0A"/>
        </w:rPr>
        <w:t>Kalifornie</w:t>
      </w:r>
      <w:r>
        <w:t xml:space="preserve"> usiluje u stávajících omezení pokrývajících federální finanční prostředky na dálnice, jako například horní limit ve výši 100 milionů dolarů </w:t>
      </w:r>
      <w:r>
        <w:rPr>
          <w:color w:val="576094"/>
        </w:rPr>
        <w:t>na mimořádné finanční prostředky</w:t>
      </w:r>
      <w:r>
        <w:t xml:space="preserve">, </w:t>
      </w:r>
      <w:r>
        <w:rPr>
          <w:color w:val="576094"/>
        </w:rPr>
        <w:t>které</w:t>
      </w:r>
      <w:r>
        <w:t xml:space="preserve"> může jakýkoliv samostatný stát ročně dostat. </w:t>
      </w:r>
      <w:r>
        <w:rPr>
          <w:color w:val="DB1474"/>
        </w:rPr>
        <w:t>Whittenův</w:t>
      </w:r>
      <w:r>
        <w:rPr>
          <w:color w:val="04640D"/>
        </w:rPr>
        <w:t xml:space="preserve"> balíček</w:t>
      </w:r>
      <w:r>
        <w:t xml:space="preserve"> </w:t>
      </w:r>
      <w:r>
        <w:rPr>
          <w:color w:val="FB6AB8"/>
        </w:rPr>
        <w:t>tento účel</w:t>
      </w:r>
      <w:r>
        <w:t xml:space="preserve"> zřejmě splňuje, ale </w:t>
      </w:r>
      <w:r>
        <w:rPr>
          <w:color w:val="FEFB0A"/>
        </w:rPr>
        <w:t>stát</w:t>
      </w:r>
      <w:r>
        <w:t xml:space="preserve"> čelí většímu odporu proti snaze o rozšířené osvobození od požadavku na poskytnutí stejných finančních prostředků na opravy provedené v příštích šesti měsících. Jakožto člen vedení </w:t>
      </w:r>
      <w:r>
        <w:rPr>
          <w:color w:val="BCFEC6"/>
        </w:rPr>
        <w:t>sněmovny</w:t>
      </w:r>
      <w:r>
        <w:t xml:space="preserve"> a zkušený zákonodárce se </w:t>
      </w:r>
      <w:r>
        <w:rPr>
          <w:color w:val="796EE6"/>
        </w:rPr>
        <w:t>Fazio</w:t>
      </w:r>
      <w:r>
        <w:t xml:space="preserve"> přesto ocitl zatížen nejen potřebami </w:t>
      </w:r>
      <w:r>
        <w:rPr>
          <w:color w:val="FEFB0A"/>
        </w:rPr>
        <w:t>Kalifornie</w:t>
      </w:r>
      <w:r>
        <w:t xml:space="preserve">, ale také </w:t>
      </w:r>
      <w:r>
        <w:rPr>
          <w:color w:val="8489AE"/>
        </w:rPr>
        <w:t xml:space="preserve">pozměňovacími návrhy </w:t>
      </w:r>
      <w:r>
        <w:rPr>
          <w:color w:val="860E04"/>
        </w:rPr>
        <w:t>ohledně hurikánu Hugo</w:t>
      </w:r>
      <w:r>
        <w:rPr>
          <w:color w:val="8489AE"/>
        </w:rPr>
        <w:t xml:space="preserve">, </w:t>
      </w:r>
      <w:r>
        <w:rPr>
          <w:color w:val="FBC206"/>
        </w:rPr>
        <w:t>které</w:t>
      </w:r>
      <w:r>
        <w:rPr>
          <w:color w:val="8489AE"/>
        </w:rPr>
        <w:t xml:space="preserve"> přijal v marné snaze upevnit podporu </w:t>
      </w:r>
      <w:r>
        <w:rPr>
          <w:color w:val="6EAB9B"/>
        </w:rPr>
        <w:t>ve výboru</w:t>
      </w:r>
      <w:r>
        <w:t xml:space="preserve">. </w:t>
      </w:r>
      <w:r>
        <w:rPr>
          <w:color w:val="796EE6"/>
        </w:rPr>
        <w:t>Tento kalifornský demokrat</w:t>
      </w:r>
      <w:r>
        <w:t xml:space="preserve"> se zdál být v rozpacích </w:t>
      </w:r>
      <w:r>
        <w:rPr>
          <w:color w:val="F2CDFE"/>
        </w:rPr>
        <w:t xml:space="preserve">z ustanovení zařazených jménem vlastníků soukromých pláží na Panenských ostrovech a ze zájmů </w:t>
      </w:r>
      <w:r>
        <w:rPr>
          <w:color w:val="645341"/>
        </w:rPr>
        <w:t xml:space="preserve">dřevařů, </w:t>
      </w:r>
      <w:r>
        <w:rPr>
          <w:color w:val="760035"/>
        </w:rPr>
        <w:t>kteří</w:t>
      </w:r>
      <w:r>
        <w:rPr>
          <w:color w:val="645341"/>
        </w:rPr>
        <w:t xml:space="preserve"> chtěli přidat dalších 100 milionů dolarů ve federální podpoře na vysázení stromů na soukromých pozemcích v Severní a Jižní Karolíně</w:t>
      </w:r>
      <w:r>
        <w:t xml:space="preserve">. Také vysoké ceny nemovitostí </w:t>
      </w:r>
      <w:r>
        <w:rPr>
          <w:color w:val="FEFB0A"/>
        </w:rPr>
        <w:t>v Kalifornii</w:t>
      </w:r>
      <w:r>
        <w:t xml:space="preserve"> staví </w:t>
      </w:r>
      <w:r>
        <w:rPr>
          <w:color w:val="F2CDFE"/>
        </w:rPr>
        <w:t>tuto věc</w:t>
      </w:r>
      <w:r>
        <w:t xml:space="preserve"> do nevhodné pozice. Na pokrytí škod v San Francisku by jedno ustanovení z minulé noci zvýšilo omezení půjček na odstranění následků </w:t>
      </w:r>
      <w:r>
        <w:rPr>
          <w:color w:val="FB5514"/>
        </w:rPr>
        <w:t>katastrofy</w:t>
      </w:r>
      <w:r>
        <w:t xml:space="preserve"> ze 100000 na 500000 dolarů na domácnost.</w:t>
      </w:r>
    </w:p>
    <w:p>
      <w:r>
        <w:rPr>
          <w:b/>
        </w:rPr>
        <w:t>Document number 1052</w:t>
      </w:r>
    </w:p>
    <w:p>
      <w:r>
        <w:rPr>
          <w:b/>
        </w:rPr>
        <w:t>Document identifier: wsj1350-001</w:t>
      </w:r>
    </w:p>
    <w:p>
      <w:r>
        <w:rPr>
          <w:color w:val="310106"/>
        </w:rPr>
        <w:t>Společnost Kurzweil Music Systems</w:t>
      </w:r>
      <w:r>
        <w:t xml:space="preserve"> sdělila, že </w:t>
      </w:r>
      <w:r>
        <w:rPr>
          <w:color w:val="310106"/>
        </w:rPr>
        <w:t>si</w:t>
      </w:r>
      <w:r>
        <w:t xml:space="preserve"> najala </w:t>
      </w:r>
      <w:r>
        <w:rPr>
          <w:color w:val="04640D"/>
        </w:rPr>
        <w:t>firmu Kidder, Peabody &amp; Co.</w:t>
      </w:r>
      <w:r>
        <w:t xml:space="preserve"> na prozkoumání finančních alternativ, včetně možného prodeje </w:t>
      </w:r>
      <w:r>
        <w:rPr>
          <w:color w:val="310106"/>
        </w:rPr>
        <w:t>společnosti s finančními potížemi</w:t>
      </w:r>
      <w:r>
        <w:t xml:space="preserve">. </w:t>
      </w:r>
      <w:r>
        <w:rPr>
          <w:color w:val="310106"/>
        </w:rPr>
        <w:t>Společnost Kurzweil z Walthamu ve státě Massachussetts</w:t>
      </w:r>
      <w:r>
        <w:t xml:space="preserve"> vyrábí </w:t>
      </w:r>
      <w:r>
        <w:rPr>
          <w:color w:val="FEFB0A"/>
        </w:rPr>
        <w:t xml:space="preserve">digitální elektronické klávesové nástroje, </w:t>
      </w:r>
      <w:r>
        <w:rPr>
          <w:color w:val="FB5514"/>
        </w:rPr>
        <w:t>které</w:t>
      </w:r>
      <w:r>
        <w:rPr>
          <w:color w:val="FEFB0A"/>
        </w:rPr>
        <w:t xml:space="preserve"> používají profesionální hudebníci</w:t>
      </w:r>
      <w:r>
        <w:t xml:space="preserve">. Nedávno představila řadu pro domácí trh. </w:t>
      </w:r>
      <w:r>
        <w:rPr>
          <w:color w:val="E115C0"/>
        </w:rPr>
        <w:t>Předseda a výkonný ředitel Raymond C. Kurzweil</w:t>
      </w:r>
      <w:r>
        <w:t xml:space="preserve"> však řekl: "</w:t>
      </w:r>
      <w:r>
        <w:rPr>
          <w:color w:val="310106"/>
        </w:rPr>
        <w:t>Společnost</w:t>
      </w:r>
      <w:r>
        <w:t xml:space="preserve"> nadále potřebuje další kapitálové krytí, aby zpeněžila potenciál </w:t>
      </w:r>
      <w:r>
        <w:rPr>
          <w:color w:val="310106"/>
        </w:rPr>
        <w:t>své</w:t>
      </w:r>
      <w:r>
        <w:t xml:space="preserve"> technologie." Za prvních šest měsíců tohoto roku měla </w:t>
      </w:r>
      <w:r>
        <w:rPr>
          <w:color w:val="310106"/>
        </w:rPr>
        <w:t>společnost Kurzweil</w:t>
      </w:r>
      <w:r>
        <w:t xml:space="preserve"> ztrátu 6.9 milionu dolarů při tržbách 11.2 milionu. </w:t>
      </w:r>
      <w:r>
        <w:rPr>
          <w:color w:val="00587F"/>
        </w:rPr>
        <w:t>Její</w:t>
      </w:r>
      <w:r>
        <w:rPr>
          <w:color w:val="0BC582"/>
        </w:rPr>
        <w:t xml:space="preserve"> prezident</w:t>
      </w:r>
      <w:r>
        <w:t xml:space="preserve"> John S. Donnelly minulý měsíc rezignoval a jako důvod uvedl "manažerské neshody" </w:t>
      </w:r>
      <w:r>
        <w:rPr>
          <w:color w:val="E115C0"/>
        </w:rPr>
        <w:t>s Kurzweilem</w:t>
      </w:r>
      <w:r>
        <w:t>.</w:t>
      </w:r>
    </w:p>
    <w:p>
      <w:r>
        <w:rPr>
          <w:b/>
        </w:rPr>
        <w:t>Document number 1053</w:t>
      </w:r>
    </w:p>
    <w:p>
      <w:r>
        <w:rPr>
          <w:b/>
        </w:rPr>
        <w:t>Document identifier: wsj1351-001</w:t>
      </w:r>
    </w:p>
    <w:p>
      <w:r>
        <w:rPr>
          <w:color w:val="310106"/>
        </w:rPr>
        <w:t>Společnost Amtech Systems Inc. z města Tempe v Arizoně</w:t>
      </w:r>
      <w:r>
        <w:t xml:space="preserve"> uvedla, že </w:t>
      </w:r>
      <w:r>
        <w:rPr>
          <w:color w:val="310106"/>
        </w:rPr>
        <w:t>její</w:t>
      </w:r>
      <w:r>
        <w:t xml:space="preserve"> předběžné provozní výsledky z konce </w:t>
      </w:r>
      <w:r>
        <w:rPr>
          <w:color w:val="04640D"/>
        </w:rPr>
        <w:t>roku</w:t>
      </w:r>
      <w:r>
        <w:t xml:space="preserve"> vykazují </w:t>
      </w:r>
      <w:r>
        <w:rPr>
          <w:color w:val="FEFB0A"/>
        </w:rPr>
        <w:t>proti předcházejícímu fiskálnímu roku</w:t>
      </w:r>
      <w:r>
        <w:t xml:space="preserve"> "</w:t>
      </w:r>
      <w:r>
        <w:rPr>
          <w:color w:val="FB5514"/>
        </w:rPr>
        <w:t>podstatné zlepšení</w:t>
      </w:r>
      <w:r>
        <w:t xml:space="preserve">". </w:t>
      </w:r>
      <w:r>
        <w:rPr>
          <w:color w:val="310106"/>
        </w:rPr>
        <w:t xml:space="preserve">Společnost Amtech, </w:t>
      </w:r>
      <w:r>
        <w:rPr>
          <w:color w:val="E115C0"/>
        </w:rPr>
        <w:t>která</w:t>
      </w:r>
      <w:r>
        <w:rPr>
          <w:color w:val="310106"/>
        </w:rPr>
        <w:t xml:space="preserve"> vyrábí </w:t>
      </w:r>
      <w:r>
        <w:rPr>
          <w:color w:val="00587F"/>
        </w:rPr>
        <w:t xml:space="preserve">systém automatizovaného zpracování, </w:t>
      </w:r>
      <w:r>
        <w:rPr>
          <w:color w:val="0BC582"/>
        </w:rPr>
        <w:t>který</w:t>
      </w:r>
      <w:r>
        <w:rPr>
          <w:color w:val="00587F"/>
        </w:rPr>
        <w:t xml:space="preserve"> zlepšuje výdělky výrobců polovodičů</w:t>
      </w:r>
      <w:r>
        <w:t xml:space="preserve">, uvedla, že zisk </w:t>
      </w:r>
      <w:r>
        <w:rPr>
          <w:color w:val="04640D"/>
        </w:rPr>
        <w:t>za rok končící 30. září</w:t>
      </w:r>
      <w:r>
        <w:t xml:space="preserve"> vzrostl z loňských 446000 dolarů na více než 800000 dolarů. Výdělky na akcii se odhadují </w:t>
      </w:r>
      <w:r>
        <w:rPr>
          <w:color w:val="FEB8C8"/>
        </w:rPr>
        <w:t>na více než 40 centů</w:t>
      </w:r>
      <w:r>
        <w:t xml:space="preserve">, </w:t>
      </w:r>
      <w:r>
        <w:rPr>
          <w:color w:val="FEB8C8"/>
        </w:rPr>
        <w:t>což</w:t>
      </w:r>
      <w:r>
        <w:t xml:space="preserve"> je nárůst oproti 22 centům </w:t>
      </w:r>
      <w:r>
        <w:rPr>
          <w:color w:val="FEFB0A"/>
        </w:rPr>
        <w:t>za fiskální rok 1988</w:t>
      </w:r>
      <w:r>
        <w:t xml:space="preserve">. Očekává se, že celkový obrat se z 10.8 milionu dolarů zdvojnásobí na více než 22 milionů dolarů. </w:t>
      </w:r>
      <w:r>
        <w:rPr>
          <w:color w:val="310106"/>
        </w:rPr>
        <w:t xml:space="preserve">Společnost Amtech, </w:t>
      </w:r>
      <w:r>
        <w:rPr>
          <w:color w:val="E115C0"/>
        </w:rPr>
        <w:t>která</w:t>
      </w:r>
      <w:r>
        <w:rPr>
          <w:color w:val="310106"/>
        </w:rPr>
        <w:t xml:space="preserve"> též poskytuje služby najímání techniků leteckým, obranným a počítačovým společnostem a společnostem se špičkovými technologiemi na jihozápadě USA a v oblasti Baltimore - Washington</w:t>
      </w:r>
      <w:r>
        <w:t xml:space="preserve">, uvedla, že konečné výsledky po auditu budou známy na konci listopadu. </w:t>
      </w:r>
      <w:r>
        <w:rPr>
          <w:color w:val="310106"/>
        </w:rPr>
        <w:t>Společnost</w:t>
      </w:r>
      <w:r>
        <w:t xml:space="preserve"> zlepšení připisuje silné poptávce v segmentu polovodičových zařízení, stejně jako akvizici společnosti Echelon Service a započítání celoročních výsledků provozu akciové společnosti RTS namísto loňských výsledků za sedm měsíců.</w:t>
      </w:r>
    </w:p>
    <w:p>
      <w:r>
        <w:rPr>
          <w:b/>
        </w:rPr>
        <w:t>Document number 1054</w:t>
      </w:r>
    </w:p>
    <w:p>
      <w:r>
        <w:rPr>
          <w:b/>
        </w:rPr>
        <w:t>Document identifier: wsj1352-001</w:t>
      </w:r>
    </w:p>
    <w:p>
      <w:r>
        <w:rPr>
          <w:color w:val="310106"/>
        </w:rPr>
        <w:t>Akciová společnost LDI z Clevelandu</w:t>
      </w:r>
      <w:r>
        <w:t xml:space="preserve"> uvedla, </w:t>
      </w:r>
      <w:r>
        <w:rPr>
          <w:color w:val="04640D"/>
        </w:rPr>
        <w:t xml:space="preserve">že vydá </w:t>
      </w:r>
      <w:r>
        <w:rPr>
          <w:color w:val="FEFB0A"/>
        </w:rPr>
        <w:t>50 milionů dolarů v cenných papírech krytých pohledávkami za leasing</w:t>
      </w:r>
      <w:r>
        <w:t xml:space="preserve">. </w:t>
      </w:r>
      <w:r>
        <w:rPr>
          <w:color w:val="04640D"/>
        </w:rPr>
        <w:t>Tento plán</w:t>
      </w:r>
      <w:r>
        <w:t xml:space="preserve"> pokryje rezervy získané z prodeje cenných papírů za malé až střední pronájmy. </w:t>
      </w:r>
      <w:r>
        <w:rPr>
          <w:color w:val="310106"/>
        </w:rPr>
        <w:t>Společnost LDI</w:t>
      </w:r>
      <w:r>
        <w:t xml:space="preserve"> </w:t>
      </w:r>
      <w:r>
        <w:rPr>
          <w:color w:val="FB5514"/>
        </w:rPr>
        <w:t>tyto papíry</w:t>
      </w:r>
      <w:r>
        <w:t xml:space="preserve"> nazvala "</w:t>
      </w:r>
      <w:r>
        <w:rPr>
          <w:color w:val="E115C0"/>
        </w:rPr>
        <w:t>nerekurzivním financováním</w:t>
      </w:r>
      <w:r>
        <w:t xml:space="preserve">", </w:t>
      </w:r>
      <w:r>
        <w:rPr>
          <w:color w:val="E115C0"/>
        </w:rPr>
        <w:t>což</w:t>
      </w:r>
      <w:r>
        <w:t xml:space="preserve"> znamená, že investoři nebudou vypláceni přímo </w:t>
      </w:r>
      <w:r>
        <w:rPr>
          <w:color w:val="310106"/>
        </w:rPr>
        <w:t>společností LDI</w:t>
      </w:r>
      <w:r>
        <w:t xml:space="preserve">, ale z pohledávek za pronájem. </w:t>
      </w:r>
      <w:r>
        <w:rPr>
          <w:color w:val="310106"/>
        </w:rPr>
        <w:t>Společnost LDI</w:t>
      </w:r>
      <w:r>
        <w:t xml:space="preserve"> pronajímá a prodává zařízení pro zpracování dat, telekomunikace a jiné účely vyžadující špičkové technologie.</w:t>
      </w:r>
    </w:p>
    <w:p>
      <w:r>
        <w:rPr>
          <w:b/>
        </w:rPr>
        <w:t>Document number 1055</w:t>
      </w:r>
    </w:p>
    <w:p>
      <w:r>
        <w:rPr>
          <w:b/>
        </w:rPr>
        <w:t>Document identifier: wsj1353-001</w:t>
      </w:r>
    </w:p>
    <w:p>
      <w:r>
        <w:rPr>
          <w:color w:val="310106"/>
        </w:rPr>
        <w:t>ŠEVARNADZE</w:t>
      </w:r>
      <w:r>
        <w:t xml:space="preserve"> PŘIPUSTIL, že </w:t>
      </w:r>
      <w:r>
        <w:rPr>
          <w:color w:val="04640D"/>
        </w:rPr>
        <w:t>Moskva</w:t>
      </w:r>
      <w:r>
        <w:t xml:space="preserve"> porušila </w:t>
      </w:r>
      <w:r>
        <w:rPr>
          <w:color w:val="FEFB0A"/>
        </w:rPr>
        <w:t>smlouvu o antibalistických střelách (ABM) z roku 1972</w:t>
      </w:r>
      <w:r>
        <w:t xml:space="preserve">. Při přednášce o zahraniční politice před sovětskými zákonodárnými orgány přiznal </w:t>
      </w:r>
      <w:r>
        <w:rPr>
          <w:color w:val="310106"/>
        </w:rPr>
        <w:t>ministr zahraničí</w:t>
      </w:r>
      <w:r>
        <w:t xml:space="preserve">, že </w:t>
      </w:r>
      <w:r>
        <w:rPr>
          <w:color w:val="FB5514"/>
        </w:rPr>
        <w:t>radarová stanice v Krasnojarsku</w:t>
      </w:r>
      <w:r>
        <w:t xml:space="preserve"> porušila </w:t>
      </w:r>
      <w:r>
        <w:rPr>
          <w:color w:val="FEFB0A"/>
        </w:rPr>
        <w:t>smlouvu velmocí o antibalistických střelách</w:t>
      </w:r>
      <w:r>
        <w:t xml:space="preserve">, a uvedl, že bude odstraněna. </w:t>
      </w:r>
      <w:r>
        <w:rPr>
          <w:color w:val="310106"/>
        </w:rPr>
        <w:t>Ševardnadze</w:t>
      </w:r>
      <w:r>
        <w:t xml:space="preserve"> uvedl, že </w:t>
      </w:r>
      <w:r>
        <w:rPr>
          <w:color w:val="E115C0"/>
        </w:rPr>
        <w:t>Gorbačovově vládě</w:t>
      </w:r>
      <w:r>
        <w:t xml:space="preserve"> trvalo celé čtyři roky, než rozhodla, </w:t>
      </w:r>
      <w:r>
        <w:rPr>
          <w:color w:val="00587F"/>
        </w:rPr>
        <w:t xml:space="preserve">že umístění </w:t>
      </w:r>
      <w:r>
        <w:rPr>
          <w:color w:val="0BC582"/>
        </w:rPr>
        <w:t>stanice</w:t>
      </w:r>
      <w:r>
        <w:rPr>
          <w:color w:val="00587F"/>
        </w:rPr>
        <w:t xml:space="preserve"> na Sibiři porušilo </w:t>
      </w:r>
      <w:r>
        <w:rPr>
          <w:color w:val="FEB8C8"/>
        </w:rPr>
        <w:t>smlouvu</w:t>
      </w:r>
      <w:r>
        <w:rPr>
          <w:color w:val="00587F"/>
        </w:rPr>
        <w:t>, jak již dlouho předtím tvrdili západní představitelé pro kontrolu zbraní</w:t>
      </w:r>
      <w:r>
        <w:t xml:space="preserve">. Také kritizoval </w:t>
      </w:r>
      <w:r>
        <w:rPr>
          <w:color w:val="9E8317"/>
        </w:rPr>
        <w:t xml:space="preserve">devítileté zapojení </w:t>
      </w:r>
      <w:r>
        <w:rPr>
          <w:color w:val="01190F"/>
        </w:rPr>
        <w:t>Moskvy</w:t>
      </w:r>
      <w:r>
        <w:rPr>
          <w:color w:val="9E8317"/>
        </w:rPr>
        <w:t xml:space="preserve"> do války v Afghánistánu</w:t>
      </w:r>
      <w:r>
        <w:t xml:space="preserve"> a řekl, že </w:t>
      </w:r>
      <w:r>
        <w:rPr>
          <w:color w:val="9E8317"/>
        </w:rPr>
        <w:t>s ním</w:t>
      </w:r>
      <w:r>
        <w:t xml:space="preserve"> byla spojena "hrubá porušení... občanskoprávních norem a etiky". </w:t>
      </w:r>
      <w:r>
        <w:rPr>
          <w:color w:val="847D81"/>
        </w:rPr>
        <w:t>Ministr zahraničí Baker</w:t>
      </w:r>
      <w:r>
        <w:t xml:space="preserve"> ve </w:t>
      </w:r>
      <w:r>
        <w:rPr>
          <w:color w:val="847D81"/>
        </w:rPr>
        <w:t>svém</w:t>
      </w:r>
      <w:r>
        <w:t xml:space="preserve"> prvním velkém projevu o kontrole zbraní vyzval k navázání </w:t>
      </w:r>
      <w:r>
        <w:rPr>
          <w:color w:val="58018B"/>
        </w:rPr>
        <w:t xml:space="preserve">nového vojenského vztahu </w:t>
      </w:r>
      <w:r>
        <w:rPr>
          <w:color w:val="B70639"/>
        </w:rPr>
        <w:t>s Moskvou</w:t>
      </w:r>
      <w:r>
        <w:rPr>
          <w:color w:val="58018B"/>
        </w:rPr>
        <w:t xml:space="preserve">, </w:t>
      </w:r>
      <w:r>
        <w:rPr>
          <w:color w:val="703B01"/>
        </w:rPr>
        <w:t>který</w:t>
      </w:r>
      <w:r>
        <w:rPr>
          <w:color w:val="58018B"/>
        </w:rPr>
        <w:t xml:space="preserve"> by snížil množství jaderných zbraní "prvního útoku</w:t>
      </w:r>
      <w:r>
        <w:t xml:space="preserve">". LIDÉ DOJÍŽDĚJÍCÍ ZA PRACÍ </w:t>
      </w:r>
      <w:r>
        <w:rPr>
          <w:color w:val="F7F1DF"/>
        </w:rPr>
        <w:t>V OBLASTI ZÁLIVU BAY</w:t>
      </w:r>
      <w:r>
        <w:t xml:space="preserve"> SE POTÝKALI se zmatkem v dopravě způsobeným </w:t>
      </w:r>
      <w:r>
        <w:rPr>
          <w:color w:val="118B8A"/>
        </w:rPr>
        <w:t>zemětřesením</w:t>
      </w:r>
      <w:r>
        <w:t xml:space="preserve">. Cestující se mačkali v metru, stáli v dopravních zácpách na dálnicích a čekali v dešti na autobusy, ale </w:t>
      </w:r>
      <w:r>
        <w:rPr>
          <w:color w:val="4AFEFA"/>
        </w:rPr>
        <w:t xml:space="preserve">masivní dopravní zácpa, </w:t>
      </w:r>
      <w:r>
        <w:rPr>
          <w:color w:val="FCB164"/>
        </w:rPr>
        <w:t>kterou</w:t>
      </w:r>
      <w:r>
        <w:rPr>
          <w:color w:val="4AFEFA"/>
        </w:rPr>
        <w:t xml:space="preserve"> představitelé oblasti </w:t>
      </w:r>
      <w:r>
        <w:rPr>
          <w:color w:val="796EE6"/>
        </w:rPr>
        <w:t>sanfranciského zálivu</w:t>
      </w:r>
      <w:r>
        <w:rPr>
          <w:color w:val="4AFEFA"/>
        </w:rPr>
        <w:t xml:space="preserve"> očekávali</w:t>
      </w:r>
      <w:r>
        <w:t xml:space="preserve">, se nekonala. </w:t>
      </w:r>
      <w:r>
        <w:rPr>
          <w:color w:val="000D2C"/>
        </w:rPr>
        <w:t xml:space="preserve">Zatímco se počet mrtvých </w:t>
      </w:r>
      <w:r>
        <w:rPr>
          <w:color w:val="53495F"/>
        </w:rPr>
        <w:t xml:space="preserve">po zemětřesení </w:t>
      </w:r>
      <w:r>
        <w:rPr>
          <w:color w:val="F95475"/>
        </w:rPr>
        <w:t>v minulém týdnu</w:t>
      </w:r>
      <w:r>
        <w:rPr>
          <w:color w:val="000D2C"/>
        </w:rPr>
        <w:t xml:space="preserve"> vyšplhal na 61, stav </w:t>
      </w:r>
      <w:r>
        <w:rPr>
          <w:color w:val="61FC03"/>
        </w:rPr>
        <w:t xml:space="preserve">jediného přeživšího </w:t>
      </w:r>
      <w:r>
        <w:rPr>
          <w:color w:val="5D9608"/>
        </w:rPr>
        <w:t>na dálnici</w:t>
      </w:r>
      <w:r>
        <w:rPr>
          <w:color w:val="61FC03"/>
        </w:rPr>
        <w:t xml:space="preserve">, Bucka Helma, </w:t>
      </w:r>
      <w:r>
        <w:rPr>
          <w:color w:val="DE98FD"/>
        </w:rPr>
        <w:t>který</w:t>
      </w:r>
      <w:r>
        <w:rPr>
          <w:color w:val="61FC03"/>
        </w:rPr>
        <w:t xml:space="preserve"> strávil čtyři dny uvězněn pod hromadou sutin</w:t>
      </w:r>
      <w:r>
        <w:rPr>
          <w:color w:val="000D2C"/>
        </w:rPr>
        <w:t>, se zlepšil, jak uvedli představitelé nemocnice</w:t>
      </w:r>
      <w:r>
        <w:t xml:space="preserve">. </w:t>
      </w:r>
      <w:r>
        <w:rPr>
          <w:color w:val="98A088"/>
        </w:rPr>
        <w:t>Záchranáři</w:t>
      </w:r>
      <w:r>
        <w:t xml:space="preserve"> však již vzdali možnost, že by </w:t>
      </w:r>
      <w:r>
        <w:rPr>
          <w:color w:val="4F584E"/>
        </w:rPr>
        <w:t>pod sesutou dálnicí</w:t>
      </w:r>
      <w:r>
        <w:t xml:space="preserve"> mohli najít další živé. Sněmovní Výbor pro přidělování finančních prostředků schválil balíček pro oblasti postižené </w:t>
      </w:r>
      <w:r>
        <w:rPr>
          <w:color w:val="118B8A"/>
        </w:rPr>
        <w:t>zemětřesením</w:t>
      </w:r>
      <w:r>
        <w:t xml:space="preserve"> </w:t>
      </w:r>
      <w:r>
        <w:rPr>
          <w:color w:val="248AD0"/>
        </w:rPr>
        <w:t>ve výši 2.85 miliardy dolarů</w:t>
      </w:r>
      <w:r>
        <w:t xml:space="preserve">, </w:t>
      </w:r>
      <w:r>
        <w:rPr>
          <w:color w:val="248AD0"/>
        </w:rPr>
        <w:t>což</w:t>
      </w:r>
      <w:r>
        <w:t xml:space="preserve"> je méně </w:t>
      </w:r>
      <w:r>
        <w:rPr>
          <w:color w:val="5C5300"/>
        </w:rPr>
        <w:t xml:space="preserve">než částka 3.8 miliardy dolarů, </w:t>
      </w:r>
      <w:r>
        <w:rPr>
          <w:color w:val="9F6551"/>
        </w:rPr>
        <w:t>kterou</w:t>
      </w:r>
      <w:r>
        <w:rPr>
          <w:color w:val="5C5300"/>
        </w:rPr>
        <w:t xml:space="preserve"> se snažili získat </w:t>
      </w:r>
      <w:r>
        <w:rPr>
          <w:color w:val="BCFEC6"/>
        </w:rPr>
        <w:t>kalifornští představitelé</w:t>
      </w:r>
      <w:r>
        <w:t xml:space="preserve">. </w:t>
      </w:r>
      <w:r>
        <w:rPr>
          <w:color w:val="932C70"/>
        </w:rPr>
        <w:t>Maďarsko</w:t>
      </w:r>
      <w:r>
        <w:t xml:space="preserve"> </w:t>
      </w:r>
      <w:r>
        <w:rPr>
          <w:color w:val="932C70"/>
        </w:rPr>
        <w:t>se</w:t>
      </w:r>
      <w:r>
        <w:t xml:space="preserve"> samo vyhlásilo demokratickou zemí a poprvé otevřeně připomnělo výročí </w:t>
      </w:r>
      <w:r>
        <w:rPr>
          <w:color w:val="2B1B04"/>
        </w:rPr>
        <w:t xml:space="preserve">antistalinistického povstání z roku 1956, </w:t>
      </w:r>
      <w:r>
        <w:rPr>
          <w:color w:val="B5AFC4"/>
        </w:rPr>
        <w:t>které</w:t>
      </w:r>
      <w:r>
        <w:rPr>
          <w:color w:val="2B1B04"/>
        </w:rPr>
        <w:t xml:space="preserve"> bylo rozdrceno </w:t>
      </w:r>
      <w:r>
        <w:rPr>
          <w:color w:val="D4C67A"/>
        </w:rPr>
        <w:t>Sovětským svazem</w:t>
      </w:r>
      <w:r>
        <w:t xml:space="preserve">. </w:t>
      </w:r>
      <w:r>
        <w:rPr>
          <w:color w:val="AE7AA1"/>
        </w:rPr>
        <w:t xml:space="preserve">V době, </w:t>
      </w:r>
      <w:r>
        <w:rPr>
          <w:color w:val="C2A393"/>
        </w:rPr>
        <w:t>kdy</w:t>
      </w:r>
      <w:r>
        <w:rPr>
          <w:color w:val="AE7AA1"/>
        </w:rPr>
        <w:t xml:space="preserve"> měl úřadující prezident Szuros na celonárodním televizním kanálu projev odmítající komunistickou nadvládu</w:t>
      </w:r>
      <w:r>
        <w:t xml:space="preserve">, prošel s lampiónovým průvodem Budapeští dav čítající asi 100000 lidí. Kolem 200000 východních Němců demonstrovalo v Lipsku a tisíce dalších pořádalo protesty v dalších třech městech s novou výzvou </w:t>
      </w:r>
      <w:r>
        <w:rPr>
          <w:color w:val="0232FD"/>
        </w:rPr>
        <w:t>komunistickému vedení</w:t>
      </w:r>
      <w:r>
        <w:t xml:space="preserve">, aby zavedlo demokratické svobody. Na předměstí východního Berlína mezitím zaměstnanci jednoho elektronického podniku založili nezávislé odbory nazvané Reforma, řekl mluvčí dělníků. </w:t>
      </w:r>
      <w:r>
        <w:rPr>
          <w:color w:val="6A3A35"/>
        </w:rPr>
        <w:t>Raketoplán Atlantis</w:t>
      </w:r>
      <w:r>
        <w:rPr>
          <w:color w:val="BA6801"/>
        </w:rPr>
        <w:t xml:space="preserve"> přistál na pouštní přistávací dráze </w:t>
      </w:r>
      <w:r>
        <w:rPr>
          <w:color w:val="168E5C"/>
        </w:rPr>
        <w:t>na základně vzdušných sil Edwards v Kalifornii</w:t>
      </w:r>
      <w:r>
        <w:t xml:space="preserve"> a ukončil </w:t>
      </w:r>
      <w:r>
        <w:rPr>
          <w:color w:val="16C0D0"/>
        </w:rPr>
        <w:t xml:space="preserve">pětidenní misi, </w:t>
      </w:r>
      <w:r>
        <w:rPr>
          <w:color w:val="C62100"/>
        </w:rPr>
        <w:t>která</w:t>
      </w:r>
      <w:r>
        <w:rPr>
          <w:color w:val="16C0D0"/>
        </w:rPr>
        <w:t xml:space="preserve"> vypustila vesmírnou sondu Galileo směřující k Jupiteru</w:t>
      </w:r>
      <w:r>
        <w:t xml:space="preserve">. Pět astronautů se vrátilo na Zemi asi o tři hodiny dříve, neboť se </w:t>
      </w:r>
      <w:r>
        <w:rPr>
          <w:color w:val="014347"/>
        </w:rPr>
        <w:t>v místě přistání</w:t>
      </w:r>
      <w:r>
        <w:t xml:space="preserve"> očekával prudký vítr. </w:t>
      </w:r>
      <w:r>
        <w:rPr>
          <w:color w:val="BA6801"/>
        </w:rPr>
        <w:t>Před přistáním</w:t>
      </w:r>
      <w:r>
        <w:t xml:space="preserve"> zahalila </w:t>
      </w:r>
      <w:r>
        <w:rPr>
          <w:color w:val="014347"/>
        </w:rPr>
        <w:t>základnu</w:t>
      </w:r>
      <w:r>
        <w:t xml:space="preserve"> mlha. Továrnou na plastické hmoty společnosti Phillips Petroleum poblíž Pasadeny v Texasu otřásly </w:t>
      </w:r>
      <w:r>
        <w:rPr>
          <w:color w:val="233809"/>
        </w:rPr>
        <w:t xml:space="preserve">exploze, </w:t>
      </w:r>
      <w:r>
        <w:rPr>
          <w:color w:val="42083B"/>
        </w:rPr>
        <w:t>které</w:t>
      </w:r>
      <w:r>
        <w:rPr>
          <w:color w:val="233809"/>
        </w:rPr>
        <w:t xml:space="preserve"> </w:t>
      </w:r>
      <w:r>
        <w:rPr>
          <w:color w:val="42083B"/>
        </w:rPr>
        <w:t>za sebou</w:t>
      </w:r>
      <w:r>
        <w:rPr>
          <w:color w:val="233809"/>
        </w:rPr>
        <w:t xml:space="preserve"> zanechaly trosky a způsobily oheň viditelný ze vzdálenosti 10 mil</w:t>
      </w:r>
      <w:r>
        <w:t xml:space="preserve">. Bylo zraněno více než 100 lidí a mnoho pracovníků se pohřešovalo. Části Houstonského lodního kanálu byly uzavřeny. </w:t>
      </w:r>
      <w:r>
        <w:rPr>
          <w:color w:val="82785D"/>
        </w:rPr>
        <w:t>Bílý dům</w:t>
      </w:r>
      <w:r>
        <w:rPr>
          <w:color w:val="023087"/>
        </w:rPr>
        <w:t xml:space="preserve"> oznámil, </w:t>
      </w:r>
      <w:r>
        <w:rPr>
          <w:color w:val="B7DAD2"/>
        </w:rPr>
        <w:t xml:space="preserve">že </w:t>
      </w:r>
      <w:r>
        <w:rPr>
          <w:color w:val="196956"/>
        </w:rPr>
        <w:t>Bush</w:t>
      </w:r>
      <w:r>
        <w:rPr>
          <w:color w:val="B7DAD2"/>
        </w:rPr>
        <w:t xml:space="preserve"> jedná s předsedy </w:t>
      </w:r>
      <w:r>
        <w:rPr>
          <w:color w:val="8C41BB"/>
        </w:rPr>
        <w:t>senátního Zpravodajského výboru</w:t>
      </w:r>
      <w:r>
        <w:rPr>
          <w:color w:val="B7DAD2"/>
        </w:rPr>
        <w:t xml:space="preserve"> o zmírnění odlišností ve směrnicích pro agenty CIA</w:t>
      </w:r>
      <w:r>
        <w:t xml:space="preserve">. </w:t>
      </w:r>
      <w:r>
        <w:rPr>
          <w:color w:val="023087"/>
        </w:rPr>
        <w:t>Toto prohlášení</w:t>
      </w:r>
      <w:r>
        <w:t xml:space="preserve"> přišlo poté, co představitelé uvedli, že si </w:t>
      </w:r>
      <w:r>
        <w:rPr>
          <w:color w:val="ECEDFE"/>
        </w:rPr>
        <w:t>Bush</w:t>
      </w:r>
      <w:r>
        <w:t xml:space="preserve"> </w:t>
      </w:r>
      <w:r>
        <w:rPr>
          <w:color w:val="2B2D32"/>
        </w:rPr>
        <w:t>minulý týden</w:t>
      </w:r>
      <w:r>
        <w:t xml:space="preserve"> na jedné soukromé schůzce stěžoval, že striktní interpretace jisté politiky vyžaduje, aby USA informovaly zahraniční diktátory o plánech na převrat. </w:t>
      </w:r>
      <w:r>
        <w:rPr>
          <w:color w:val="94C661"/>
        </w:rPr>
        <w:t>Libanonský generál Aoun</w:t>
      </w:r>
      <w:r>
        <w:t xml:space="preserve"> uvedl do pohotovosti křesťanské vojenské síly pro případ nových bojů s muslimy podporovanými ze Sýrie poté, co dvě hlavní libanonské šíitské milice odmítly </w:t>
      </w:r>
      <w:r>
        <w:rPr>
          <w:color w:val="F8907D"/>
        </w:rPr>
        <w:t>mírovou dohodu podporovanou Araby</w:t>
      </w:r>
      <w:r>
        <w:t xml:space="preserve">. </w:t>
      </w:r>
      <w:r>
        <w:rPr>
          <w:color w:val="F8907D"/>
        </w:rPr>
        <w:t xml:space="preserve">Tento plán, </w:t>
      </w:r>
      <w:r>
        <w:rPr>
          <w:color w:val="895E6B"/>
        </w:rPr>
        <w:t>který</w:t>
      </w:r>
      <w:r>
        <w:rPr>
          <w:color w:val="F8907D"/>
        </w:rPr>
        <w:t xml:space="preserve"> zákonodárci schválili a </w:t>
      </w:r>
      <w:r>
        <w:rPr>
          <w:color w:val="895E6B"/>
        </w:rPr>
        <w:t>který</w:t>
      </w:r>
      <w:r>
        <w:rPr>
          <w:color w:val="F8907D"/>
        </w:rPr>
        <w:t xml:space="preserve"> </w:t>
      </w:r>
      <w:r>
        <w:rPr>
          <w:color w:val="788E95"/>
        </w:rPr>
        <w:t>Aoun</w:t>
      </w:r>
      <w:r>
        <w:rPr>
          <w:color w:val="F8907D"/>
        </w:rPr>
        <w:t xml:space="preserve"> v neděli odmítl</w:t>
      </w:r>
      <w:r>
        <w:t xml:space="preserve">, zahrnuje politické změny zaměřené na ukončení 14 leté občanské války. Očekává se, že až se dnes v Portugalsku sejde na dvoudenním zasedání </w:t>
      </w:r>
      <w:r>
        <w:rPr>
          <w:color w:val="FB6AB8"/>
        </w:rPr>
        <w:t>plánovací skupina aliance pro jaderné zbraně</w:t>
      </w:r>
      <w:r>
        <w:t xml:space="preserve">, </w:t>
      </w:r>
      <w:r>
        <w:rPr>
          <w:color w:val="576094"/>
        </w:rPr>
        <w:t>ministři obrany členských zemí NATO</w:t>
      </w:r>
      <w:r>
        <w:t xml:space="preserve"> budou volat po snížení jaderných sil v Evropě. </w:t>
      </w:r>
      <w:r>
        <w:rPr>
          <w:color w:val="576094"/>
        </w:rPr>
        <w:t>Ministři</w:t>
      </w:r>
      <w:r>
        <w:t xml:space="preserve"> mají při rychlých změnách v sovětském bloku měnit formu obrany NATO v západní Evropě. </w:t>
      </w:r>
      <w:r>
        <w:rPr>
          <w:color w:val="DB1474"/>
        </w:rPr>
        <w:t>Íránský prezident Rafsanjani</w:t>
      </w:r>
      <w:r>
        <w:rPr>
          <w:color w:val="8489AE"/>
        </w:rPr>
        <w:t xml:space="preserve"> nabídl, </w:t>
      </w:r>
      <w:r>
        <w:rPr>
          <w:color w:val="860E04"/>
        </w:rPr>
        <w:t xml:space="preserve">že pomůže získat svobodu </w:t>
      </w:r>
      <w:r>
        <w:rPr>
          <w:color w:val="FBC206"/>
        </w:rPr>
        <w:t xml:space="preserve">pro západní rukojmí </w:t>
      </w:r>
      <w:r>
        <w:rPr>
          <w:color w:val="6EAB9B"/>
        </w:rPr>
        <w:t>v Libanonu</w:t>
      </w:r>
      <w:r>
        <w:t xml:space="preserve">, ale uvedl, že </w:t>
      </w:r>
      <w:r>
        <w:rPr>
          <w:color w:val="F2CDFE"/>
        </w:rPr>
        <w:t>tato pomoc</w:t>
      </w:r>
      <w:r>
        <w:t xml:space="preserve"> závisí na americké pomoci při vyjasnění případu tří Íránců unesených </w:t>
      </w:r>
      <w:r>
        <w:rPr>
          <w:color w:val="645341"/>
        </w:rPr>
        <w:t>v Libanonu</w:t>
      </w:r>
      <w:r>
        <w:t xml:space="preserve"> v roce 1982 nebo na uvolnění zmrazeného iránského majetku. </w:t>
      </w:r>
      <w:r>
        <w:rPr>
          <w:color w:val="760035"/>
        </w:rPr>
        <w:t>Washington</w:t>
      </w:r>
      <w:r>
        <w:t xml:space="preserve"> </w:t>
      </w:r>
      <w:r>
        <w:rPr>
          <w:color w:val="8489AE"/>
        </w:rPr>
        <w:t>tuto nabídku</w:t>
      </w:r>
      <w:r>
        <w:t xml:space="preserve"> odmítl a řekl, že </w:t>
      </w:r>
      <w:r>
        <w:rPr>
          <w:color w:val="647A41"/>
        </w:rPr>
        <w:t>rukojmí</w:t>
      </w:r>
      <w:r>
        <w:t xml:space="preserve"> nemají spojitost s jinými záležitostmi. Vůdce </w:t>
      </w:r>
      <w:r>
        <w:rPr>
          <w:color w:val="496E76"/>
        </w:rPr>
        <w:t>Organizace pro osvobození Palestiny (PLO</w:t>
      </w:r>
      <w:r>
        <w:t xml:space="preserve">) Arafat požádal </w:t>
      </w:r>
      <w:r>
        <w:rPr>
          <w:color w:val="E3F894"/>
        </w:rPr>
        <w:t>Egypt</w:t>
      </w:r>
      <w:r>
        <w:t xml:space="preserve">, aby </w:t>
      </w:r>
      <w:r>
        <w:rPr>
          <w:color w:val="847D81"/>
        </w:rPr>
        <w:t>po americkém ministru zahraničí Bakerovi</w:t>
      </w:r>
      <w:r>
        <w:t xml:space="preserve"> žádal objasnění </w:t>
      </w:r>
      <w:r>
        <w:rPr>
          <w:color w:val="847D81"/>
        </w:rPr>
        <w:t>jeho</w:t>
      </w:r>
      <w:r>
        <w:t xml:space="preserve"> plánu na mírové rozhovory na Středním východě, řekl </w:t>
      </w:r>
      <w:r>
        <w:rPr>
          <w:color w:val="F9D7CD"/>
        </w:rPr>
        <w:t>asistent egyptského prezidenta Mubaraka</w:t>
      </w:r>
      <w:r>
        <w:t xml:space="preserve">. </w:t>
      </w:r>
      <w:r>
        <w:rPr>
          <w:color w:val="F9D7CD"/>
        </w:rPr>
        <w:t>Úředník</w:t>
      </w:r>
      <w:r>
        <w:t xml:space="preserve"> zdůraznil, že PLO neodmítla pětibodový návrh dohody. Představitelé Britského společenství národů se poté, co zimbabwský prezident Mugabe nazval názory </w:t>
      </w:r>
      <w:r>
        <w:rPr>
          <w:color w:val="876128"/>
        </w:rPr>
        <w:t>M. Thatcherové</w:t>
      </w:r>
      <w:r>
        <w:t xml:space="preserve"> </w:t>
      </w:r>
      <w:r>
        <w:rPr>
          <w:color w:val="A1A711"/>
        </w:rPr>
        <w:t>na Jihoafrickou republiku</w:t>
      </w:r>
      <w:r>
        <w:t xml:space="preserve"> "opovrženíhodnými", zaměřili na různé záležitosti od drog po celosvětovou ekonomiku. Na setkání v Malajsii Austrálie a Kanada také napadly </w:t>
      </w:r>
      <w:r>
        <w:rPr>
          <w:color w:val="876128"/>
        </w:rPr>
        <w:t>britskou premiérku</w:t>
      </w:r>
      <w:r>
        <w:t xml:space="preserve"> za to, že kritizovala výzvu skupiny 49 zemí, aby </w:t>
      </w:r>
      <w:r>
        <w:rPr>
          <w:color w:val="A1A711"/>
        </w:rPr>
        <w:t>Pretoria</w:t>
      </w:r>
      <w:r>
        <w:t xml:space="preserve"> zmírnila apartheid.</w:t>
      </w:r>
    </w:p>
    <w:p>
      <w:r>
        <w:rPr>
          <w:b/>
        </w:rPr>
        <w:t>Document number 1056</w:t>
      </w:r>
    </w:p>
    <w:p>
      <w:r>
        <w:rPr>
          <w:b/>
        </w:rPr>
        <w:t>Document identifier: wsj1354-001</w:t>
      </w:r>
    </w:p>
    <w:p>
      <w:r>
        <w:rPr>
          <w:color w:val="310106"/>
        </w:rPr>
        <w:t>Akciová společnost CMS Enhancements</w:t>
      </w:r>
      <w:r>
        <w:t xml:space="preserve"> uvedla, </w:t>
      </w:r>
      <w:r>
        <w:rPr>
          <w:color w:val="04640D"/>
        </w:rPr>
        <w:t>že</w:t>
      </w:r>
      <w:r>
        <w:t xml:space="preserve"> podle </w:t>
      </w:r>
      <w:r>
        <w:rPr>
          <w:color w:val="310106"/>
        </w:rPr>
        <w:t>jejího</w:t>
      </w:r>
      <w:r>
        <w:t xml:space="preserve"> odhadu </w:t>
      </w:r>
      <w:r>
        <w:rPr>
          <w:color w:val="FEFB0A"/>
        </w:rPr>
        <w:t>obrat i příjmy za první fiskální čtvrtletí končící 30. září meziročně poněkud klesly</w:t>
      </w:r>
      <w:r>
        <w:t xml:space="preserve">. </w:t>
      </w:r>
      <w:r>
        <w:rPr>
          <w:color w:val="FB5514"/>
        </w:rPr>
        <w:t xml:space="preserve">Jim Farooquee, výkonný ředitel </w:t>
      </w:r>
      <w:r>
        <w:rPr>
          <w:color w:val="E115C0"/>
        </w:rPr>
        <w:t>kalifornské společnosti Tustin, dodavatele počítačového příslušenství</w:t>
      </w:r>
      <w:r>
        <w:t xml:space="preserve">, uvedl, že očekávání analytiků, že výdělky </w:t>
      </w:r>
      <w:r>
        <w:rPr>
          <w:color w:val="310106"/>
        </w:rPr>
        <w:t>společnosti CMS</w:t>
      </w:r>
      <w:r>
        <w:t xml:space="preserve"> budou mezi šesti a osmi centy na akcii při obratu kolem 42 milionů dolarů, se </w:t>
      </w:r>
      <w:r>
        <w:rPr>
          <w:color w:val="FB5514"/>
        </w:rPr>
        <w:t>mu</w:t>
      </w:r>
      <w:r>
        <w:t xml:space="preserve"> "líbí". Před rokem zveřejnila </w:t>
      </w:r>
      <w:r>
        <w:rPr>
          <w:color w:val="310106"/>
        </w:rPr>
        <w:t>společnost CMS</w:t>
      </w:r>
      <w:r>
        <w:t xml:space="preserve"> zisk ve výši 1.1 milionu dolarů neboli 13 centů na akcii, při obratu 48 milionů dolarů. Nyní je ještě v oběhu 30 % akcií. </w:t>
      </w:r>
      <w:r>
        <w:rPr>
          <w:color w:val="FB5514"/>
        </w:rPr>
        <w:t>Farooquee</w:t>
      </w:r>
      <w:r>
        <w:t xml:space="preserve"> připsal </w:t>
      </w:r>
      <w:r>
        <w:rPr>
          <w:color w:val="00587F"/>
        </w:rPr>
        <w:t>tento pokles</w:t>
      </w:r>
      <w:r>
        <w:t xml:space="preserve"> slábnutí poptávky </w:t>
      </w:r>
      <w:r>
        <w:rPr>
          <w:color w:val="0BC582"/>
        </w:rPr>
        <w:t>po výrobcích na vylepšení počítačů</w:t>
      </w:r>
      <w:r>
        <w:t xml:space="preserve"> napříč průmyslem.</w:t>
      </w:r>
    </w:p>
    <w:p>
      <w:r>
        <w:rPr>
          <w:b/>
        </w:rPr>
        <w:t>Document number 1057</w:t>
      </w:r>
    </w:p>
    <w:p>
      <w:r>
        <w:rPr>
          <w:b/>
        </w:rPr>
        <w:t>Document identifier: wsj1355-001</w:t>
      </w:r>
    </w:p>
    <w:p>
      <w:r>
        <w:rPr>
          <w:color w:val="310106"/>
        </w:rPr>
        <w:t>Společnost Property Capital Trust</w:t>
      </w:r>
      <w:r>
        <w:t xml:space="preserve"> uvedla, </w:t>
      </w:r>
      <w:r>
        <w:rPr>
          <w:color w:val="04640D"/>
        </w:rPr>
        <w:t xml:space="preserve">že upustila </w:t>
      </w:r>
      <w:r>
        <w:rPr>
          <w:color w:val="FEFB0A"/>
        </w:rPr>
        <w:t xml:space="preserve">od </w:t>
      </w:r>
      <w:r>
        <w:rPr>
          <w:color w:val="FB5514"/>
        </w:rPr>
        <w:t>svého</w:t>
      </w:r>
      <w:r>
        <w:rPr>
          <w:color w:val="FEFB0A"/>
        </w:rPr>
        <w:t xml:space="preserve"> plánu na likvidaci</w:t>
      </w:r>
      <w:r>
        <w:rPr>
          <w:color w:val="04640D"/>
        </w:rPr>
        <w:t xml:space="preserve">, protože nedokázala dosáhnout </w:t>
      </w:r>
      <w:r>
        <w:rPr>
          <w:color w:val="E115C0"/>
        </w:rPr>
        <w:t xml:space="preserve">takové hodnoty, </w:t>
      </w:r>
      <w:r>
        <w:rPr>
          <w:color w:val="00587F"/>
        </w:rPr>
        <w:t>jakou</w:t>
      </w:r>
      <w:r>
        <w:rPr>
          <w:color w:val="E115C0"/>
        </w:rPr>
        <w:t xml:space="preserve"> očekávala</w:t>
      </w:r>
      <w:r>
        <w:t xml:space="preserve">. Řekla, </w:t>
      </w:r>
      <w:r>
        <w:rPr>
          <w:color w:val="0BC582"/>
        </w:rPr>
        <w:t xml:space="preserve">že zpět odkoupí </w:t>
      </w:r>
      <w:r>
        <w:rPr>
          <w:color w:val="FEB8C8"/>
        </w:rPr>
        <w:t>dva miliony akcií</w:t>
      </w:r>
      <w:r>
        <w:rPr>
          <w:color w:val="0BC582"/>
        </w:rPr>
        <w:t xml:space="preserve">, </w:t>
      </w:r>
      <w:r>
        <w:rPr>
          <w:color w:val="FEB8C8"/>
        </w:rPr>
        <w:t>což</w:t>
      </w:r>
      <w:r>
        <w:rPr>
          <w:color w:val="0BC582"/>
        </w:rPr>
        <w:t xml:space="preserve"> je 18.4 % z celkového počtu akcií v oběhu</w:t>
      </w:r>
      <w:r>
        <w:t xml:space="preserve">, a bude nadále nakupovat a prodávat nemovitosti. </w:t>
      </w:r>
      <w:r>
        <w:rPr>
          <w:color w:val="310106"/>
        </w:rPr>
        <w:t xml:space="preserve">Společnost Property Capital, </w:t>
      </w:r>
      <w:r>
        <w:rPr>
          <w:color w:val="9E8317"/>
        </w:rPr>
        <w:t>která</w:t>
      </w:r>
      <w:r>
        <w:rPr>
          <w:color w:val="310106"/>
        </w:rPr>
        <w:t xml:space="preserve"> sídlí v Bostonu</w:t>
      </w:r>
      <w:r>
        <w:t xml:space="preserve">, řekla akcionářům, že podle </w:t>
      </w:r>
      <w:r>
        <w:rPr>
          <w:color w:val="310106"/>
        </w:rPr>
        <w:t>svého</w:t>
      </w:r>
      <w:r>
        <w:t xml:space="preserve"> očekávání bude v likvidaci, založené na očekávané prodejní ceně majetku 290 milionů dolarů a více, distribuovat minimálně 21 dolarů na akcii neboli 229 milionů dolarů. </w:t>
      </w:r>
      <w:r>
        <w:rPr>
          <w:color w:val="310106"/>
        </w:rPr>
        <w:t>Společnost</w:t>
      </w:r>
      <w:r>
        <w:t xml:space="preserve"> uvedla, že nedostala </w:t>
      </w:r>
      <w:r>
        <w:rPr>
          <w:color w:val="01190F"/>
        </w:rPr>
        <w:t xml:space="preserve">nabídku, </w:t>
      </w:r>
      <w:r>
        <w:rPr>
          <w:color w:val="847D81"/>
        </w:rPr>
        <w:t>jakou</w:t>
      </w:r>
      <w:r>
        <w:rPr>
          <w:color w:val="01190F"/>
        </w:rPr>
        <w:t xml:space="preserve"> chce přijmout</w:t>
      </w:r>
      <w:r>
        <w:t xml:space="preserve">. </w:t>
      </w:r>
      <w:r>
        <w:rPr>
          <w:color w:val="04640D"/>
        </w:rPr>
        <w:t xml:space="preserve">V důsledku upuštění </w:t>
      </w:r>
      <w:r>
        <w:rPr>
          <w:color w:val="FEFB0A"/>
        </w:rPr>
        <w:t>od plánu likvidace</w:t>
      </w:r>
      <w:r>
        <w:t xml:space="preserve"> budou muset </w:t>
      </w:r>
      <w:r>
        <w:rPr>
          <w:color w:val="58018B"/>
        </w:rPr>
        <w:t>akcionáři</w:t>
      </w:r>
      <w:r>
        <w:t xml:space="preserve"> zacházet </w:t>
      </w:r>
      <w:r>
        <w:rPr>
          <w:color w:val="B70639"/>
        </w:rPr>
        <w:t xml:space="preserve">s dividendami, </w:t>
      </w:r>
      <w:r>
        <w:rPr>
          <w:color w:val="703B01"/>
        </w:rPr>
        <w:t>které</w:t>
      </w:r>
      <w:r>
        <w:rPr>
          <w:color w:val="B70639"/>
        </w:rPr>
        <w:t xml:space="preserve"> letos dostali</w:t>
      </w:r>
      <w:r>
        <w:t xml:space="preserve">, jako s běžným příjmem nebo kapitálovými zisky, a ne jako s nezdanitelnými výnosy z vloženého kapitálu, uvedla </w:t>
      </w:r>
      <w:r>
        <w:rPr>
          <w:color w:val="310106"/>
        </w:rPr>
        <w:t>společnost</w:t>
      </w:r>
      <w:r>
        <w:t xml:space="preserve">. </w:t>
      </w:r>
      <w:r>
        <w:rPr>
          <w:color w:val="0BC582"/>
        </w:rPr>
        <w:t>Zpětný nákup akcií</w:t>
      </w:r>
      <w:r>
        <w:t xml:space="preserve"> bude financován z větší části z půjček.</w:t>
      </w:r>
    </w:p>
    <w:p>
      <w:r>
        <w:rPr>
          <w:b/>
        </w:rPr>
        <w:t>Document number 1058</w:t>
      </w:r>
    </w:p>
    <w:p>
      <w:r>
        <w:rPr>
          <w:b/>
        </w:rPr>
        <w:t>Document identifier: wsj1356-001</w:t>
      </w:r>
    </w:p>
    <w:p>
      <w:r>
        <w:rPr>
          <w:color w:val="310106"/>
        </w:rPr>
        <w:t>Akciová společnost A. H. Belo</w:t>
      </w:r>
      <w:r>
        <w:t xml:space="preserve"> uvedla, že </w:t>
      </w:r>
      <w:r>
        <w:rPr>
          <w:color w:val="310106"/>
        </w:rPr>
        <w:t>její</w:t>
      </w:r>
      <w:r>
        <w:t xml:space="preserve"> čistý příjem </w:t>
      </w:r>
      <w:r>
        <w:rPr>
          <w:color w:val="04640D"/>
        </w:rPr>
        <w:t>za třetí čtvrtletí</w:t>
      </w:r>
      <w:r>
        <w:t xml:space="preserve"> činí </w:t>
      </w:r>
      <w:r>
        <w:rPr>
          <w:color w:val="FEFB0A"/>
        </w:rPr>
        <w:t>3.1 milionu dolarů neboli 15 centů na akcii</w:t>
      </w:r>
      <w:r>
        <w:t xml:space="preserve">, </w:t>
      </w:r>
      <w:r>
        <w:rPr>
          <w:color w:val="FEFB0A"/>
        </w:rPr>
        <w:t>což</w:t>
      </w:r>
      <w:r>
        <w:t xml:space="preserve"> je více než čtyřnásobek loňského zisku ve výši 663000 dolarů neboli tří centů na akcii. </w:t>
      </w:r>
      <w:r>
        <w:rPr>
          <w:color w:val="FB5514"/>
        </w:rPr>
        <w:t xml:space="preserve">Do výsledků byla zahrnuta </w:t>
      </w:r>
      <w:r>
        <w:rPr>
          <w:color w:val="E115C0"/>
        </w:rPr>
        <w:t xml:space="preserve">úprava zdanění </w:t>
      </w:r>
      <w:r>
        <w:rPr>
          <w:color w:val="00587F"/>
        </w:rPr>
        <w:t>této společnosti sídlící v Dallasu</w:t>
      </w:r>
      <w:r>
        <w:t xml:space="preserve">, </w:t>
      </w:r>
      <w:r>
        <w:rPr>
          <w:color w:val="FB5514"/>
        </w:rPr>
        <w:t>čímž</w:t>
      </w:r>
      <w:r>
        <w:t xml:space="preserve"> se snížil čistý příjem asi o 10 centů na akcii neboli přibližně 2 miliony dolarů. </w:t>
      </w:r>
      <w:r>
        <w:rPr>
          <w:color w:val="310106"/>
        </w:rPr>
        <w:t>Společnost Belo</w:t>
      </w:r>
      <w:r>
        <w:t xml:space="preserve"> uvedla, že zvýšila efektivní daňovou sazbu ze 47 % na 52 %, aby byly započteny potenciální povinnosti související s tím, že Federální daňový úřad vyšetřuje </w:t>
      </w:r>
      <w:r>
        <w:rPr>
          <w:color w:val="310106"/>
        </w:rPr>
        <w:t>její</w:t>
      </w:r>
      <w:r>
        <w:t xml:space="preserve"> daňové přiznání v letech 1984 až 1988. </w:t>
      </w:r>
      <w:r>
        <w:rPr>
          <w:color w:val="310106"/>
        </w:rPr>
        <w:t>Tento majitel novin a televizí</w:t>
      </w:r>
      <w:r>
        <w:t xml:space="preserve"> uvedl, že očekává, že </w:t>
      </w:r>
      <w:r>
        <w:rPr>
          <w:color w:val="0BC582"/>
        </w:rPr>
        <w:t>daňová úprava</w:t>
      </w:r>
      <w:r>
        <w:t xml:space="preserve"> sníží </w:t>
      </w:r>
      <w:r>
        <w:rPr>
          <w:color w:val="310106"/>
        </w:rPr>
        <w:t>jeho</w:t>
      </w:r>
      <w:r>
        <w:t xml:space="preserve"> čistý zisk za celý rok </w:t>
      </w:r>
      <w:r>
        <w:rPr>
          <w:color w:val="FEB8C8"/>
        </w:rPr>
        <w:t>o 14 centů neboli 2.8 milionu dolarů</w:t>
      </w:r>
      <w:r>
        <w:t xml:space="preserve">, </w:t>
      </w:r>
      <w:r>
        <w:rPr>
          <w:color w:val="FEB8C8"/>
        </w:rPr>
        <w:t>což</w:t>
      </w:r>
      <w:r>
        <w:t xml:space="preserve"> vyplývá z </w:t>
      </w:r>
      <w:r>
        <w:rPr>
          <w:color w:val="310106"/>
        </w:rPr>
        <w:t>jeho</w:t>
      </w:r>
      <w:r>
        <w:t xml:space="preserve"> 20.2 milionu nesplacených akcií. </w:t>
      </w:r>
      <w:r>
        <w:rPr>
          <w:color w:val="310106"/>
        </w:rPr>
        <w:t>Společnost Belo</w:t>
      </w:r>
      <w:r>
        <w:t xml:space="preserve"> uvedla, že výnos </w:t>
      </w:r>
      <w:r>
        <w:rPr>
          <w:color w:val="04640D"/>
        </w:rPr>
        <w:t>za třetí čtvrtletí</w:t>
      </w:r>
      <w:r>
        <w:t xml:space="preserve"> meziročně stoupl z 91.2 milionu dolarů o 11 % na 101.5 milionu dolarů. Za devět měsíců měla </w:t>
      </w:r>
      <w:r>
        <w:rPr>
          <w:color w:val="310106"/>
        </w:rPr>
        <w:t>společnost</w:t>
      </w:r>
      <w:r>
        <w:t xml:space="preserve"> čistý příjem ve výši </w:t>
      </w:r>
      <w:r>
        <w:rPr>
          <w:color w:val="9E8317"/>
        </w:rPr>
        <w:t>15.1 milionu dolarů neboli 74 centů na akcii</w:t>
      </w:r>
      <w:r>
        <w:t xml:space="preserve">, </w:t>
      </w:r>
      <w:r>
        <w:rPr>
          <w:color w:val="9E8317"/>
        </w:rPr>
        <w:t>což</w:t>
      </w:r>
      <w:r>
        <w:t xml:space="preserve"> je meziroční vzrůst z 7.6 milionu dolarů, neboli 38 centů na akcii, o 98 %. Výnos vzrostl z loňských 279.8 milionu dolarů téměř o 8 % na 301.9 milionu dolarů.</w:t>
      </w:r>
    </w:p>
    <w:p>
      <w:r>
        <w:rPr>
          <w:b/>
        </w:rPr>
        <w:t>Document number 1059</w:t>
      </w:r>
    </w:p>
    <w:p>
      <w:r>
        <w:rPr>
          <w:b/>
        </w:rPr>
        <w:t>Document identifier: wsj1357-001</w:t>
      </w:r>
    </w:p>
    <w:p>
      <w:r>
        <w:t xml:space="preserve">Federální soudce vydal přechodný zákaz </w:t>
      </w:r>
      <w:r>
        <w:rPr>
          <w:color w:val="310106"/>
        </w:rPr>
        <w:t xml:space="preserve">nouzového opatření </w:t>
      </w:r>
      <w:r>
        <w:rPr>
          <w:color w:val="04640D"/>
        </w:rPr>
        <w:t>kalifornského Výboru studentské pomoci</w:t>
      </w:r>
      <w:r>
        <w:rPr>
          <w:color w:val="310106"/>
        </w:rPr>
        <w:t xml:space="preserve">, </w:t>
      </w:r>
      <w:r>
        <w:rPr>
          <w:color w:val="FEFB0A"/>
        </w:rPr>
        <w:t>které</w:t>
      </w:r>
      <w:r>
        <w:rPr>
          <w:color w:val="310106"/>
        </w:rPr>
        <w:t xml:space="preserve"> má ukončit záruku na půjčky </w:t>
      </w:r>
      <w:r>
        <w:rPr>
          <w:color w:val="FB5514"/>
        </w:rPr>
        <w:t>pro Národní technické školy</w:t>
      </w:r>
      <w:r>
        <w:rPr>
          <w:color w:val="E115C0"/>
        </w:rPr>
        <w:t xml:space="preserve">, </w:t>
      </w:r>
      <w:r>
        <w:rPr>
          <w:color w:val="FB5514"/>
        </w:rPr>
        <w:t>což</w:t>
      </w:r>
      <w:r>
        <w:rPr>
          <w:color w:val="E115C0"/>
        </w:rPr>
        <w:t xml:space="preserve"> je pobočka </w:t>
      </w:r>
      <w:r>
        <w:rPr>
          <w:color w:val="00587F"/>
        </w:rPr>
        <w:t>akciové společnosti United Education &amp; Software</w:t>
      </w:r>
      <w:r>
        <w:t xml:space="preserve">. </w:t>
      </w:r>
      <w:r>
        <w:rPr>
          <w:color w:val="0BC582"/>
        </w:rPr>
        <w:t>Kalifornský Výbor studentské pomoci</w:t>
      </w:r>
      <w:r>
        <w:t xml:space="preserve"> </w:t>
      </w:r>
      <w:r>
        <w:rPr>
          <w:color w:val="310106"/>
        </w:rPr>
        <w:t>toto opatření</w:t>
      </w:r>
      <w:r>
        <w:t xml:space="preserve"> zavedl 15. října poté, co vládní audit uvedl, že </w:t>
      </w:r>
      <w:r>
        <w:rPr>
          <w:color w:val="FEB8C8"/>
        </w:rPr>
        <w:t>Národní technické školy</w:t>
      </w:r>
      <w:r>
        <w:t xml:space="preserve"> mají kursy příliš krátké na to, aby byly způsobilé pro účast v programu půjček na vzdělání, a že počet </w:t>
      </w:r>
      <w:r>
        <w:rPr>
          <w:color w:val="FEB8C8"/>
        </w:rPr>
        <w:t>jejich</w:t>
      </w:r>
      <w:r>
        <w:t xml:space="preserve"> studentů propuštěných ze školy zdaleka přesahuje federální standardy, a uvedl další vážná porušení zákona a pravidel. </w:t>
      </w:r>
      <w:r>
        <w:rPr>
          <w:color w:val="9E8317"/>
        </w:rPr>
        <w:t>United Education &amp; Software, losangeleská společnost vzdělávacích služeb</w:t>
      </w:r>
      <w:r>
        <w:t xml:space="preserve">, nazvala </w:t>
      </w:r>
      <w:r>
        <w:rPr>
          <w:color w:val="310106"/>
        </w:rPr>
        <w:t xml:space="preserve">opatření </w:t>
      </w:r>
      <w:r>
        <w:rPr>
          <w:color w:val="04640D"/>
        </w:rPr>
        <w:t>výboru</w:t>
      </w:r>
      <w:r>
        <w:t xml:space="preserve"> "ukvapeným a neopodstatněným". Soud stanovil termín </w:t>
      </w:r>
      <w:r>
        <w:rPr>
          <w:color w:val="01190F"/>
        </w:rPr>
        <w:t xml:space="preserve">slyšení </w:t>
      </w:r>
      <w:r>
        <w:rPr>
          <w:color w:val="847D81"/>
        </w:rPr>
        <w:t>o nouzovém opatření</w:t>
      </w:r>
      <w:r>
        <w:t xml:space="preserve"> na 30. října. </w:t>
      </w:r>
      <w:r>
        <w:rPr>
          <w:color w:val="9E8317"/>
        </w:rPr>
        <w:t>Společnost United Education &amp; Software</w:t>
      </w:r>
      <w:r>
        <w:t xml:space="preserve"> složila </w:t>
      </w:r>
      <w:r>
        <w:rPr>
          <w:color w:val="58018B"/>
        </w:rPr>
        <w:t>ve prospěch Výboru studentské pomoci</w:t>
      </w:r>
      <w:r>
        <w:rPr>
          <w:color w:val="B70639"/>
        </w:rPr>
        <w:t xml:space="preserve"> a daňových poplatníků</w:t>
      </w:r>
      <w:r>
        <w:t xml:space="preserve"> </w:t>
      </w:r>
      <w:r>
        <w:rPr>
          <w:color w:val="703B01"/>
        </w:rPr>
        <w:t xml:space="preserve">kauci v hodnotě 250000 dolarů proti potenciálním ztrátám, </w:t>
      </w:r>
      <w:r>
        <w:rPr>
          <w:color w:val="F7F1DF"/>
        </w:rPr>
        <w:t>kterou</w:t>
      </w:r>
      <w:r>
        <w:rPr>
          <w:color w:val="703B01"/>
        </w:rPr>
        <w:t xml:space="preserve"> </w:t>
      </w:r>
      <w:r>
        <w:rPr>
          <w:color w:val="118B8A"/>
        </w:rPr>
        <w:t>do slyšení</w:t>
      </w:r>
      <w:r>
        <w:rPr>
          <w:color w:val="703B01"/>
        </w:rPr>
        <w:t xml:space="preserve"> ručí za jakékoliv další půjčky pro studenty </w:t>
      </w:r>
      <w:r>
        <w:rPr>
          <w:color w:val="4AFEFA"/>
        </w:rPr>
        <w:t>Národních technických škol</w:t>
      </w:r>
      <w:r>
        <w:t>.</w:t>
      </w:r>
    </w:p>
    <w:p>
      <w:r>
        <w:rPr>
          <w:b/>
        </w:rPr>
        <w:t>Document number 1060</w:t>
      </w:r>
    </w:p>
    <w:p>
      <w:r>
        <w:rPr>
          <w:b/>
        </w:rPr>
        <w:t>Document identifier: wsj1358-001</w:t>
      </w:r>
    </w:p>
    <w:p>
      <w:r>
        <w:t xml:space="preserve">Pokles obchodu s automobily </w:t>
      </w:r>
      <w:r>
        <w:rPr>
          <w:color w:val="310106"/>
        </w:rPr>
        <w:t>akciové společnosti Allied-Signal</w:t>
      </w:r>
      <w:r>
        <w:t xml:space="preserve"> přispěl ve třetím čtvrtletí k nezměněnému obratu a pouze mírně vyšším výdělkům. </w:t>
      </w:r>
      <w:r>
        <w:rPr>
          <w:color w:val="310106"/>
        </w:rPr>
        <w:t>Společnost Allied-Signal</w:t>
      </w:r>
      <w:r>
        <w:t xml:space="preserve"> oznámila, že čistý zisk meziročně stoupl ze 119 milionů dolarů neboli 80 centů na akcii o 1.7 % na 121 milionů dolarů neboli 81 centů na akcii. Obrat klesl z 2.86 miliardy dolarů o 1.3 % na 2.82 miliardy dolarů. </w:t>
      </w:r>
      <w:r>
        <w:rPr>
          <w:color w:val="310106"/>
        </w:rPr>
        <w:t xml:space="preserve">Morris Township, společnost sídlící v New Jersey, </w:t>
      </w:r>
      <w:r>
        <w:rPr>
          <w:color w:val="04640D"/>
        </w:rPr>
        <w:t>která</w:t>
      </w:r>
      <w:r>
        <w:rPr>
          <w:color w:val="310106"/>
        </w:rPr>
        <w:t xml:space="preserve"> podniká v oblasti letectví, automobilových výrobků a průmyslových materiálů</w:t>
      </w:r>
      <w:r>
        <w:t xml:space="preserve">, vydělala za devět měsíců </w:t>
      </w:r>
      <w:r>
        <w:rPr>
          <w:color w:val="FEFB0A"/>
        </w:rPr>
        <w:t>413 milionů dolarů neboli 2.77 dolaru na akcii</w:t>
      </w:r>
      <w:r>
        <w:t xml:space="preserve">, </w:t>
      </w:r>
      <w:r>
        <w:rPr>
          <w:color w:val="FEFB0A"/>
        </w:rPr>
        <w:t>což</w:t>
      </w:r>
      <w:r>
        <w:t xml:space="preserve"> je o 15 % více než 359 milionů dolarů neboli 2.40 dolaru na akcii. Obrat poklesl z 8.90 miliardy dolarů o 0.2 % na 8.88 miliardy dolarů. </w:t>
      </w:r>
      <w:r>
        <w:rPr>
          <w:color w:val="FB5514"/>
        </w:rPr>
        <w:t>Předseda Edward L. Hennessy mladší</w:t>
      </w:r>
      <w:r>
        <w:t xml:space="preserve"> řekl, že pokles obratu dílů pro osobní a nákladní automobily přispěl k nižším výdělkům automobilové jednotky. Také se odvolal na nevýhodné kursy zahraničních měn a nižší daňovou sazbu. </w:t>
      </w:r>
      <w:r>
        <w:rPr>
          <w:color w:val="310106"/>
        </w:rPr>
        <w:t>Skupině</w:t>
      </w:r>
      <w:r>
        <w:t xml:space="preserve"> klesly výdělky z loňských 33 milionů dolarů na 11 milionů dolarů. Výdělky letecké jednotky </w:t>
      </w:r>
      <w:r>
        <w:rPr>
          <w:color w:val="310106"/>
        </w:rPr>
        <w:t>společnosti Allied-Signal</w:t>
      </w:r>
      <w:r>
        <w:t xml:space="preserve"> meziročně stouply z 41 milionů dolarů na 55 milionů dolarů, v první řadě díky vyššímu obratu a zisku na motorech a pomocných energetických jednotkách. V kompozitním obchodování na Newyorské burze cenných papírů uzavřely včera akcie </w:t>
      </w:r>
      <w:r>
        <w:rPr>
          <w:color w:val="310106"/>
        </w:rPr>
        <w:t>společnosti Allied-Signal</w:t>
      </w:r>
      <w:r>
        <w:t xml:space="preserve"> na 35125 dolaru, níže o 87.5 centu.</w:t>
      </w:r>
    </w:p>
    <w:p>
      <w:r>
        <w:rPr>
          <w:b/>
        </w:rPr>
        <w:t>Document number 1061</w:t>
      </w:r>
    </w:p>
    <w:p>
      <w:r>
        <w:rPr>
          <w:b/>
        </w:rPr>
        <w:t>Document identifier: wsj1359-001</w:t>
      </w:r>
    </w:p>
    <w:p>
      <w:r>
        <w:rPr>
          <w:color w:val="310106"/>
        </w:rPr>
        <w:t>Národní úřad pro bezpečnou dopravu na dálnicích (NHTSA</w:t>
      </w:r>
      <w:r>
        <w:t xml:space="preserve">) uvedl, že 31. ledna uvede v platnost </w:t>
      </w:r>
      <w:r>
        <w:rPr>
          <w:color w:val="04640D"/>
        </w:rPr>
        <w:t xml:space="preserve">tvrdší předpisy </w:t>
      </w:r>
      <w:r>
        <w:rPr>
          <w:color w:val="FEFB0A"/>
        </w:rPr>
        <w:t>pro takzvaný šedý trh s dovezenými vozidly</w:t>
      </w:r>
      <w:r>
        <w:t xml:space="preserve">. </w:t>
      </w:r>
      <w:r>
        <w:rPr>
          <w:color w:val="04640D"/>
        </w:rPr>
        <w:t xml:space="preserve">Předpisy, </w:t>
      </w:r>
      <w:r>
        <w:rPr>
          <w:color w:val="FB5514"/>
        </w:rPr>
        <w:t>které</w:t>
      </w:r>
      <w:r>
        <w:rPr>
          <w:color w:val="04640D"/>
        </w:rPr>
        <w:t xml:space="preserve"> zákon loni schválený </w:t>
      </w:r>
      <w:r>
        <w:rPr>
          <w:color w:val="E115C0"/>
        </w:rPr>
        <w:t>Kongresem</w:t>
      </w:r>
      <w:r>
        <w:rPr>
          <w:color w:val="04640D"/>
        </w:rPr>
        <w:t xml:space="preserve"> vyžaduje</w:t>
      </w:r>
      <w:r>
        <w:t xml:space="preserve">, se budou týkat dovozu </w:t>
      </w:r>
      <w:r>
        <w:rPr>
          <w:color w:val="00587F"/>
        </w:rPr>
        <w:t xml:space="preserve">vozidel, </w:t>
      </w:r>
      <w:r>
        <w:rPr>
          <w:color w:val="0BC582"/>
        </w:rPr>
        <w:t>která</w:t>
      </w:r>
      <w:r>
        <w:rPr>
          <w:color w:val="00587F"/>
        </w:rPr>
        <w:t xml:space="preserve"> nebyla vyrobena tak, aby</w:t>
      </w:r>
      <w:r>
        <w:t xml:space="preserve"> splňovala </w:t>
      </w:r>
      <w:r>
        <w:rPr>
          <w:color w:val="FEB8C8"/>
        </w:rPr>
        <w:t xml:space="preserve">bezpečnostní normy </w:t>
      </w:r>
      <w:r>
        <w:rPr>
          <w:color w:val="9E8317"/>
        </w:rPr>
        <w:t>americké vlády</w:t>
      </w:r>
      <w:r>
        <w:rPr>
          <w:color w:val="FEB8C8"/>
        </w:rPr>
        <w:t xml:space="preserve"> pro automobily</w:t>
      </w:r>
      <w:r>
        <w:t xml:space="preserve">, a byla zamýšlena pro užívání v Evropě nebo jinde v zahraničí. Američtí představitelé odhadli, že </w:t>
      </w:r>
      <w:r>
        <w:rPr>
          <w:color w:val="01190F"/>
        </w:rPr>
        <w:t>šedý trh</w:t>
      </w:r>
      <w:r>
        <w:t xml:space="preserve"> dováží </w:t>
      </w:r>
      <w:r>
        <w:rPr>
          <w:color w:val="847D81"/>
        </w:rPr>
        <w:t>celkem asi 2100 automobilů za rok</w:t>
      </w:r>
      <w:r>
        <w:t xml:space="preserve">, </w:t>
      </w:r>
      <w:r>
        <w:rPr>
          <w:color w:val="847D81"/>
        </w:rPr>
        <w:t>což</w:t>
      </w:r>
      <w:r>
        <w:t xml:space="preserve"> je malá část z více než tří milionů vozidel exportovaných ročně do USA. </w:t>
      </w:r>
      <w:r>
        <w:rPr>
          <w:color w:val="04640D"/>
        </w:rPr>
        <w:t>Nové předpisy</w:t>
      </w:r>
      <w:r>
        <w:t xml:space="preserve"> podle NHTSA zakážou, aby kdokoli </w:t>
      </w:r>
      <w:r>
        <w:rPr>
          <w:color w:val="58018B"/>
        </w:rPr>
        <w:t>kromě</w:t>
      </w:r>
      <w:r>
        <w:rPr>
          <w:color w:val="B70639"/>
        </w:rPr>
        <w:t xml:space="preserve"> dovozce, </w:t>
      </w:r>
      <w:r>
        <w:rPr>
          <w:color w:val="703B01"/>
        </w:rPr>
        <w:t>který</w:t>
      </w:r>
      <w:r>
        <w:rPr>
          <w:color w:val="B70639"/>
        </w:rPr>
        <w:t xml:space="preserve"> </w:t>
      </w:r>
      <w:r>
        <w:rPr>
          <w:color w:val="703B01"/>
        </w:rPr>
        <w:t>se</w:t>
      </w:r>
      <w:r>
        <w:rPr>
          <w:color w:val="B70639"/>
        </w:rPr>
        <w:t xml:space="preserve"> zaregistroval </w:t>
      </w:r>
      <w:r>
        <w:rPr>
          <w:color w:val="F7F1DF"/>
        </w:rPr>
        <w:t>u americké vlády</w:t>
      </w:r>
      <w:r>
        <w:t xml:space="preserve">, a </w:t>
      </w:r>
      <w:r>
        <w:rPr>
          <w:color w:val="118B8A"/>
        </w:rPr>
        <w:t xml:space="preserve">osob, </w:t>
      </w:r>
      <w:r>
        <w:rPr>
          <w:color w:val="4AFEFA"/>
        </w:rPr>
        <w:t>které</w:t>
      </w:r>
      <w:r>
        <w:rPr>
          <w:color w:val="118B8A"/>
        </w:rPr>
        <w:t xml:space="preserve"> mají smlouvu s registrovaným dovozcem</w:t>
      </w:r>
      <w:r>
        <w:t xml:space="preserve">, trvale dovážel </w:t>
      </w:r>
      <w:r>
        <w:rPr>
          <w:color w:val="FCB164"/>
        </w:rPr>
        <w:t xml:space="preserve">vozidlo, </w:t>
      </w:r>
      <w:r>
        <w:rPr>
          <w:color w:val="796EE6"/>
        </w:rPr>
        <w:t>které</w:t>
      </w:r>
      <w:r>
        <w:rPr>
          <w:color w:val="FCB164"/>
        </w:rPr>
        <w:t xml:space="preserve"> nesplňuje </w:t>
      </w:r>
      <w:r>
        <w:rPr>
          <w:color w:val="000D2C"/>
        </w:rPr>
        <w:t>americké bezpečnostní normy pro automobily</w:t>
      </w:r>
      <w:r>
        <w:t xml:space="preserve">. Upravit </w:t>
      </w:r>
      <w:r>
        <w:rPr>
          <w:color w:val="53495F"/>
        </w:rPr>
        <w:t>vozy</w:t>
      </w:r>
      <w:r>
        <w:t xml:space="preserve"> tak, aby byly </w:t>
      </w:r>
      <w:r>
        <w:rPr>
          <w:color w:val="FEB8C8"/>
        </w:rPr>
        <w:t>v souladu s americkými bezpečnostními normami</w:t>
      </w:r>
      <w:r>
        <w:t xml:space="preserve">, bude muset registrovaný dovozce, </w:t>
      </w:r>
      <w:r>
        <w:rPr>
          <w:color w:val="F95475"/>
        </w:rPr>
        <w:t xml:space="preserve">na rozdíl od současné situace, </w:t>
      </w:r>
      <w:r>
        <w:rPr>
          <w:color w:val="61FC03"/>
        </w:rPr>
        <w:t>kdy</w:t>
      </w:r>
      <w:r>
        <w:rPr>
          <w:color w:val="F95475"/>
        </w:rPr>
        <w:t xml:space="preserve"> může </w:t>
      </w:r>
      <w:r>
        <w:rPr>
          <w:color w:val="5D9608"/>
        </w:rPr>
        <w:t>taková vozidla</w:t>
      </w:r>
      <w:r>
        <w:rPr>
          <w:color w:val="F95475"/>
        </w:rPr>
        <w:t xml:space="preserve"> dovážet každý a modifikovat </w:t>
      </w:r>
      <w:r>
        <w:rPr>
          <w:color w:val="5D9608"/>
        </w:rPr>
        <w:t>je</w:t>
      </w:r>
      <w:r>
        <w:rPr>
          <w:color w:val="F95475"/>
        </w:rPr>
        <w:t xml:space="preserve"> tak, aby</w:t>
      </w:r>
      <w:r>
        <w:t xml:space="preserve"> splnila </w:t>
      </w:r>
      <w:r>
        <w:rPr>
          <w:color w:val="FEB8C8"/>
        </w:rPr>
        <w:t>americké normy</w:t>
      </w:r>
      <w:r>
        <w:t xml:space="preserve">. </w:t>
      </w:r>
      <w:r>
        <w:rPr>
          <w:color w:val="DE98FD"/>
        </w:rPr>
        <w:t>Kongres</w:t>
      </w:r>
      <w:r>
        <w:t xml:space="preserve"> zpřísnil </w:t>
      </w:r>
      <w:r>
        <w:rPr>
          <w:color w:val="FEB8C8"/>
        </w:rPr>
        <w:t>bezpečnostní normy pro automobily</w:t>
      </w:r>
      <w:r>
        <w:t xml:space="preserve"> </w:t>
      </w:r>
      <w:r>
        <w:rPr>
          <w:color w:val="01190F"/>
        </w:rPr>
        <w:t>pro šedý dovozový trh</w:t>
      </w:r>
      <w:r>
        <w:t xml:space="preserve"> poté, co si </w:t>
      </w:r>
      <w:r>
        <w:rPr>
          <w:color w:val="98A088"/>
        </w:rPr>
        <w:t xml:space="preserve">američtí prodejci </w:t>
      </w:r>
      <w:r>
        <w:rPr>
          <w:color w:val="4F584E"/>
        </w:rPr>
        <w:t>automobilů</w:t>
      </w:r>
      <w:r>
        <w:rPr>
          <w:color w:val="98A088"/>
        </w:rPr>
        <w:t>, včetně franšízových prodejců zahraničních automobilů</w:t>
      </w:r>
      <w:r>
        <w:t xml:space="preserve">, stěžovali, že byli často obviněni, když druzí a třetí kupující </w:t>
      </w:r>
      <w:r>
        <w:rPr>
          <w:color w:val="248AD0"/>
        </w:rPr>
        <w:t>těchto vozidel</w:t>
      </w:r>
      <w:r>
        <w:t xml:space="preserve"> zjistili, že auta nesplňují </w:t>
      </w:r>
      <w:r>
        <w:rPr>
          <w:color w:val="FEB8C8"/>
        </w:rPr>
        <w:t>americké bezpečnostní normy pro automobily</w:t>
      </w:r>
      <w:r>
        <w:t>.</w:t>
      </w:r>
    </w:p>
    <w:p>
      <w:r>
        <w:rPr>
          <w:b/>
        </w:rPr>
        <w:t>Document number 1062</w:t>
      </w:r>
    </w:p>
    <w:p>
      <w:r>
        <w:rPr>
          <w:b/>
        </w:rPr>
        <w:t>Document identifier: wsj1360-001</w:t>
      </w:r>
    </w:p>
    <w:p>
      <w:r>
        <w:rPr>
          <w:color w:val="310106"/>
        </w:rPr>
        <w:t>Akciová společnosti Legent</w:t>
      </w:r>
      <w:r>
        <w:t xml:space="preserve"> uvedla, </w:t>
      </w:r>
      <w:r>
        <w:rPr>
          <w:color w:val="04640D"/>
        </w:rPr>
        <w:t xml:space="preserve">že podle </w:t>
      </w:r>
      <w:r>
        <w:rPr>
          <w:color w:val="FEFB0A"/>
        </w:rPr>
        <w:t>svého</w:t>
      </w:r>
      <w:r>
        <w:rPr>
          <w:color w:val="04640D"/>
        </w:rPr>
        <w:t xml:space="preserve"> očekávání zveřejní </w:t>
      </w:r>
      <w:r>
        <w:rPr>
          <w:color w:val="FB5514"/>
        </w:rPr>
        <w:t>za čtvrté čtvrtletí končící 30. září</w:t>
      </w:r>
      <w:r>
        <w:rPr>
          <w:color w:val="04640D"/>
        </w:rPr>
        <w:t xml:space="preserve"> čistý příjem ve výši mezi 6.4 milionu dolarů a 6.9 milionu dolarů, neboli mezi 32 a 34 centy na akcii</w:t>
      </w:r>
      <w:r>
        <w:t xml:space="preserve">. Ve stejném čtvrtletí </w:t>
      </w:r>
      <w:r>
        <w:rPr>
          <w:color w:val="E115C0"/>
        </w:rPr>
        <w:t>minulého roku</w:t>
      </w:r>
      <w:r>
        <w:t xml:space="preserve"> zveřejnil </w:t>
      </w:r>
      <w:r>
        <w:rPr>
          <w:color w:val="310106"/>
        </w:rPr>
        <w:t>tento vývojář softwaru</w:t>
      </w:r>
      <w:r>
        <w:t xml:space="preserve"> předběžný příjem ve výši 4.8 milionu dolarů neboli 24 centů na akcii. </w:t>
      </w:r>
      <w:r>
        <w:rPr>
          <w:color w:val="310106"/>
        </w:rPr>
        <w:t>Společnost Legent, sídlící ve Vienně ve Virginii</w:t>
      </w:r>
      <w:r>
        <w:t xml:space="preserve">, uvedla, že očekává, že </w:t>
      </w:r>
      <w:r>
        <w:rPr>
          <w:color w:val="00587F"/>
        </w:rPr>
        <w:t>za toto čtvrtletí</w:t>
      </w:r>
      <w:r>
        <w:t xml:space="preserve"> oznámí obrat překračující 31 milionů dolarů, ve srovnání s předběžným obratem </w:t>
      </w:r>
      <w:r>
        <w:rPr>
          <w:color w:val="E115C0"/>
        </w:rPr>
        <w:t>za rok 1988</w:t>
      </w:r>
      <w:r>
        <w:t xml:space="preserve"> ve výši 25.2 milionu dolarů. Dále uvedla, že </w:t>
      </w:r>
      <w:r>
        <w:rPr>
          <w:color w:val="0BC582"/>
        </w:rPr>
        <w:t>za tento fiskální rok</w:t>
      </w:r>
      <w:r>
        <w:t xml:space="preserve"> očekává zveřejnění příjmu ve výši 23 milionů dolarů neboli přibližně 1.15 dolaru na akcii, včetně poplatku ve výši 5.9 milionu dolarů neboli 22 centů na akcii způsobeného sloučením, </w:t>
      </w:r>
      <w:r>
        <w:rPr>
          <w:color w:val="FEB8C8"/>
        </w:rPr>
        <w:t>jímž</w:t>
      </w:r>
      <w:r>
        <w:t xml:space="preserve"> se v březnu </w:t>
      </w:r>
      <w:r>
        <w:rPr>
          <w:color w:val="0BC582"/>
        </w:rPr>
        <w:t>1989</w:t>
      </w:r>
      <w:r>
        <w:t xml:space="preserve"> vytvořila </w:t>
      </w:r>
      <w:r>
        <w:rPr>
          <w:color w:val="310106"/>
        </w:rPr>
        <w:t>společnost Legent</w:t>
      </w:r>
      <w:r>
        <w:t xml:space="preserve"> </w:t>
      </w:r>
      <w:r>
        <w:rPr>
          <w:color w:val="9E8317"/>
        </w:rPr>
        <w:t>z akciových společností Duquesne Systems a Morino</w:t>
      </w:r>
      <w:r>
        <w:t xml:space="preserve">. Očekává se, že obrat </w:t>
      </w:r>
      <w:r>
        <w:rPr>
          <w:color w:val="0BC582"/>
        </w:rPr>
        <w:t>za fiskální rok 1989</w:t>
      </w:r>
      <w:r>
        <w:t xml:space="preserve"> přesáhne 124 milionů dolarů. Předběžné výdělky </w:t>
      </w:r>
      <w:r>
        <w:rPr>
          <w:color w:val="E115C0"/>
        </w:rPr>
        <w:t>za fiskální rok 1988</w:t>
      </w:r>
      <w:r>
        <w:t xml:space="preserve"> činily 19.6 milionu dolarů neboli 99 centů na akcii, z obratu ve výši 97.2 milionu dolarů. </w:t>
      </w:r>
      <w:r>
        <w:rPr>
          <w:color w:val="310106"/>
        </w:rPr>
        <w:t>Společnost</w:t>
      </w:r>
      <w:r>
        <w:t xml:space="preserve"> připsala většinu vzrůstu výdělků zvýšené poptávce po softwaru na produktivitu systémů.</w:t>
      </w:r>
    </w:p>
    <w:p>
      <w:r>
        <w:rPr>
          <w:b/>
        </w:rPr>
        <w:t>Document number 1063</w:t>
      </w:r>
    </w:p>
    <w:p>
      <w:r>
        <w:rPr>
          <w:b/>
        </w:rPr>
        <w:t>Document identifier: wsj1361-001</w:t>
      </w:r>
    </w:p>
    <w:p>
      <w:r>
        <w:rPr>
          <w:color w:val="310106"/>
        </w:rPr>
        <w:t>Akciová společnost Archive</w:t>
      </w:r>
      <w:r>
        <w:t xml:space="preserve"> uvedla, že podle </w:t>
      </w:r>
      <w:r>
        <w:rPr>
          <w:color w:val="310106"/>
        </w:rPr>
        <w:t>svého</w:t>
      </w:r>
      <w:r>
        <w:t xml:space="preserve"> očekávání oznámí za </w:t>
      </w:r>
      <w:r>
        <w:rPr>
          <w:color w:val="310106"/>
        </w:rPr>
        <w:t>svůj</w:t>
      </w:r>
      <w:r>
        <w:t xml:space="preserve"> fiskální rok, končící 29. září, </w:t>
      </w:r>
      <w:r>
        <w:rPr>
          <w:color w:val="04640D"/>
        </w:rPr>
        <w:t xml:space="preserve">čistý zisk ve výši </w:t>
      </w:r>
      <w:r>
        <w:rPr>
          <w:color w:val="FEFB0A"/>
        </w:rPr>
        <w:t>rekordních 15 milionů dolarů neboli 1.15 dolaru na akcii</w:t>
      </w:r>
      <w:r>
        <w:rPr>
          <w:color w:val="04640D"/>
        </w:rPr>
        <w:t xml:space="preserve">, </w:t>
      </w:r>
      <w:r>
        <w:rPr>
          <w:color w:val="FEFB0A"/>
        </w:rPr>
        <w:t>což</w:t>
      </w:r>
      <w:r>
        <w:rPr>
          <w:color w:val="04640D"/>
        </w:rPr>
        <w:t xml:space="preserve"> je o 43 % více než loňských 10.5 milionu dolarů neboli 80 centů na akcii</w:t>
      </w:r>
      <w:r>
        <w:t xml:space="preserve">. </w:t>
      </w:r>
      <w:r>
        <w:rPr>
          <w:color w:val="310106"/>
        </w:rPr>
        <w:t>Společnost Costa Mesa z Kalifornie, výrobce počítačových páskových mechanik</w:t>
      </w:r>
      <w:r>
        <w:t xml:space="preserve">, také vykázala rekordní roční obrat ve výši </w:t>
      </w:r>
      <w:r>
        <w:rPr>
          <w:color w:val="FB5514"/>
        </w:rPr>
        <w:t>181 milionů dolarů</w:t>
      </w:r>
      <w:r>
        <w:t xml:space="preserve">, </w:t>
      </w:r>
      <w:r>
        <w:rPr>
          <w:color w:val="FB5514"/>
        </w:rPr>
        <w:t>což</w:t>
      </w:r>
      <w:r>
        <w:t xml:space="preserve"> je vzhledem k loňským 122.7 milionu dolarům vzestup. </w:t>
      </w:r>
      <w:r>
        <w:rPr>
          <w:color w:val="310106"/>
        </w:rPr>
        <w:t>Společnost Archive</w:t>
      </w:r>
      <w:r>
        <w:t xml:space="preserve"> připsala tyto příjmy silné poptávce po </w:t>
      </w:r>
      <w:r>
        <w:rPr>
          <w:color w:val="310106"/>
        </w:rPr>
        <w:t>svých</w:t>
      </w:r>
      <w:r>
        <w:t xml:space="preserve"> výrobcích, stálému růstu trhu distributorů a únorové akvizici </w:t>
      </w:r>
      <w:r>
        <w:rPr>
          <w:color w:val="E115C0"/>
        </w:rPr>
        <w:t xml:space="preserve">společnosti Maynard Electronics, </w:t>
      </w:r>
      <w:r>
        <w:rPr>
          <w:color w:val="00587F"/>
        </w:rPr>
        <w:t>která</w:t>
      </w:r>
      <w:r>
        <w:rPr>
          <w:color w:val="E115C0"/>
        </w:rPr>
        <w:t xml:space="preserve"> tvoří asi 14 % obratu </w:t>
      </w:r>
      <w:r>
        <w:rPr>
          <w:color w:val="0BC582"/>
        </w:rPr>
        <w:t>společnosti</w:t>
      </w:r>
      <w:r>
        <w:t>.</w:t>
      </w:r>
    </w:p>
    <w:p>
      <w:r>
        <w:rPr>
          <w:b/>
        </w:rPr>
        <w:t>Document number 1064</w:t>
      </w:r>
    </w:p>
    <w:p>
      <w:r>
        <w:rPr>
          <w:b/>
        </w:rPr>
        <w:t>Document identifier: wsj1362-001</w:t>
      </w:r>
    </w:p>
    <w:p>
      <w:r>
        <w:rPr>
          <w:color w:val="310106"/>
        </w:rPr>
        <w:t>Společnost Detrex</w:t>
      </w:r>
      <w:r>
        <w:t xml:space="preserve"> uvedla, že </w:t>
      </w:r>
      <w:r>
        <w:rPr>
          <w:color w:val="04640D"/>
        </w:rPr>
        <w:t xml:space="preserve">rezerva, </w:t>
      </w:r>
      <w:r>
        <w:rPr>
          <w:color w:val="FEFB0A"/>
        </w:rPr>
        <w:t>kterou</w:t>
      </w:r>
      <w:r>
        <w:rPr>
          <w:color w:val="04640D"/>
        </w:rPr>
        <w:t xml:space="preserve"> zavádí na úhradu očekávaných nákladů na likvidaci </w:t>
      </w:r>
      <w:r>
        <w:rPr>
          <w:color w:val="FB5514"/>
        </w:rPr>
        <w:t xml:space="preserve">znečištění </w:t>
      </w:r>
      <w:r>
        <w:rPr>
          <w:color w:val="E115C0"/>
        </w:rPr>
        <w:t xml:space="preserve">továrny </w:t>
      </w:r>
      <w:r>
        <w:rPr>
          <w:color w:val="00587F"/>
        </w:rPr>
        <w:t>v Ohiu</w:t>
      </w:r>
      <w:r>
        <w:t xml:space="preserve">, snížila </w:t>
      </w:r>
      <w:r>
        <w:rPr>
          <w:color w:val="310106"/>
        </w:rPr>
        <w:t>její</w:t>
      </w:r>
      <w:r>
        <w:t xml:space="preserve"> čistý příjem </w:t>
      </w:r>
      <w:r>
        <w:rPr>
          <w:color w:val="0BC582"/>
        </w:rPr>
        <w:t>za třetí čtvrtletí</w:t>
      </w:r>
      <w:r>
        <w:t xml:space="preserve"> o 1.9 milionu dolarů. </w:t>
      </w:r>
      <w:r>
        <w:rPr>
          <w:color w:val="310106"/>
        </w:rPr>
        <w:t xml:space="preserve">Společnost Detrex, </w:t>
      </w:r>
      <w:r>
        <w:rPr>
          <w:color w:val="FEB8C8"/>
        </w:rPr>
        <w:t>jejíž</w:t>
      </w:r>
      <w:r>
        <w:rPr>
          <w:color w:val="310106"/>
        </w:rPr>
        <w:t xml:space="preserve"> roční obrat dosahuje kolem 100 milionů dolarů</w:t>
      </w:r>
      <w:r>
        <w:t xml:space="preserve">, odmítla uvést, zda </w:t>
      </w:r>
      <w:r>
        <w:rPr>
          <w:color w:val="0BC582"/>
        </w:rPr>
        <w:t>ve třetím čtvrtletí</w:t>
      </w:r>
      <w:r>
        <w:t xml:space="preserve"> oznámí ztrátu. </w:t>
      </w:r>
      <w:r>
        <w:rPr>
          <w:color w:val="310106"/>
        </w:rPr>
        <w:t>Tato společnost, sídlící v Southfieldu v Michiganu</w:t>
      </w:r>
      <w:r>
        <w:t xml:space="preserve">, vydělala ve stejném čtvrtletí loňského roku 774000 dolarů. </w:t>
      </w:r>
      <w:r>
        <w:rPr>
          <w:color w:val="310106"/>
        </w:rPr>
        <w:t>Společnost Detrex</w:t>
      </w:r>
      <w:r>
        <w:t xml:space="preserve"> </w:t>
      </w:r>
      <w:r>
        <w:rPr>
          <w:color w:val="310106"/>
        </w:rPr>
        <w:t>si</w:t>
      </w:r>
      <w:r>
        <w:t xml:space="preserve"> na likvidaci znečištění dává stranou 3.1 milionu dolarů, ale uvedla, že </w:t>
      </w:r>
      <w:r>
        <w:rPr>
          <w:color w:val="04640D"/>
        </w:rPr>
        <w:t>rezerva</w:t>
      </w:r>
      <w:r>
        <w:t xml:space="preserve"> s ohledem na daň snížila čtvrtletní příjem pouze o 1.9 milionu dolarů. </w:t>
      </w:r>
      <w:r>
        <w:rPr>
          <w:color w:val="310106"/>
        </w:rPr>
        <w:t>Výrobce</w:t>
      </w:r>
      <w:r>
        <w:t xml:space="preserve"> navíc řekl, že podepsal smluvní předpis </w:t>
      </w:r>
      <w:r>
        <w:rPr>
          <w:color w:val="9E8317"/>
        </w:rPr>
        <w:t>s Ohiem</w:t>
      </w:r>
      <w:r>
        <w:t xml:space="preserve">, že do 1. srpna 1990 postaví </w:t>
      </w:r>
      <w:r>
        <w:rPr>
          <w:color w:val="01190F"/>
        </w:rPr>
        <w:t xml:space="preserve">u chemické továrny </w:t>
      </w:r>
      <w:r>
        <w:rPr>
          <w:color w:val="847D81"/>
        </w:rPr>
        <w:t>ve městě Ashtabula</w:t>
      </w:r>
      <w:r>
        <w:t xml:space="preserve"> zařízení pro kontrolu znečištění za 1.4 milionu dolarů. </w:t>
      </w:r>
      <w:r>
        <w:rPr>
          <w:color w:val="310106"/>
        </w:rPr>
        <w:t>Společnost Detrex</w:t>
      </w:r>
      <w:r>
        <w:t xml:space="preserve"> uvedla, že je jednou </w:t>
      </w:r>
      <w:r>
        <w:rPr>
          <w:color w:val="58018B"/>
        </w:rPr>
        <w:t xml:space="preserve">z minimálně 17 společností, </w:t>
      </w:r>
      <w:r>
        <w:rPr>
          <w:color w:val="B70639"/>
        </w:rPr>
        <w:t>jimž</w:t>
      </w:r>
      <w:r>
        <w:rPr>
          <w:color w:val="58018B"/>
        </w:rPr>
        <w:t xml:space="preserve"> </w:t>
      </w:r>
      <w:r>
        <w:rPr>
          <w:color w:val="703B01"/>
        </w:rPr>
        <w:t>Agentura na ochranu životního prostředí (EPA</w:t>
      </w:r>
      <w:r>
        <w:rPr>
          <w:color w:val="58018B"/>
        </w:rPr>
        <w:t xml:space="preserve">) sdělila, že mohou být potenciálně odpovědné za vyčištění povodí Fields Brook </w:t>
      </w:r>
      <w:r>
        <w:rPr>
          <w:color w:val="F7F1DF"/>
        </w:rPr>
        <w:t xml:space="preserve">poblíž továrny </w:t>
      </w:r>
      <w:r>
        <w:rPr>
          <w:color w:val="118B8A"/>
        </w:rPr>
        <w:t>společnosti Detrex</w:t>
      </w:r>
      <w:r>
        <w:rPr>
          <w:color w:val="F7F1DF"/>
        </w:rPr>
        <w:t xml:space="preserve"> </w:t>
      </w:r>
      <w:r>
        <w:rPr>
          <w:color w:val="4AFEFA"/>
        </w:rPr>
        <w:t>ve městě Ashtabula</w:t>
      </w:r>
      <w:r>
        <w:rPr>
          <w:color w:val="58018B"/>
        </w:rPr>
        <w:t xml:space="preserve"> </w:t>
      </w:r>
      <w:r>
        <w:rPr>
          <w:color w:val="FCB164"/>
        </w:rPr>
        <w:t>s celkovými náklady, jak EPA odhaduje, ve výši 48 milionů dolarů</w:t>
      </w:r>
      <w:r>
        <w:t xml:space="preserve"> - </w:t>
      </w:r>
      <w:r>
        <w:rPr>
          <w:color w:val="310106"/>
        </w:rPr>
        <w:t>podle společnosti Detrex</w:t>
      </w:r>
      <w:r>
        <w:t xml:space="preserve"> však </w:t>
      </w:r>
      <w:r>
        <w:rPr>
          <w:color w:val="58018B"/>
        </w:rPr>
        <w:t>společnosti</w:t>
      </w:r>
      <w:r>
        <w:t xml:space="preserve"> s výší částky nesouhlasí.</w:t>
      </w:r>
    </w:p>
    <w:p>
      <w:r>
        <w:rPr>
          <w:b/>
        </w:rPr>
        <w:t>Document number 1065</w:t>
      </w:r>
    </w:p>
    <w:p>
      <w:r>
        <w:rPr>
          <w:b/>
        </w:rPr>
        <w:t>Document identifier: wsj1363-001</w:t>
      </w:r>
    </w:p>
    <w:p>
      <w:r>
        <w:rPr>
          <w:color w:val="310106"/>
        </w:rPr>
        <w:t>Společnost First Executive Corp.</w:t>
      </w:r>
      <w:r>
        <w:t xml:space="preserve"> uvedla, že již bylo uplatněno asi 96 % nákupních práv na </w:t>
      </w:r>
      <w:r>
        <w:rPr>
          <w:color w:val="310106"/>
        </w:rPr>
        <w:t>její</w:t>
      </w:r>
      <w:r>
        <w:t xml:space="preserve"> depozitní akcie a opční listy. </w:t>
      </w:r>
      <w:r>
        <w:rPr>
          <w:color w:val="04640D"/>
        </w:rPr>
        <w:t>Ze zvláštní emise 17.6 milionu jednotek práv</w:t>
      </w:r>
      <w:r>
        <w:t xml:space="preserve"> bylo </w:t>
      </w:r>
      <w:r>
        <w:rPr>
          <w:color w:val="FEFB0A"/>
        </w:rPr>
        <w:t xml:space="preserve">před 10. říjnem, </w:t>
      </w:r>
      <w:r>
        <w:rPr>
          <w:color w:val="FB5514"/>
        </w:rPr>
        <w:t>kdy</w:t>
      </w:r>
      <w:r>
        <w:rPr>
          <w:color w:val="FEFB0A"/>
        </w:rPr>
        <w:t xml:space="preserve"> skončila platnost </w:t>
      </w:r>
      <w:r>
        <w:rPr>
          <w:color w:val="E115C0"/>
        </w:rPr>
        <w:t>nabídky</w:t>
      </w:r>
      <w:r>
        <w:t xml:space="preserve">, uplatněno necelých 17 milionů, sdělila </w:t>
      </w:r>
      <w:r>
        <w:rPr>
          <w:color w:val="310106"/>
        </w:rPr>
        <w:t>tato pojišťovací holdingová společnost</w:t>
      </w:r>
      <w:r>
        <w:t xml:space="preserve">. Zbývající jednotky budou prodány </w:t>
      </w:r>
      <w:r>
        <w:rPr>
          <w:color w:val="00587F"/>
        </w:rPr>
        <w:t xml:space="preserve">upisovatelům, společnosti Drexel Burnham Lambert a Kidder, Peabody &amp; Co., </w:t>
      </w:r>
      <w:r>
        <w:rPr>
          <w:color w:val="0BC582"/>
        </w:rPr>
        <w:t>které</w:t>
      </w:r>
      <w:r>
        <w:rPr>
          <w:color w:val="00587F"/>
        </w:rPr>
        <w:t xml:space="preserve"> také nakoupí příděl dalších 2.3 milionů jednotek</w:t>
      </w:r>
      <w:r>
        <w:t xml:space="preserve">. </w:t>
      </w:r>
      <w:r>
        <w:rPr>
          <w:color w:val="310106"/>
        </w:rPr>
        <w:t>Společnost First Executive</w:t>
      </w:r>
      <w:r>
        <w:t xml:space="preserve"> uvedla, že </w:t>
      </w:r>
      <w:r>
        <w:rPr>
          <w:color w:val="FEB8C8"/>
        </w:rPr>
        <w:t>tato nabídka</w:t>
      </w:r>
      <w:r>
        <w:t xml:space="preserve"> vynese </w:t>
      </w:r>
      <w:r>
        <w:rPr>
          <w:color w:val="9E8317"/>
        </w:rPr>
        <w:t>asi 299 milionů dolarů -</w:t>
      </w:r>
      <w:r>
        <w:t xml:space="preserve"> mínus poplatky </w:t>
      </w:r>
      <w:r>
        <w:rPr>
          <w:color w:val="00587F"/>
        </w:rPr>
        <w:t>upisovatele</w:t>
      </w:r>
      <w:r>
        <w:t xml:space="preserve"> a jiné náklady - </w:t>
      </w:r>
      <w:r>
        <w:rPr>
          <w:color w:val="01190F"/>
        </w:rPr>
        <w:t>které</w:t>
      </w:r>
      <w:r>
        <w:rPr>
          <w:color w:val="847D81"/>
        </w:rPr>
        <w:t xml:space="preserve"> </w:t>
      </w:r>
      <w:r>
        <w:rPr>
          <w:color w:val="58018B"/>
        </w:rPr>
        <w:t>společnost</w:t>
      </w:r>
      <w:r>
        <w:rPr>
          <w:color w:val="847D81"/>
        </w:rPr>
        <w:t xml:space="preserve"> hodlá použít na vypsání nového životního a důchodového pojištění</w:t>
      </w:r>
      <w:r>
        <w:t xml:space="preserve">. Analytikové navíc </w:t>
      </w:r>
      <w:r>
        <w:rPr>
          <w:color w:val="04640D"/>
        </w:rPr>
        <w:t>na zvláštní emisi práv</w:t>
      </w:r>
      <w:r>
        <w:t xml:space="preserve"> pohlížejí </w:t>
      </w:r>
      <w:r>
        <w:rPr>
          <w:color w:val="B70639"/>
        </w:rPr>
        <w:t xml:space="preserve">jako na obranu proti převzetí, </w:t>
      </w:r>
      <w:r>
        <w:rPr>
          <w:color w:val="703B01"/>
        </w:rPr>
        <w:t>která</w:t>
      </w:r>
      <w:r>
        <w:rPr>
          <w:color w:val="B70639"/>
        </w:rPr>
        <w:t xml:space="preserve"> výhledově nafoukne počet akcií v oběhu</w:t>
      </w:r>
      <w:r>
        <w:t xml:space="preserve">. Každá jednotka se skládá </w:t>
      </w:r>
      <w:r>
        <w:rPr>
          <w:color w:val="F7F1DF"/>
        </w:rPr>
        <w:t xml:space="preserve">ze dvou opčních listů, </w:t>
      </w:r>
      <w:r>
        <w:rPr>
          <w:color w:val="118B8A"/>
        </w:rPr>
        <w:t>z nichž</w:t>
      </w:r>
      <w:r>
        <w:rPr>
          <w:color w:val="4AFEFA"/>
        </w:rPr>
        <w:t xml:space="preserve"> každý</w:t>
      </w:r>
      <w:r>
        <w:rPr>
          <w:color w:val="F7F1DF"/>
        </w:rPr>
        <w:t xml:space="preserve"> lze použít na nákup polovičního podílu kmenové akcie a jedné depozitní prioritní akcie</w:t>
      </w:r>
      <w:r>
        <w:t xml:space="preserve">. Depozitní akcie jsou převoditelné na kmenové akcie v poměru jedna ku jedné. </w:t>
      </w:r>
      <w:r>
        <w:rPr>
          <w:color w:val="310106"/>
        </w:rPr>
        <w:t>Společnost</w:t>
      </w:r>
      <w:r>
        <w:t xml:space="preserve"> má v současnosti okolo 88.1 milionu nesplacených kmenových akcií. V pondělí v mimoburzovním obchodování uzavřela akcie na 10.625 dolaru, níže o 37.5 centu.</w:t>
      </w:r>
    </w:p>
    <w:p>
      <w:r>
        <w:rPr>
          <w:b/>
        </w:rPr>
        <w:t>Document number 1066</w:t>
      </w:r>
    </w:p>
    <w:p>
      <w:r>
        <w:rPr>
          <w:b/>
        </w:rPr>
        <w:t>Document identifier: wsj1364-001</w:t>
      </w:r>
    </w:p>
    <w:p>
      <w:r>
        <w:rPr>
          <w:color w:val="310106"/>
        </w:rPr>
        <w:t>MATEŘSKÁ SPOLEČNOST SPOLEČNOSTI UNITED AIR</w:t>
      </w:r>
      <w:r>
        <w:t xml:space="preserve"> rozdrtila všechny vyhlídky na okamžitou obnovu odkupu ze strany zaměstnanců a manažerů se slovy, že teď by měla </w:t>
      </w:r>
      <w:r>
        <w:rPr>
          <w:color w:val="310106"/>
        </w:rPr>
        <w:t>společnost UAL</w:t>
      </w:r>
      <w:r>
        <w:t xml:space="preserve"> zůstat nezávislá. </w:t>
      </w:r>
      <w:r>
        <w:rPr>
          <w:color w:val="04640D"/>
        </w:rPr>
        <w:t xml:space="preserve">Předseda </w:t>
      </w:r>
      <w:r>
        <w:rPr>
          <w:color w:val="FEFB0A"/>
        </w:rPr>
        <w:t>společnosti UAL</w:t>
      </w:r>
      <w:r>
        <w:rPr>
          <w:color w:val="04640D"/>
        </w:rPr>
        <w:t xml:space="preserve"> Stephen Wolf</w:t>
      </w:r>
      <w:r>
        <w:t xml:space="preserve"> rovněž přerušil všechny snahy o odkup a zaměřil se na řízení </w:t>
      </w:r>
      <w:r>
        <w:rPr>
          <w:color w:val="310106"/>
        </w:rPr>
        <w:t>společnosti</w:t>
      </w:r>
      <w:r>
        <w:t xml:space="preserve">. Následkem tohoto dvojího vývoje trpí </w:t>
      </w:r>
      <w:r>
        <w:rPr>
          <w:color w:val="310106"/>
        </w:rPr>
        <w:t>uvedená letecká společnost</w:t>
      </w:r>
      <w:r>
        <w:t xml:space="preserve"> několika problémy včetně neustálené situace se zaměstnanci. Když se nakupily starosti o ekonomiku a o trh s rizikovými obligacemi, ceny akcií spadly a obligace vzrostly. </w:t>
      </w:r>
      <w:r>
        <w:rPr>
          <w:color w:val="FB5514"/>
        </w:rPr>
        <w:t>Dow-Jonesův index akcií průmyslových společností</w:t>
      </w:r>
      <w:r>
        <w:t xml:space="preserve"> klesl o 26.23 bodu na 2662.91. </w:t>
      </w:r>
      <w:r>
        <w:rPr>
          <w:color w:val="E115C0"/>
        </w:rPr>
        <w:t>Dolar</w:t>
      </w:r>
      <w:r>
        <w:t xml:space="preserve"> také poklesl. Rozruch u rizikových obligací bude možná trvat roky, říkají investoři a obchodníci. Dokonce i </w:t>
      </w:r>
      <w:r>
        <w:rPr>
          <w:color w:val="00587F"/>
        </w:rPr>
        <w:t>společnost Drexel</w:t>
      </w:r>
      <w:r>
        <w:t xml:space="preserve"> se stahuje. </w:t>
      </w:r>
      <w:r>
        <w:rPr>
          <w:color w:val="0BC582"/>
        </w:rPr>
        <w:t>Společnost Santa Fe Pacific</w:t>
      </w:r>
      <w:r>
        <w:t xml:space="preserve"> hodlá prodat 20 % </w:t>
      </w:r>
      <w:r>
        <w:rPr>
          <w:color w:val="FEB8C8"/>
        </w:rPr>
        <w:t>své</w:t>
      </w:r>
      <w:r>
        <w:rPr>
          <w:color w:val="9E8317"/>
        </w:rPr>
        <w:t xml:space="preserve"> velké realitní jednotky</w:t>
      </w:r>
      <w:r>
        <w:t xml:space="preserve"> kalifornskému penzijnímu fondu za 400 milionů dolarů a zbytek rozdělit mezi akcionáře. V návrhu se cení </w:t>
      </w:r>
      <w:r>
        <w:rPr>
          <w:color w:val="9E8317"/>
        </w:rPr>
        <w:t xml:space="preserve">tento realitní provoz </w:t>
      </w:r>
      <w:r>
        <w:rPr>
          <w:color w:val="FEB8C8"/>
        </w:rPr>
        <w:t>společnosti</w:t>
      </w:r>
      <w:r>
        <w:t xml:space="preserve"> na 2 miliardy dolarů. Společnost Time Warner oznámila </w:t>
      </w:r>
      <w:r>
        <w:rPr>
          <w:color w:val="01190F"/>
        </w:rPr>
        <w:t>za třetí čtvrtletí</w:t>
      </w:r>
      <w:r>
        <w:rPr>
          <w:color w:val="847D81"/>
        </w:rPr>
        <w:t xml:space="preserve"> ztrátu ve výši 176 milionů dolarů, </w:t>
      </w:r>
      <w:r>
        <w:rPr>
          <w:color w:val="58018B"/>
        </w:rPr>
        <w:t>která</w:t>
      </w:r>
      <w:r>
        <w:rPr>
          <w:color w:val="847D81"/>
        </w:rPr>
        <w:t xml:space="preserve"> odráží náklady </w:t>
      </w:r>
      <w:r>
        <w:rPr>
          <w:color w:val="B70639"/>
        </w:rPr>
        <w:t>na nedávné sloučení</w:t>
      </w:r>
      <w:r>
        <w:rPr>
          <w:color w:val="847D81"/>
        </w:rPr>
        <w:t xml:space="preserve"> a metodu zaúčtování </w:t>
      </w:r>
      <w:r>
        <w:rPr>
          <w:color w:val="B70639"/>
        </w:rPr>
        <w:t>této transakce</w:t>
      </w:r>
      <w:r>
        <w:t xml:space="preserve">. </w:t>
      </w:r>
      <w:r>
        <w:rPr>
          <w:color w:val="703B01"/>
        </w:rPr>
        <w:t>Spořitelní a úvěrová sdružení</w:t>
      </w:r>
      <w:r>
        <w:t xml:space="preserve"> pokračovala </w:t>
      </w:r>
      <w:r>
        <w:rPr>
          <w:color w:val="F7F1DF"/>
        </w:rPr>
        <w:t>v srpnu</w:t>
      </w:r>
      <w:r>
        <w:t xml:space="preserve"> se snižováním aktiv, především proto, aby vyhověla tvrdším kapitálovým pravidlům podle zákona o pomoci v nouzi spořitelním a úvěrovým sdružením. Výběry také </w:t>
      </w:r>
      <w:r>
        <w:rPr>
          <w:color w:val="F7F1DF"/>
        </w:rPr>
        <w:t>v tomto měsíci</w:t>
      </w:r>
      <w:r>
        <w:t xml:space="preserve"> přesáhly vklady o 5.1 miliardy dolarů. Zisk </w:t>
      </w:r>
      <w:r>
        <w:rPr>
          <w:color w:val="118B8A"/>
        </w:rPr>
        <w:t>společnosti Exxon</w:t>
      </w:r>
      <w:r>
        <w:t xml:space="preserve"> spadl </w:t>
      </w:r>
      <w:r>
        <w:rPr>
          <w:color w:val="4AFEFA"/>
        </w:rPr>
        <w:t>ve třetím čtvrtletí</w:t>
      </w:r>
      <w:r>
        <w:t xml:space="preserve"> o 9 %, protože poklesly výsledky ve dvou z </w:t>
      </w:r>
      <w:r>
        <w:rPr>
          <w:color w:val="118B8A"/>
        </w:rPr>
        <w:t>jeho</w:t>
      </w:r>
      <w:r>
        <w:t xml:space="preserve"> tří hlavních odvětví. Společnosti Phillips a Arco zveřejnily pokles. Společnost Ashland vykázala ztrátu. Společnosti Amerada Hess a Occidental Petroleum měly zisky. </w:t>
      </w:r>
      <w:r>
        <w:rPr>
          <w:color w:val="FCB164"/>
        </w:rPr>
        <w:t xml:space="preserve">Předseda </w:t>
      </w:r>
      <w:r>
        <w:rPr>
          <w:color w:val="796EE6"/>
        </w:rPr>
        <w:t>společnosti Ogilvy</w:t>
      </w:r>
      <w:r>
        <w:rPr>
          <w:color w:val="FCB164"/>
        </w:rPr>
        <w:t xml:space="preserve"> Kenneth Roman</w:t>
      </w:r>
      <w:r>
        <w:t xml:space="preserve"> odchází, aby převzal vysoký post ve společnosti American Express. </w:t>
      </w:r>
      <w:r>
        <w:rPr>
          <w:color w:val="FCB164"/>
        </w:rPr>
        <w:t>Jeho</w:t>
      </w:r>
      <w:r>
        <w:t xml:space="preserve"> rezignace přichází po květnovém nepřátelském převzetí </w:t>
      </w:r>
      <w:r>
        <w:rPr>
          <w:color w:val="000D2C"/>
        </w:rPr>
        <w:t>této reklamní agentury</w:t>
      </w:r>
      <w:r>
        <w:t xml:space="preserve"> britskou společností WPP. Ministerstvo spravedlnosti podniklo </w:t>
      </w:r>
      <w:r>
        <w:rPr>
          <w:color w:val="53495F"/>
        </w:rPr>
        <w:t xml:space="preserve">kroky, </w:t>
      </w:r>
      <w:r>
        <w:rPr>
          <w:color w:val="F95475"/>
        </w:rPr>
        <w:t>které</w:t>
      </w:r>
      <w:r>
        <w:rPr>
          <w:color w:val="53495F"/>
        </w:rPr>
        <w:t xml:space="preserve"> by mohly omezit </w:t>
      </w:r>
      <w:r>
        <w:rPr>
          <w:color w:val="61FC03"/>
        </w:rPr>
        <w:t xml:space="preserve">žaloby za trestný čin organizovaného podvodu, </w:t>
      </w:r>
      <w:r>
        <w:rPr>
          <w:color w:val="5D9608"/>
        </w:rPr>
        <w:t>které</w:t>
      </w:r>
      <w:r>
        <w:rPr>
          <w:color w:val="61FC03"/>
        </w:rPr>
        <w:t xml:space="preserve"> prokurátoři používají proti obžalovaným úředníkům</w:t>
      </w:r>
      <w:r>
        <w:t xml:space="preserve">. Společnost Shearson zažaloval </w:t>
      </w:r>
      <w:r>
        <w:rPr>
          <w:color w:val="DE98FD"/>
        </w:rPr>
        <w:t xml:space="preserve">finanční magnát George Soros, </w:t>
      </w:r>
      <w:r>
        <w:rPr>
          <w:color w:val="98A088"/>
        </w:rPr>
        <w:t>který</w:t>
      </w:r>
      <w:r>
        <w:rPr>
          <w:color w:val="DE98FD"/>
        </w:rPr>
        <w:t xml:space="preserve"> prohlásil, že jeden z </w:t>
      </w:r>
      <w:r>
        <w:rPr>
          <w:color w:val="98A088"/>
        </w:rPr>
        <w:t>jeho</w:t>
      </w:r>
      <w:r>
        <w:rPr>
          <w:color w:val="DE98FD"/>
        </w:rPr>
        <w:t xml:space="preserve"> fondů byl během termínových obchodů s akciovými indexy těsně po pádu v roce 1987 podvodem ochuzen o 60 milionů dolarů</w:t>
      </w:r>
      <w:r>
        <w:t xml:space="preserve">. Snahám </w:t>
      </w:r>
      <w:r>
        <w:rPr>
          <w:color w:val="00587F"/>
        </w:rPr>
        <w:t>společnosti Drexel</w:t>
      </w:r>
      <w:r>
        <w:t xml:space="preserve"> urovnat vlastní právní problémy odolává alespoň 10 států. </w:t>
      </w:r>
      <w:r>
        <w:rPr>
          <w:color w:val="4F584E"/>
        </w:rPr>
        <w:t>Některé</w:t>
      </w:r>
      <w:r>
        <w:t xml:space="preserve"> se možná pokusí zrušit licenci </w:t>
      </w:r>
      <w:r>
        <w:rPr>
          <w:color w:val="00587F"/>
        </w:rPr>
        <w:t>této firmy</w:t>
      </w:r>
      <w:r>
        <w:t xml:space="preserve"> na prodej cenných papírů. </w:t>
      </w:r>
      <w:r>
        <w:rPr>
          <w:color w:val="248AD0"/>
        </w:rPr>
        <w:t>Společnost Prime Computer</w:t>
      </w:r>
      <w:r>
        <w:t xml:space="preserve"> má v plánu propustit 20 % </w:t>
      </w:r>
      <w:r>
        <w:rPr>
          <w:color w:val="248AD0"/>
        </w:rPr>
        <w:t>svých</w:t>
      </w:r>
      <w:r>
        <w:t xml:space="preserve"> zaměstnanců, aby snížila náklady vzniklé v důsledku nedávného zadluženého odkupu. </w:t>
      </w:r>
      <w:r>
        <w:rPr>
          <w:color w:val="5C5300"/>
        </w:rPr>
        <w:t>Tento krok</w:t>
      </w:r>
      <w:r>
        <w:t xml:space="preserve"> obnovuje obavy o skupování v odvětví špičkových technologií. </w:t>
      </w:r>
      <w:r>
        <w:rPr>
          <w:color w:val="9F6551"/>
        </w:rPr>
        <w:t>Společnost Paribas plánuje nabídku na jinou velkou francouzskou finanční a průmyslovou společnost, Navigation Mixte</w:t>
      </w:r>
      <w:r>
        <w:t xml:space="preserve">, </w:t>
      </w:r>
      <w:r>
        <w:rPr>
          <w:color w:val="9F6551"/>
        </w:rPr>
        <w:t>což</w:t>
      </w:r>
      <w:r>
        <w:t xml:space="preserve"> je znamení, že evropská skupovací horečka dosud nevychladla. </w:t>
      </w:r>
      <w:r>
        <w:rPr>
          <w:color w:val="BCFEC6"/>
        </w:rPr>
        <w:t>Společnost Qintex Australia</w:t>
      </w:r>
      <w:r>
        <w:t xml:space="preserve"> odhalila plány na restrukturalizaci a prodej </w:t>
      </w:r>
      <w:r>
        <w:rPr>
          <w:color w:val="BCFEC6"/>
        </w:rPr>
        <w:t>svých</w:t>
      </w:r>
      <w:r>
        <w:t xml:space="preserve"> aktiv jako snahu o snížení </w:t>
      </w:r>
      <w:r>
        <w:rPr>
          <w:color w:val="BCFEC6"/>
        </w:rPr>
        <w:t>svých</w:t>
      </w:r>
      <w:r>
        <w:t xml:space="preserve"> finančních problémů. </w:t>
      </w:r>
      <w:r>
        <w:rPr>
          <w:color w:val="932C70"/>
        </w:rPr>
        <w:t xml:space="preserve">Výdělky </w:t>
      </w:r>
      <w:r>
        <w:rPr>
          <w:color w:val="2B1B04"/>
        </w:rPr>
        <w:t>společnosti Union Carbide</w:t>
      </w:r>
      <w:r>
        <w:rPr>
          <w:color w:val="932C70"/>
        </w:rPr>
        <w:t xml:space="preserve"> </w:t>
      </w:r>
      <w:r>
        <w:rPr>
          <w:color w:val="B5AFC4"/>
        </w:rPr>
        <w:t>ve třetím čtvrtletí</w:t>
      </w:r>
      <w:r>
        <w:rPr>
          <w:color w:val="932C70"/>
        </w:rPr>
        <w:t xml:space="preserve"> prudce poklesly o 35 %</w:t>
      </w:r>
      <w:r>
        <w:t xml:space="preserve">, </w:t>
      </w:r>
      <w:r>
        <w:rPr>
          <w:color w:val="932C70"/>
        </w:rPr>
        <w:t>což</w:t>
      </w:r>
      <w:r>
        <w:t xml:space="preserve"> odráží oslabení v hlavních odvětvích </w:t>
      </w:r>
      <w:r>
        <w:rPr>
          <w:color w:val="D4C67A"/>
        </w:rPr>
        <w:t>společnosti</w:t>
      </w:r>
      <w:r>
        <w:t xml:space="preserve">, chemikáliích a plastech. </w:t>
      </w:r>
      <w:r>
        <w:rPr>
          <w:color w:val="AE7AA1"/>
        </w:rPr>
        <w:t>Japonská společnost Daiwa Securities</w:t>
      </w:r>
      <w:r>
        <w:t xml:space="preserve"> jmenovala </w:t>
      </w:r>
      <w:r>
        <w:rPr>
          <w:color w:val="AE7AA1"/>
        </w:rPr>
        <w:t>svým</w:t>
      </w:r>
      <w:r>
        <w:t xml:space="preserve"> prezidentem </w:t>
      </w:r>
      <w:r>
        <w:rPr>
          <w:color w:val="C2A393"/>
        </w:rPr>
        <w:t>Masahira Dozena</w:t>
      </w:r>
      <w:r>
        <w:t xml:space="preserve">. Rychlý vzestup </w:t>
      </w:r>
      <w:r>
        <w:rPr>
          <w:color w:val="C2A393"/>
        </w:rPr>
        <w:t>tohoto 52 letého výkonného pracovníka</w:t>
      </w:r>
      <w:r>
        <w:t xml:space="preserve"> mnoho lidí </w:t>
      </w:r>
      <w:r>
        <w:rPr>
          <w:color w:val="AE7AA1"/>
        </w:rPr>
        <w:t>ve společnosti</w:t>
      </w:r>
      <w:r>
        <w:t xml:space="preserve"> překvapil. Trhy - Akcie: Objem 135860000 akcií. </w:t>
      </w:r>
      <w:r>
        <w:rPr>
          <w:color w:val="FB5514"/>
        </w:rPr>
        <w:t>Dow-Jonesův index akcií průmyslových společností</w:t>
      </w:r>
      <w:r>
        <w:t xml:space="preserve"> 2662.91, snížení o 26.23; doprava 1236.66, zvýšení o 5.86; veřejné služby 215.35, snížení o 0.13. Obligace: index Shearson Lehman Hutton Treasury 3411.08, zvýšení Komodity: Dow-Jonesův index termínových obchodů 129.49, snížení o 0.13; spotový index 131.64, zvýšení o 0.30. </w:t>
      </w:r>
      <w:r>
        <w:rPr>
          <w:color w:val="E115C0"/>
        </w:rPr>
        <w:t>Dolar</w:t>
      </w:r>
      <w:r>
        <w:t>: 141.90 jenu, snížení o 0.53; 18470 marky, snížení o 108.</w:t>
      </w:r>
    </w:p>
    <w:p>
      <w:r>
        <w:rPr>
          <w:b/>
        </w:rPr>
        <w:t>Document number 1067</w:t>
      </w:r>
    </w:p>
    <w:p>
      <w:r>
        <w:rPr>
          <w:b/>
        </w:rPr>
        <w:t>Document identifier: wsj1365-001</w:t>
      </w:r>
    </w:p>
    <w:p>
      <w:r>
        <w:rPr>
          <w:color w:val="310106"/>
        </w:rPr>
        <w:t>Ministerstvo spravedlnosti</w:t>
      </w:r>
      <w:r>
        <w:rPr>
          <w:color w:val="04640D"/>
        </w:rPr>
        <w:t xml:space="preserve"> </w:t>
      </w:r>
      <w:r>
        <w:rPr>
          <w:color w:val="FEFB0A"/>
        </w:rPr>
        <w:t xml:space="preserve">v kroku, </w:t>
      </w:r>
      <w:r>
        <w:rPr>
          <w:color w:val="FB5514"/>
        </w:rPr>
        <w:t>který</w:t>
      </w:r>
      <w:r>
        <w:rPr>
          <w:color w:val="FEFB0A"/>
        </w:rPr>
        <w:t xml:space="preserve"> by mohl omezit užívání obvinění z trestného činu vyděračství </w:t>
      </w:r>
      <w:r>
        <w:rPr>
          <w:color w:val="E115C0"/>
        </w:rPr>
        <w:t>proti obžalovaným úředníkům</w:t>
      </w:r>
      <w:r>
        <w:rPr>
          <w:color w:val="04640D"/>
        </w:rPr>
        <w:t>, revidovalo jisté interní směrnice</w:t>
      </w:r>
      <w:r>
        <w:t xml:space="preserve"> a </w:t>
      </w:r>
      <w:r>
        <w:rPr>
          <w:color w:val="00587F"/>
        </w:rPr>
        <w:t>jiné ujasnilo</w:t>
      </w:r>
      <w:r>
        <w:t xml:space="preserve">. Nejvýznamnějšími změnami </w:t>
      </w:r>
      <w:r>
        <w:rPr>
          <w:color w:val="0BC582"/>
        </w:rPr>
        <w:t xml:space="preserve">v politice </w:t>
      </w:r>
      <w:r>
        <w:rPr>
          <w:color w:val="FEB8C8"/>
        </w:rPr>
        <w:t>ministerstva</w:t>
      </w:r>
      <w:r>
        <w:t xml:space="preserve"> jsou nové požadavky na to, aby se </w:t>
      </w:r>
      <w:r>
        <w:rPr>
          <w:color w:val="9E8317"/>
        </w:rPr>
        <w:t>federální prokurátoři</w:t>
      </w:r>
      <w:r>
        <w:t xml:space="preserve"> vyhnuli narušení "normálních obchodních funkcí" </w:t>
      </w:r>
      <w:r>
        <w:rPr>
          <w:color w:val="01190F"/>
        </w:rPr>
        <w:t xml:space="preserve">společností, </w:t>
      </w:r>
      <w:r>
        <w:rPr>
          <w:color w:val="847D81"/>
        </w:rPr>
        <w:t>které</w:t>
      </w:r>
      <w:r>
        <w:rPr>
          <w:color w:val="01190F"/>
        </w:rPr>
        <w:t xml:space="preserve"> byly obžalovány </w:t>
      </w:r>
      <w:r>
        <w:rPr>
          <w:color w:val="58018B"/>
        </w:rPr>
        <w:t>podle zákona o vyděračství</w:t>
      </w:r>
      <w:r>
        <w:t xml:space="preserve">, řekl </w:t>
      </w:r>
      <w:r>
        <w:rPr>
          <w:color w:val="B70639"/>
        </w:rPr>
        <w:t xml:space="preserve">hlavní funkcionář </w:t>
      </w:r>
      <w:r>
        <w:rPr>
          <w:color w:val="703B01"/>
        </w:rPr>
        <w:t>ministerstva</w:t>
      </w:r>
      <w:r>
        <w:t xml:space="preserve">. </w:t>
      </w:r>
      <w:r>
        <w:rPr>
          <w:color w:val="B70639"/>
        </w:rPr>
        <w:t xml:space="preserve">Funkcionář, </w:t>
      </w:r>
      <w:r>
        <w:rPr>
          <w:color w:val="F7F1DF"/>
        </w:rPr>
        <w:t>kterým</w:t>
      </w:r>
      <w:r>
        <w:rPr>
          <w:color w:val="B70639"/>
        </w:rPr>
        <w:t xml:space="preserve"> byl </w:t>
      </w:r>
      <w:r>
        <w:rPr>
          <w:color w:val="118B8A"/>
        </w:rPr>
        <w:t>David Runkel</w:t>
      </w:r>
      <w:r>
        <w:t xml:space="preserve">, dále řekl, že další důležitou revizí </w:t>
      </w:r>
      <w:r>
        <w:rPr>
          <w:color w:val="0BC582"/>
        </w:rPr>
        <w:t xml:space="preserve">politiky </w:t>
      </w:r>
      <w:r>
        <w:rPr>
          <w:color w:val="FEB8C8"/>
        </w:rPr>
        <w:t>ministerstva</w:t>
      </w:r>
      <w:r>
        <w:t xml:space="preserve"> je nová směrnice varující </w:t>
      </w:r>
      <w:r>
        <w:rPr>
          <w:color w:val="4AFEFA"/>
        </w:rPr>
        <w:t>prokurátory</w:t>
      </w:r>
      <w:r>
        <w:t xml:space="preserve">, aby v případě patřícím </w:t>
      </w:r>
      <w:r>
        <w:rPr>
          <w:color w:val="FCB164"/>
        </w:rPr>
        <w:t>pod zákon o vyděračství</w:t>
      </w:r>
      <w:r>
        <w:t xml:space="preserve"> "nepodnikali </w:t>
      </w:r>
      <w:r>
        <w:rPr>
          <w:color w:val="796EE6"/>
        </w:rPr>
        <w:t xml:space="preserve">kroky, </w:t>
      </w:r>
      <w:r>
        <w:rPr>
          <w:color w:val="000D2C"/>
        </w:rPr>
        <w:t>které</w:t>
      </w:r>
      <w:r>
        <w:rPr>
          <w:color w:val="796EE6"/>
        </w:rPr>
        <w:t xml:space="preserve"> by uškodily nevinným třetím stranám</w:t>
      </w:r>
      <w:r>
        <w:t xml:space="preserve">". </w:t>
      </w:r>
      <w:r>
        <w:rPr>
          <w:color w:val="53495F"/>
        </w:rPr>
        <w:t xml:space="preserve">Ministerstvo </w:t>
      </w:r>
      <w:r>
        <w:rPr>
          <w:color w:val="F95475"/>
        </w:rPr>
        <w:t>revize</w:t>
      </w:r>
      <w:r>
        <w:rPr>
          <w:color w:val="61FC03"/>
        </w:rPr>
        <w:t xml:space="preserve"> a objasnění</w:t>
      </w:r>
      <w:r>
        <w:t xml:space="preserve"> letos v létě rozeslalo do federálních zastupitelství po celé zemi jakožto součást rutinního procesu aktualizace prokurátorských směrnic, řekl </w:t>
      </w:r>
      <w:r>
        <w:rPr>
          <w:color w:val="5D9608"/>
        </w:rPr>
        <w:t>Runkel</w:t>
      </w:r>
      <w:r>
        <w:t xml:space="preserve">. </w:t>
      </w:r>
      <w:r>
        <w:rPr>
          <w:color w:val="DE98FD"/>
        </w:rPr>
        <w:t>Změny</w:t>
      </w:r>
      <w:r>
        <w:t xml:space="preserve"> se týkají obžalob </w:t>
      </w:r>
      <w:r>
        <w:rPr>
          <w:color w:val="FCB164"/>
        </w:rPr>
        <w:t>podle zákona o společnostech zasažených vyděračstvím a korupcí (RICO</w:t>
      </w:r>
      <w:r>
        <w:t xml:space="preserve">). </w:t>
      </w:r>
      <w:r>
        <w:rPr>
          <w:color w:val="FCB164"/>
        </w:rPr>
        <w:t>Podle tohoto zákona</w:t>
      </w:r>
      <w:r>
        <w:t xml:space="preserve"> mohou být </w:t>
      </w:r>
      <w:r>
        <w:rPr>
          <w:color w:val="98A088"/>
        </w:rPr>
        <w:t xml:space="preserve">obžalovaní, </w:t>
      </w:r>
      <w:r>
        <w:rPr>
          <w:color w:val="4F584E"/>
        </w:rPr>
        <w:t>kteří</w:t>
      </w:r>
      <w:r>
        <w:rPr>
          <w:color w:val="98A088"/>
        </w:rPr>
        <w:t xml:space="preserve"> údajně spáchají zločiny typu "nedovoleného podnikání</w:t>
      </w:r>
      <w:r>
        <w:t xml:space="preserve">", obžalováni z vyděračství a přinuceni zaplatit pokutu za činnost podniku. </w:t>
      </w:r>
      <w:r>
        <w:rPr>
          <w:color w:val="FCB164"/>
        </w:rPr>
        <w:t>Zákon RICO</w:t>
      </w:r>
      <w:r>
        <w:t xml:space="preserve"> kritizují </w:t>
      </w:r>
      <w:r>
        <w:rPr>
          <w:color w:val="248AD0"/>
        </w:rPr>
        <w:t>někteří obžalovaní a obhájci</w:t>
      </w:r>
      <w:r>
        <w:t xml:space="preserve">. Tvrdí, že práva obžalovaných podle RICO a </w:t>
      </w:r>
      <w:r>
        <w:rPr>
          <w:color w:val="5C5300"/>
        </w:rPr>
        <w:t xml:space="preserve">třetích stran, </w:t>
      </w:r>
      <w:r>
        <w:rPr>
          <w:color w:val="9F6551"/>
        </w:rPr>
        <w:t>které</w:t>
      </w:r>
      <w:r>
        <w:rPr>
          <w:color w:val="5C5300"/>
        </w:rPr>
        <w:t xml:space="preserve"> nejsou v žalobách podle RICO zmíněny</w:t>
      </w:r>
      <w:r>
        <w:t xml:space="preserve">, byla nespravedlivě poškozena. Nejvýznamnější ujasnění </w:t>
      </w:r>
      <w:r>
        <w:rPr>
          <w:color w:val="53495F"/>
        </w:rPr>
        <w:t>ministerstva</w:t>
      </w:r>
      <w:r>
        <w:t xml:space="preserve"> </w:t>
      </w:r>
      <w:r>
        <w:rPr>
          <w:color w:val="0BC582"/>
        </w:rPr>
        <w:t>ohledně existující politiky RICO</w:t>
      </w:r>
      <w:r>
        <w:t xml:space="preserve"> je předpis </w:t>
      </w:r>
      <w:r>
        <w:rPr>
          <w:color w:val="BCFEC6"/>
        </w:rPr>
        <w:t>pro prokurátory</w:t>
      </w:r>
      <w:r>
        <w:t xml:space="preserve">, </w:t>
      </w:r>
      <w:r>
        <w:rPr>
          <w:color w:val="932C70"/>
        </w:rPr>
        <w:t>že by se měli snažit získat majetek obžalovaných "v poměru" k charakteru údajného přečinu</w:t>
      </w:r>
      <w:r>
        <w:t xml:space="preserve">, řekl </w:t>
      </w:r>
      <w:r>
        <w:rPr>
          <w:color w:val="5D9608"/>
        </w:rPr>
        <w:t>Runkel</w:t>
      </w:r>
      <w:r>
        <w:t>. "</w:t>
      </w:r>
      <w:r>
        <w:rPr>
          <w:color w:val="932C70"/>
        </w:rPr>
        <w:t>To</w:t>
      </w:r>
      <w:r>
        <w:t xml:space="preserve"> znamená, že pokud se přestupek týká jedné části podnikání firmy, nesnažíte se zabavit celý podnik, snažíte se zabavit jen majetek související s přestupkem," vysvětlil. Obecně je cílem ministerské směrnice podpořit </w:t>
      </w:r>
      <w:r>
        <w:rPr>
          <w:color w:val="2B1B04"/>
        </w:rPr>
        <w:t>prokurátory</w:t>
      </w:r>
      <w:r>
        <w:t xml:space="preserve">, aby omezili zabavování majetku před líčením, pokud existují méně rušivé způsoby ochrany </w:t>
      </w:r>
      <w:r>
        <w:rPr>
          <w:color w:val="B5AFC4"/>
        </w:rPr>
        <w:t xml:space="preserve">majetku, </w:t>
      </w:r>
      <w:r>
        <w:rPr>
          <w:color w:val="D4C67A"/>
        </w:rPr>
        <w:t>který</w:t>
      </w:r>
      <w:r>
        <w:rPr>
          <w:color w:val="B5AFC4"/>
        </w:rPr>
        <w:t xml:space="preserve"> možná vláda bude moci zabavit následně po odsouzení</w:t>
      </w:r>
      <w:r>
        <w:t xml:space="preserve">, řekl </w:t>
      </w:r>
      <w:r>
        <w:rPr>
          <w:color w:val="5D9608"/>
        </w:rPr>
        <w:t>Runkel</w:t>
      </w:r>
      <w:r>
        <w:t>.</w:t>
      </w:r>
    </w:p>
    <w:p>
      <w:r>
        <w:rPr>
          <w:b/>
        </w:rPr>
        <w:t>Document number 1068</w:t>
      </w:r>
    </w:p>
    <w:p>
      <w:r>
        <w:rPr>
          <w:b/>
        </w:rPr>
        <w:t>Document identifier: wsj1366-001</w:t>
      </w:r>
    </w:p>
    <w:p>
      <w:r>
        <w:t xml:space="preserve">Byla to </w:t>
      </w:r>
      <w:r>
        <w:rPr>
          <w:color w:val="310106"/>
        </w:rPr>
        <w:t xml:space="preserve">urážka, </w:t>
      </w:r>
      <w:r>
        <w:rPr>
          <w:color w:val="04640D"/>
        </w:rPr>
        <w:t>jaká</w:t>
      </w:r>
      <w:r>
        <w:rPr>
          <w:color w:val="310106"/>
        </w:rPr>
        <w:t xml:space="preserve"> je </w:t>
      </w:r>
      <w:r>
        <w:rPr>
          <w:color w:val="FEFB0A"/>
        </w:rPr>
        <w:t>v Kongresu</w:t>
      </w:r>
      <w:r>
        <w:rPr>
          <w:color w:val="310106"/>
        </w:rPr>
        <w:t xml:space="preserve"> málokdy k vidění, natož uvnitř téže strany</w:t>
      </w:r>
      <w:r>
        <w:t xml:space="preserve">. </w:t>
      </w:r>
      <w:r>
        <w:rPr>
          <w:color w:val="FB5514"/>
        </w:rPr>
        <w:t>Senátor Alan Cranston</w:t>
      </w:r>
      <w:r>
        <w:t xml:space="preserve"> přešel před několika dny na sněmovní stranu Capitol Hillu a </w:t>
      </w:r>
      <w:r>
        <w:rPr>
          <w:color w:val="E115C0"/>
        </w:rPr>
        <w:t>svůj</w:t>
      </w:r>
      <w:r>
        <w:rPr>
          <w:color w:val="00587F"/>
        </w:rPr>
        <w:t xml:space="preserve"> post</w:t>
      </w:r>
      <w:r>
        <w:t xml:space="preserve"> dobrovolně nabídl </w:t>
      </w:r>
      <w:r>
        <w:rPr>
          <w:color w:val="0BC582"/>
        </w:rPr>
        <w:t>svému</w:t>
      </w:r>
      <w:r>
        <w:rPr>
          <w:color w:val="FEB8C8"/>
        </w:rPr>
        <w:t xml:space="preserve"> demokratickému kolegovi, poslanci Henrymu Gonzalezovi</w:t>
      </w:r>
      <w:r>
        <w:t xml:space="preserve">. </w:t>
      </w:r>
      <w:r>
        <w:rPr>
          <w:color w:val="FEB8C8"/>
        </w:rPr>
        <w:t xml:space="preserve">Gonzalezovi, </w:t>
      </w:r>
      <w:r>
        <w:rPr>
          <w:color w:val="9E8317"/>
        </w:rPr>
        <w:t>který</w:t>
      </w:r>
      <w:r>
        <w:rPr>
          <w:color w:val="01190F"/>
        </w:rPr>
        <w:t xml:space="preserve"> vyšetřuje selhání </w:t>
      </w:r>
      <w:r>
        <w:rPr>
          <w:color w:val="847D81"/>
        </w:rPr>
        <w:t>spořitelního a úvěrového sdružení Lincoln Savings &amp; Loan Association</w:t>
      </w:r>
      <w:r>
        <w:rPr>
          <w:color w:val="01190F"/>
        </w:rPr>
        <w:t xml:space="preserve"> v hodnotě 2.5 miliardy dolarů</w:t>
      </w:r>
      <w:r>
        <w:t xml:space="preserve">, </w:t>
      </w:r>
      <w:r>
        <w:rPr>
          <w:color w:val="00587F"/>
        </w:rPr>
        <w:t>jej</w:t>
      </w:r>
      <w:r>
        <w:t xml:space="preserve"> nabídl jako vyjádření nabídky spolupráce. Namísto díků však </w:t>
      </w:r>
      <w:r>
        <w:rPr>
          <w:color w:val="FB5514"/>
        </w:rPr>
        <w:t>senátor Cranston</w:t>
      </w:r>
      <w:r>
        <w:t xml:space="preserve"> zažil jen chladný formální přístup. "</w:t>
      </w:r>
      <w:r>
        <w:rPr>
          <w:color w:val="58018B"/>
        </w:rPr>
        <w:t>Každý svědek</w:t>
      </w:r>
      <w:r>
        <w:t xml:space="preserve"> obdrží oficiální předvolání," sdělil </w:t>
      </w:r>
      <w:r>
        <w:rPr>
          <w:color w:val="FB5514"/>
        </w:rPr>
        <w:t>mu</w:t>
      </w:r>
      <w:r>
        <w:t xml:space="preserve"> </w:t>
      </w:r>
      <w:r>
        <w:rPr>
          <w:color w:val="FEB8C8"/>
        </w:rPr>
        <w:t>poslanec Gonzalez</w:t>
      </w:r>
      <w:r>
        <w:t xml:space="preserve">. Málokdy způsobí </w:t>
      </w:r>
      <w:r>
        <w:rPr>
          <w:color w:val="B70639"/>
        </w:rPr>
        <w:t>v Senátu</w:t>
      </w:r>
      <w:r>
        <w:t xml:space="preserve"> slyšení </w:t>
      </w:r>
      <w:r>
        <w:rPr>
          <w:color w:val="703B01"/>
        </w:rPr>
        <w:t>Sněmovny</w:t>
      </w:r>
      <w:r>
        <w:t xml:space="preserve"> takový rozruch, </w:t>
      </w:r>
      <w:r>
        <w:rPr>
          <w:color w:val="F7F1DF"/>
        </w:rPr>
        <w:t xml:space="preserve">jako když byl </w:t>
      </w:r>
      <w:r>
        <w:rPr>
          <w:color w:val="118B8A"/>
        </w:rPr>
        <w:t xml:space="preserve">kalifornský senátor Cranston </w:t>
      </w:r>
      <w:r>
        <w:rPr>
          <w:color w:val="4AFEFA"/>
        </w:rPr>
        <w:t>spolu se čtyřmi dalšími senátory</w:t>
      </w:r>
      <w:r>
        <w:rPr>
          <w:color w:val="F7F1DF"/>
        </w:rPr>
        <w:t xml:space="preserve"> pokořen nepříznivou publicitou ohledně údajného vytunelování </w:t>
      </w:r>
      <w:r>
        <w:rPr>
          <w:color w:val="FCB164"/>
        </w:rPr>
        <w:t>sdružení Lincoln</w:t>
      </w:r>
      <w:r>
        <w:rPr>
          <w:color w:val="F7F1DF"/>
        </w:rPr>
        <w:t xml:space="preserve"> </w:t>
      </w:r>
      <w:r>
        <w:rPr>
          <w:color w:val="796EE6"/>
        </w:rPr>
        <w:t>jejich</w:t>
      </w:r>
      <w:r>
        <w:rPr>
          <w:color w:val="000D2C"/>
        </w:rPr>
        <w:t xml:space="preserve"> přítelem a politickým dobrodincem Charlesem Keatingem ml., hlavním akcionářem </w:t>
      </w:r>
      <w:r>
        <w:rPr>
          <w:color w:val="53495F"/>
        </w:rPr>
        <w:t xml:space="preserve">společnosti American Continental </w:t>
      </w:r>
      <w:r>
        <w:rPr>
          <w:color w:val="F95475"/>
        </w:rPr>
        <w:t xml:space="preserve">z Phoenixu </w:t>
      </w:r>
      <w:r>
        <w:rPr>
          <w:color w:val="61FC03"/>
        </w:rPr>
        <w:t>v Arizoně</w:t>
      </w:r>
      <w:r>
        <w:rPr>
          <w:color w:val="53495F"/>
        </w:rPr>
        <w:t xml:space="preserve">, mateřské společnosti </w:t>
      </w:r>
      <w:r>
        <w:rPr>
          <w:color w:val="5D9608"/>
        </w:rPr>
        <w:t>společnosti Lincoln</w:t>
      </w:r>
      <w:r>
        <w:t xml:space="preserve">. První den </w:t>
      </w:r>
      <w:r>
        <w:rPr>
          <w:color w:val="F7F1DF"/>
        </w:rPr>
        <w:t xml:space="preserve">slyšení </w:t>
      </w:r>
      <w:r>
        <w:rPr>
          <w:color w:val="DE98FD"/>
        </w:rPr>
        <w:t>u sněmovního Bankovního výboru</w:t>
      </w:r>
      <w:r>
        <w:t xml:space="preserve"> minulý týden uvedl William Seidman, předseda </w:t>
      </w:r>
      <w:r>
        <w:rPr>
          <w:color w:val="98A088"/>
        </w:rPr>
        <w:t>společnosti Resolution Trust Corp., federální agentury vytvořené pro prodej bankrotujících spořitelních a úvěrových sdružení (S&amp;L</w:t>
      </w:r>
      <w:r>
        <w:t xml:space="preserve">), že </w:t>
      </w:r>
      <w:r>
        <w:rPr>
          <w:color w:val="98A088"/>
        </w:rPr>
        <w:t>úřad</w:t>
      </w:r>
      <w:r>
        <w:t xml:space="preserve"> vyšetřuje, zda </w:t>
      </w:r>
      <w:r>
        <w:rPr>
          <w:color w:val="4F584E"/>
        </w:rPr>
        <w:t>společnost Lincoln</w:t>
      </w:r>
      <w:r>
        <w:t xml:space="preserve"> poskytovala nelegální </w:t>
      </w:r>
      <w:r>
        <w:rPr>
          <w:color w:val="248AD0"/>
        </w:rPr>
        <w:t>politické</w:t>
      </w:r>
      <w:r>
        <w:t xml:space="preserve"> příspěvky. </w:t>
      </w:r>
      <w:r>
        <w:rPr>
          <w:color w:val="5C5300"/>
        </w:rPr>
        <w:t>Keating</w:t>
      </w:r>
      <w:r>
        <w:t xml:space="preserve"> sehnal v dotacích celkem téměř 1 milion dolarů </w:t>
      </w:r>
      <w:r>
        <w:rPr>
          <w:color w:val="FB5514"/>
        </w:rPr>
        <w:t>pro senátora Cranstona</w:t>
      </w:r>
      <w:r>
        <w:t xml:space="preserve"> a </w:t>
      </w:r>
      <w:r>
        <w:rPr>
          <w:color w:val="FB5514"/>
        </w:rPr>
        <w:t>jeho</w:t>
      </w:r>
      <w:r>
        <w:t xml:space="preserve"> různé politické kauzy a další statisíce dolarů pro další zákonodárce. Mezi budoucí svědky patří i </w:t>
      </w:r>
      <w:r>
        <w:rPr>
          <w:color w:val="9F6551"/>
        </w:rPr>
        <w:t xml:space="preserve">bývalý federální regulátor spořitelních a úvěrových sdružení, </w:t>
      </w:r>
      <w:r>
        <w:rPr>
          <w:color w:val="BCFEC6"/>
        </w:rPr>
        <w:t>který</w:t>
      </w:r>
      <w:r>
        <w:rPr>
          <w:color w:val="9F6551"/>
        </w:rPr>
        <w:t xml:space="preserve"> nařknul </w:t>
      </w:r>
      <w:r>
        <w:rPr>
          <w:color w:val="932C70"/>
        </w:rPr>
        <w:t>těchto pět senátorů</w:t>
      </w:r>
      <w:r>
        <w:rPr>
          <w:color w:val="9F6551"/>
        </w:rPr>
        <w:t xml:space="preserve">, že se pokoušeli "rozvrátit" proces regulace intervencemi ve jménu </w:t>
      </w:r>
      <w:r>
        <w:rPr>
          <w:color w:val="2B1B04"/>
        </w:rPr>
        <w:t>Ch. Keatinga</w:t>
      </w:r>
      <w:r>
        <w:t xml:space="preserve">. Narozdíl od mnoha zákonodárců </w:t>
      </w:r>
      <w:r>
        <w:rPr>
          <w:color w:val="FEB8C8"/>
        </w:rPr>
        <w:t>předseda Gonzalez</w:t>
      </w:r>
      <w:r>
        <w:t xml:space="preserve"> říká, že podle </w:t>
      </w:r>
      <w:r>
        <w:rPr>
          <w:color w:val="FEB8C8"/>
        </w:rPr>
        <w:t>jeho</w:t>
      </w:r>
      <w:r>
        <w:t xml:space="preserve"> názoru je intervenování u regulátorů nesprávné. "Když dojdete </w:t>
      </w:r>
      <w:r>
        <w:rPr>
          <w:color w:val="B5AFC4"/>
        </w:rPr>
        <w:t xml:space="preserve">k bodu, </w:t>
      </w:r>
      <w:r>
        <w:rPr>
          <w:color w:val="D4C67A"/>
        </w:rPr>
        <w:t>kdy</w:t>
      </w:r>
      <w:r>
        <w:rPr>
          <w:color w:val="B5AFC4"/>
        </w:rPr>
        <w:t xml:space="preserve"> se </w:t>
      </w:r>
      <w:r>
        <w:rPr>
          <w:color w:val="AE7AA1"/>
        </w:rPr>
        <w:t>politické orgány</w:t>
      </w:r>
      <w:r>
        <w:rPr>
          <w:color w:val="B5AFC4"/>
        </w:rPr>
        <w:t xml:space="preserve"> snaží utvářet administrativní rozhodnutí</w:t>
      </w:r>
      <w:r>
        <w:t xml:space="preserve">, pak </w:t>
      </w:r>
      <w:r>
        <w:rPr>
          <w:color w:val="FEB8C8"/>
        </w:rPr>
        <w:t>já</w:t>
      </w:r>
      <w:r>
        <w:t xml:space="preserve"> říkám ne," říká </w:t>
      </w:r>
      <w:r>
        <w:rPr>
          <w:color w:val="FEB8C8"/>
        </w:rPr>
        <w:t>tento texaský zákonodárce</w:t>
      </w:r>
      <w:r>
        <w:t xml:space="preserve">. A </w:t>
      </w:r>
      <w:r>
        <w:rPr>
          <w:color w:val="C2A393"/>
        </w:rPr>
        <w:t>kauzy Lincoln</w:t>
      </w:r>
      <w:r>
        <w:t xml:space="preserve"> se pevně drží. "Dokud se nenajdou odpovědi na otázky, budu pokračovat." </w:t>
      </w:r>
      <w:r>
        <w:rPr>
          <w:color w:val="0232FD"/>
        </w:rPr>
        <w:t>Zákonodárci</w:t>
      </w:r>
      <w:r>
        <w:t xml:space="preserve"> se často zdráhají uvádět </w:t>
      </w:r>
      <w:r>
        <w:rPr>
          <w:color w:val="0232FD"/>
        </w:rPr>
        <w:t>své</w:t>
      </w:r>
      <w:r>
        <w:t xml:space="preserve"> kolegy do rozpaků, dokonce i ty z opozičních politických stran. Například při nedávném skandálu </w:t>
      </w:r>
      <w:r>
        <w:rPr>
          <w:color w:val="6A3A35"/>
        </w:rPr>
        <w:t>na Ministerstvu pro bytovou výstavbu a rozvoj měst (HUD</w:t>
      </w:r>
      <w:r>
        <w:t xml:space="preserve">) </w:t>
      </w:r>
      <w:r>
        <w:rPr>
          <w:color w:val="BA6801"/>
        </w:rPr>
        <w:t xml:space="preserve">poslanec Thomas Lantos, kalifornský demokrat, </w:t>
      </w:r>
      <w:r>
        <w:rPr>
          <w:color w:val="168E5C"/>
        </w:rPr>
        <w:t>který</w:t>
      </w:r>
      <w:r>
        <w:rPr>
          <w:color w:val="BA6801"/>
        </w:rPr>
        <w:t xml:space="preserve"> slyšení vedl</w:t>
      </w:r>
      <w:r>
        <w:t xml:space="preserve">, chodil po špičkách kolem překvapivých odhalení o dotacích </w:t>
      </w:r>
      <w:r>
        <w:rPr>
          <w:color w:val="6A3A35"/>
        </w:rPr>
        <w:t>HUD</w:t>
      </w:r>
      <w:r>
        <w:t xml:space="preserve">, krytých senátorem Alfonsem D'Amatem, newyorským republikánem. </w:t>
      </w:r>
      <w:r>
        <w:rPr>
          <w:color w:val="FEB8C8"/>
        </w:rPr>
        <w:t>Gonzalez</w:t>
      </w:r>
      <w:r>
        <w:t xml:space="preserve"> je ale politik skutečně neobvyklého ražení. Pochází ze stejné politické linie jako </w:t>
      </w:r>
      <w:r>
        <w:rPr>
          <w:color w:val="16C0D0"/>
        </w:rPr>
        <w:t xml:space="preserve">Wright Patman, texaský populista dráždící banky, </w:t>
      </w:r>
      <w:r>
        <w:rPr>
          <w:color w:val="C62100"/>
        </w:rPr>
        <w:t>který</w:t>
      </w:r>
      <w:r>
        <w:rPr>
          <w:color w:val="16C0D0"/>
        </w:rPr>
        <w:t xml:space="preserve"> do roku 1974 předsedal </w:t>
      </w:r>
      <w:r>
        <w:rPr>
          <w:color w:val="014347"/>
        </w:rPr>
        <w:t>Bankovnímu výboru</w:t>
      </w:r>
      <w:r>
        <w:t xml:space="preserve">. </w:t>
      </w:r>
      <w:r>
        <w:rPr>
          <w:color w:val="FEB8C8"/>
        </w:rPr>
        <w:t>Gonzalez</w:t>
      </w:r>
      <w:r>
        <w:t xml:space="preserve"> se také přísně drží etických norem, odmítá přijímat sporné odměny a věří, že úřední záležitosti lze řešit na veřejnosti. Na začátku </w:t>
      </w:r>
      <w:r>
        <w:rPr>
          <w:color w:val="FEB8C8"/>
        </w:rPr>
        <w:t>své</w:t>
      </w:r>
      <w:r>
        <w:t xml:space="preserve"> politické kariéry jako člen městské rady v San Antoniu odešel ze zasedání, </w:t>
      </w:r>
      <w:r>
        <w:rPr>
          <w:color w:val="233809"/>
        </w:rPr>
        <w:t>když političtí stoupenci žádali hlavu policejního šéfa</w:t>
      </w:r>
      <w:r>
        <w:t xml:space="preserve">, a veřejně odsoudil </w:t>
      </w:r>
      <w:r>
        <w:rPr>
          <w:color w:val="233809"/>
        </w:rPr>
        <w:t>tuto záležitost probíhající za zavřenými dveřmi</w:t>
      </w:r>
      <w:r>
        <w:t xml:space="preserve"> jako "schůzku obušku z pytle ven". Okamžitým cílem </w:t>
      </w:r>
      <w:r>
        <w:rPr>
          <w:color w:val="42083B"/>
        </w:rPr>
        <w:t>Gonzalezova</w:t>
      </w:r>
      <w:r>
        <w:rPr>
          <w:color w:val="82785D"/>
        </w:rPr>
        <w:t xml:space="preserve"> vyšetřování</w:t>
      </w:r>
      <w:r>
        <w:t xml:space="preserve"> je </w:t>
      </w:r>
      <w:r>
        <w:rPr>
          <w:color w:val="023087"/>
        </w:rPr>
        <w:t>Danny Wall, předseda Úřadu pro dohled nad spořitelnami a úvěrovými sdruženími</w:t>
      </w:r>
      <w:r>
        <w:t xml:space="preserve">. Jako hlavní regulátor sektoru spořitelních a úvěrových sdružení zdržel </w:t>
      </w:r>
      <w:r>
        <w:rPr>
          <w:color w:val="023087"/>
        </w:rPr>
        <w:t>Wall</w:t>
      </w:r>
      <w:r>
        <w:t xml:space="preserve"> zabavení majetku </w:t>
      </w:r>
      <w:r>
        <w:rPr>
          <w:color w:val="4F584E"/>
        </w:rPr>
        <w:t>sdružení Lincoln S&amp;L</w:t>
      </w:r>
      <w:r>
        <w:t xml:space="preserve"> o více než dva roky </w:t>
      </w:r>
      <w:r>
        <w:rPr>
          <w:color w:val="B7DAD2"/>
        </w:rPr>
        <w:t xml:space="preserve">od doby, </w:t>
      </w:r>
      <w:r>
        <w:rPr>
          <w:color w:val="196956"/>
        </w:rPr>
        <w:t>kdy</w:t>
      </w:r>
      <w:r>
        <w:rPr>
          <w:color w:val="B7DAD2"/>
        </w:rPr>
        <w:t xml:space="preserve"> </w:t>
      </w:r>
      <w:r>
        <w:rPr>
          <w:color w:val="8C41BB"/>
        </w:rPr>
        <w:t>mu</w:t>
      </w:r>
      <w:r>
        <w:rPr>
          <w:color w:val="B7DAD2"/>
        </w:rPr>
        <w:t xml:space="preserve"> </w:t>
      </w:r>
      <w:r>
        <w:rPr>
          <w:color w:val="8C41BB"/>
        </w:rPr>
        <w:t>jeho</w:t>
      </w:r>
      <w:r>
        <w:rPr>
          <w:color w:val="B7DAD2"/>
        </w:rPr>
        <w:t xml:space="preserve"> zaměstnanci oznámili, že je </w:t>
      </w:r>
      <w:r>
        <w:rPr>
          <w:color w:val="ECEDFE"/>
        </w:rPr>
        <w:t>toto kalifornské spořitelní a úvěrové sdružení</w:t>
      </w:r>
      <w:r>
        <w:rPr>
          <w:color w:val="B7DAD2"/>
        </w:rPr>
        <w:t xml:space="preserve"> nesolventní a že potenciální ztráty daňových poplatníků rychle porostou</w:t>
      </w:r>
      <w:r>
        <w:t xml:space="preserve">. Vypadá to, že až bude </w:t>
      </w:r>
      <w:r>
        <w:rPr>
          <w:color w:val="2B2D32"/>
        </w:rPr>
        <w:t>ve čtvrtek</w:t>
      </w:r>
      <w:r>
        <w:t xml:space="preserve"> obnoveno </w:t>
      </w:r>
      <w:r>
        <w:rPr>
          <w:color w:val="F7F1DF"/>
        </w:rPr>
        <w:t>slyšení</w:t>
      </w:r>
      <w:r>
        <w:t xml:space="preserve"> výslechem </w:t>
      </w:r>
      <w:r>
        <w:rPr>
          <w:color w:val="94C661"/>
        </w:rPr>
        <w:t>dvou federálních regulátorů ze San Francisca, Williama Blacka a Mika Patriarca</w:t>
      </w:r>
      <w:r>
        <w:t xml:space="preserve">, je </w:t>
      </w:r>
      <w:r>
        <w:rPr>
          <w:color w:val="FEB8C8"/>
        </w:rPr>
        <w:t>poslanec Gonzalez</w:t>
      </w:r>
      <w:r>
        <w:t xml:space="preserve"> připraven </w:t>
      </w:r>
      <w:r>
        <w:rPr>
          <w:color w:val="023087"/>
        </w:rPr>
        <w:t>Walla</w:t>
      </w:r>
      <w:r>
        <w:t xml:space="preserve"> ostře zkritizovat. </w:t>
      </w:r>
      <w:r>
        <w:rPr>
          <w:color w:val="023087"/>
        </w:rPr>
        <w:t>Wall</w:t>
      </w:r>
      <w:r>
        <w:t xml:space="preserve"> </w:t>
      </w:r>
      <w:r>
        <w:rPr>
          <w:color w:val="94C661"/>
        </w:rPr>
        <w:t>je</w:t>
      </w:r>
      <w:r>
        <w:t xml:space="preserve"> v roce 1988 zbavil odpovědnosti za dohled </w:t>
      </w:r>
      <w:r>
        <w:rPr>
          <w:color w:val="4F584E"/>
        </w:rPr>
        <w:t>nad sdružením Lincoln</w:t>
      </w:r>
      <w:r>
        <w:t xml:space="preserve">. </w:t>
      </w:r>
      <w:r>
        <w:rPr>
          <w:color w:val="FEB8C8"/>
        </w:rPr>
        <w:t>Gonzalez</w:t>
      </w:r>
      <w:r>
        <w:t xml:space="preserve"> vyjádřil znepokojení nad zprávou, že </w:t>
      </w:r>
      <w:r>
        <w:rPr>
          <w:color w:val="023087"/>
        </w:rPr>
        <w:t>Wall</w:t>
      </w:r>
      <w:r>
        <w:t xml:space="preserve"> předvolal </w:t>
      </w:r>
      <w:r>
        <w:rPr>
          <w:color w:val="94C661"/>
        </w:rPr>
        <w:t>tyto dva regulátory</w:t>
      </w:r>
      <w:r>
        <w:t xml:space="preserve"> </w:t>
      </w:r>
      <w:r>
        <w:rPr>
          <w:color w:val="F8907D"/>
        </w:rPr>
        <w:t>minulý týden</w:t>
      </w:r>
      <w:r>
        <w:t xml:space="preserve"> </w:t>
      </w:r>
      <w:r>
        <w:rPr>
          <w:color w:val="895E6B"/>
        </w:rPr>
        <w:t>do Washingtonu</w:t>
      </w:r>
      <w:r>
        <w:t xml:space="preserve">, aby </w:t>
      </w:r>
      <w:r>
        <w:rPr>
          <w:color w:val="94C661"/>
        </w:rPr>
        <w:t>s nimi</w:t>
      </w:r>
      <w:r>
        <w:t xml:space="preserve"> </w:t>
      </w:r>
      <w:r>
        <w:rPr>
          <w:color w:val="94C661"/>
        </w:rPr>
        <w:t>jejich</w:t>
      </w:r>
      <w:r>
        <w:t xml:space="preserve"> svědecké výpovědi předem projednal. "Domnívám se, </w:t>
      </w:r>
      <w:r>
        <w:rPr>
          <w:color w:val="788E95"/>
        </w:rPr>
        <w:t>že se snaží nekorektně ovlivňovat svědky</w:t>
      </w:r>
      <w:r>
        <w:t xml:space="preserve">, a </w:t>
      </w:r>
      <w:r>
        <w:rPr>
          <w:color w:val="788E95"/>
        </w:rPr>
        <w:t>to</w:t>
      </w:r>
      <w:r>
        <w:t xml:space="preserve"> </w:t>
      </w:r>
      <w:r>
        <w:rPr>
          <w:color w:val="FEB8C8"/>
        </w:rPr>
        <w:t>já</w:t>
      </w:r>
      <w:r>
        <w:t xml:space="preserve"> zaboha tolerovat nebudu," říká. </w:t>
      </w:r>
      <w:r>
        <w:rPr>
          <w:color w:val="023087"/>
        </w:rPr>
        <w:t>Wall</w:t>
      </w:r>
      <w:r>
        <w:t xml:space="preserve"> je ale, jak </w:t>
      </w:r>
      <w:r>
        <w:rPr>
          <w:color w:val="023087"/>
        </w:rPr>
        <w:t>se</w:t>
      </w:r>
      <w:r>
        <w:t xml:space="preserve"> sám nazval, "</w:t>
      </w:r>
      <w:r>
        <w:rPr>
          <w:color w:val="FB6AB8"/>
        </w:rPr>
        <w:t xml:space="preserve">dítětem </w:t>
      </w:r>
      <w:r>
        <w:rPr>
          <w:color w:val="576094"/>
        </w:rPr>
        <w:t>Senátu</w:t>
      </w:r>
      <w:r>
        <w:rPr>
          <w:color w:val="FB6AB8"/>
        </w:rPr>
        <w:t xml:space="preserve">" a bývalým personálním ředitelem </w:t>
      </w:r>
      <w:r>
        <w:rPr>
          <w:color w:val="DB1474"/>
        </w:rPr>
        <w:t>jeho</w:t>
      </w:r>
      <w:r>
        <w:rPr>
          <w:color w:val="8489AE"/>
        </w:rPr>
        <w:t xml:space="preserve"> Bankovního výboru</w:t>
      </w:r>
      <w:r>
        <w:t xml:space="preserve">. Zkoumání </w:t>
      </w:r>
      <w:r>
        <w:rPr>
          <w:color w:val="023087"/>
        </w:rPr>
        <w:t>jeho</w:t>
      </w:r>
      <w:r>
        <w:t xml:space="preserve"> řízení </w:t>
      </w:r>
      <w:r>
        <w:rPr>
          <w:color w:val="4F584E"/>
        </w:rPr>
        <w:t>sdružení Lincoln S&amp;L</w:t>
      </w:r>
      <w:r>
        <w:t xml:space="preserve"> nevyhnutelně vtáhne do hry </w:t>
      </w:r>
      <w:r>
        <w:rPr>
          <w:color w:val="860E04"/>
        </w:rPr>
        <w:t>senátora Cranstona</w:t>
      </w:r>
      <w:r>
        <w:rPr>
          <w:color w:val="FBC206"/>
        </w:rPr>
        <w:t xml:space="preserve"> a </w:t>
      </w:r>
      <w:r>
        <w:rPr>
          <w:color w:val="6EAB9B"/>
        </w:rPr>
        <w:t xml:space="preserve">čtyři další senátory, Dennise DeConciniho (demokrata </w:t>
      </w:r>
      <w:r>
        <w:rPr>
          <w:color w:val="F2CDFE"/>
        </w:rPr>
        <w:t>za Arizonu</w:t>
      </w:r>
      <w:r>
        <w:rPr>
          <w:color w:val="6EAB9B"/>
        </w:rPr>
        <w:t xml:space="preserve">), Johna McCaina (republikána </w:t>
      </w:r>
      <w:r>
        <w:rPr>
          <w:color w:val="F2CDFE"/>
        </w:rPr>
        <w:t>za Arizonu</w:t>
      </w:r>
      <w:r>
        <w:rPr>
          <w:color w:val="6EAB9B"/>
        </w:rPr>
        <w:t xml:space="preserve">), Johna Glenna (demokrata </w:t>
      </w:r>
      <w:r>
        <w:rPr>
          <w:color w:val="645341"/>
        </w:rPr>
        <w:t>za Ohio</w:t>
      </w:r>
      <w:r>
        <w:rPr>
          <w:color w:val="6EAB9B"/>
        </w:rPr>
        <w:t xml:space="preserve">) a </w:t>
      </w:r>
      <w:r>
        <w:rPr>
          <w:color w:val="760035"/>
        </w:rPr>
        <w:t xml:space="preserve">Donalda Riegleho (demokrata </w:t>
      </w:r>
      <w:r>
        <w:rPr>
          <w:color w:val="647A41"/>
        </w:rPr>
        <w:t>za Michigan</w:t>
      </w:r>
      <w:r>
        <w:t xml:space="preserve">). </w:t>
      </w:r>
      <w:r>
        <w:rPr>
          <w:color w:val="496E76"/>
        </w:rPr>
        <w:t>Ti všichni</w:t>
      </w:r>
      <w:r>
        <w:rPr>
          <w:color w:val="E3F894"/>
        </w:rPr>
        <w:t xml:space="preserve"> se v dubnu </w:t>
      </w:r>
      <w:r>
        <w:rPr>
          <w:color w:val="F9D7CD"/>
        </w:rPr>
        <w:t>1987</w:t>
      </w:r>
      <w:r>
        <w:rPr>
          <w:color w:val="E3F894"/>
        </w:rPr>
        <w:t xml:space="preserve"> zúčastnili </w:t>
      </w:r>
      <w:r>
        <w:rPr>
          <w:color w:val="876128"/>
        </w:rPr>
        <w:t xml:space="preserve">schůzky, </w:t>
      </w:r>
      <w:r>
        <w:rPr>
          <w:color w:val="A1A711"/>
        </w:rPr>
        <w:t>kde</w:t>
      </w:r>
      <w:r>
        <w:rPr>
          <w:color w:val="876128"/>
        </w:rPr>
        <w:t xml:space="preserve"> se řešilo, proč se federální audit </w:t>
      </w:r>
      <w:r>
        <w:rPr>
          <w:color w:val="01FB92"/>
        </w:rPr>
        <w:t>sdružení Lincoln S&amp;L</w:t>
      </w:r>
      <w:r>
        <w:rPr>
          <w:color w:val="876128"/>
        </w:rPr>
        <w:t xml:space="preserve"> protáhl o dva roky</w:t>
      </w:r>
      <w:r>
        <w:t xml:space="preserve">. "Jsem </w:t>
      </w:r>
      <w:r>
        <w:rPr>
          <w:color w:val="FEB8C8"/>
        </w:rPr>
        <w:t>si</w:t>
      </w:r>
      <w:r>
        <w:t xml:space="preserve"> jist, že </w:t>
      </w:r>
      <w:r>
        <w:rPr>
          <w:color w:val="F7F1DF"/>
        </w:rPr>
        <w:t>v průběhu slyšení</w:t>
      </w:r>
      <w:r>
        <w:t xml:space="preserve"> jména [</w:t>
      </w:r>
      <w:r>
        <w:rPr>
          <w:color w:val="FBC206"/>
        </w:rPr>
        <w:t>senátorů</w:t>
      </w:r>
      <w:r>
        <w:t xml:space="preserve">] zazní," říká </w:t>
      </w:r>
      <w:r>
        <w:rPr>
          <w:color w:val="FEB8C8"/>
        </w:rPr>
        <w:t>Gonzalez</w:t>
      </w:r>
      <w:r>
        <w:t xml:space="preserve">. </w:t>
      </w:r>
      <w:r>
        <w:rPr>
          <w:color w:val="E3F894"/>
        </w:rPr>
        <w:t>To</w:t>
      </w:r>
      <w:r>
        <w:t xml:space="preserve"> je udivující. "Když jsem poprvé zahlédl </w:t>
      </w:r>
      <w:r>
        <w:rPr>
          <w:color w:val="FD0F31"/>
        </w:rPr>
        <w:t>seznam svědků</w:t>
      </w:r>
      <w:r>
        <w:t xml:space="preserve">, nemohl jsem uvěřit, že </w:t>
      </w:r>
      <w:r>
        <w:rPr>
          <w:color w:val="E3F894"/>
        </w:rPr>
        <w:t>do toho</w:t>
      </w:r>
      <w:r>
        <w:t xml:space="preserve"> šli a udělali </w:t>
      </w:r>
      <w:r>
        <w:rPr>
          <w:color w:val="E3F894"/>
        </w:rPr>
        <w:t>to</w:t>
      </w:r>
      <w:r>
        <w:t xml:space="preserve">," říká </w:t>
      </w:r>
      <w:r>
        <w:rPr>
          <w:color w:val="BE8485"/>
        </w:rPr>
        <w:t>Michael Waldman, ředitel spotřebitelské skupiny Congress Watch</w:t>
      </w:r>
      <w:r>
        <w:t xml:space="preserve">. "Je </w:t>
      </w:r>
      <w:r>
        <w:rPr>
          <w:color w:val="F7F1DF"/>
        </w:rPr>
        <w:t>tam</w:t>
      </w:r>
      <w:r>
        <w:t xml:space="preserve"> </w:t>
      </w:r>
      <w:r>
        <w:rPr>
          <w:color w:val="C660FB"/>
        </w:rPr>
        <w:t xml:space="preserve">několik svědků, </w:t>
      </w:r>
      <w:r>
        <w:rPr>
          <w:color w:val="120104"/>
        </w:rPr>
        <w:t>kteří</w:t>
      </w:r>
      <w:r>
        <w:rPr>
          <w:color w:val="C660FB"/>
        </w:rPr>
        <w:t xml:space="preserve"> budou nuceni vypovídat o </w:t>
      </w:r>
      <w:r>
        <w:rPr>
          <w:color w:val="120104"/>
        </w:rPr>
        <w:t>svých</w:t>
      </w:r>
      <w:r>
        <w:rPr>
          <w:color w:val="C660FB"/>
        </w:rPr>
        <w:t xml:space="preserve"> setkáních </w:t>
      </w:r>
      <w:r>
        <w:rPr>
          <w:color w:val="D48958"/>
        </w:rPr>
        <w:t>se senátory</w:t>
      </w:r>
      <w:r>
        <w:t xml:space="preserve">." A </w:t>
      </w:r>
      <w:r>
        <w:rPr>
          <w:color w:val="05AEE8"/>
        </w:rPr>
        <w:t xml:space="preserve">jeden demokratický asistent člena </w:t>
      </w:r>
      <w:r>
        <w:rPr>
          <w:color w:val="C3C1BE"/>
        </w:rPr>
        <w:t>Bankovního výboru</w:t>
      </w:r>
      <w:r>
        <w:t xml:space="preserve"> poznamenává: "Jsem </w:t>
      </w:r>
      <w:r>
        <w:rPr>
          <w:color w:val="FD0F31"/>
        </w:rPr>
        <w:t>tím</w:t>
      </w:r>
      <w:r>
        <w:t xml:space="preserve"> také šokován, protože </w:t>
      </w:r>
      <w:r>
        <w:rPr>
          <w:color w:val="FEB8C8"/>
        </w:rPr>
        <w:t>Gonzalez</w:t>
      </w:r>
      <w:r>
        <w:t xml:space="preserve"> </w:t>
      </w:r>
      <w:r>
        <w:rPr>
          <w:color w:val="FD0F31"/>
        </w:rPr>
        <w:t>tím</w:t>
      </w:r>
      <w:r>
        <w:t xml:space="preserve"> postavil mnoho demokratických senátorů do velmi špatné pozice." </w:t>
      </w:r>
      <w:r>
        <w:rPr>
          <w:color w:val="FBC206"/>
        </w:rPr>
        <w:t>Všichni senátoři</w:t>
      </w:r>
      <w:r>
        <w:t xml:space="preserve"> uvádějí, že se pouze snažili zajistit spravedlnost pro zakladatele. </w:t>
      </w:r>
      <w:r>
        <w:rPr>
          <w:color w:val="5C5300"/>
        </w:rPr>
        <w:t>Keating</w:t>
      </w:r>
      <w:r>
        <w:t xml:space="preserve"> žije </w:t>
      </w:r>
      <w:r>
        <w:rPr>
          <w:color w:val="9F98F8"/>
        </w:rPr>
        <w:t>ve Phoenixu</w:t>
      </w:r>
      <w:r>
        <w:t xml:space="preserve"> a mateřskou společností </w:t>
      </w:r>
      <w:r>
        <w:rPr>
          <w:color w:val="4F584E"/>
        </w:rPr>
        <w:t>kalifornského spořitelního a úvěrového sdružení</w:t>
      </w:r>
      <w:r>
        <w:t xml:space="preserve"> je </w:t>
      </w:r>
      <w:r>
        <w:rPr>
          <w:color w:val="1167D9"/>
        </w:rPr>
        <w:t xml:space="preserve">společnost založená </w:t>
      </w:r>
      <w:r>
        <w:rPr>
          <w:color w:val="D19012"/>
        </w:rPr>
        <w:t>v Ohiu</w:t>
      </w:r>
      <w:r>
        <w:rPr>
          <w:color w:val="1167D9"/>
        </w:rPr>
        <w:t xml:space="preserve"> s holdingy </w:t>
      </w:r>
      <w:r>
        <w:rPr>
          <w:color w:val="B7D802"/>
        </w:rPr>
        <w:t>v Michiganu</w:t>
      </w:r>
      <w:r>
        <w:t xml:space="preserve">. </w:t>
      </w:r>
      <w:r>
        <w:rPr>
          <w:color w:val="FEB8C8"/>
        </w:rPr>
        <w:t>Předseda Gonzalez</w:t>
      </w:r>
      <w:r>
        <w:t xml:space="preserve"> vyjadřuje sympatie </w:t>
      </w:r>
      <w:r>
        <w:rPr>
          <w:color w:val="826392"/>
        </w:rPr>
        <w:t xml:space="preserve">k senátoru Rieglemu, </w:t>
      </w:r>
      <w:r>
        <w:rPr>
          <w:color w:val="5E7A6A"/>
        </w:rPr>
        <w:t>který</w:t>
      </w:r>
      <w:r>
        <w:rPr>
          <w:color w:val="826392"/>
        </w:rPr>
        <w:t xml:space="preserve"> je jako předseda </w:t>
      </w:r>
      <w:r>
        <w:rPr>
          <w:color w:val="B29869"/>
        </w:rPr>
        <w:t>senátního Bankovního výboru</w:t>
      </w:r>
      <w:r>
        <w:rPr>
          <w:color w:val="826392"/>
        </w:rPr>
        <w:t xml:space="preserve"> </w:t>
      </w:r>
      <w:r>
        <w:rPr>
          <w:color w:val="1D0051"/>
        </w:rPr>
        <w:t>jeho</w:t>
      </w:r>
      <w:r>
        <w:rPr>
          <w:color w:val="826392"/>
        </w:rPr>
        <w:t xml:space="preserve"> protějškem</w:t>
      </w:r>
      <w:r>
        <w:t xml:space="preserve">. "Je </w:t>
      </w:r>
      <w:r>
        <w:rPr>
          <w:color w:val="826392"/>
        </w:rPr>
        <w:t>to</w:t>
      </w:r>
      <w:r>
        <w:t xml:space="preserve"> moudrý a dobrý člověk a </w:t>
      </w:r>
      <w:r>
        <w:rPr>
          <w:color w:val="FEB8C8"/>
        </w:rPr>
        <w:t>já</w:t>
      </w:r>
      <w:r>
        <w:t xml:space="preserve"> vím, že je poctivý," říká </w:t>
      </w:r>
      <w:r>
        <w:rPr>
          <w:color w:val="FEB8C8"/>
        </w:rPr>
        <w:t>tento Texasan</w:t>
      </w:r>
      <w:r>
        <w:t xml:space="preserve">. Současně však </w:t>
      </w:r>
      <w:r>
        <w:rPr>
          <w:color w:val="FEB8C8"/>
        </w:rPr>
        <w:t>Gonzalez</w:t>
      </w:r>
      <w:r>
        <w:t xml:space="preserve"> nezapomněl na konfrontaci </w:t>
      </w:r>
      <w:r>
        <w:rPr>
          <w:color w:val="023087"/>
        </w:rPr>
        <w:t>s Wallem</w:t>
      </w:r>
      <w:r>
        <w:t xml:space="preserve"> </w:t>
      </w:r>
      <w:r>
        <w:rPr>
          <w:color w:val="8BE7FC"/>
        </w:rPr>
        <w:t xml:space="preserve">v průběhu společných letních jednání </w:t>
      </w:r>
      <w:r>
        <w:rPr>
          <w:color w:val="76E0C1"/>
        </w:rPr>
        <w:t>Sněmovny</w:t>
      </w:r>
      <w:r>
        <w:rPr>
          <w:color w:val="BACFA7"/>
        </w:rPr>
        <w:t xml:space="preserve"> a </w:t>
      </w:r>
      <w:r>
        <w:rPr>
          <w:color w:val="11BA09"/>
        </w:rPr>
        <w:t>Senátu</w:t>
      </w:r>
      <w:r>
        <w:rPr>
          <w:color w:val="8BE7FC"/>
        </w:rPr>
        <w:t xml:space="preserve"> </w:t>
      </w:r>
      <w:r>
        <w:rPr>
          <w:color w:val="462C36"/>
        </w:rPr>
        <w:t>ohledně zákona o finanční pomoci spořitelním a úvěrovým sdružením</w:t>
      </w:r>
      <w:r>
        <w:t xml:space="preserve">. Mezi senátní vyjednavače patřili </w:t>
      </w:r>
      <w:r>
        <w:rPr>
          <w:color w:val="65407D"/>
        </w:rPr>
        <w:t>senátoři</w:t>
      </w:r>
      <w:r>
        <w:rPr>
          <w:color w:val="491803"/>
        </w:rPr>
        <w:t xml:space="preserve"> Cranston</w:t>
      </w:r>
      <w:r>
        <w:rPr>
          <w:color w:val="F5D2A8"/>
        </w:rPr>
        <w:t xml:space="preserve"> a </w:t>
      </w:r>
      <w:r>
        <w:rPr>
          <w:color w:val="03422C"/>
        </w:rPr>
        <w:t>Riegle</w:t>
      </w:r>
      <w:r>
        <w:rPr>
          <w:color w:val="F5D2A8"/>
        </w:rPr>
        <w:t xml:space="preserve"> a </w:t>
      </w:r>
      <w:r>
        <w:rPr>
          <w:color w:val="72A46E"/>
        </w:rPr>
        <w:t xml:space="preserve">hlavní </w:t>
      </w:r>
      <w:r>
        <w:rPr>
          <w:color w:val="128EAC"/>
        </w:rPr>
        <w:t>Wallův</w:t>
      </w:r>
      <w:r>
        <w:rPr>
          <w:color w:val="72A46E"/>
        </w:rPr>
        <w:t xml:space="preserve"> zastánce, republikánský senátor Jake Garn z Utahu</w:t>
      </w:r>
      <w:r>
        <w:t xml:space="preserve">. Byli ochotni prodat důležitá ustanovení </w:t>
      </w:r>
      <w:r>
        <w:rPr>
          <w:color w:val="47545E"/>
        </w:rPr>
        <w:t xml:space="preserve">v zákoně </w:t>
      </w:r>
      <w:r>
        <w:rPr>
          <w:color w:val="B95C69"/>
        </w:rPr>
        <w:t>o finanční pomoci</w:t>
      </w:r>
      <w:r>
        <w:t xml:space="preserve">, aby zachránili </w:t>
      </w:r>
      <w:r>
        <w:rPr>
          <w:color w:val="023087"/>
        </w:rPr>
        <w:t>Wallův</w:t>
      </w:r>
      <w:r>
        <w:t xml:space="preserve"> post a aby se vyhnuli </w:t>
      </w:r>
      <w:r>
        <w:rPr>
          <w:color w:val="A14D12"/>
        </w:rPr>
        <w:t xml:space="preserve">opětovnému slyšení, </w:t>
      </w:r>
      <w:r>
        <w:rPr>
          <w:color w:val="C4C8FA"/>
        </w:rPr>
        <w:t>k němuž</w:t>
      </w:r>
      <w:r>
        <w:rPr>
          <w:color w:val="A14D12"/>
        </w:rPr>
        <w:t xml:space="preserve"> by byl předvolán, aby</w:t>
      </w:r>
      <w:r>
        <w:t xml:space="preserve"> vypovídal </w:t>
      </w:r>
      <w:r>
        <w:rPr>
          <w:color w:val="4F584E"/>
        </w:rPr>
        <w:t>o sdružení Lincoln S&amp;L</w:t>
      </w:r>
      <w:r>
        <w:t xml:space="preserve">. A co je nejdůležitější, </w:t>
      </w:r>
      <w:r>
        <w:rPr>
          <w:color w:val="B70639"/>
        </w:rPr>
        <w:t>Senát</w:t>
      </w:r>
      <w:r>
        <w:t xml:space="preserve"> zmařil </w:t>
      </w:r>
      <w:r>
        <w:rPr>
          <w:color w:val="372A55"/>
        </w:rPr>
        <w:t xml:space="preserve">kontroverzní plán Bushovy administrativy na financování </w:t>
      </w:r>
      <w:r>
        <w:rPr>
          <w:color w:val="3F3610"/>
        </w:rPr>
        <w:t>této pomoci</w:t>
      </w:r>
      <w:r>
        <w:rPr>
          <w:color w:val="372A55"/>
        </w:rPr>
        <w:t xml:space="preserve">, </w:t>
      </w:r>
      <w:r>
        <w:rPr>
          <w:color w:val="D3A2C6"/>
        </w:rPr>
        <w:t>který</w:t>
      </w:r>
      <w:r>
        <w:rPr>
          <w:color w:val="372A55"/>
        </w:rPr>
        <w:t xml:space="preserve"> byl později částečně obnoven</w:t>
      </w:r>
      <w:r>
        <w:t xml:space="preserve">. Jak </w:t>
      </w:r>
      <w:r>
        <w:rPr>
          <w:color w:val="8BE7FC"/>
        </w:rPr>
        <w:t>tehdy</w:t>
      </w:r>
      <w:r>
        <w:t xml:space="preserve"> </w:t>
      </w:r>
      <w:r>
        <w:rPr>
          <w:color w:val="FEB8C8"/>
        </w:rPr>
        <w:t>Gonzalez</w:t>
      </w:r>
      <w:r>
        <w:t xml:space="preserve"> uvedl, </w:t>
      </w:r>
      <w:r>
        <w:rPr>
          <w:color w:val="719FFA"/>
        </w:rPr>
        <w:t>několik senátorů</w:t>
      </w:r>
      <w:r>
        <w:t xml:space="preserve"> </w:t>
      </w:r>
      <w:r>
        <w:rPr>
          <w:color w:val="FEB8C8"/>
        </w:rPr>
        <w:t>mu</w:t>
      </w:r>
      <w:r>
        <w:t xml:space="preserve"> řeklo, že by "mohli odstranit některé balvany z cesty, pokud by se naskytlo trochu pochopení pro to, že </w:t>
      </w:r>
      <w:r>
        <w:rPr>
          <w:color w:val="0D841A"/>
        </w:rPr>
        <w:t>Garn</w:t>
      </w:r>
      <w:r>
        <w:t xml:space="preserve"> trvá </w:t>
      </w:r>
      <w:r>
        <w:rPr>
          <w:color w:val="023087"/>
        </w:rPr>
        <w:t>na Wallovi</w:t>
      </w:r>
      <w:r>
        <w:t xml:space="preserve">". Každopádně má teď </w:t>
      </w:r>
      <w:r>
        <w:rPr>
          <w:color w:val="FEB8C8"/>
        </w:rPr>
        <w:t>Gonzalez</w:t>
      </w:r>
      <w:r>
        <w:t xml:space="preserve"> pod rouškou vyšetřování </w:t>
      </w:r>
      <w:r>
        <w:rPr>
          <w:color w:val="4F584E"/>
        </w:rPr>
        <w:t>Lincolna</w:t>
      </w:r>
      <w:r>
        <w:t xml:space="preserve"> v ruce totéž, jako je </w:t>
      </w:r>
      <w:r>
        <w:rPr>
          <w:color w:val="4C5B32"/>
        </w:rPr>
        <w:t>opětovné slyšení</w:t>
      </w:r>
      <w:r>
        <w:t xml:space="preserve">. "Určitým způsobem je </w:t>
      </w:r>
      <w:r>
        <w:rPr>
          <w:color w:val="9DB3B7"/>
        </w:rPr>
        <w:t>to</w:t>
      </w:r>
      <w:r>
        <w:t xml:space="preserve"> stejné," připouští </w:t>
      </w:r>
      <w:r>
        <w:rPr>
          <w:color w:val="FEB8C8"/>
        </w:rPr>
        <w:t>Gonzalez</w:t>
      </w:r>
      <w:r>
        <w:t xml:space="preserve">. Dopad </w:t>
      </w:r>
      <w:r>
        <w:rPr>
          <w:color w:val="82785D"/>
        </w:rPr>
        <w:t>to</w:t>
      </w:r>
      <w:r>
        <w:t xml:space="preserve"> může mít dokonce i na některé členy </w:t>
      </w:r>
      <w:r>
        <w:rPr>
          <w:color w:val="B14F8F"/>
        </w:rPr>
        <w:t>sněmovního Bankovního výboru</w:t>
      </w:r>
      <w:r>
        <w:t xml:space="preserve">. </w:t>
      </w:r>
      <w:r>
        <w:rPr>
          <w:color w:val="5C5300"/>
        </w:rPr>
        <w:t>Keating</w:t>
      </w:r>
      <w:r>
        <w:t xml:space="preserve"> v roce 1986 sehnal částku 20000 dolarů pro kampaň na znovuzvolení </w:t>
      </w:r>
      <w:r>
        <w:rPr>
          <w:color w:val="747103"/>
        </w:rPr>
        <w:t>poslance Douga Barnarda</w:t>
      </w:r>
      <w:r>
        <w:t xml:space="preserve">, když se </w:t>
      </w:r>
      <w:r>
        <w:rPr>
          <w:color w:val="747103"/>
        </w:rPr>
        <w:t>tento demokrat z Georgie</w:t>
      </w:r>
      <w:r>
        <w:t xml:space="preserve"> přidal na </w:t>
      </w:r>
      <w:r>
        <w:rPr>
          <w:color w:val="5C5300"/>
        </w:rPr>
        <w:t>jeho</w:t>
      </w:r>
      <w:r>
        <w:t xml:space="preserve"> stranu </w:t>
      </w:r>
      <w:r>
        <w:rPr>
          <w:color w:val="9F816D"/>
        </w:rPr>
        <w:t xml:space="preserve">proti regulátorům, </w:t>
      </w:r>
      <w:r>
        <w:rPr>
          <w:color w:val="D26A5B"/>
        </w:rPr>
        <w:t>kteří</w:t>
      </w:r>
      <w:r>
        <w:rPr>
          <w:color w:val="9F816D"/>
        </w:rPr>
        <w:t xml:space="preserve"> chtěli omezit rizikové investice a obchodování s vklady ve velkém</w:t>
      </w:r>
      <w:r>
        <w:t xml:space="preserve">. Nedávno, když </w:t>
      </w:r>
      <w:r>
        <w:rPr>
          <w:color w:val="B14F8F"/>
        </w:rPr>
        <w:t>výbor</w:t>
      </w:r>
      <w:r>
        <w:t xml:space="preserve"> schvaloval předvolání </w:t>
      </w:r>
      <w:r>
        <w:rPr>
          <w:color w:val="5C5300"/>
        </w:rPr>
        <w:t>Keatinga</w:t>
      </w:r>
      <w:r>
        <w:t xml:space="preserve"> k podání výpovědi, volil "přítomen", pak však změnil </w:t>
      </w:r>
      <w:r>
        <w:rPr>
          <w:color w:val="5C5300"/>
        </w:rPr>
        <w:t>svůj</w:t>
      </w:r>
      <w:r>
        <w:t xml:space="preserve"> hlas na "pro". Avšak </w:t>
      </w:r>
      <w:r>
        <w:rPr>
          <w:color w:val="8B934B"/>
        </w:rPr>
        <w:t xml:space="preserve">stoupenci </w:t>
      </w:r>
      <w:r>
        <w:rPr>
          <w:color w:val="F98500"/>
        </w:rPr>
        <w:t>předsedy</w:t>
      </w:r>
      <w:r>
        <w:t xml:space="preserve"> mají jako federální regulátoři možnost protlačit </w:t>
      </w:r>
      <w:r>
        <w:rPr>
          <w:color w:val="5C5300"/>
        </w:rPr>
        <w:t>proti Keatingovi</w:t>
      </w:r>
      <w:r>
        <w:t xml:space="preserve"> a dalším žalobu pro podvod ve výši 1.1 miliardy dolarů. Poslanec Jim Leach (republikán za Iowu) tvrdí, že </w:t>
      </w:r>
      <w:r>
        <w:rPr>
          <w:color w:val="C2A393"/>
        </w:rPr>
        <w:t xml:space="preserve">aféra </w:t>
      </w:r>
      <w:r>
        <w:rPr>
          <w:color w:val="002935"/>
        </w:rPr>
        <w:t>sdružení Lincoln S&amp;L</w:t>
      </w:r>
      <w:r>
        <w:t xml:space="preserve"> je "největší bankovní loupeží v historii" a dodává: "</w:t>
      </w:r>
      <w:r>
        <w:rPr>
          <w:color w:val="D7F3FE"/>
        </w:rPr>
        <w:t xml:space="preserve">Velkou otázkou, </w:t>
      </w:r>
      <w:r>
        <w:rPr>
          <w:color w:val="FCB899"/>
        </w:rPr>
        <w:t>kterou</w:t>
      </w:r>
      <w:r>
        <w:rPr>
          <w:color w:val="D7F3FE"/>
        </w:rPr>
        <w:t xml:space="preserve"> zbývá vyřešit</w:t>
      </w:r>
      <w:r>
        <w:t xml:space="preserve">, je, zda </w:t>
      </w:r>
      <w:r>
        <w:rPr>
          <w:color w:val="1C0720"/>
        </w:rPr>
        <w:t>v Kongresu</w:t>
      </w:r>
      <w:r>
        <w:t xml:space="preserve"> probíhá při rozhodování další Watergate." </w:t>
      </w:r>
      <w:r>
        <w:rPr>
          <w:color w:val="6B5F61"/>
        </w:rPr>
        <w:t xml:space="preserve">Jeden svědek, </w:t>
      </w:r>
      <w:r>
        <w:rPr>
          <w:color w:val="F98A9D"/>
        </w:rPr>
        <w:t>který</w:t>
      </w:r>
      <w:r>
        <w:rPr>
          <w:color w:val="6B5F61"/>
        </w:rPr>
        <w:t xml:space="preserve"> má </w:t>
      </w:r>
      <w:r>
        <w:rPr>
          <w:color w:val="9B72C2"/>
        </w:rPr>
        <w:t>ve čtvrtek</w:t>
      </w:r>
      <w:r>
        <w:rPr>
          <w:color w:val="6B5F61"/>
        </w:rPr>
        <w:t xml:space="preserve"> vypovídat</w:t>
      </w:r>
      <w:r>
        <w:t xml:space="preserve">, byl o víkendu v novinách citován, </w:t>
      </w:r>
      <w:r>
        <w:rPr>
          <w:color w:val="A6919D"/>
        </w:rPr>
        <w:t xml:space="preserve">že prý </w:t>
      </w:r>
      <w:r>
        <w:rPr>
          <w:color w:val="2C3729"/>
        </w:rPr>
        <w:t>sdružení Lincoln</w:t>
      </w:r>
      <w:r>
        <w:rPr>
          <w:color w:val="A6919D"/>
        </w:rPr>
        <w:t xml:space="preserve"> nelegálně "vypralo" příspěvky na kampaň</w:t>
      </w:r>
      <w:r>
        <w:t xml:space="preserve">. </w:t>
      </w:r>
      <w:r>
        <w:rPr>
          <w:color w:val="6B5F61"/>
        </w:rPr>
        <w:t>Tento svědek, William Crawford, hlavní kalifornský regulátor spořitelních a úvěrových sdružení</w:t>
      </w:r>
      <w:r>
        <w:t xml:space="preserve">, však </w:t>
      </w:r>
      <w:r>
        <w:rPr>
          <w:color w:val="D7C70B"/>
        </w:rPr>
        <w:t>tato slova</w:t>
      </w:r>
      <w:r>
        <w:t xml:space="preserve"> popírá. "Nevím, zda </w:t>
      </w:r>
      <w:r>
        <w:rPr>
          <w:color w:val="A6919D"/>
        </w:rPr>
        <w:t>to</w:t>
      </w:r>
      <w:r>
        <w:t xml:space="preserve"> bylo správné nebo ne, protože nejsem právník," uvedl včera při telefonickém rozhovoru. Řekl však, že je připraven dosvědčit, že </w:t>
      </w:r>
      <w:r>
        <w:rPr>
          <w:color w:val="9F9992"/>
        </w:rPr>
        <w:t xml:space="preserve">vedoucí pracovníci </w:t>
      </w:r>
      <w:r>
        <w:rPr>
          <w:color w:val="EFFBD0"/>
        </w:rPr>
        <w:t>sdružení Lincoln</w:t>
      </w:r>
      <w:r>
        <w:rPr>
          <w:color w:val="9F9992"/>
        </w:rPr>
        <w:t xml:space="preserve"> a </w:t>
      </w:r>
      <w:r>
        <w:rPr>
          <w:color w:val="FDE2F1"/>
        </w:rPr>
        <w:t>jeho</w:t>
      </w:r>
      <w:r>
        <w:rPr>
          <w:color w:val="923A52"/>
        </w:rPr>
        <w:t xml:space="preserve"> mateřské společnosti</w:t>
      </w:r>
      <w:r>
        <w:t xml:space="preserve"> dostávali neobvykle vysoké platy a měli </w:t>
      </w:r>
      <w:r>
        <w:rPr>
          <w:color w:val="5140A7"/>
        </w:rPr>
        <w:t xml:space="preserve">časté telefonáty, </w:t>
      </w:r>
      <w:r>
        <w:rPr>
          <w:color w:val="BC14FD"/>
        </w:rPr>
        <w:t>v nichž</w:t>
      </w:r>
      <w:r>
        <w:rPr>
          <w:color w:val="5140A7"/>
        </w:rPr>
        <w:t xml:space="preserve"> </w:t>
      </w:r>
      <w:r>
        <w:rPr>
          <w:color w:val="6D706C"/>
        </w:rPr>
        <w:t>jim</w:t>
      </w:r>
      <w:r>
        <w:rPr>
          <w:color w:val="5140A7"/>
        </w:rPr>
        <w:t xml:space="preserve"> bylo nařizováno, aby</w:t>
      </w:r>
      <w:r>
        <w:t xml:space="preserve"> poskytli zvláštní příspěvky. </w:t>
      </w:r>
      <w:r>
        <w:rPr>
          <w:color w:val="B14F8F"/>
        </w:rPr>
        <w:t>Výbor</w:t>
      </w:r>
      <w:r>
        <w:t xml:space="preserve"> rovněž předvolal </w:t>
      </w:r>
      <w:r>
        <w:rPr>
          <w:color w:val="0007C4"/>
        </w:rPr>
        <w:t>Wallova</w:t>
      </w:r>
      <w:r>
        <w:rPr>
          <w:color w:val="C6A62F"/>
        </w:rPr>
        <w:t xml:space="preserve"> předchůdce Edwina Graye</w:t>
      </w:r>
      <w:r>
        <w:t xml:space="preserve">. </w:t>
      </w:r>
      <w:r>
        <w:rPr>
          <w:color w:val="000C14"/>
        </w:rPr>
        <w:t>Ten</w:t>
      </w:r>
      <w:r>
        <w:rPr>
          <w:color w:val="904431"/>
        </w:rPr>
        <w:t xml:space="preserve"> charakterizoval roli </w:t>
      </w:r>
      <w:r>
        <w:rPr>
          <w:color w:val="600013"/>
        </w:rPr>
        <w:t>těchto pěti senátorů</w:t>
      </w:r>
      <w:r>
        <w:rPr>
          <w:color w:val="904431"/>
        </w:rPr>
        <w:t xml:space="preserve"> jako "ekvivalentní pokusu narušit... proces regulace</w:t>
      </w:r>
      <w:r>
        <w:t xml:space="preserve">" a neočekává se, že ustoupí, ačkoli </w:t>
      </w:r>
      <w:r>
        <w:rPr>
          <w:color w:val="FBC206"/>
        </w:rPr>
        <w:t>těchto pět senátorů</w:t>
      </w:r>
      <w:r>
        <w:t xml:space="preserve"> zpochybnilo </w:t>
      </w:r>
      <w:r>
        <w:rPr>
          <w:color w:val="C6A62F"/>
        </w:rPr>
        <w:t>jeho</w:t>
      </w:r>
      <w:r>
        <w:t xml:space="preserve"> zprávu </w:t>
      </w:r>
      <w:r>
        <w:rPr>
          <w:color w:val="1C1B08"/>
        </w:rPr>
        <w:t xml:space="preserve">ze schůzky </w:t>
      </w:r>
      <w:r>
        <w:rPr>
          <w:color w:val="693955"/>
        </w:rPr>
        <w:t>v roce 1987</w:t>
      </w:r>
      <w:r>
        <w:t xml:space="preserve">. Takže </w:t>
      </w:r>
      <w:r>
        <w:rPr>
          <w:color w:val="FBC206"/>
        </w:rPr>
        <w:t>se</w:t>
      </w:r>
      <w:r>
        <w:t xml:space="preserve"> </w:t>
      </w:r>
      <w:r>
        <w:rPr>
          <w:color w:val="FBC206"/>
        </w:rPr>
        <w:t>senátoři</w:t>
      </w:r>
      <w:r>
        <w:t xml:space="preserve"> musí podpořit sami. </w:t>
      </w:r>
      <w:r>
        <w:rPr>
          <w:color w:val="FB5514"/>
        </w:rPr>
        <w:t xml:space="preserve">Senátor Cranston, </w:t>
      </w:r>
      <w:r>
        <w:rPr>
          <w:color w:val="5E7C99"/>
        </w:rPr>
        <w:t>který</w:t>
      </w:r>
      <w:r>
        <w:rPr>
          <w:color w:val="FB5514"/>
        </w:rPr>
        <w:t xml:space="preserve"> se </w:t>
      </w:r>
      <w:r>
        <w:rPr>
          <w:color w:val="6C6E82"/>
        </w:rPr>
        <w:t>minulý týden</w:t>
      </w:r>
      <w:r>
        <w:rPr>
          <w:color w:val="FB5514"/>
        </w:rPr>
        <w:t xml:space="preserve"> vrátil </w:t>
      </w:r>
      <w:r>
        <w:rPr>
          <w:color w:val="D0AFB3"/>
        </w:rPr>
        <w:t>do hlavního města</w:t>
      </w:r>
      <w:r>
        <w:rPr>
          <w:color w:val="FB5514"/>
        </w:rPr>
        <w:t xml:space="preserve"> z jednodenní inspekce škod po zemětřesení v San Francisku</w:t>
      </w:r>
      <w:r>
        <w:t xml:space="preserve">, si povzdychl </w:t>
      </w:r>
      <w:r>
        <w:rPr>
          <w:color w:val="FB5514"/>
        </w:rPr>
        <w:t>svému</w:t>
      </w:r>
      <w:r>
        <w:t xml:space="preserve"> asistentovi: "Tak zase zpátky v Keatinglandu.</w:t>
      </w:r>
    </w:p>
    <w:p>
      <w:r>
        <w:rPr>
          <w:b/>
        </w:rPr>
        <w:t>Document number 1069</w:t>
      </w:r>
    </w:p>
    <w:p>
      <w:r>
        <w:rPr>
          <w:b/>
        </w:rPr>
        <w:t>Document identifier: wsj1367-001</w:t>
      </w:r>
    </w:p>
    <w:p>
      <w:r>
        <w:t xml:space="preserve">Když se </w:t>
      </w:r>
      <w:r>
        <w:rPr>
          <w:color w:val="310106"/>
        </w:rPr>
        <w:t>Anne Volokhová</w:t>
      </w:r>
      <w:r>
        <w:rPr>
          <w:color w:val="04640D"/>
        </w:rPr>
        <w:t xml:space="preserve"> a </w:t>
      </w:r>
      <w:r>
        <w:rPr>
          <w:color w:val="310106"/>
        </w:rPr>
        <w:t>její</w:t>
      </w:r>
      <w:r>
        <w:rPr>
          <w:color w:val="04640D"/>
        </w:rPr>
        <w:t xml:space="preserve"> rodina</w:t>
      </w:r>
      <w:r>
        <w:t xml:space="preserve"> před 14 lety přistěhovali </w:t>
      </w:r>
      <w:r>
        <w:rPr>
          <w:color w:val="FEFB0A"/>
        </w:rPr>
        <w:t>do USA</w:t>
      </w:r>
      <w:r>
        <w:t xml:space="preserve">, začínali </w:t>
      </w:r>
      <w:r>
        <w:rPr>
          <w:color w:val="04640D"/>
        </w:rPr>
        <w:t>svůj</w:t>
      </w:r>
      <w:r>
        <w:t xml:space="preserve"> život v </w:t>
      </w:r>
      <w:r>
        <w:rPr>
          <w:color w:val="FB5514"/>
        </w:rPr>
        <w:t>Los Angeles</w:t>
      </w:r>
      <w:r>
        <w:t xml:space="preserve"> s pouhými 400 dolary. </w:t>
      </w:r>
      <w:r>
        <w:rPr>
          <w:color w:val="E115C0"/>
        </w:rPr>
        <w:t>Ze Sovětského svazu</w:t>
      </w:r>
      <w:r>
        <w:t xml:space="preserve"> vlastně odjížděli se 480 dolary, ale během zastávky v Itálii utratila </w:t>
      </w:r>
      <w:r>
        <w:rPr>
          <w:color w:val="00587F"/>
        </w:rPr>
        <w:t>paní Volokhová</w:t>
      </w:r>
      <w:r>
        <w:t xml:space="preserve"> 80 dolarů za černé sametové šaty. Není divu, že </w:t>
      </w:r>
      <w:r>
        <w:rPr>
          <w:color w:val="00587F"/>
        </w:rPr>
        <w:t>si</w:t>
      </w:r>
      <w:r>
        <w:t xml:space="preserve"> rychle přivykla americkým způsobům. </w:t>
      </w:r>
      <w:r>
        <w:rPr>
          <w:color w:val="0BC582"/>
        </w:rPr>
        <w:t xml:space="preserve">Tři měsíce poté, co přijela do </w:t>
      </w:r>
      <w:r>
        <w:rPr>
          <w:color w:val="FEB8C8"/>
        </w:rPr>
        <w:t>Los Angeles</w:t>
      </w:r>
      <w:r>
        <w:t xml:space="preserve">, utratila </w:t>
      </w:r>
      <w:r>
        <w:rPr>
          <w:color w:val="9E8317"/>
        </w:rPr>
        <w:t xml:space="preserve">120 dolarů, </w:t>
      </w:r>
      <w:r>
        <w:rPr>
          <w:color w:val="01190F"/>
        </w:rPr>
        <w:t>které</w:t>
      </w:r>
      <w:r>
        <w:rPr>
          <w:color w:val="9E8317"/>
        </w:rPr>
        <w:t xml:space="preserve"> neměla</w:t>
      </w:r>
      <w:r>
        <w:t xml:space="preserve">, </w:t>
      </w:r>
      <w:r>
        <w:rPr>
          <w:color w:val="847D81"/>
        </w:rPr>
        <w:t>za klobouk</w:t>
      </w:r>
      <w:r>
        <w:t xml:space="preserve">. ("Byl </w:t>
      </w:r>
      <w:r>
        <w:rPr>
          <w:color w:val="847D81"/>
        </w:rPr>
        <w:t>to</w:t>
      </w:r>
      <w:r>
        <w:t xml:space="preserve"> turban," upřesňuje, "ačkoli před 14 lety nebyl v módě. Ale </w:t>
      </w:r>
      <w:r>
        <w:rPr>
          <w:color w:val="00587F"/>
        </w:rPr>
        <w:t>mně</w:t>
      </w:r>
      <w:r>
        <w:t xml:space="preserve"> se turbany moc líbily.") </w:t>
      </w:r>
      <w:r>
        <w:rPr>
          <w:color w:val="0BC582"/>
        </w:rPr>
        <w:t>Od té doby</w:t>
      </w:r>
      <w:r>
        <w:t xml:space="preserve"> zbohatla. </w:t>
      </w:r>
      <w:r>
        <w:rPr>
          <w:color w:val="58018B"/>
        </w:rPr>
        <w:t>Její</w:t>
      </w:r>
      <w:r>
        <w:rPr>
          <w:color w:val="B70639"/>
        </w:rPr>
        <w:t xml:space="preserve"> manžel</w:t>
      </w:r>
      <w:r>
        <w:rPr>
          <w:color w:val="703B01"/>
        </w:rPr>
        <w:t xml:space="preserve"> a </w:t>
      </w:r>
      <w:r>
        <w:rPr>
          <w:color w:val="F7F1DF"/>
        </w:rPr>
        <w:t xml:space="preserve">starší syn - </w:t>
      </w:r>
      <w:r>
        <w:rPr>
          <w:color w:val="118B8A"/>
        </w:rPr>
        <w:t xml:space="preserve">počítačový génius, </w:t>
      </w:r>
      <w:r>
        <w:rPr>
          <w:color w:val="4AFEFA"/>
        </w:rPr>
        <w:t>o kterém</w:t>
      </w:r>
      <w:r>
        <w:rPr>
          <w:color w:val="118B8A"/>
        </w:rPr>
        <w:t xml:space="preserve"> psal Wall Street Journal v roce 1981, když </w:t>
      </w:r>
      <w:r>
        <w:rPr>
          <w:color w:val="FCB164"/>
        </w:rPr>
        <w:t>mu</w:t>
      </w:r>
      <w:r>
        <w:rPr>
          <w:color w:val="118B8A"/>
        </w:rPr>
        <w:t xml:space="preserve"> bylo 13</w:t>
      </w:r>
      <w:r>
        <w:t xml:space="preserve"> - provozují </w:t>
      </w:r>
      <w:r>
        <w:rPr>
          <w:color w:val="796EE6"/>
        </w:rPr>
        <w:t xml:space="preserve">softwarovou firmu, </w:t>
      </w:r>
      <w:r>
        <w:rPr>
          <w:color w:val="000D2C"/>
        </w:rPr>
        <w:t>která</w:t>
      </w:r>
      <w:r>
        <w:rPr>
          <w:color w:val="796EE6"/>
        </w:rPr>
        <w:t xml:space="preserve"> letos očekává obrat ve výši 10 milionů dolarů</w:t>
      </w:r>
      <w:r>
        <w:t xml:space="preserve">. Nedávno se stala vydavatelkou </w:t>
      </w:r>
      <w:r>
        <w:rPr>
          <w:color w:val="53495F"/>
        </w:rPr>
        <w:t xml:space="preserve">Movieline, čtyři roky starého losangeleského časopisu, </w:t>
      </w:r>
      <w:r>
        <w:rPr>
          <w:color w:val="F95475"/>
        </w:rPr>
        <w:t>který</w:t>
      </w:r>
      <w:r>
        <w:rPr>
          <w:color w:val="53495F"/>
        </w:rPr>
        <w:t xml:space="preserve"> minulý měsíc zahájil celonárodní distribuci se základním nákladem 100000 výtisků</w:t>
      </w:r>
      <w:r>
        <w:t xml:space="preserve">. </w:t>
      </w:r>
      <w:r>
        <w:rPr>
          <w:color w:val="53495F"/>
        </w:rPr>
        <w:t xml:space="preserve">Tento luxusní magazín, </w:t>
      </w:r>
      <w:r>
        <w:rPr>
          <w:color w:val="F95475"/>
        </w:rPr>
        <w:t>který</w:t>
      </w:r>
      <w:r>
        <w:rPr>
          <w:color w:val="53495F"/>
        </w:rPr>
        <w:t xml:space="preserve"> distribuuje pobočka Eastern News společnosti Hearst Corp.</w:t>
      </w:r>
      <w:r>
        <w:t xml:space="preserve">, je směsicí provokativních drbů časopisu Vanity Fair a seriózního ponoru do detailů za scénou časopisu Premiere se zvláštním důrazem na Tinseltown jako na toho, kdo určuje módní trendy. Prodává se v knihkupectvích, ve stáncích a v některých video prodejnách. Ačkoli je </w:t>
      </w:r>
      <w:r>
        <w:rPr>
          <w:color w:val="00587F"/>
        </w:rPr>
        <w:t>paní Volokhová</w:t>
      </w:r>
      <w:r>
        <w:t xml:space="preserve"> malá žena, je </w:t>
      </w:r>
      <w:r>
        <w:rPr>
          <w:color w:val="00587F"/>
        </w:rPr>
        <w:t>to</w:t>
      </w:r>
      <w:r>
        <w:t xml:space="preserve"> silná osobnost </w:t>
      </w:r>
      <w:r>
        <w:rPr>
          <w:color w:val="61FC03"/>
        </w:rPr>
        <w:t xml:space="preserve">s hereckým talentem, </w:t>
      </w:r>
      <w:r>
        <w:rPr>
          <w:color w:val="5D9608"/>
        </w:rPr>
        <w:t>který</w:t>
      </w:r>
      <w:r>
        <w:rPr>
          <w:color w:val="61FC03"/>
        </w:rPr>
        <w:t xml:space="preserve"> tak, jak </w:t>
      </w:r>
      <w:r>
        <w:rPr>
          <w:color w:val="5D9608"/>
        </w:rPr>
        <w:t>jej</w:t>
      </w:r>
      <w:r>
        <w:rPr>
          <w:color w:val="61FC03"/>
        </w:rPr>
        <w:t xml:space="preserve"> provozuje v Hollywoodu, vypadá jako na míru ušitý pro kapitalismus</w:t>
      </w:r>
      <w:r>
        <w:t xml:space="preserve">. </w:t>
      </w:r>
      <w:r>
        <w:rPr>
          <w:color w:val="00587F"/>
        </w:rPr>
        <w:t>Její</w:t>
      </w:r>
      <w:r>
        <w:t xml:space="preserve"> život se </w:t>
      </w:r>
      <w:r>
        <w:rPr>
          <w:color w:val="DE98FD"/>
        </w:rPr>
        <w:t xml:space="preserve">od doby, </w:t>
      </w:r>
      <w:r>
        <w:rPr>
          <w:color w:val="98A088"/>
        </w:rPr>
        <w:t>kdy</w:t>
      </w:r>
      <w:r>
        <w:rPr>
          <w:color w:val="DE98FD"/>
        </w:rPr>
        <w:t xml:space="preserve"> žila v Kyjevě </w:t>
      </w:r>
      <w:r>
        <w:rPr>
          <w:color w:val="4F584E"/>
        </w:rPr>
        <w:t>se</w:t>
      </w:r>
      <w:r>
        <w:rPr>
          <w:color w:val="DE98FD"/>
        </w:rPr>
        <w:t xml:space="preserve"> </w:t>
      </w:r>
      <w:r>
        <w:rPr>
          <w:color w:val="248AD0"/>
        </w:rPr>
        <w:t>svými</w:t>
      </w:r>
      <w:r>
        <w:rPr>
          <w:color w:val="DE98FD"/>
        </w:rPr>
        <w:t xml:space="preserve"> rodiči, </w:t>
      </w:r>
      <w:r>
        <w:rPr>
          <w:color w:val="5C5300"/>
        </w:rPr>
        <w:t>manželem</w:t>
      </w:r>
      <w:r>
        <w:rPr>
          <w:color w:val="DE98FD"/>
        </w:rPr>
        <w:t xml:space="preserve"> a dvěma syny v bytě 2+1 v něčem, co nazývá "tichou vnitřní imigrací", a </w:t>
      </w:r>
      <w:r>
        <w:rPr>
          <w:color w:val="98A088"/>
        </w:rPr>
        <w:t>kdy</w:t>
      </w:r>
      <w:r>
        <w:rPr>
          <w:color w:val="DE98FD"/>
        </w:rPr>
        <w:t xml:space="preserve"> snila o útěku</w:t>
      </w:r>
      <w:r>
        <w:t xml:space="preserve">, podstatně změnil. Nyní například vlastní 48 klobouků. Ale pamatuje i hubené roky a s chutí vzpomíná, jak nosila </w:t>
      </w:r>
      <w:r>
        <w:rPr>
          <w:color w:val="9F6551"/>
        </w:rPr>
        <w:t>svou</w:t>
      </w:r>
      <w:r>
        <w:rPr>
          <w:color w:val="847D81"/>
        </w:rPr>
        <w:t xml:space="preserve"> první velkou americkou koupi - onen turban</w:t>
      </w:r>
      <w:r>
        <w:t xml:space="preserve"> - o 10 let později a jak se </w:t>
      </w:r>
      <w:r>
        <w:rPr>
          <w:color w:val="00587F"/>
        </w:rPr>
        <w:t>jí</w:t>
      </w:r>
      <w:r>
        <w:t xml:space="preserve"> </w:t>
      </w:r>
      <w:r>
        <w:rPr>
          <w:color w:val="BCFEC6"/>
        </w:rPr>
        <w:t xml:space="preserve">jeden majitel butiku v </w:t>
      </w:r>
      <w:r>
        <w:rPr>
          <w:color w:val="932C70"/>
        </w:rPr>
        <w:t>Los Angeles</w:t>
      </w:r>
      <w:r>
        <w:t xml:space="preserve"> ptal, zda </w:t>
      </w:r>
      <w:r>
        <w:rPr>
          <w:color w:val="847D81"/>
        </w:rPr>
        <w:t>to</w:t>
      </w:r>
      <w:r>
        <w:t xml:space="preserve"> není Chanel. Se zjevným uspokojením říká, že </w:t>
      </w:r>
      <w:r>
        <w:rPr>
          <w:color w:val="BCFEC6"/>
        </w:rPr>
        <w:t>mu</w:t>
      </w:r>
      <w:r>
        <w:t xml:space="preserve"> odpověděla: "Ne, </w:t>
      </w:r>
      <w:r>
        <w:rPr>
          <w:color w:val="BCFEC6"/>
        </w:rPr>
        <w:t>miláčku</w:t>
      </w:r>
      <w:r>
        <w:t xml:space="preserve">, vzhled klobouku od Chanela </w:t>
      </w:r>
      <w:r>
        <w:rPr>
          <w:color w:val="847D81"/>
        </w:rPr>
        <w:t>mu</w:t>
      </w:r>
      <w:r>
        <w:t xml:space="preserve"> dávám </w:t>
      </w:r>
      <w:r>
        <w:rPr>
          <w:color w:val="00587F"/>
        </w:rPr>
        <w:t>já</w:t>
      </w:r>
      <w:r>
        <w:t xml:space="preserve">." Na každé krabici s klobouky má pro přehlednost připíchnut polaroidový snímek </w:t>
      </w:r>
      <w:r>
        <w:rPr>
          <w:color w:val="2B1B04"/>
        </w:rPr>
        <w:t xml:space="preserve">klobouku, </w:t>
      </w:r>
      <w:r>
        <w:rPr>
          <w:color w:val="B5AFC4"/>
        </w:rPr>
        <w:t>který</w:t>
      </w:r>
      <w:r>
        <w:rPr>
          <w:color w:val="2B1B04"/>
        </w:rPr>
        <w:t xml:space="preserve"> je uvnitř</w:t>
      </w:r>
      <w:r>
        <w:t xml:space="preserve">. Jsou </w:t>
      </w:r>
      <w:r>
        <w:rPr>
          <w:color w:val="D4C67A"/>
        </w:rPr>
        <w:t>klobouky</w:t>
      </w:r>
      <w:r>
        <w:t xml:space="preserve"> jen součástí </w:t>
      </w:r>
      <w:r>
        <w:rPr>
          <w:color w:val="00587F"/>
        </w:rPr>
        <w:t>její</w:t>
      </w:r>
      <w:r>
        <w:t xml:space="preserve"> nové losangelské osobnosti, </w:t>
      </w:r>
      <w:r>
        <w:rPr>
          <w:color w:val="AE7AA1"/>
        </w:rPr>
        <w:t xml:space="preserve">stejně jako </w:t>
      </w:r>
      <w:r>
        <w:rPr>
          <w:color w:val="C2A393"/>
        </w:rPr>
        <w:t xml:space="preserve">ultratenké cigarety Capri, </w:t>
      </w:r>
      <w:r>
        <w:rPr>
          <w:color w:val="0232FD"/>
        </w:rPr>
        <w:t>které</w:t>
      </w:r>
      <w:r>
        <w:rPr>
          <w:color w:val="C2A393"/>
        </w:rPr>
        <w:t xml:space="preserve"> v hojné míře kouří</w:t>
      </w:r>
      <w:r>
        <w:rPr>
          <w:color w:val="AE7AA1"/>
        </w:rPr>
        <w:t xml:space="preserve">, a večírky pořádané pro 500 lidí, </w:t>
      </w:r>
      <w:r>
        <w:rPr>
          <w:color w:val="6A3A35"/>
        </w:rPr>
        <w:t xml:space="preserve">ony čechovovské oslavy, </w:t>
      </w:r>
      <w:r>
        <w:rPr>
          <w:color w:val="BA6801"/>
        </w:rPr>
        <w:t>na které</w:t>
      </w:r>
      <w:r>
        <w:rPr>
          <w:color w:val="6A3A35"/>
        </w:rPr>
        <w:t xml:space="preserve"> zve hosty do </w:t>
      </w:r>
      <w:r>
        <w:rPr>
          <w:color w:val="168E5C"/>
        </w:rPr>
        <w:t>svého</w:t>
      </w:r>
      <w:r>
        <w:rPr>
          <w:color w:val="6A3A35"/>
        </w:rPr>
        <w:t xml:space="preserve"> víkendového domu v Santě Barbaře</w:t>
      </w:r>
      <w:r>
        <w:t xml:space="preserve">? "Ne, miláčku," řekla nedávno během </w:t>
      </w:r>
      <w:r>
        <w:rPr>
          <w:color w:val="00587F"/>
        </w:rPr>
        <w:t>své</w:t>
      </w:r>
      <w:r>
        <w:t xml:space="preserve"> cesty na východ za účelem propagace celonárodní expanze </w:t>
      </w:r>
      <w:r>
        <w:rPr>
          <w:color w:val="53495F"/>
        </w:rPr>
        <w:t>časopisu Movieline</w:t>
      </w:r>
      <w:r>
        <w:t xml:space="preserve"> </w:t>
      </w:r>
      <w:r>
        <w:rPr>
          <w:color w:val="00587F"/>
        </w:rPr>
        <w:t>svou</w:t>
      </w:r>
      <w:r>
        <w:t xml:space="preserve"> plynnou, jemně afektovanou angličtinou. "</w:t>
      </w:r>
      <w:r>
        <w:rPr>
          <w:color w:val="16C0D0"/>
        </w:rPr>
        <w:t>S tím</w:t>
      </w:r>
      <w:r>
        <w:t xml:space="preserve"> se musíte narodit. </w:t>
      </w:r>
      <w:r>
        <w:rPr>
          <w:color w:val="C62100"/>
        </w:rPr>
        <w:t>V Rusku</w:t>
      </w:r>
      <w:r>
        <w:t xml:space="preserve"> jsem </w:t>
      </w:r>
      <w:r>
        <w:rPr>
          <w:color w:val="014347"/>
        </w:rPr>
        <w:t>klobouky</w:t>
      </w:r>
      <w:r>
        <w:t xml:space="preserve"> nosívala, ale musela jsem </w:t>
      </w:r>
      <w:r>
        <w:rPr>
          <w:color w:val="00587F"/>
        </w:rPr>
        <w:t>si</w:t>
      </w:r>
      <w:r>
        <w:t xml:space="preserve"> </w:t>
      </w:r>
      <w:r>
        <w:rPr>
          <w:color w:val="014347"/>
        </w:rPr>
        <w:t>je</w:t>
      </w:r>
      <w:r>
        <w:t xml:space="preserve"> i šaty sama šít. Co se týče klobouků, nesehnala jsem </w:t>
      </w:r>
      <w:r>
        <w:rPr>
          <w:color w:val="C62100"/>
        </w:rPr>
        <w:t>tam</w:t>
      </w:r>
      <w:r>
        <w:t xml:space="preserve">, co jsem chtěla." Nyní má </w:t>
      </w:r>
      <w:r>
        <w:rPr>
          <w:color w:val="00587F"/>
        </w:rPr>
        <w:t>48 letá paní Volokhová</w:t>
      </w:r>
      <w:r>
        <w:t xml:space="preserve"> jasnou představu o tom, co chce. </w:t>
      </w:r>
      <w:r>
        <w:rPr>
          <w:color w:val="53495F"/>
        </w:rPr>
        <w:t>V časopise Movieline</w:t>
      </w:r>
      <w:r>
        <w:t xml:space="preserve"> chce mít "specifické členění odstavců, specifický tón, specifický přístup - jasný, zřetelný a lehce ironický". V restauracích (</w:t>
      </w:r>
      <w:r>
        <w:rPr>
          <w:color w:val="233809"/>
        </w:rPr>
        <w:t>v tomto případě v Ruském samovaru</w:t>
      </w:r>
      <w:r>
        <w:t xml:space="preserve">, </w:t>
      </w:r>
      <w:r>
        <w:rPr>
          <w:color w:val="233809"/>
        </w:rPr>
        <w:t>což</w:t>
      </w:r>
      <w:r>
        <w:t xml:space="preserve"> je newyorská restaurace provozovaná sovětskými emigranty pro sovětské emigranty) se </w:t>
      </w:r>
      <w:r>
        <w:rPr>
          <w:color w:val="00587F"/>
        </w:rPr>
        <w:t>jí</w:t>
      </w:r>
      <w:r>
        <w:t xml:space="preserve"> nelíbila </w:t>
      </w:r>
      <w:r>
        <w:rPr>
          <w:color w:val="42083B"/>
        </w:rPr>
        <w:t>švitořivá lidová hudba, rozléhající se místností</w:t>
      </w:r>
      <w:r>
        <w:t xml:space="preserve">. "Vy </w:t>
      </w:r>
      <w:r>
        <w:rPr>
          <w:color w:val="FEFB0A"/>
        </w:rPr>
        <w:t>tady</w:t>
      </w:r>
      <w:r>
        <w:t xml:space="preserve"> si myslíte, že </w:t>
      </w:r>
      <w:r>
        <w:rPr>
          <w:color w:val="42083B"/>
        </w:rPr>
        <w:t>tohle</w:t>
      </w:r>
      <w:r>
        <w:t xml:space="preserve"> je ruská hudba," řekla s pohrdáním a zavolala </w:t>
      </w:r>
      <w:r>
        <w:rPr>
          <w:color w:val="82785D"/>
        </w:rPr>
        <w:t>na servírku</w:t>
      </w:r>
      <w:r>
        <w:t xml:space="preserve">: "Mohla byste </w:t>
      </w:r>
      <w:r>
        <w:rPr>
          <w:color w:val="42083B"/>
        </w:rPr>
        <w:t>to</w:t>
      </w:r>
      <w:r>
        <w:t xml:space="preserve"> vypnout?" Když </w:t>
      </w:r>
      <w:r>
        <w:rPr>
          <w:color w:val="42083B"/>
        </w:rPr>
        <w:t>hudba</w:t>
      </w:r>
      <w:r>
        <w:t xml:space="preserve"> ustala, </w:t>
      </w:r>
      <w:r>
        <w:rPr>
          <w:color w:val="00587F"/>
        </w:rPr>
        <w:t>paní Volokhová</w:t>
      </w:r>
      <w:r>
        <w:t xml:space="preserve"> hovořila s nespoutanou výmluvností </w:t>
      </w:r>
      <w:r>
        <w:rPr>
          <w:color w:val="023087"/>
        </w:rPr>
        <w:t xml:space="preserve">o mnoha rysech, </w:t>
      </w:r>
      <w:r>
        <w:rPr>
          <w:color w:val="B7DAD2"/>
        </w:rPr>
        <w:t>s nimiž</w:t>
      </w:r>
      <w:r>
        <w:rPr>
          <w:color w:val="023087"/>
        </w:rPr>
        <w:t xml:space="preserve"> se podle </w:t>
      </w:r>
      <w:r>
        <w:rPr>
          <w:color w:val="196956"/>
        </w:rPr>
        <w:t>svého</w:t>
      </w:r>
      <w:r>
        <w:rPr>
          <w:color w:val="023087"/>
        </w:rPr>
        <w:t xml:space="preserve"> přesvědčení narodila</w:t>
      </w:r>
      <w:r>
        <w:t xml:space="preserve">: o znalosti dobrého jídla, byznysu, ruské kultury, lidské povahy a večírků. "Večírky jsou spíše stavem mysli," řekla a odmlčela se pouze proto, aby ochutnala a posoudila gruzínský šašlik ("trochu více propečený, ale velmi dobrý"). "Pokud jste se narodili s talentem pro pořádání večírků, pořádáte večírky. Dokonce i </w:t>
      </w:r>
      <w:r>
        <w:rPr>
          <w:color w:val="C62100"/>
        </w:rPr>
        <w:t>v Rusku</w:t>
      </w:r>
      <w:r>
        <w:t xml:space="preserve"> se </w:t>
      </w:r>
      <w:r>
        <w:rPr>
          <w:color w:val="8C41BB"/>
        </w:rPr>
        <w:t>nám</w:t>
      </w:r>
      <w:r>
        <w:t xml:space="preserve"> dařilo pořádat večírky. V </w:t>
      </w:r>
      <w:r>
        <w:rPr>
          <w:color w:val="FB5514"/>
        </w:rPr>
        <w:t>Los Angeles</w:t>
      </w:r>
      <w:r>
        <w:t xml:space="preserve"> jsme pořádali večírky i v hubených letech." </w:t>
      </w:r>
      <w:r>
        <w:rPr>
          <w:color w:val="00587F"/>
        </w:rPr>
        <w:t>Pro paní Volokhovou</w:t>
      </w:r>
      <w:r>
        <w:t xml:space="preserve"> jako vydavatelku </w:t>
      </w:r>
      <w:r>
        <w:rPr>
          <w:color w:val="53495F"/>
        </w:rPr>
        <w:t>časopisu věnovaného filmům jako návodům na módu a další fantazie</w:t>
      </w:r>
      <w:r>
        <w:t xml:space="preserve"> je pořádání večírků důležitou součástí byznysu. Pořádá extravagantní společenské večírky pro davy lidí, raději má ale intimnější setkání. "Na amerických koktejlových večírcích se vám </w:t>
      </w:r>
      <w:r>
        <w:rPr>
          <w:color w:val="ECEDFE"/>
        </w:rPr>
        <w:t>každý</w:t>
      </w:r>
      <w:r>
        <w:t xml:space="preserve"> pořád dívá přes rameno, aby viděl, s kým může mluvit potom. Spíš mám ráda </w:t>
      </w:r>
      <w:r>
        <w:rPr>
          <w:color w:val="2B2D32"/>
        </w:rPr>
        <w:t>čaje</w:t>
      </w:r>
      <w:r>
        <w:t xml:space="preserve">, protože se podávají na konci dne." </w:t>
      </w:r>
      <w:r>
        <w:rPr>
          <w:color w:val="94C661"/>
        </w:rPr>
        <w:t>V 17 hodin podává ruský čaj</w:t>
      </w:r>
      <w:r>
        <w:t xml:space="preserve">. "Mělo by </w:t>
      </w:r>
      <w:r>
        <w:rPr>
          <w:color w:val="94C661"/>
        </w:rPr>
        <w:t>to</w:t>
      </w:r>
      <w:r>
        <w:t xml:space="preserve"> být později, ale </w:t>
      </w:r>
      <w:r>
        <w:rPr>
          <w:color w:val="00587F"/>
        </w:rPr>
        <w:t>já</w:t>
      </w:r>
      <w:r>
        <w:t xml:space="preserve"> jsem </w:t>
      </w:r>
      <w:r>
        <w:rPr>
          <w:color w:val="94C661"/>
        </w:rPr>
        <w:t>to</w:t>
      </w:r>
      <w:r>
        <w:t xml:space="preserve"> jednoduše posunula. V </w:t>
      </w:r>
      <w:r>
        <w:rPr>
          <w:color w:val="FB5514"/>
        </w:rPr>
        <w:t>Los Angeles</w:t>
      </w:r>
      <w:r>
        <w:t xml:space="preserve"> je důležité odchytit lidi hned po práci." Zve také často </w:t>
      </w:r>
      <w:r>
        <w:rPr>
          <w:color w:val="F8907D"/>
        </w:rPr>
        <w:t>ředitele, producenty, herce, spisovatele a další lidi ze showbyznysu</w:t>
      </w:r>
      <w:r>
        <w:t xml:space="preserve"> na "kávu a přehrávání klipů </w:t>
      </w:r>
      <w:r>
        <w:rPr>
          <w:color w:val="895E6B"/>
        </w:rPr>
        <w:t>do paláce radosti</w:t>
      </w:r>
      <w:r>
        <w:t xml:space="preserve">". </w:t>
      </w:r>
      <w:r>
        <w:rPr>
          <w:color w:val="788E95"/>
        </w:rPr>
        <w:t>Hosté</w:t>
      </w:r>
      <w:r>
        <w:t xml:space="preserve"> </w:t>
      </w:r>
      <w:r>
        <w:rPr>
          <w:color w:val="788E95"/>
        </w:rPr>
        <w:t>si</w:t>
      </w:r>
      <w:r>
        <w:t xml:space="preserve"> </w:t>
      </w:r>
      <w:r>
        <w:rPr>
          <w:color w:val="788E95"/>
        </w:rPr>
        <w:t>s sebou</w:t>
      </w:r>
      <w:r>
        <w:t xml:space="preserve"> přinášejí na páskách filmy a </w:t>
      </w:r>
      <w:r>
        <w:rPr>
          <w:color w:val="FB6AB8"/>
        </w:rPr>
        <w:t xml:space="preserve">na plátno, </w:t>
      </w:r>
      <w:r>
        <w:rPr>
          <w:color w:val="576094"/>
        </w:rPr>
        <w:t>které</w:t>
      </w:r>
      <w:r>
        <w:rPr>
          <w:color w:val="FB6AB8"/>
        </w:rPr>
        <w:t xml:space="preserve"> se rozvine od stropu </w:t>
      </w:r>
      <w:r>
        <w:rPr>
          <w:color w:val="DB1474"/>
        </w:rPr>
        <w:t xml:space="preserve">secesní knihovny </w:t>
      </w:r>
      <w:r>
        <w:rPr>
          <w:color w:val="8489AE"/>
        </w:rPr>
        <w:t>Volokhových</w:t>
      </w:r>
      <w:r>
        <w:rPr>
          <w:color w:val="DB1474"/>
        </w:rPr>
        <w:t xml:space="preserve"> ("</w:t>
      </w:r>
      <w:r>
        <w:rPr>
          <w:color w:val="860E04"/>
        </w:rPr>
        <w:t>palác radosti</w:t>
      </w:r>
      <w:r>
        <w:t xml:space="preserve">"), a promítají </w:t>
      </w:r>
      <w:r>
        <w:rPr>
          <w:color w:val="788E95"/>
        </w:rPr>
        <w:t>své</w:t>
      </w:r>
      <w:r>
        <w:t xml:space="preserve"> oblíbené tří- až pětiminutové klipy. Jedí "hříšné a smyslné věci" a vysvětlují klipy. "Pomáhá to odhalit duši," řekla </w:t>
      </w:r>
      <w:r>
        <w:rPr>
          <w:color w:val="00587F"/>
        </w:rPr>
        <w:t>paní Volokhová</w:t>
      </w:r>
      <w:r>
        <w:t xml:space="preserve">. S nápadem </w:t>
      </w:r>
      <w:r>
        <w:rPr>
          <w:color w:val="53495F"/>
        </w:rPr>
        <w:t>na časopis Movieline</w:t>
      </w:r>
      <w:r>
        <w:t xml:space="preserve"> vlastně přišel </w:t>
      </w:r>
      <w:r>
        <w:rPr>
          <w:color w:val="FBC206"/>
        </w:rPr>
        <w:t xml:space="preserve">starý přítel </w:t>
      </w:r>
      <w:r>
        <w:rPr>
          <w:color w:val="6EAB9B"/>
        </w:rPr>
        <w:t>Volokhových</w:t>
      </w:r>
      <w:r>
        <w:rPr>
          <w:color w:val="FBC206"/>
        </w:rPr>
        <w:t xml:space="preserve"> Boris Krutchensky (</w:t>
      </w:r>
      <w:r>
        <w:rPr>
          <w:color w:val="F2CDFE"/>
        </w:rPr>
        <w:t>který</w:t>
      </w:r>
      <w:r>
        <w:rPr>
          <w:color w:val="FBC206"/>
        </w:rPr>
        <w:t xml:space="preserve"> zastává pozici spoluvydavatele</w:t>
      </w:r>
      <w:r>
        <w:t xml:space="preserve">) a </w:t>
      </w:r>
      <w:r>
        <w:rPr>
          <w:color w:val="645341"/>
        </w:rPr>
        <w:t xml:space="preserve">Laurie Halpern Smithová, </w:t>
      </w:r>
      <w:r>
        <w:rPr>
          <w:color w:val="760035"/>
        </w:rPr>
        <w:t>která</w:t>
      </w:r>
      <w:r>
        <w:rPr>
          <w:color w:val="645341"/>
        </w:rPr>
        <w:t xml:space="preserve"> je nyní spoluredaktorkou </w:t>
      </w:r>
      <w:r>
        <w:rPr>
          <w:color w:val="647A41"/>
        </w:rPr>
        <w:t>časopisu</w:t>
      </w:r>
      <w:r>
        <w:t xml:space="preserve">. </w:t>
      </w:r>
      <w:r>
        <w:rPr>
          <w:color w:val="FBC206"/>
        </w:rPr>
        <w:t>Krutchensky</w:t>
      </w:r>
      <w:r>
        <w:t xml:space="preserve"> oslovil </w:t>
      </w:r>
      <w:r>
        <w:rPr>
          <w:color w:val="00587F"/>
        </w:rPr>
        <w:t>paní Volokhovou</w:t>
      </w:r>
      <w:r>
        <w:t xml:space="preserve"> před pěti lety, </w:t>
      </w:r>
      <w:r>
        <w:rPr>
          <w:color w:val="496E76"/>
        </w:rPr>
        <w:t xml:space="preserve">zda by vydávání </w:t>
      </w:r>
      <w:r>
        <w:rPr>
          <w:color w:val="E3F894"/>
        </w:rPr>
        <w:t xml:space="preserve">časopisu, </w:t>
      </w:r>
      <w:r>
        <w:rPr>
          <w:color w:val="F9D7CD"/>
        </w:rPr>
        <w:t>který</w:t>
      </w:r>
      <w:r>
        <w:rPr>
          <w:color w:val="E3F894"/>
        </w:rPr>
        <w:t xml:space="preserve"> začal jako průvodce</w:t>
      </w:r>
      <w:r>
        <w:rPr>
          <w:color w:val="496E76"/>
        </w:rPr>
        <w:t>, nepodpořila</w:t>
      </w:r>
      <w:r>
        <w:t xml:space="preserve">. Zajímalo </w:t>
      </w:r>
      <w:r>
        <w:rPr>
          <w:color w:val="00587F"/>
        </w:rPr>
        <w:t>ji</w:t>
      </w:r>
      <w:r>
        <w:t xml:space="preserve"> </w:t>
      </w:r>
      <w:r>
        <w:rPr>
          <w:color w:val="496E76"/>
        </w:rPr>
        <w:t>to</w:t>
      </w:r>
      <w:r>
        <w:t xml:space="preserve">, jen pokud by mohla </w:t>
      </w:r>
      <w:r>
        <w:rPr>
          <w:color w:val="53495F"/>
        </w:rPr>
        <w:t>časopis</w:t>
      </w:r>
      <w:r>
        <w:t xml:space="preserve"> vést také po redakční stránce. "</w:t>
      </w:r>
      <w:r>
        <w:rPr>
          <w:color w:val="00587F"/>
        </w:rPr>
        <w:t>Anne</w:t>
      </w:r>
      <w:r>
        <w:t xml:space="preserve"> nevěří v umírněnost," řekla </w:t>
      </w:r>
      <w:r>
        <w:rPr>
          <w:color w:val="645341"/>
        </w:rPr>
        <w:t>paní Smithová</w:t>
      </w:r>
      <w:r>
        <w:t xml:space="preserve">. "Chce, aby bylo všechno vzrušující. A má nevyčerpatelnou energii. Vymyslí si </w:t>
      </w:r>
      <w:r>
        <w:rPr>
          <w:color w:val="876128"/>
        </w:rPr>
        <w:t xml:space="preserve">něco, </w:t>
      </w:r>
      <w:r>
        <w:rPr>
          <w:color w:val="A1A711"/>
        </w:rPr>
        <w:t>co</w:t>
      </w:r>
      <w:r>
        <w:rPr>
          <w:color w:val="876128"/>
        </w:rPr>
        <w:t xml:space="preserve"> redaktoři považují za nemožné</w:t>
      </w:r>
      <w:r>
        <w:t xml:space="preserve">, a pak </w:t>
      </w:r>
      <w:r>
        <w:rPr>
          <w:color w:val="01FB92"/>
        </w:rPr>
        <w:t>nás</w:t>
      </w:r>
      <w:r>
        <w:t xml:space="preserve"> přinutí </w:t>
      </w:r>
      <w:r>
        <w:rPr>
          <w:color w:val="876128"/>
        </w:rPr>
        <w:t>to</w:t>
      </w:r>
      <w:r>
        <w:t xml:space="preserve"> udělat." </w:t>
      </w:r>
      <w:r>
        <w:rPr>
          <w:color w:val="00587F"/>
        </w:rPr>
        <w:t>Paní Volokhová</w:t>
      </w:r>
      <w:r>
        <w:t xml:space="preserve"> však nebyla jen </w:t>
      </w:r>
      <w:r>
        <w:rPr>
          <w:color w:val="FD0F31"/>
        </w:rPr>
        <w:t xml:space="preserve">bohatou dámou, </w:t>
      </w:r>
      <w:r>
        <w:rPr>
          <w:color w:val="BE8485"/>
        </w:rPr>
        <w:t>která</w:t>
      </w:r>
      <w:r>
        <w:rPr>
          <w:color w:val="FD0F31"/>
        </w:rPr>
        <w:t xml:space="preserve"> potřebovala nějaký koníček</w:t>
      </w:r>
      <w:r>
        <w:t xml:space="preserve">. Doma </w:t>
      </w:r>
      <w:r>
        <w:rPr>
          <w:color w:val="E115C0"/>
        </w:rPr>
        <w:t>v Sovětském svazu</w:t>
      </w:r>
      <w:r>
        <w:t xml:space="preserve"> byla </w:t>
      </w:r>
      <w:r>
        <w:rPr>
          <w:color w:val="C660FB"/>
        </w:rPr>
        <w:t>uznávanou</w:t>
      </w:r>
      <w:r>
        <w:t xml:space="preserve"> </w:t>
      </w:r>
      <w:r>
        <w:rPr>
          <w:color w:val="120104"/>
        </w:rPr>
        <w:t xml:space="preserve">novinářkou, </w:t>
      </w:r>
      <w:r>
        <w:rPr>
          <w:color w:val="D48958"/>
        </w:rPr>
        <w:t>která</w:t>
      </w:r>
      <w:r>
        <w:rPr>
          <w:color w:val="120104"/>
        </w:rPr>
        <w:t xml:space="preserve"> psala </w:t>
      </w:r>
      <w:r>
        <w:rPr>
          <w:color w:val="05AEE8"/>
        </w:rPr>
        <w:t>týdenní sloupek</w:t>
      </w:r>
      <w:r>
        <w:rPr>
          <w:color w:val="120104"/>
        </w:rPr>
        <w:t xml:space="preserve"> o národní kuchyni pro nedělní vydání Izvestijí</w:t>
      </w:r>
      <w:r>
        <w:t xml:space="preserve">. </w:t>
      </w:r>
      <w:r>
        <w:rPr>
          <w:color w:val="C3C1BE"/>
        </w:rPr>
        <w:t>Tyto sloupky - živé diskuse o kulturních a literárních ohlasech jídla stejně jako praktické rady, jak dát chuť příšerným pokrmům v sovětském stylu</w:t>
      </w:r>
      <w:r>
        <w:t xml:space="preserve"> - se staly základem </w:t>
      </w:r>
      <w:r>
        <w:rPr>
          <w:color w:val="9F98F8"/>
        </w:rPr>
        <w:t xml:space="preserve">pro </w:t>
      </w:r>
      <w:r>
        <w:rPr>
          <w:color w:val="1167D9"/>
        </w:rPr>
        <w:t>její</w:t>
      </w:r>
      <w:r>
        <w:rPr>
          <w:color w:val="9F98F8"/>
        </w:rPr>
        <w:t xml:space="preserve"> poučnou a zábavnou kuchařku "Umění ruské kuchyně", </w:t>
      </w:r>
      <w:r>
        <w:rPr>
          <w:color w:val="D19012"/>
        </w:rPr>
        <w:t>kterou</w:t>
      </w:r>
      <w:r>
        <w:rPr>
          <w:color w:val="9F98F8"/>
        </w:rPr>
        <w:t xml:space="preserve"> v roce 1983 vydala </w:t>
      </w:r>
      <w:r>
        <w:rPr>
          <w:color w:val="B7D802"/>
        </w:rPr>
        <w:t>společnost Macmillan Publishing</w:t>
      </w:r>
      <w:r>
        <w:t xml:space="preserve">. "Nevěřím </w:t>
      </w:r>
      <w:r>
        <w:rPr>
          <w:color w:val="826392"/>
        </w:rPr>
        <w:t xml:space="preserve">lidem, </w:t>
      </w:r>
      <w:r>
        <w:rPr>
          <w:color w:val="5E7A6A"/>
        </w:rPr>
        <w:t>kteří</w:t>
      </w:r>
      <w:r>
        <w:rPr>
          <w:color w:val="826392"/>
        </w:rPr>
        <w:t xml:space="preserve"> nejí</w:t>
      </w:r>
      <w:r>
        <w:t xml:space="preserve">," řekla </w:t>
      </w:r>
      <w:r>
        <w:rPr>
          <w:color w:val="00587F"/>
        </w:rPr>
        <w:t>paní Volokhová</w:t>
      </w:r>
      <w:r>
        <w:t xml:space="preserve">, ačkoli sama před několika lety přestala obědvat, aby shodila 25 liber. "Podívejte se </w:t>
      </w:r>
      <w:r>
        <w:rPr>
          <w:color w:val="B29869"/>
        </w:rPr>
        <w:t>na Dostojevského a Kafku</w:t>
      </w:r>
      <w:r>
        <w:t xml:space="preserve">. Nikdo v </w:t>
      </w:r>
      <w:r>
        <w:rPr>
          <w:color w:val="B29869"/>
        </w:rPr>
        <w:t>jejich</w:t>
      </w:r>
      <w:r>
        <w:t xml:space="preserve"> knihách nikdy nejí a podívejte se </w:t>
      </w:r>
      <w:r>
        <w:rPr>
          <w:color w:val="B29869"/>
        </w:rPr>
        <w:t>na ně</w:t>
      </w:r>
      <w:r>
        <w:t xml:space="preserve">... Zato Tolstého, </w:t>
      </w:r>
      <w:r>
        <w:rPr>
          <w:color w:val="1D0051"/>
        </w:rPr>
        <w:t>Puškinovy</w:t>
      </w:r>
      <w:r>
        <w:t xml:space="preserve"> a Gogolovy postavy jedí." </w:t>
      </w:r>
      <w:r>
        <w:rPr>
          <w:color w:val="8BE7FC"/>
        </w:rPr>
        <w:t xml:space="preserve">Ve </w:t>
      </w:r>
      <w:r>
        <w:rPr>
          <w:color w:val="76E0C1"/>
        </w:rPr>
        <w:t>své</w:t>
      </w:r>
      <w:r>
        <w:rPr>
          <w:color w:val="8BE7FC"/>
        </w:rPr>
        <w:t xml:space="preserve"> kuchařce, </w:t>
      </w:r>
      <w:r>
        <w:rPr>
          <w:color w:val="BACFA7"/>
        </w:rPr>
        <w:t>kterou</w:t>
      </w:r>
      <w:r>
        <w:rPr>
          <w:color w:val="8BE7FC"/>
        </w:rPr>
        <w:t xml:space="preserve"> vydává </w:t>
      </w:r>
      <w:r>
        <w:rPr>
          <w:color w:val="11BA09"/>
        </w:rPr>
        <w:t>Macmillan</w:t>
      </w:r>
      <w:r>
        <w:rPr>
          <w:color w:val="8BE7FC"/>
        </w:rPr>
        <w:t xml:space="preserve"> tento měsíc v měkkých deskách (s upraveným receptem </w:t>
      </w:r>
      <w:r>
        <w:rPr>
          <w:color w:val="462C36"/>
        </w:rPr>
        <w:t>na bliny</w:t>
      </w:r>
      <w:r>
        <w:rPr>
          <w:color w:val="8BE7FC"/>
        </w:rPr>
        <w:t xml:space="preserve"> tak, aby</w:t>
      </w:r>
      <w:r>
        <w:t xml:space="preserve"> </w:t>
      </w:r>
      <w:r>
        <w:rPr>
          <w:color w:val="65407D"/>
        </w:rPr>
        <w:t>se daly připravit</w:t>
      </w:r>
      <w:r>
        <w:t xml:space="preserve">), uvádí každou kapitolu příslušnými citáty z ruské literatury: </w:t>
      </w:r>
      <w:r>
        <w:rPr>
          <w:color w:val="1D0051"/>
        </w:rPr>
        <w:t>Puškinův</w:t>
      </w:r>
      <w:r>
        <w:t xml:space="preserve"> o blinách, Gončarovův o pirozích. Pro život nabízí praktickou dietní radu: "Rozdělte </w:t>
      </w:r>
      <w:r>
        <w:rPr>
          <w:color w:val="491803"/>
        </w:rPr>
        <w:t>svá</w:t>
      </w:r>
      <w:r>
        <w:t xml:space="preserve"> jídla na důležitá a nedůležitá. Ve výborné restauraci </w:t>
      </w:r>
      <w:r>
        <w:rPr>
          <w:color w:val="F5D2A8"/>
        </w:rPr>
        <w:t>se</w:t>
      </w:r>
      <w:r>
        <w:t xml:space="preserve"> neomezujte. Na ostatních jídlech nezáleží." Ačkoli je zábavná a ačkoli se vám může zdát lehkovážná, je </w:t>
      </w:r>
      <w:r>
        <w:rPr>
          <w:color w:val="00587F"/>
        </w:rPr>
        <w:t>to</w:t>
      </w:r>
      <w:r>
        <w:t xml:space="preserve"> seriózní osoba s některými nelehkými vzpomínkami. Byla dítětem z relativně privilegovaných poměrů. </w:t>
      </w:r>
      <w:r>
        <w:rPr>
          <w:color w:val="03422C"/>
        </w:rPr>
        <w:t>Její</w:t>
      </w:r>
      <w:r>
        <w:rPr>
          <w:color w:val="72A46E"/>
        </w:rPr>
        <w:t xml:space="preserve"> matka</w:t>
      </w:r>
      <w:r>
        <w:t xml:space="preserve"> byla překladatelka a </w:t>
      </w:r>
      <w:r>
        <w:rPr>
          <w:color w:val="00587F"/>
        </w:rPr>
        <w:t>její</w:t>
      </w:r>
      <w:r>
        <w:t xml:space="preserve"> otec "věčným náměstkem ředitele". "Emigrovala jsem, abych mohla nosit lepší klobouky a pořádat lepší večírky," řekla chichotavě. "Ale neměli bychom zapomínat </w:t>
      </w:r>
      <w:r>
        <w:rPr>
          <w:color w:val="128EAC"/>
        </w:rPr>
        <w:t xml:space="preserve">na politické důvody, </w:t>
      </w:r>
      <w:r>
        <w:rPr>
          <w:color w:val="47545E"/>
        </w:rPr>
        <w:t>které</w:t>
      </w:r>
      <w:r>
        <w:rPr>
          <w:color w:val="128EAC"/>
        </w:rPr>
        <w:t xml:space="preserve"> byly hlavní</w:t>
      </w:r>
      <w:r>
        <w:t xml:space="preserve">. Snažíte se zachovat </w:t>
      </w:r>
      <w:r>
        <w:rPr>
          <w:color w:val="B95C69"/>
        </w:rPr>
        <w:t>si</w:t>
      </w:r>
      <w:r>
        <w:t xml:space="preserve"> v těžkých podmínkách důstojnost. </w:t>
      </w:r>
      <w:r>
        <w:rPr>
          <w:color w:val="A14D12"/>
        </w:rPr>
        <w:t>Nikdo</w:t>
      </w:r>
      <w:r>
        <w:t xml:space="preserve"> si nedokáže představit, jaký máte život, když žijete dvojím nebo trojím životem." V roce 1973, poté, co se narodilo </w:t>
      </w:r>
      <w:r>
        <w:rPr>
          <w:color w:val="C4C8FA"/>
        </w:rPr>
        <w:t>jejich</w:t>
      </w:r>
      <w:r>
        <w:t xml:space="preserve"> druhé dítě, bylo </w:t>
      </w:r>
      <w:r>
        <w:rPr>
          <w:color w:val="372A55"/>
        </w:rPr>
        <w:t>paní Volokhové</w:t>
      </w:r>
      <w:r>
        <w:rPr>
          <w:color w:val="C4C8FA"/>
        </w:rPr>
        <w:t xml:space="preserve"> a </w:t>
      </w:r>
      <w:r>
        <w:rPr>
          <w:color w:val="3F3610"/>
        </w:rPr>
        <w:t>jejímu</w:t>
      </w:r>
      <w:r>
        <w:rPr>
          <w:color w:val="D3A2C6"/>
        </w:rPr>
        <w:t xml:space="preserve"> muži Vladimírovi, počítačovému vědci</w:t>
      </w:r>
      <w:r>
        <w:t xml:space="preserve">, jasné, </w:t>
      </w:r>
      <w:r>
        <w:rPr>
          <w:color w:val="719FFA"/>
        </w:rPr>
        <w:t xml:space="preserve">že chtějí </w:t>
      </w:r>
      <w:r>
        <w:rPr>
          <w:color w:val="0D841A"/>
        </w:rPr>
        <w:t>ze SSSR</w:t>
      </w:r>
      <w:r>
        <w:rPr>
          <w:color w:val="719FFA"/>
        </w:rPr>
        <w:t xml:space="preserve"> odejít</w:t>
      </w:r>
      <w:r>
        <w:t xml:space="preserve">. </w:t>
      </w:r>
      <w:r>
        <w:rPr>
          <w:color w:val="00587F"/>
        </w:rPr>
        <w:t>Paní Volokhová</w:t>
      </w:r>
      <w:r>
        <w:t xml:space="preserve"> odešla ze zaměstnání, aby nebyla lidem na očích. Čekání bylo strašné. Než dostali rodiče </w:t>
      </w:r>
      <w:r>
        <w:rPr>
          <w:color w:val="00587F"/>
        </w:rPr>
        <w:t>paní Volokhové</w:t>
      </w:r>
      <w:r>
        <w:t xml:space="preserve"> </w:t>
      </w:r>
      <w:r>
        <w:rPr>
          <w:color w:val="4C5B32"/>
        </w:rPr>
        <w:t>vízum</w:t>
      </w:r>
      <w:r>
        <w:t xml:space="preserve">, požadovala vláda </w:t>
      </w:r>
      <w:r>
        <w:rPr>
          <w:color w:val="72A46E"/>
        </w:rPr>
        <w:t xml:space="preserve">po </w:t>
      </w:r>
      <w:r>
        <w:rPr>
          <w:color w:val="03422C"/>
        </w:rPr>
        <w:t>její</w:t>
      </w:r>
      <w:r>
        <w:rPr>
          <w:color w:val="72A46E"/>
        </w:rPr>
        <w:t xml:space="preserve"> matce</w:t>
      </w:r>
      <w:r>
        <w:t xml:space="preserve">, aby získala povolení </w:t>
      </w:r>
      <w:r>
        <w:rPr>
          <w:color w:val="9DB3B7"/>
        </w:rPr>
        <w:t xml:space="preserve">od </w:t>
      </w:r>
      <w:r>
        <w:rPr>
          <w:color w:val="B14F8F"/>
        </w:rPr>
        <w:t>svého</w:t>
      </w:r>
      <w:r>
        <w:rPr>
          <w:color w:val="9DB3B7"/>
        </w:rPr>
        <w:t xml:space="preserve"> prvního manžela, </w:t>
      </w:r>
      <w:r>
        <w:rPr>
          <w:color w:val="747103"/>
        </w:rPr>
        <w:t>se kterým</w:t>
      </w:r>
      <w:r>
        <w:rPr>
          <w:color w:val="9DB3B7"/>
        </w:rPr>
        <w:t xml:space="preserve"> se rozvedla před 38 lety</w:t>
      </w:r>
      <w:r>
        <w:t xml:space="preserve">. </w:t>
      </w:r>
      <w:r>
        <w:rPr>
          <w:color w:val="9F816D"/>
        </w:rPr>
        <w:t>Pan Volokh</w:t>
      </w:r>
      <w:r>
        <w:t xml:space="preserve"> byl propuštěn ze zaměstnání a musel vydržet hodiny organizovaných slovních útoků od </w:t>
      </w:r>
      <w:r>
        <w:rPr>
          <w:color w:val="9F816D"/>
        </w:rPr>
        <w:t>svých</w:t>
      </w:r>
      <w:r>
        <w:t xml:space="preserve"> spolupracovníků, nařčení ze sabotáže a z kontrarevolučních aktivit. </w:t>
      </w:r>
      <w:r>
        <w:rPr>
          <w:color w:val="C4C8FA"/>
        </w:rPr>
        <w:t>Volokhovi</w:t>
      </w:r>
      <w:r>
        <w:t xml:space="preserve"> měli strach, že skončí stejně jako </w:t>
      </w:r>
      <w:r>
        <w:rPr>
          <w:color w:val="D26A5B"/>
        </w:rPr>
        <w:t>jejich</w:t>
      </w:r>
      <w:r>
        <w:rPr>
          <w:color w:val="8B934B"/>
        </w:rPr>
        <w:t xml:space="preserve"> přítel, </w:t>
      </w:r>
      <w:r>
        <w:rPr>
          <w:color w:val="F98500"/>
        </w:rPr>
        <w:t>který</w:t>
      </w:r>
      <w:r>
        <w:rPr>
          <w:color w:val="8B934B"/>
        </w:rPr>
        <w:t xml:space="preserve"> požádal </w:t>
      </w:r>
      <w:r>
        <w:rPr>
          <w:color w:val="002935"/>
        </w:rPr>
        <w:t>o vízum</w:t>
      </w:r>
      <w:r>
        <w:rPr>
          <w:color w:val="8B934B"/>
        </w:rPr>
        <w:t xml:space="preserve"> a čekal </w:t>
      </w:r>
      <w:r>
        <w:rPr>
          <w:color w:val="002935"/>
        </w:rPr>
        <w:t>na něj</w:t>
      </w:r>
      <w:r>
        <w:rPr>
          <w:color w:val="8B934B"/>
        </w:rPr>
        <w:t xml:space="preserve"> 10 let, přičemž byl degradován ze </w:t>
      </w:r>
      <w:r>
        <w:rPr>
          <w:color w:val="F98500"/>
        </w:rPr>
        <w:t>své</w:t>
      </w:r>
      <w:r>
        <w:rPr>
          <w:color w:val="8B934B"/>
        </w:rPr>
        <w:t xml:space="preserve"> profese teoretického matematika na zaměstnance expedičního oddělení</w:t>
      </w:r>
      <w:r>
        <w:t xml:space="preserve">. Neskončili. </w:t>
      </w:r>
      <w:r>
        <w:rPr>
          <w:color w:val="C4C8FA"/>
        </w:rPr>
        <w:t>Jejich</w:t>
      </w:r>
      <w:r>
        <w:t xml:space="preserve"> vízum přišlo relativně brzy na řadu a </w:t>
      </w:r>
      <w:r>
        <w:rPr>
          <w:color w:val="C4C8FA"/>
        </w:rPr>
        <w:t>oni</w:t>
      </w:r>
      <w:r>
        <w:t xml:space="preserve"> se vystěhovali do </w:t>
      </w:r>
      <w:r>
        <w:rPr>
          <w:color w:val="FB5514"/>
        </w:rPr>
        <w:t>Los Angeles</w:t>
      </w:r>
      <w:r>
        <w:t xml:space="preserve">. </w:t>
      </w:r>
      <w:r>
        <w:rPr>
          <w:color w:val="9F816D"/>
        </w:rPr>
        <w:t>Pan Volokh</w:t>
      </w:r>
      <w:r>
        <w:t xml:space="preserve"> našel brzy práci ve </w:t>
      </w:r>
      <w:r>
        <w:rPr>
          <w:color w:val="9F816D"/>
        </w:rPr>
        <w:t>svém</w:t>
      </w:r>
      <w:r>
        <w:t xml:space="preserve"> oboru, ale </w:t>
      </w:r>
      <w:r>
        <w:rPr>
          <w:color w:val="00587F"/>
        </w:rPr>
        <w:t>paní Volokhová</w:t>
      </w:r>
      <w:r>
        <w:t xml:space="preserve"> odmítla </w:t>
      </w:r>
      <w:r>
        <w:rPr>
          <w:color w:val="D7F3FE"/>
        </w:rPr>
        <w:t xml:space="preserve">dostupné zaměstnání, </w:t>
      </w:r>
      <w:r>
        <w:rPr>
          <w:color w:val="FCB899"/>
        </w:rPr>
        <w:t>pro ni</w:t>
      </w:r>
      <w:r>
        <w:rPr>
          <w:color w:val="D7F3FE"/>
        </w:rPr>
        <w:t xml:space="preserve"> jako stvořené - být překladatelkou </w:t>
      </w:r>
      <w:r>
        <w:rPr>
          <w:color w:val="1C0720"/>
        </w:rPr>
        <w:t xml:space="preserve">pro Rusa, </w:t>
      </w:r>
      <w:r>
        <w:rPr>
          <w:color w:val="6B5F61"/>
        </w:rPr>
        <w:t>který</w:t>
      </w:r>
      <w:r>
        <w:rPr>
          <w:color w:val="1C0720"/>
        </w:rPr>
        <w:t xml:space="preserve"> hovoří plynně anglicky</w:t>
      </w:r>
      <w:r>
        <w:t>. "</w:t>
      </w:r>
      <w:r>
        <w:rPr>
          <w:color w:val="D7F3FE"/>
        </w:rPr>
        <w:t>To</w:t>
      </w:r>
      <w:r>
        <w:t xml:space="preserve"> je stálé ohlížení se zpět," řekla. "Chtěla jsem podnikat." Na cestě </w:t>
      </w:r>
      <w:r>
        <w:rPr>
          <w:color w:val="F98A9D"/>
        </w:rPr>
        <w:t>k tomuto cíli</w:t>
      </w:r>
      <w:r>
        <w:t xml:space="preserve"> dostala </w:t>
      </w:r>
      <w:r>
        <w:rPr>
          <w:color w:val="00587F"/>
        </w:rPr>
        <w:t>svou</w:t>
      </w:r>
      <w:r>
        <w:t xml:space="preserve"> první americkou výplatu za korekturu knihy polské poezie, navštěvovala školu pro sekretářky, a pak pracovala </w:t>
      </w:r>
      <w:r>
        <w:rPr>
          <w:color w:val="9B72C2"/>
        </w:rPr>
        <w:t>v organizaci pro obstarávání finančních prostředků</w:t>
      </w:r>
      <w:r>
        <w:t xml:space="preserve">. Brzy </w:t>
      </w:r>
      <w:r>
        <w:rPr>
          <w:color w:val="9B72C2"/>
        </w:rPr>
        <w:t>tuto agenturu</w:t>
      </w:r>
      <w:r>
        <w:t xml:space="preserve"> řídila. Když </w:t>
      </w:r>
      <w:r>
        <w:rPr>
          <w:color w:val="B70639"/>
        </w:rPr>
        <w:t>manžel</w:t>
      </w:r>
      <w:r>
        <w:rPr>
          <w:color w:val="703B01"/>
        </w:rPr>
        <w:t xml:space="preserve"> a </w:t>
      </w:r>
      <w:r>
        <w:rPr>
          <w:color w:val="F7F1DF"/>
        </w:rPr>
        <w:t>syn</w:t>
      </w:r>
      <w:r>
        <w:t xml:space="preserve"> založili </w:t>
      </w:r>
      <w:r>
        <w:rPr>
          <w:color w:val="796EE6"/>
        </w:rPr>
        <w:t>počítačovou firmu Vesoft</w:t>
      </w:r>
      <w:r>
        <w:t xml:space="preserve">, pracovala </w:t>
      </w:r>
      <w:r>
        <w:rPr>
          <w:color w:val="796EE6"/>
        </w:rPr>
        <w:t>v ní</w:t>
      </w:r>
      <w:r>
        <w:t xml:space="preserve"> jako obchodní manažerka, knihovnice a vydavatelka. </w:t>
      </w:r>
      <w:r>
        <w:rPr>
          <w:color w:val="53495F"/>
        </w:rPr>
        <w:t>Časopis Movieline</w:t>
      </w:r>
      <w:r>
        <w:t xml:space="preserve"> nyní sídlí ve stejné budově jako </w:t>
      </w:r>
      <w:r>
        <w:rPr>
          <w:color w:val="796EE6"/>
        </w:rPr>
        <w:t>Vesoft</w:t>
      </w:r>
      <w:r>
        <w:t xml:space="preserve">. "Všechno v životě dopadne neočekávaně," řekla </w:t>
      </w:r>
      <w:r>
        <w:rPr>
          <w:color w:val="00587F"/>
        </w:rPr>
        <w:t>paní Volokhová</w:t>
      </w:r>
      <w:r>
        <w:t xml:space="preserve">. "Nikdy nevíte, jestli se máte stát obětním beránkem, nebo dítětem štěstěny. </w:t>
      </w:r>
      <w:r>
        <w:rPr>
          <w:color w:val="C4C8FA"/>
        </w:rPr>
        <w:t>My</w:t>
      </w:r>
      <w:r>
        <w:t xml:space="preserve"> jsme měli štěstí.</w:t>
      </w:r>
    </w:p>
    <w:p>
      <w:r>
        <w:rPr>
          <w:b/>
        </w:rPr>
        <w:t>Document number 1070</w:t>
      </w:r>
    </w:p>
    <w:p>
      <w:r>
        <w:rPr>
          <w:b/>
        </w:rPr>
        <w:t>Document identifier: wsj1368-001</w:t>
      </w:r>
    </w:p>
    <w:p>
      <w:r>
        <w:rPr>
          <w:color w:val="310106"/>
        </w:rPr>
        <w:t xml:space="preserve">William D. Forrester, prezident </w:t>
      </w:r>
      <w:r>
        <w:rPr>
          <w:color w:val="04640D"/>
        </w:rPr>
        <w:t>Americko-sovětské obchodní a ekonomické rady</w:t>
      </w:r>
      <w:r>
        <w:t xml:space="preserve">, má varování </w:t>
      </w:r>
      <w:r>
        <w:rPr>
          <w:color w:val="FEFB0A"/>
        </w:rPr>
        <w:t xml:space="preserve">pro americké společnosti, </w:t>
      </w:r>
      <w:r>
        <w:rPr>
          <w:color w:val="FB5514"/>
        </w:rPr>
        <w:t>které</w:t>
      </w:r>
      <w:r>
        <w:rPr>
          <w:color w:val="FEFB0A"/>
        </w:rPr>
        <w:t xml:space="preserve"> se pokoušejí obchodovat </w:t>
      </w:r>
      <w:r>
        <w:rPr>
          <w:color w:val="E115C0"/>
        </w:rPr>
        <w:t>v Sovětském svazu</w:t>
      </w:r>
      <w:r>
        <w:t>. "</w:t>
      </w:r>
      <w:r>
        <w:rPr>
          <w:color w:val="00587F"/>
        </w:rPr>
        <w:t xml:space="preserve">Je </w:t>
      </w:r>
      <w:r>
        <w:rPr>
          <w:color w:val="0BC582"/>
        </w:rPr>
        <w:t>to</w:t>
      </w:r>
      <w:r>
        <w:rPr>
          <w:color w:val="00587F"/>
        </w:rPr>
        <w:t xml:space="preserve"> extrémně složitý trh a </w:t>
      </w:r>
      <w:r>
        <w:rPr>
          <w:color w:val="FEB8C8"/>
        </w:rPr>
        <w:t>vy</w:t>
      </w:r>
      <w:r>
        <w:rPr>
          <w:color w:val="00587F"/>
        </w:rPr>
        <w:t xml:space="preserve"> musíte být připraveni vyvinout velké úsilí," říká </w:t>
      </w:r>
      <w:r>
        <w:rPr>
          <w:color w:val="9E8317"/>
        </w:rPr>
        <w:t>Forrester</w:t>
      </w:r>
      <w:r>
        <w:t xml:space="preserve">. "Nesnažíme se dodávat odvahu každému." </w:t>
      </w:r>
      <w:r>
        <w:rPr>
          <w:color w:val="01190F"/>
        </w:rPr>
        <w:t xml:space="preserve">Americké firmy, </w:t>
      </w:r>
      <w:r>
        <w:rPr>
          <w:color w:val="847D81"/>
        </w:rPr>
        <w:t>které</w:t>
      </w:r>
      <w:r>
        <w:rPr>
          <w:color w:val="01190F"/>
        </w:rPr>
        <w:t xml:space="preserve"> </w:t>
      </w:r>
      <w:r>
        <w:rPr>
          <w:color w:val="58018B"/>
        </w:rPr>
        <w:t>tato slova</w:t>
      </w:r>
      <w:r>
        <w:rPr>
          <w:color w:val="01190F"/>
        </w:rPr>
        <w:t xml:space="preserve"> neodradila,</w:t>
      </w:r>
      <w:r>
        <w:t xml:space="preserve"> se hrnou </w:t>
      </w:r>
      <w:r>
        <w:rPr>
          <w:color w:val="B70639"/>
        </w:rPr>
        <w:t>do Moskvy</w:t>
      </w:r>
      <w:r>
        <w:t xml:space="preserve">, </w:t>
      </w:r>
      <w:r>
        <w:rPr>
          <w:color w:val="703B01"/>
        </w:rPr>
        <w:t xml:space="preserve">přivábené </w:t>
      </w:r>
      <w:r>
        <w:rPr>
          <w:color w:val="F7F1DF"/>
        </w:rPr>
        <w:t>obrovským nedotčeným trhem</w:t>
      </w:r>
      <w:r>
        <w:rPr>
          <w:color w:val="703B01"/>
        </w:rPr>
        <w:t xml:space="preserve"> a </w:t>
      </w:r>
      <w:r>
        <w:rPr>
          <w:color w:val="118B8A"/>
        </w:rPr>
        <w:t xml:space="preserve">pokusem </w:t>
      </w:r>
      <w:r>
        <w:rPr>
          <w:color w:val="4AFEFA"/>
        </w:rPr>
        <w:t>Michaila Gorbačova</w:t>
      </w:r>
      <w:r>
        <w:rPr>
          <w:color w:val="118B8A"/>
        </w:rPr>
        <w:t xml:space="preserve"> renovovat </w:t>
      </w:r>
      <w:r>
        <w:rPr>
          <w:color w:val="FCB164"/>
        </w:rPr>
        <w:t>sovětskou ekonomiku</w:t>
      </w:r>
      <w:r>
        <w:t xml:space="preserve">. Obchod s Rusy, dříve činnost hrstky otrlých veteránů, se stává cílem takových důležitých společností jako General Motors Corp., Federal Express Corp. a Procter &amp; Gamble Co., a také skupiny menších firem. Odrazem nově nalezeného zájmu je účast více než 140 amerických společností na výstavě </w:t>
      </w:r>
      <w:r>
        <w:rPr>
          <w:color w:val="B70639"/>
        </w:rPr>
        <w:t>v Moskvě</w:t>
      </w:r>
      <w:r>
        <w:t xml:space="preserve">, organizované </w:t>
      </w:r>
      <w:r>
        <w:rPr>
          <w:color w:val="796EE6"/>
        </w:rPr>
        <w:t>Forresterovou</w:t>
      </w:r>
      <w:r>
        <w:rPr>
          <w:color w:val="000D2C"/>
        </w:rPr>
        <w:t xml:space="preserve"> obchodní skupinou</w:t>
      </w:r>
      <w:r>
        <w:t xml:space="preserve">. Ale zatímco americký zájem může být velký a rostoucí, </w:t>
      </w:r>
      <w:r>
        <w:rPr>
          <w:color w:val="53495F"/>
        </w:rPr>
        <w:t xml:space="preserve">potíže, </w:t>
      </w:r>
      <w:r>
        <w:rPr>
          <w:color w:val="F95475"/>
        </w:rPr>
        <w:t>které</w:t>
      </w:r>
      <w:r>
        <w:rPr>
          <w:color w:val="53495F"/>
        </w:rPr>
        <w:t xml:space="preserve"> zhatily obchody v minulosti</w:t>
      </w:r>
      <w:r>
        <w:t xml:space="preserve">, nevykazují žádné znaky oslabení. Vedle starých problémů </w:t>
      </w:r>
      <w:r>
        <w:rPr>
          <w:color w:val="61FC03"/>
        </w:rPr>
        <w:t>s nekonvertibilní měnou</w:t>
      </w:r>
      <w:r>
        <w:t xml:space="preserve"> a neproniknutelnou byrokracií musí nyní západní vedoucí pracovníci z řad obchodníků zápasit </w:t>
      </w:r>
      <w:r>
        <w:rPr>
          <w:color w:val="5D9608"/>
        </w:rPr>
        <w:t xml:space="preserve">s novými složitostmi spojenými </w:t>
      </w:r>
      <w:r>
        <w:rPr>
          <w:color w:val="DE98FD"/>
        </w:rPr>
        <w:t xml:space="preserve">s perestrojkou, tedy restrukturalizací </w:t>
      </w:r>
      <w:r>
        <w:rPr>
          <w:color w:val="98A088"/>
        </w:rPr>
        <w:t>sovětské ekonomiky</w:t>
      </w:r>
      <w:r>
        <w:t xml:space="preserve">. Vedoucí pracovníci firem říkají, že </w:t>
      </w:r>
      <w:r>
        <w:rPr>
          <w:color w:val="4F584E"/>
        </w:rPr>
        <w:t>Gorbačovovy</w:t>
      </w:r>
      <w:r>
        <w:t xml:space="preserve"> snahy rozbít monopol vlády na zahraniční obchod vytvořily příležitosti právě tak jako nejistoty. Změna zákonodárství otevřela prostor tisícům </w:t>
      </w:r>
      <w:r>
        <w:rPr>
          <w:color w:val="248AD0"/>
        </w:rPr>
        <w:t xml:space="preserve">nezkušených sovětských hráčů, </w:t>
      </w:r>
      <w:r>
        <w:rPr>
          <w:color w:val="5C5300"/>
        </w:rPr>
        <w:t>z nichž</w:t>
      </w:r>
      <w:r>
        <w:rPr>
          <w:color w:val="9F6551"/>
        </w:rPr>
        <w:t xml:space="preserve"> mnoho</w:t>
      </w:r>
      <w:r>
        <w:rPr>
          <w:color w:val="248AD0"/>
        </w:rPr>
        <w:t xml:space="preserve"> slibuje více, než dokáže splnit</w:t>
      </w:r>
      <w:r>
        <w:t xml:space="preserve">. A </w:t>
      </w:r>
      <w:r>
        <w:rPr>
          <w:color w:val="BCFEC6"/>
        </w:rPr>
        <w:t>některé cizí firmy</w:t>
      </w:r>
      <w:r>
        <w:t xml:space="preserve"> zjišťují, že </w:t>
      </w:r>
      <w:r>
        <w:rPr>
          <w:color w:val="BCFEC6"/>
        </w:rPr>
        <w:t>jejich</w:t>
      </w:r>
      <w:r>
        <w:t xml:space="preserve"> podnikání, dokonce i když </w:t>
      </w:r>
      <w:r>
        <w:rPr>
          <w:color w:val="5D9608"/>
        </w:rPr>
        <w:t>tyto překážky</w:t>
      </w:r>
      <w:r>
        <w:t xml:space="preserve"> překonají, musí být schváleno takovými nepředvídatelnými orgány, jako je sovětský parlament a vlády národních republik. "Musíte vyjít se všemi </w:t>
      </w:r>
      <w:r>
        <w:rPr>
          <w:color w:val="932C70"/>
        </w:rPr>
        <w:t>svými</w:t>
      </w:r>
      <w:r>
        <w:t xml:space="preserve"> konstituenty," říká </w:t>
      </w:r>
      <w:r>
        <w:rPr>
          <w:color w:val="2B1B04"/>
        </w:rPr>
        <w:t xml:space="preserve">James H. Giffen, </w:t>
      </w:r>
      <w:r>
        <w:rPr>
          <w:color w:val="B5AFC4"/>
        </w:rPr>
        <w:t>který</w:t>
      </w:r>
      <w:r>
        <w:rPr>
          <w:color w:val="2B1B04"/>
        </w:rPr>
        <w:t xml:space="preserve"> stojí </w:t>
      </w:r>
      <w:r>
        <w:rPr>
          <w:color w:val="D4C67A"/>
        </w:rPr>
        <w:t xml:space="preserve">v čele nejctižádostivějšího pokusu </w:t>
      </w:r>
      <w:r>
        <w:rPr>
          <w:color w:val="AE7AA1"/>
        </w:rPr>
        <w:t>amerických firem</w:t>
      </w:r>
      <w:r>
        <w:rPr>
          <w:color w:val="D4C67A"/>
        </w:rPr>
        <w:t xml:space="preserve"> proniknout </w:t>
      </w:r>
      <w:r>
        <w:rPr>
          <w:color w:val="C2A393"/>
        </w:rPr>
        <w:t>na sovětský trh</w:t>
      </w:r>
      <w:r>
        <w:rPr>
          <w:color w:val="D4C67A"/>
        </w:rPr>
        <w:t>, zahrnujícího investice více než 5 miliard amerických dolarů v přibližně dvou tuctech podniků se společnou majetkovou účastí</w:t>
      </w:r>
      <w:r>
        <w:t xml:space="preserve">. </w:t>
      </w:r>
      <w:r>
        <w:rPr>
          <w:color w:val="2B1B04"/>
        </w:rPr>
        <w:t>Giffen</w:t>
      </w:r>
      <w:r>
        <w:t xml:space="preserve"> říká, že jako součást </w:t>
      </w:r>
      <w:r>
        <w:rPr>
          <w:color w:val="0232FD"/>
        </w:rPr>
        <w:t xml:space="preserve">tohoto pokusu </w:t>
      </w:r>
      <w:r>
        <w:rPr>
          <w:color w:val="6A3A35"/>
        </w:rPr>
        <w:t>Amerického obchodního konsorcia</w:t>
      </w:r>
      <w:r>
        <w:t xml:space="preserve"> stráví hodně času zákulisním ovlivňováním. </w:t>
      </w:r>
      <w:r>
        <w:rPr>
          <w:color w:val="BA6801"/>
        </w:rPr>
        <w:t xml:space="preserve">Nový faktor, </w:t>
      </w:r>
      <w:r>
        <w:rPr>
          <w:color w:val="168E5C"/>
        </w:rPr>
        <w:t>který</w:t>
      </w:r>
      <w:r>
        <w:rPr>
          <w:color w:val="BA6801"/>
        </w:rPr>
        <w:t xml:space="preserve"> má vliv na některé plány podniků se společnou majetkovou účastí</w:t>
      </w:r>
      <w:r>
        <w:t xml:space="preserve">, je rostoucí obava veřejnosti </w:t>
      </w:r>
      <w:r>
        <w:rPr>
          <w:color w:val="16C0D0"/>
        </w:rPr>
        <w:t>o sovětské prostředí</w:t>
      </w:r>
      <w:r>
        <w:t xml:space="preserve">. </w:t>
      </w:r>
      <w:r>
        <w:rPr>
          <w:color w:val="C62100"/>
        </w:rPr>
        <w:t xml:space="preserve">Během dvou minulých let hovořila sovětská ministerstva s mezinárodními firmami včetně Occidental Petroleum Co. a Combustion Engineering Inc. </w:t>
      </w:r>
      <w:r>
        <w:rPr>
          <w:color w:val="014347"/>
        </w:rPr>
        <w:t>ze Spojených států</w:t>
      </w:r>
      <w:r>
        <w:rPr>
          <w:color w:val="C62100"/>
        </w:rPr>
        <w:t xml:space="preserve">, Montedison S. p. A. </w:t>
      </w:r>
      <w:r>
        <w:rPr>
          <w:color w:val="233809"/>
        </w:rPr>
        <w:t>z Itálie</w:t>
      </w:r>
      <w:r>
        <w:rPr>
          <w:color w:val="C62100"/>
        </w:rPr>
        <w:t xml:space="preserve"> a několika japonských skupin o několika velkých, společně postavených a provozovaných petrochemických závodech</w:t>
      </w:r>
      <w:r>
        <w:t xml:space="preserve">. </w:t>
      </w:r>
      <w:r>
        <w:rPr>
          <w:color w:val="C62100"/>
        </w:rPr>
        <w:t>Plány</w:t>
      </w:r>
      <w:r>
        <w:t xml:space="preserve"> se staly terčem kritiky sovětských ochránců </w:t>
      </w:r>
      <w:r>
        <w:rPr>
          <w:color w:val="16C0D0"/>
        </w:rPr>
        <w:t>životního prostředí</w:t>
      </w:r>
      <w:r>
        <w:t xml:space="preserve"> a úředníci říkají, že mnohé bude pravděpodobně zpětně zváženo nebo od mnohého upuštěno. Ani přes potíže nepřestává </w:t>
      </w:r>
      <w:r>
        <w:rPr>
          <w:color w:val="4F584E"/>
        </w:rPr>
        <w:t>Gorbačov</w:t>
      </w:r>
      <w:r>
        <w:t xml:space="preserve"> podporovat zvýšení zahraničního obchodu. Z politických a také ekonomických důvodů jsou americké společnosti na vrcholu </w:t>
      </w:r>
      <w:r>
        <w:rPr>
          <w:color w:val="4F584E"/>
        </w:rPr>
        <w:t>jeho</w:t>
      </w:r>
      <w:r>
        <w:t xml:space="preserve"> priorit - </w:t>
      </w:r>
      <w:r>
        <w:rPr>
          <w:color w:val="42083B"/>
        </w:rPr>
        <w:t xml:space="preserve">bod, </w:t>
      </w:r>
      <w:r>
        <w:rPr>
          <w:color w:val="82785D"/>
        </w:rPr>
        <w:t>který</w:t>
      </w:r>
      <w:r>
        <w:rPr>
          <w:color w:val="42083B"/>
        </w:rPr>
        <w:t xml:space="preserve"> minulý týden zdůraznil tím, že strávil dvě hodiny procházkou </w:t>
      </w:r>
      <w:r>
        <w:rPr>
          <w:color w:val="023087"/>
        </w:rPr>
        <w:t>na americké obchodní výstavě</w:t>
      </w:r>
      <w:r>
        <w:t xml:space="preserve">. V rozmluvě s malou skupinou amerických vedoucích pracovníků se zdálo, že </w:t>
      </w:r>
      <w:r>
        <w:rPr>
          <w:color w:val="4F584E"/>
        </w:rPr>
        <w:t>Gorbačov</w:t>
      </w:r>
      <w:r>
        <w:t xml:space="preserve"> netrpělivě očekává velkou expanzi </w:t>
      </w:r>
      <w:r>
        <w:rPr>
          <w:color w:val="B7DAD2"/>
        </w:rPr>
        <w:t xml:space="preserve">v americko-sovětském obchodě, </w:t>
      </w:r>
      <w:r>
        <w:rPr>
          <w:color w:val="196956"/>
        </w:rPr>
        <w:t>který</w:t>
      </w:r>
      <w:r>
        <w:rPr>
          <w:color w:val="B7DAD2"/>
        </w:rPr>
        <w:t xml:space="preserve"> se nyní rovná skromným 3 miliardám amerických dolarů ročně</w:t>
      </w:r>
      <w:r>
        <w:t xml:space="preserve">. </w:t>
      </w:r>
      <w:r>
        <w:rPr>
          <w:color w:val="8C41BB"/>
        </w:rPr>
        <w:t>Spojené státy</w:t>
      </w:r>
      <w:r>
        <w:t xml:space="preserve"> jsou čtvrté v řadě </w:t>
      </w:r>
      <w:r>
        <w:rPr>
          <w:color w:val="ECEDFE"/>
        </w:rPr>
        <w:t xml:space="preserve">zemí, </w:t>
      </w:r>
      <w:r>
        <w:rPr>
          <w:color w:val="2B2D32"/>
        </w:rPr>
        <w:t>které</w:t>
      </w:r>
      <w:r>
        <w:rPr>
          <w:color w:val="ECEDFE"/>
        </w:rPr>
        <w:t xml:space="preserve"> uzavřely podniky se společnou majetkovou účastí, </w:t>
      </w:r>
      <w:r>
        <w:rPr>
          <w:color w:val="94C661"/>
        </w:rPr>
        <w:t>vedle</w:t>
      </w:r>
      <w:r>
        <w:rPr>
          <w:color w:val="F8907D"/>
        </w:rPr>
        <w:t xml:space="preserve"> západního Německa</w:t>
      </w:r>
      <w:r>
        <w:rPr>
          <w:color w:val="ECEDFE"/>
        </w:rPr>
        <w:t xml:space="preserve">, Finska a </w:t>
      </w:r>
      <w:r>
        <w:rPr>
          <w:color w:val="895E6B"/>
        </w:rPr>
        <w:t>Itálie</w:t>
      </w:r>
      <w:r>
        <w:t xml:space="preserve">. Podle několika lidí přítomných </w:t>
      </w:r>
      <w:r>
        <w:rPr>
          <w:color w:val="788E95"/>
        </w:rPr>
        <w:t>na shromáždění</w:t>
      </w:r>
      <w:r>
        <w:t xml:space="preserve"> </w:t>
      </w:r>
      <w:r>
        <w:rPr>
          <w:color w:val="4F584E"/>
        </w:rPr>
        <w:t>Gorbačov</w:t>
      </w:r>
      <w:r>
        <w:t xml:space="preserve"> také podpořil myšlenku uzavření několika obchodních smluv </w:t>
      </w:r>
      <w:r>
        <w:rPr>
          <w:color w:val="8C41BB"/>
        </w:rPr>
        <w:t>se Spojenými státy, možná</w:t>
      </w:r>
      <w:r>
        <w:t xml:space="preserve"> na </w:t>
      </w:r>
      <w:r>
        <w:rPr>
          <w:color w:val="4F584E"/>
        </w:rPr>
        <w:t>své</w:t>
      </w:r>
      <w:r>
        <w:t xml:space="preserve"> další schůzce při jednání na nejvyšší úrovni s prezidentem Bushem. Soudě podle tlačenice </w:t>
      </w:r>
      <w:r>
        <w:rPr>
          <w:color w:val="788E95"/>
        </w:rPr>
        <w:t>na výstavě</w:t>
      </w:r>
      <w:r>
        <w:t xml:space="preserve"> jsou nespokojení sovětští spotřebitelé na americké zboží více než připraveni. </w:t>
      </w:r>
      <w:r>
        <w:rPr>
          <w:color w:val="FB6AB8"/>
        </w:rPr>
        <w:t>Stovky lidí</w:t>
      </w:r>
      <w:r>
        <w:t xml:space="preserve"> </w:t>
      </w:r>
      <w:r>
        <w:rPr>
          <w:color w:val="FB6AB8"/>
        </w:rPr>
        <w:t>se</w:t>
      </w:r>
      <w:r>
        <w:t xml:space="preserve"> řadily každý den před stánkem </w:t>
      </w:r>
      <w:r>
        <w:rPr>
          <w:color w:val="576094"/>
        </w:rPr>
        <w:t>společnosti Colgate-Palmolive Co.</w:t>
      </w:r>
      <w:r>
        <w:t xml:space="preserve">, aby získaly zdarma tubu zubní pasty, </w:t>
      </w:r>
      <w:r>
        <w:rPr>
          <w:color w:val="DB1474"/>
        </w:rPr>
        <w:t>zde</w:t>
      </w:r>
      <w:r>
        <w:t xml:space="preserve"> chronicky nedostatkové zboží. A </w:t>
      </w:r>
      <w:r>
        <w:rPr>
          <w:color w:val="8489AE"/>
        </w:rPr>
        <w:t>neukázněné zástupy</w:t>
      </w:r>
      <w:r>
        <w:t xml:space="preserve"> u stánku společnosti RJR Nabisco Inc. téměř převrhly skleněnou vitrínu ve snaze dostat zdarma etiketu od cigaret Camel. Některé americké produkty pronikají </w:t>
      </w:r>
      <w:r>
        <w:rPr>
          <w:color w:val="DB1474"/>
        </w:rPr>
        <w:t>na sovětský trh</w:t>
      </w:r>
      <w:r>
        <w:t xml:space="preserve"> v rámci nouzového dovozového programu. Jak </w:t>
      </w:r>
      <w:r>
        <w:rPr>
          <w:color w:val="576094"/>
        </w:rPr>
        <w:t>společnost Colgate</w:t>
      </w:r>
      <w:r>
        <w:t xml:space="preserve">, tak společnost Procter &amp; Gamble získaly velké objednávky na zubní pastu, mýdlo a saponáty. </w:t>
      </w:r>
      <w:r>
        <w:rPr>
          <w:color w:val="860E04"/>
        </w:rPr>
        <w:t>Americké obchodní konsorcium</w:t>
      </w:r>
      <w:r>
        <w:t xml:space="preserve"> uvádí, že plánuje dodat během prvních několika měsíců </w:t>
      </w:r>
      <w:r>
        <w:rPr>
          <w:color w:val="FBC206"/>
        </w:rPr>
        <w:t>příštího roku</w:t>
      </w:r>
      <w:r>
        <w:t xml:space="preserve"> spotřební zboží v hodnotě zhruba 500 milionů amerických dolarů financované bankovními úvěry. Ale nynější sovětská nákupní horečka může být jednorázovou záležitostí. Cíl většiny amerických firem - podniky se společnou majetkovou účastí - stále uniká. Protože </w:t>
      </w:r>
      <w:r>
        <w:rPr>
          <w:color w:val="61FC03"/>
        </w:rPr>
        <w:t>sovětský rubl</w:t>
      </w:r>
      <w:r>
        <w:t xml:space="preserve"> není konvertibilní na dolary, marky a jiné západní měny, </w:t>
      </w:r>
      <w:r>
        <w:rPr>
          <w:color w:val="6EAB9B"/>
        </w:rPr>
        <w:t xml:space="preserve">společnosti, </w:t>
      </w:r>
      <w:r>
        <w:rPr>
          <w:color w:val="F2CDFE"/>
        </w:rPr>
        <w:t>které</w:t>
      </w:r>
      <w:r>
        <w:rPr>
          <w:color w:val="6EAB9B"/>
        </w:rPr>
        <w:t xml:space="preserve"> doufají, že </w:t>
      </w:r>
      <w:r>
        <w:rPr>
          <w:color w:val="645341"/>
        </w:rPr>
        <w:t>zde</w:t>
      </w:r>
      <w:r>
        <w:rPr>
          <w:color w:val="6EAB9B"/>
        </w:rPr>
        <w:t xml:space="preserve"> postaví výrobní zařízení</w:t>
      </w:r>
      <w:r>
        <w:t xml:space="preserve">, musí některé zboží buď vyvážet, aby </w:t>
      </w:r>
      <w:r>
        <w:rPr>
          <w:color w:val="6EAB9B"/>
        </w:rPr>
        <w:t>si</w:t>
      </w:r>
      <w:r>
        <w:t xml:space="preserve"> vydělaly tvrdou měnu, nebo nalézt </w:t>
      </w:r>
      <w:r>
        <w:rPr>
          <w:color w:val="760035"/>
        </w:rPr>
        <w:t xml:space="preserve">sovětské zboží, </w:t>
      </w:r>
      <w:r>
        <w:rPr>
          <w:color w:val="647A41"/>
        </w:rPr>
        <w:t>které</w:t>
      </w:r>
      <w:r>
        <w:rPr>
          <w:color w:val="760035"/>
        </w:rPr>
        <w:t xml:space="preserve"> mohou použít jako protihodnotu při obchodní transakci</w:t>
      </w:r>
      <w:r>
        <w:t xml:space="preserve">. Mezinárodní konkurence </w:t>
      </w:r>
      <w:r>
        <w:rPr>
          <w:color w:val="496E76"/>
        </w:rPr>
        <w:t xml:space="preserve">pro to málo sovětského zboží, </w:t>
      </w:r>
      <w:r>
        <w:rPr>
          <w:color w:val="E3F894"/>
        </w:rPr>
        <w:t>které</w:t>
      </w:r>
      <w:r>
        <w:rPr>
          <w:color w:val="496E76"/>
        </w:rPr>
        <w:t xml:space="preserve"> může být prodáno na světových trzích</w:t>
      </w:r>
      <w:r>
        <w:t xml:space="preserve">, však vzrůstá. Shelley M. Zeiger, </w:t>
      </w:r>
      <w:r>
        <w:rPr>
          <w:color w:val="F9D7CD"/>
        </w:rPr>
        <w:t xml:space="preserve">podnikatel z New Jersey, </w:t>
      </w:r>
      <w:r>
        <w:rPr>
          <w:color w:val="876128"/>
        </w:rPr>
        <w:t>který</w:t>
      </w:r>
      <w:r>
        <w:rPr>
          <w:color w:val="F9D7CD"/>
        </w:rPr>
        <w:t xml:space="preserve"> kupuje na export </w:t>
      </w:r>
      <w:r>
        <w:rPr>
          <w:color w:val="A1A711"/>
        </w:rPr>
        <w:t>do Spojených států</w:t>
      </w:r>
      <w:r>
        <w:rPr>
          <w:color w:val="F9D7CD"/>
        </w:rPr>
        <w:t xml:space="preserve"> </w:t>
      </w:r>
      <w:r>
        <w:rPr>
          <w:color w:val="01FB92"/>
        </w:rPr>
        <w:t xml:space="preserve">sovětský porcelán a "matrjošky", </w:t>
      </w:r>
      <w:r>
        <w:rPr>
          <w:color w:val="FD0F31"/>
        </w:rPr>
        <w:t xml:space="preserve">panenky, </w:t>
      </w:r>
      <w:r>
        <w:rPr>
          <w:color w:val="BE8485"/>
        </w:rPr>
        <w:t>které</w:t>
      </w:r>
      <w:r>
        <w:rPr>
          <w:color w:val="FD0F31"/>
        </w:rPr>
        <w:t xml:space="preserve"> se vkládají</w:t>
      </w:r>
      <w:r>
        <w:t xml:space="preserve"> jedna do druhé, říká, že většinu produkce </w:t>
      </w:r>
      <w:r>
        <w:rPr>
          <w:color w:val="C660FB"/>
        </w:rPr>
        <w:t>těchto položek</w:t>
      </w:r>
      <w:r>
        <w:t xml:space="preserve"> již zabraly společnosti </w:t>
      </w:r>
      <w:r>
        <w:rPr>
          <w:color w:val="120104"/>
        </w:rPr>
        <w:t>ze západního Německa</w:t>
      </w:r>
      <w:r>
        <w:t xml:space="preserve">. Při hledání, jak překonat měnové problémy, sestavilo </w:t>
      </w:r>
      <w:r>
        <w:rPr>
          <w:color w:val="D48958"/>
        </w:rPr>
        <w:t>Giffenovo</w:t>
      </w:r>
      <w:r>
        <w:rPr>
          <w:color w:val="860E04"/>
        </w:rPr>
        <w:t xml:space="preserve"> Americké obchodní konsorcium, </w:t>
      </w:r>
      <w:r>
        <w:rPr>
          <w:color w:val="05AEE8"/>
        </w:rPr>
        <w:t>které</w:t>
      </w:r>
      <w:r>
        <w:rPr>
          <w:color w:val="860E04"/>
        </w:rPr>
        <w:t xml:space="preserve"> zahrnuje společnosti Chevron Corp., RJR, Johnson &amp; Johnson, Eastman Kodak Co. a Archer-Daniels-Midland Co.</w:t>
      </w:r>
      <w:r>
        <w:t xml:space="preserve">, důkladný plán rozvržení dolarových výdělků převážně z výnosů plánovaného ropného projektu společnosti Chevron. </w:t>
      </w:r>
      <w:r>
        <w:rPr>
          <w:color w:val="C3C1BE"/>
        </w:rPr>
        <w:t>Některé medicínské koncerny včetně společností Pfizer Inc., Hewlett-Packard Co., Colgate a Abbott Laboratories</w:t>
      </w:r>
      <w:r>
        <w:t xml:space="preserve"> zamýšlejí uplatňovat podobný společný přístup. "Je </w:t>
      </w:r>
      <w:r>
        <w:rPr>
          <w:color w:val="DB1474"/>
        </w:rPr>
        <w:t>zde</w:t>
      </w:r>
      <w:r>
        <w:t xml:space="preserve"> těžké investovat </w:t>
      </w:r>
      <w:r>
        <w:rPr>
          <w:color w:val="9F98F8"/>
        </w:rPr>
        <w:t>kapitál</w:t>
      </w:r>
      <w:r>
        <w:t xml:space="preserve"> </w:t>
      </w:r>
      <w:r>
        <w:rPr>
          <w:color w:val="1167D9"/>
        </w:rPr>
        <w:t xml:space="preserve">na stejném základě, </w:t>
      </w:r>
      <w:r>
        <w:rPr>
          <w:color w:val="D19012"/>
        </w:rPr>
        <w:t>na jakém</w:t>
      </w:r>
      <w:r>
        <w:rPr>
          <w:color w:val="1167D9"/>
        </w:rPr>
        <w:t xml:space="preserve"> probíhá investování v jiných zemích</w:t>
      </w:r>
      <w:r>
        <w:t xml:space="preserve">," říká </w:t>
      </w:r>
      <w:r>
        <w:rPr>
          <w:color w:val="B7D802"/>
        </w:rPr>
        <w:t xml:space="preserve">Dennis A. Sokol, prezident společnosti Medical Service Partners Inc., </w:t>
      </w:r>
      <w:r>
        <w:rPr>
          <w:color w:val="826392"/>
        </w:rPr>
        <w:t>který</w:t>
      </w:r>
      <w:r>
        <w:rPr>
          <w:color w:val="B7D802"/>
        </w:rPr>
        <w:t xml:space="preserve"> zakládá medicínské konsorcium</w:t>
      </w:r>
      <w:r>
        <w:t xml:space="preserve">. Někteří američtí podnikatelé fungují v menším rozsahu. </w:t>
      </w:r>
      <w:r>
        <w:rPr>
          <w:color w:val="5E7A6A"/>
        </w:rPr>
        <w:t>Jedna skupina</w:t>
      </w:r>
      <w:r>
        <w:t xml:space="preserve"> se snaží vydávat ve spojení se sovětským ministerstvem zdravotnictví americko-sovětský lékařský časopis. </w:t>
      </w:r>
      <w:r>
        <w:rPr>
          <w:color w:val="B29869"/>
        </w:rPr>
        <w:t xml:space="preserve">Podle Richarda P. Millse, v Bostonu působícího zástupce </w:t>
      </w:r>
      <w:r>
        <w:rPr>
          <w:color w:val="1D0051"/>
        </w:rPr>
        <w:t>amerického partnera</w:t>
      </w:r>
      <w:r>
        <w:rPr>
          <w:color w:val="8BE7FC"/>
        </w:rPr>
        <w:t xml:space="preserve">, bude </w:t>
      </w:r>
      <w:r>
        <w:rPr>
          <w:color w:val="76E0C1"/>
        </w:rPr>
        <w:t>v Rusku</w:t>
      </w:r>
      <w:r>
        <w:rPr>
          <w:color w:val="8BE7FC"/>
        </w:rPr>
        <w:t xml:space="preserve"> </w:t>
      </w:r>
      <w:r>
        <w:rPr>
          <w:color w:val="BACFA7"/>
        </w:rPr>
        <w:t>od příštího roku</w:t>
      </w:r>
      <w:r>
        <w:rPr>
          <w:color w:val="8BE7FC"/>
        </w:rPr>
        <w:t xml:space="preserve"> čtvrtletně tištěno 10000 kopií</w:t>
      </w:r>
      <w:r>
        <w:t xml:space="preserve">. </w:t>
      </w:r>
      <w:r>
        <w:rPr>
          <w:color w:val="8BE7FC"/>
        </w:rPr>
        <w:t>Tisk</w:t>
      </w:r>
      <w:r>
        <w:t xml:space="preserve"> bude financován reklamami amerických společností a souběžnou publikací časopisu v anglickém jazyce obsahující podrobnosti o pokrocích sovětského zdravotnictví. "Našli jsme mezeru na trhu," chlubí se </w:t>
      </w:r>
      <w:r>
        <w:rPr>
          <w:color w:val="11BA09"/>
        </w:rPr>
        <w:t>Mills</w:t>
      </w:r>
      <w:r>
        <w:t>. "</w:t>
      </w:r>
      <w:r>
        <w:rPr>
          <w:color w:val="462C36"/>
        </w:rPr>
        <w:t>To</w:t>
      </w:r>
      <w:r>
        <w:t xml:space="preserve"> je opravdu podnikatelské.</w:t>
      </w:r>
    </w:p>
    <w:p>
      <w:r>
        <w:rPr>
          <w:b/>
        </w:rPr>
        <w:t>Document number 1071</w:t>
      </w:r>
    </w:p>
    <w:p>
      <w:r>
        <w:rPr>
          <w:b/>
        </w:rPr>
        <w:t>Document identifier: wsj1369-001</w:t>
      </w:r>
    </w:p>
    <w:p>
      <w:r>
        <w:t xml:space="preserve">Společnost General Electric Co. podepsala smlouvu </w:t>
      </w:r>
      <w:r>
        <w:rPr>
          <w:color w:val="310106"/>
        </w:rPr>
        <w:t>s vojenským námořnictvem</w:t>
      </w:r>
      <w:r>
        <w:t xml:space="preserve"> na součásti nukleárního pohonu za 89.6 milionu dolarů. Společnost Westinghouse Electric Corp. také získala smlouvu </w:t>
      </w:r>
      <w:r>
        <w:rPr>
          <w:color w:val="310106"/>
        </w:rPr>
        <w:t>s vojenským námořnictvem na součásti nukleárního pohonu za 75.5 milionu dolarů</w:t>
      </w:r>
      <w:r>
        <w:t xml:space="preserve">. Společnost Federal Data Corp. uzavřela smlouvu </w:t>
      </w:r>
      <w:r>
        <w:rPr>
          <w:color w:val="310106"/>
        </w:rPr>
        <w:t>s vojenským námořnictvem</w:t>
      </w:r>
      <w:r>
        <w:t xml:space="preserve"> na počítačové systémy za 14.5 milionu dolarů. Společnost American Telephone &amp; Telegraph Co. získala smlouvu </w:t>
      </w:r>
      <w:r>
        <w:rPr>
          <w:color w:val="310106"/>
        </w:rPr>
        <w:t>s vojenským námořnictvem</w:t>
      </w:r>
      <w:r>
        <w:t xml:space="preserve"> na oceánografické služby za 11.5 milionu dolarů.</w:t>
      </w:r>
    </w:p>
    <w:p>
      <w:r>
        <w:rPr>
          <w:b/>
        </w:rPr>
        <w:t>Document number 1072</w:t>
      </w:r>
    </w:p>
    <w:p>
      <w:r>
        <w:rPr>
          <w:b/>
        </w:rPr>
        <w:t>Document identifier: wsj1370-001</w:t>
      </w:r>
    </w:p>
    <w:p>
      <w:r>
        <w:rPr>
          <w:color w:val="310106"/>
        </w:rPr>
        <w:t>Společnost Cray Research Inc.</w:t>
      </w:r>
      <w:r>
        <w:t xml:space="preserve"> uvedla, že </w:t>
      </w:r>
      <w:r>
        <w:rPr>
          <w:color w:val="04640D"/>
        </w:rPr>
        <w:t>Meteorologickému úřadu Spojeného království</w:t>
      </w:r>
      <w:r>
        <w:t xml:space="preserve"> prodala </w:t>
      </w:r>
      <w:r>
        <w:rPr>
          <w:color w:val="FEFB0A"/>
        </w:rPr>
        <w:t xml:space="preserve">jeden ze </w:t>
      </w:r>
      <w:r>
        <w:rPr>
          <w:color w:val="FB5514"/>
        </w:rPr>
        <w:t>svých</w:t>
      </w:r>
      <w:r>
        <w:rPr>
          <w:color w:val="FEFB0A"/>
        </w:rPr>
        <w:t xml:space="preserve"> nejnovějších a největších počítačových systémů, systém Cray Y-MP/832</w:t>
      </w:r>
      <w:r>
        <w:t xml:space="preserve">. </w:t>
      </w:r>
      <w:r>
        <w:rPr>
          <w:color w:val="FEFB0A"/>
        </w:rPr>
        <w:t>Tento systém</w:t>
      </w:r>
      <w:r>
        <w:t xml:space="preserve"> je prvním prodaným prostřednictvím společné kupní smlouvy mezi společnostmi Cray a Control Data Corp. </w:t>
      </w:r>
      <w:r>
        <w:rPr>
          <w:color w:val="FEFB0A"/>
        </w:rPr>
        <w:t xml:space="preserve">Tento superpočítač, </w:t>
      </w:r>
      <w:r>
        <w:rPr>
          <w:color w:val="E115C0"/>
        </w:rPr>
        <w:t>který</w:t>
      </w:r>
      <w:r>
        <w:rPr>
          <w:color w:val="FEFB0A"/>
        </w:rPr>
        <w:t xml:space="preserve"> má hodnotu 18.5 milionu dolarů</w:t>
      </w:r>
      <w:r>
        <w:t xml:space="preserve">, bude instalován v prvním čtvrtletí roku 1990 v ústředí </w:t>
      </w:r>
      <w:r>
        <w:rPr>
          <w:color w:val="04640D"/>
        </w:rPr>
        <w:t>zmíněného meteorologického úřadu ve městě Bracknell v Anglii</w:t>
      </w:r>
      <w:r>
        <w:t>.</w:t>
      </w:r>
    </w:p>
    <w:p>
      <w:r>
        <w:rPr>
          <w:b/>
        </w:rPr>
        <w:t>Document number 1073</w:t>
      </w:r>
    </w:p>
    <w:p>
      <w:r>
        <w:rPr>
          <w:b/>
        </w:rPr>
        <w:t>Document identifier: wsj1371-001</w:t>
      </w:r>
    </w:p>
    <w:p>
      <w:r>
        <w:rPr>
          <w:color w:val="310106"/>
        </w:rPr>
        <w:t xml:space="preserve">Akcionáři </w:t>
      </w:r>
      <w:r>
        <w:rPr>
          <w:color w:val="04640D"/>
        </w:rPr>
        <w:t>společnosti Nuovo Banco Ambrosiano S. p. A.</w:t>
      </w:r>
      <w:r>
        <w:rPr>
          <w:color w:val="FEFB0A"/>
        </w:rPr>
        <w:t xml:space="preserve"> odhlasovali přijetí </w:t>
      </w:r>
      <w:r>
        <w:rPr>
          <w:color w:val="FB5514"/>
        </w:rPr>
        <w:t xml:space="preserve">nabídky v hodnotě 5500 lir (4.03 dolaru) na akcii </w:t>
      </w:r>
      <w:r>
        <w:rPr>
          <w:color w:val="E115C0"/>
        </w:rPr>
        <w:t>od francouzské společnosti Credit Agricole</w:t>
      </w:r>
      <w:r>
        <w:rPr>
          <w:color w:val="FB5514"/>
        </w:rPr>
        <w:t xml:space="preserve"> za 13.32 % </w:t>
      </w:r>
      <w:r>
        <w:rPr>
          <w:color w:val="00587F"/>
        </w:rPr>
        <w:t>této banky</w:t>
      </w:r>
      <w:r>
        <w:rPr>
          <w:color w:val="0BC582"/>
        </w:rPr>
        <w:t xml:space="preserve">, a </w:t>
      </w:r>
      <w:r>
        <w:rPr>
          <w:color w:val="FEB8C8"/>
        </w:rPr>
        <w:t xml:space="preserve">odmítli </w:t>
      </w:r>
      <w:r>
        <w:rPr>
          <w:color w:val="9E8317"/>
        </w:rPr>
        <w:t>tak</w:t>
      </w:r>
      <w:r>
        <w:rPr>
          <w:color w:val="FEB8C8"/>
        </w:rPr>
        <w:t xml:space="preserve"> </w:t>
      </w:r>
      <w:r>
        <w:rPr>
          <w:color w:val="01190F"/>
        </w:rPr>
        <w:t xml:space="preserve">dřívější shodnou nabídku </w:t>
      </w:r>
      <w:r>
        <w:rPr>
          <w:color w:val="847D81"/>
        </w:rPr>
        <w:t>italské společnosti Assicurazioni Generali S. p. A</w:t>
      </w:r>
      <w:r>
        <w:t xml:space="preserve">. </w:t>
      </w:r>
      <w:r>
        <w:rPr>
          <w:color w:val="58018B"/>
        </w:rPr>
        <w:t>Tento krok</w:t>
      </w:r>
      <w:r>
        <w:t xml:space="preserve"> poskytne </w:t>
      </w:r>
      <w:r>
        <w:rPr>
          <w:color w:val="B70639"/>
        </w:rPr>
        <w:t>společnosti Nuovo Banco</w:t>
      </w:r>
      <w:r>
        <w:t xml:space="preserve"> tolik potřebnou zahraniční účast a </w:t>
      </w:r>
      <w:r>
        <w:rPr>
          <w:color w:val="703B01"/>
        </w:rPr>
        <w:t>ze společnosti Credit Agricole</w:t>
      </w:r>
      <w:r>
        <w:rPr>
          <w:color w:val="F7F1DF"/>
        </w:rPr>
        <w:t xml:space="preserve"> učiní největšího akcionáře </w:t>
      </w:r>
      <w:r>
        <w:rPr>
          <w:color w:val="118B8A"/>
        </w:rPr>
        <w:t>zmíněné banky</w:t>
      </w:r>
      <w:r>
        <w:t xml:space="preserve">. </w:t>
      </w:r>
      <w:r>
        <w:rPr>
          <w:color w:val="4AFEFA"/>
        </w:rPr>
        <w:t>To</w:t>
      </w:r>
      <w:r>
        <w:t xml:space="preserve"> také vyvolává </w:t>
      </w:r>
      <w:r>
        <w:rPr>
          <w:color w:val="FCB164"/>
        </w:rPr>
        <w:t>rozkol</w:t>
      </w:r>
      <w:r>
        <w:t xml:space="preserve"> </w:t>
      </w:r>
      <w:r>
        <w:rPr>
          <w:color w:val="796EE6"/>
        </w:rPr>
        <w:t xml:space="preserve">ve sdružení akcionářů </w:t>
      </w:r>
      <w:r>
        <w:rPr>
          <w:color w:val="000D2C"/>
        </w:rPr>
        <w:t>banky</w:t>
      </w:r>
      <w:r>
        <w:t xml:space="preserve">, </w:t>
      </w:r>
      <w:r>
        <w:rPr>
          <w:color w:val="53495F"/>
        </w:rPr>
        <w:t>který</w:t>
      </w:r>
      <w:r>
        <w:rPr>
          <w:color w:val="F95475"/>
        </w:rPr>
        <w:t xml:space="preserve"> by mohl vést k souboji o kontrolu </w:t>
      </w:r>
      <w:r>
        <w:rPr>
          <w:color w:val="61FC03"/>
        </w:rPr>
        <w:t>nad tímto koncernem</w:t>
      </w:r>
      <w:r>
        <w:t xml:space="preserve">. Pokud </w:t>
      </w:r>
      <w:r>
        <w:rPr>
          <w:color w:val="B70639"/>
        </w:rPr>
        <w:t>společnost Nuovo Banco</w:t>
      </w:r>
      <w:r>
        <w:t xml:space="preserve"> dokončí </w:t>
      </w:r>
      <w:r>
        <w:rPr>
          <w:color w:val="B70639"/>
        </w:rPr>
        <w:t>své</w:t>
      </w:r>
      <w:r>
        <w:t xml:space="preserve"> plánované spojení se společností Banca Cattolica del Venetoen do konce roku, stane se největší italskou bankou v soukromém sektoru. </w:t>
      </w:r>
      <w:r>
        <w:rPr>
          <w:color w:val="5D9608"/>
        </w:rPr>
        <w:t>Italská tisková agentura ANSA</w:t>
      </w:r>
      <w:r>
        <w:t xml:space="preserve"> oznámila, </w:t>
      </w:r>
      <w:r>
        <w:rPr>
          <w:color w:val="DE98FD"/>
        </w:rPr>
        <w:t xml:space="preserve">že </w:t>
      </w:r>
      <w:r>
        <w:rPr>
          <w:color w:val="98A088"/>
        </w:rPr>
        <w:t>společnost Credit Agricole</w:t>
      </w:r>
      <w:r>
        <w:rPr>
          <w:color w:val="DE98FD"/>
        </w:rPr>
        <w:t xml:space="preserve"> požádala </w:t>
      </w:r>
      <w:r>
        <w:rPr>
          <w:color w:val="4F584E"/>
        </w:rPr>
        <w:t>milánský soud</w:t>
      </w:r>
      <w:r>
        <w:rPr>
          <w:color w:val="DE98FD"/>
        </w:rPr>
        <w:t xml:space="preserve"> o zabavení akcií </w:t>
      </w:r>
      <w:r>
        <w:rPr>
          <w:color w:val="248AD0"/>
        </w:rPr>
        <w:t>společnosti Nuovo Banco</w:t>
      </w:r>
      <w:r>
        <w:t xml:space="preserve">. Rozhodnutí </w:t>
      </w:r>
      <w:r>
        <w:rPr>
          <w:color w:val="5C5300"/>
        </w:rPr>
        <w:t>soudu</w:t>
      </w:r>
      <w:r>
        <w:t xml:space="preserve"> </w:t>
      </w:r>
      <w:r>
        <w:rPr>
          <w:color w:val="DE98FD"/>
        </w:rPr>
        <w:t>o této žádosti</w:t>
      </w:r>
      <w:r>
        <w:t xml:space="preserve"> je naplánováno na pátek. </w:t>
      </w:r>
      <w:r>
        <w:rPr>
          <w:color w:val="DE98FD"/>
        </w:rPr>
        <w:t>Pro tento požadavek</w:t>
      </w:r>
      <w:r>
        <w:t xml:space="preserve"> nebylo uvedeno žádné zdůvodnění. Vyjádření představitelů </w:t>
      </w:r>
      <w:r>
        <w:rPr>
          <w:color w:val="9F6551"/>
        </w:rPr>
        <w:t>společnosti Credit Agricole</w:t>
      </w:r>
      <w:r>
        <w:t xml:space="preserve"> nebylo zatím možné získat. Rozhodnutí přijmout </w:t>
      </w:r>
      <w:r>
        <w:rPr>
          <w:color w:val="BCFEC6"/>
        </w:rPr>
        <w:t xml:space="preserve">nabídku </w:t>
      </w:r>
      <w:r>
        <w:rPr>
          <w:color w:val="932C70"/>
        </w:rPr>
        <w:t>společnosti Credit Agricole</w:t>
      </w:r>
      <w:r>
        <w:rPr>
          <w:color w:val="BCFEC6"/>
        </w:rPr>
        <w:t xml:space="preserve"> v hodnotě 283.3 miliardy lir (207.4 milionu dolarů</w:t>
      </w:r>
      <w:r>
        <w:t xml:space="preserve">) přišlo po bouřlivé víkendové schůzi. </w:t>
      </w:r>
      <w:r>
        <w:rPr>
          <w:color w:val="2B1B04"/>
        </w:rPr>
        <w:t xml:space="preserve">Druhý největší akcionář </w:t>
      </w:r>
      <w:r>
        <w:rPr>
          <w:color w:val="B5AFC4"/>
        </w:rPr>
        <w:t>společnosti Nuovo Banco</w:t>
      </w:r>
      <w:r>
        <w:rPr>
          <w:color w:val="2B1B04"/>
        </w:rPr>
        <w:t>, investiční koncern Gemina S. p. A. řízený společností Fiat S. p. A.</w:t>
      </w:r>
      <w:r>
        <w:t xml:space="preserve">, prosazoval schválení </w:t>
      </w:r>
      <w:r>
        <w:rPr>
          <w:color w:val="D4C67A"/>
        </w:rPr>
        <w:t xml:space="preserve">nabídky </w:t>
      </w:r>
      <w:r>
        <w:rPr>
          <w:color w:val="AE7AA1"/>
        </w:rPr>
        <w:t>společnosti Generali</w:t>
      </w:r>
      <w:r>
        <w:t xml:space="preserve">. </w:t>
      </w:r>
      <w:r>
        <w:rPr>
          <w:color w:val="2B1B04"/>
        </w:rPr>
        <w:t xml:space="preserve">Společnost Gemina, </w:t>
      </w:r>
      <w:r>
        <w:rPr>
          <w:color w:val="C2A393"/>
        </w:rPr>
        <w:t>která</w:t>
      </w:r>
      <w:r>
        <w:rPr>
          <w:color w:val="2B1B04"/>
        </w:rPr>
        <w:t xml:space="preserve"> vlastní 13.26 % </w:t>
      </w:r>
      <w:r>
        <w:rPr>
          <w:color w:val="B5AFC4"/>
        </w:rPr>
        <w:t>společnosti Nuovo Banco</w:t>
      </w:r>
      <w:r>
        <w:t xml:space="preserve">, se </w:t>
      </w:r>
      <w:r>
        <w:rPr>
          <w:color w:val="0232FD"/>
        </w:rPr>
        <w:t xml:space="preserve">v závěrečném hlasování </w:t>
      </w:r>
      <w:r>
        <w:rPr>
          <w:color w:val="6A3A35"/>
        </w:rPr>
        <w:t>o společnosti Credit Agricole</w:t>
      </w:r>
      <w:r>
        <w:rPr>
          <w:color w:val="0232FD"/>
        </w:rPr>
        <w:t xml:space="preserve">, </w:t>
      </w:r>
      <w:r>
        <w:rPr>
          <w:color w:val="BA6801"/>
        </w:rPr>
        <w:t>které</w:t>
      </w:r>
      <w:r>
        <w:rPr>
          <w:color w:val="0232FD"/>
        </w:rPr>
        <w:t xml:space="preserve"> bylo přesto většinou akcionářů odsouhlaseno</w:t>
      </w:r>
      <w:r>
        <w:t xml:space="preserve">, zdržela. Spojení </w:t>
      </w:r>
      <w:r>
        <w:rPr>
          <w:color w:val="9F6551"/>
        </w:rPr>
        <w:t>se společností Credit Agricole</w:t>
      </w:r>
      <w:r>
        <w:t xml:space="preserve"> přinese </w:t>
      </w:r>
      <w:r>
        <w:rPr>
          <w:color w:val="B70639"/>
        </w:rPr>
        <w:t>společnosti Nuovo Banco</w:t>
      </w:r>
      <w:r>
        <w:t xml:space="preserve"> první zahraniční účast od </w:t>
      </w:r>
      <w:r>
        <w:rPr>
          <w:color w:val="B70639"/>
        </w:rPr>
        <w:t>jejího</w:t>
      </w:r>
      <w:r>
        <w:t xml:space="preserve"> vzniku na troskách </w:t>
      </w:r>
      <w:r>
        <w:rPr>
          <w:color w:val="168E5C"/>
        </w:rPr>
        <w:t xml:space="preserve">dřívější společnosti Banco Ambrosiano, </w:t>
      </w:r>
      <w:r>
        <w:rPr>
          <w:color w:val="16C0D0"/>
        </w:rPr>
        <w:t>která</w:t>
      </w:r>
      <w:r>
        <w:rPr>
          <w:color w:val="168E5C"/>
        </w:rPr>
        <w:t xml:space="preserve"> se zhroutila </w:t>
      </w:r>
      <w:r>
        <w:rPr>
          <w:color w:val="C62100"/>
        </w:rPr>
        <w:t>v roce 1982</w:t>
      </w:r>
      <w:r>
        <w:rPr>
          <w:color w:val="168E5C"/>
        </w:rPr>
        <w:t xml:space="preserve"> při skandálu po smrti předsedy představenstva Roberta Calviho</w:t>
      </w:r>
      <w:r>
        <w:t xml:space="preserve">. </w:t>
      </w:r>
      <w:r>
        <w:rPr>
          <w:color w:val="014347"/>
        </w:rPr>
        <w:t>Od té doby</w:t>
      </w:r>
      <w:r>
        <w:t xml:space="preserve"> </w:t>
      </w:r>
      <w:r>
        <w:rPr>
          <w:color w:val="B70639"/>
        </w:rPr>
        <w:t>banka</w:t>
      </w:r>
      <w:r>
        <w:t xml:space="preserve"> posílila </w:t>
      </w:r>
      <w:r>
        <w:rPr>
          <w:color w:val="B70639"/>
        </w:rPr>
        <w:t>svoji</w:t>
      </w:r>
      <w:r>
        <w:t xml:space="preserve"> italskou síť a vykazovala přesvědčivé výsledky. "Podle akcionářů potřebujeme zahraniční účast více než spojení s pojišťovnou," řekla mluvčí </w:t>
      </w:r>
      <w:r>
        <w:rPr>
          <w:color w:val="B70639"/>
        </w:rPr>
        <w:t>společnosti Ambrosiano</w:t>
      </w:r>
      <w:r>
        <w:t xml:space="preserve">. </w:t>
      </w:r>
      <w:r>
        <w:rPr>
          <w:color w:val="2B1B04"/>
        </w:rPr>
        <w:t>Společnost Gemina</w:t>
      </w:r>
      <w:r>
        <w:t xml:space="preserve"> v prohlášení oznámila, že "</w:t>
      </w:r>
      <w:r>
        <w:rPr>
          <w:color w:val="2B1B04"/>
        </w:rPr>
        <w:t>si</w:t>
      </w:r>
      <w:r>
        <w:t xml:space="preserve"> ponechá právo podniknout jakékoli kroky, aby chránila </w:t>
      </w:r>
      <w:r>
        <w:rPr>
          <w:color w:val="2B1B04"/>
        </w:rPr>
        <w:t>svá</w:t>
      </w:r>
      <w:r>
        <w:t xml:space="preserve"> práva jakožto člena </w:t>
      </w:r>
      <w:r>
        <w:rPr>
          <w:color w:val="796EE6"/>
        </w:rPr>
        <w:t>sdružení</w:t>
      </w:r>
      <w:r>
        <w:t xml:space="preserve">". Mluvčí </w:t>
      </w:r>
      <w:r>
        <w:rPr>
          <w:color w:val="2B1B04"/>
        </w:rPr>
        <w:t>společnosti</w:t>
      </w:r>
      <w:r>
        <w:t xml:space="preserve"> uvedla, že se </w:t>
      </w:r>
      <w:r>
        <w:rPr>
          <w:color w:val="2B1B04"/>
        </w:rPr>
        <w:t>společnost</w:t>
      </w:r>
      <w:r>
        <w:t xml:space="preserve"> ještě nerozhodla, jaká opatření provede, ale nevyloučila soudní žalobu. </w:t>
      </w:r>
      <w:r>
        <w:rPr>
          <w:color w:val="233809"/>
        </w:rPr>
        <w:t>Společnost Generali, největší italská pojišťovna</w:t>
      </w:r>
      <w:r>
        <w:t xml:space="preserve">, nabídla minulý měsíc 5500 lir na akcii </w:t>
      </w:r>
      <w:r>
        <w:rPr>
          <w:color w:val="42083B"/>
        </w:rPr>
        <w:t xml:space="preserve">za podíl </w:t>
      </w:r>
      <w:r>
        <w:rPr>
          <w:color w:val="82785D"/>
        </w:rPr>
        <w:t>ve společnosti Nuovo Banco</w:t>
      </w:r>
      <w:r>
        <w:rPr>
          <w:color w:val="42083B"/>
        </w:rPr>
        <w:t xml:space="preserve">, </w:t>
      </w:r>
      <w:r>
        <w:rPr>
          <w:color w:val="023087"/>
        </w:rPr>
        <w:t>který</w:t>
      </w:r>
      <w:r>
        <w:rPr>
          <w:color w:val="42083B"/>
        </w:rPr>
        <w:t xml:space="preserve"> vlastní </w:t>
      </w:r>
      <w:r>
        <w:rPr>
          <w:color w:val="B7DAD2"/>
        </w:rPr>
        <w:t xml:space="preserve">společnost Banco Popolare di Milano, největší akcionář </w:t>
      </w:r>
      <w:r>
        <w:rPr>
          <w:color w:val="196956"/>
        </w:rPr>
        <w:t>této banky</w:t>
      </w:r>
      <w:r>
        <w:rPr>
          <w:color w:val="B7DAD2"/>
        </w:rPr>
        <w:t xml:space="preserve">, </w:t>
      </w:r>
      <w:r>
        <w:rPr>
          <w:color w:val="8C41BB"/>
        </w:rPr>
        <w:t>který</w:t>
      </w:r>
      <w:r>
        <w:rPr>
          <w:color w:val="B7DAD2"/>
        </w:rPr>
        <w:t xml:space="preserve"> začátkem tohoto roku oznámil plány na prodej </w:t>
      </w:r>
      <w:r>
        <w:rPr>
          <w:color w:val="ECEDFE"/>
        </w:rPr>
        <w:t>těchto držeb</w:t>
      </w:r>
      <w:r>
        <w:t xml:space="preserve">. </w:t>
      </w:r>
      <w:r>
        <w:rPr>
          <w:color w:val="2B2D32"/>
        </w:rPr>
        <w:t xml:space="preserve">Mluvčí </w:t>
      </w:r>
      <w:r>
        <w:rPr>
          <w:color w:val="94C661"/>
        </w:rPr>
        <w:t>společnosti Generali</w:t>
      </w:r>
      <w:r>
        <w:t xml:space="preserve"> odmítl </w:t>
      </w:r>
      <w:r>
        <w:rPr>
          <w:color w:val="F8907D"/>
        </w:rPr>
        <w:t xml:space="preserve">zamítnutí </w:t>
      </w:r>
      <w:r>
        <w:rPr>
          <w:color w:val="895E6B"/>
        </w:rPr>
        <w:t xml:space="preserve">nabídky </w:t>
      </w:r>
      <w:r>
        <w:rPr>
          <w:color w:val="788E95"/>
        </w:rPr>
        <w:t>této pojišťovny</w:t>
      </w:r>
      <w:r>
        <w:rPr>
          <w:color w:val="F8907D"/>
        </w:rPr>
        <w:t xml:space="preserve"> </w:t>
      </w:r>
      <w:r>
        <w:rPr>
          <w:color w:val="FB6AB8"/>
        </w:rPr>
        <w:t>společností Nuovo Banco</w:t>
      </w:r>
      <w:r>
        <w:t xml:space="preserve"> komentovat. Na milánské burze cenných papírů vyletěly v pátek akcie </w:t>
      </w:r>
      <w:r>
        <w:rPr>
          <w:color w:val="B70639"/>
        </w:rPr>
        <w:t>společnosti Nuovo Banco</w:t>
      </w:r>
      <w:r>
        <w:t xml:space="preserve"> ze 4695 lir na 4830 lir.</w:t>
      </w:r>
    </w:p>
    <w:p>
      <w:r>
        <w:rPr>
          <w:b/>
        </w:rPr>
        <w:t>Document number 1074</w:t>
      </w:r>
    </w:p>
    <w:p>
      <w:r>
        <w:rPr>
          <w:b/>
        </w:rPr>
        <w:t>Document identifier: wsj1372-001</w:t>
      </w:r>
    </w:p>
    <w:p>
      <w:r>
        <w:rPr>
          <w:color w:val="310106"/>
        </w:rPr>
        <w:t xml:space="preserve">Společnost Qintex Australia Ltd., koncern zabývající se médii a provozováním rekreačních středisek, řízená </w:t>
      </w:r>
      <w:r>
        <w:rPr>
          <w:color w:val="04640D"/>
        </w:rPr>
        <w:t>australským podnikatelem Christopherem Skasem</w:t>
      </w:r>
      <w:r>
        <w:t xml:space="preserve">, oznámila </w:t>
      </w:r>
      <w:r>
        <w:rPr>
          <w:color w:val="FEFB0A"/>
        </w:rPr>
        <w:t>svůj</w:t>
      </w:r>
      <w:r>
        <w:rPr>
          <w:color w:val="FB5514"/>
        </w:rPr>
        <w:t xml:space="preserve"> plán </w:t>
      </w:r>
      <w:r>
        <w:rPr>
          <w:color w:val="E115C0"/>
        </w:rPr>
        <w:t>na</w:t>
      </w:r>
      <w:r>
        <w:rPr>
          <w:color w:val="FB5514"/>
        </w:rPr>
        <w:t xml:space="preserve"> restrukturalizaci a </w:t>
      </w:r>
      <w:r>
        <w:rPr>
          <w:color w:val="00587F"/>
        </w:rPr>
        <w:t>prodej aktiv</w:t>
      </w:r>
      <w:r>
        <w:t xml:space="preserve"> jako pokus o zmírnění </w:t>
      </w:r>
      <w:r>
        <w:rPr>
          <w:color w:val="310106"/>
        </w:rPr>
        <w:t>svých</w:t>
      </w:r>
      <w:r>
        <w:t xml:space="preserve"> finančních problémů. </w:t>
      </w:r>
      <w:r>
        <w:rPr>
          <w:color w:val="0BC582"/>
        </w:rPr>
        <w:t xml:space="preserve">Skase, </w:t>
      </w:r>
      <w:r>
        <w:rPr>
          <w:color w:val="FEB8C8"/>
        </w:rPr>
        <w:t xml:space="preserve">41 letý bývalý novinář, </w:t>
      </w:r>
      <w:r>
        <w:rPr>
          <w:color w:val="9E8317"/>
        </w:rPr>
        <w:t>který</w:t>
      </w:r>
      <w:r>
        <w:rPr>
          <w:color w:val="FEB8C8"/>
        </w:rPr>
        <w:t xml:space="preserve"> </w:t>
      </w:r>
      <w:r>
        <w:rPr>
          <w:color w:val="01190F"/>
        </w:rPr>
        <w:t>společnosti</w:t>
      </w:r>
      <w:r>
        <w:rPr>
          <w:color w:val="FEB8C8"/>
        </w:rPr>
        <w:t xml:space="preserve"> předsedá</w:t>
      </w:r>
      <w:r>
        <w:t xml:space="preserve">, uvedl </w:t>
      </w:r>
      <w:r>
        <w:rPr>
          <w:color w:val="847D81"/>
        </w:rPr>
        <w:t>v prohlášení</w:t>
      </w:r>
      <w:r>
        <w:t xml:space="preserve">, že </w:t>
      </w:r>
      <w:r>
        <w:rPr>
          <w:color w:val="310106"/>
        </w:rPr>
        <w:t>společnost Qintex</w:t>
      </w:r>
      <w:r>
        <w:t xml:space="preserve"> prodá </w:t>
      </w:r>
      <w:r>
        <w:rPr>
          <w:color w:val="58018B"/>
        </w:rPr>
        <w:t>svůj</w:t>
      </w:r>
      <w:r>
        <w:rPr>
          <w:color w:val="B70639"/>
        </w:rPr>
        <w:t xml:space="preserve"> 51% podíl </w:t>
      </w:r>
      <w:r>
        <w:rPr>
          <w:color w:val="703B01"/>
        </w:rPr>
        <w:t xml:space="preserve">ve </w:t>
      </w:r>
      <w:r>
        <w:rPr>
          <w:color w:val="F7F1DF"/>
        </w:rPr>
        <w:t>svých</w:t>
      </w:r>
      <w:r>
        <w:rPr>
          <w:color w:val="703B01"/>
        </w:rPr>
        <w:t xml:space="preserve"> luxusních rekreačních střediscích Mirage </w:t>
      </w:r>
      <w:r>
        <w:rPr>
          <w:color w:val="118B8A"/>
        </w:rPr>
        <w:t>v Austrálii</w:t>
      </w:r>
      <w:r>
        <w:rPr>
          <w:color w:val="703B01"/>
        </w:rPr>
        <w:t xml:space="preserve"> a na Havaji</w:t>
      </w:r>
      <w:r>
        <w:t xml:space="preserve"> a také tři australské televizní stanice. </w:t>
      </w:r>
      <w:r>
        <w:rPr>
          <w:color w:val="847D81"/>
        </w:rPr>
        <w:t>Podle Skaseova prohlášení</w:t>
      </w:r>
      <w:r>
        <w:t xml:space="preserve"> může </w:t>
      </w:r>
      <w:r>
        <w:rPr>
          <w:color w:val="4AFEFA"/>
        </w:rPr>
        <w:t>očekávaný prodej</w:t>
      </w:r>
      <w:r>
        <w:t xml:space="preserve"> vydělat více než 600 milionů australských dolarů (462.2 milionu amerických dolarů). </w:t>
      </w:r>
      <w:r>
        <w:rPr>
          <w:color w:val="310106"/>
        </w:rPr>
        <w:t>Společnost Qintex Australia</w:t>
      </w:r>
      <w:r>
        <w:t xml:space="preserve"> neprozradila celkovou výši </w:t>
      </w:r>
      <w:r>
        <w:rPr>
          <w:color w:val="310106"/>
        </w:rPr>
        <w:t>svých</w:t>
      </w:r>
      <w:r>
        <w:t xml:space="preserve"> půjček, ale analytici odhadují dluhy </w:t>
      </w:r>
      <w:r>
        <w:rPr>
          <w:color w:val="310106"/>
        </w:rPr>
        <w:t>této společnosti</w:t>
      </w:r>
      <w:r>
        <w:t xml:space="preserve"> na 1.2 miliardy australských dolarů. </w:t>
      </w:r>
      <w:r>
        <w:rPr>
          <w:color w:val="0BC582"/>
        </w:rPr>
        <w:t>Skase</w:t>
      </w:r>
      <w:r>
        <w:t xml:space="preserve"> také řekl, že </w:t>
      </w:r>
      <w:r>
        <w:rPr>
          <w:color w:val="FB5514"/>
        </w:rPr>
        <w:t>plán na restrukturalizaci</w:t>
      </w:r>
      <w:r>
        <w:t xml:space="preserve"> vyžaduje </w:t>
      </w:r>
      <w:r>
        <w:rPr>
          <w:color w:val="FCB164"/>
        </w:rPr>
        <w:t xml:space="preserve">sloučení </w:t>
      </w:r>
      <w:r>
        <w:rPr>
          <w:color w:val="796EE6"/>
        </w:rPr>
        <w:t>společnosti Qintex Australia</w:t>
      </w:r>
      <w:r>
        <w:rPr>
          <w:color w:val="FCB164"/>
        </w:rPr>
        <w:t xml:space="preserve"> </w:t>
      </w:r>
      <w:r>
        <w:rPr>
          <w:color w:val="000D2C"/>
        </w:rPr>
        <w:t xml:space="preserve">se společností Qintex Ltd., </w:t>
      </w:r>
      <w:r>
        <w:rPr>
          <w:color w:val="53495F"/>
        </w:rPr>
        <w:t>která</w:t>
      </w:r>
      <w:r>
        <w:rPr>
          <w:color w:val="000D2C"/>
        </w:rPr>
        <w:t xml:space="preserve"> vlastní 55 % </w:t>
      </w:r>
      <w:r>
        <w:rPr>
          <w:color w:val="F95475"/>
        </w:rPr>
        <w:t>společnosti Qintex Australia</w:t>
      </w:r>
      <w:r>
        <w:t xml:space="preserve">. Řekl dále, že </w:t>
      </w:r>
      <w:r>
        <w:rPr>
          <w:color w:val="FCB164"/>
        </w:rPr>
        <w:t>tento krok</w:t>
      </w:r>
      <w:r>
        <w:t xml:space="preserve"> "významně sníží administrativní a provozní náklady", ale detaily </w:t>
      </w:r>
      <w:r>
        <w:rPr>
          <w:color w:val="FCB164"/>
        </w:rPr>
        <w:t>plánovaného sloučení</w:t>
      </w:r>
      <w:r>
        <w:t xml:space="preserve"> neposkytl. Představitelé </w:t>
      </w:r>
      <w:r>
        <w:rPr>
          <w:color w:val="310106"/>
        </w:rPr>
        <w:t>společnosti</w:t>
      </w:r>
      <w:r>
        <w:t xml:space="preserve"> během víkendu sdělili, že </w:t>
      </w:r>
      <w:r>
        <w:rPr>
          <w:color w:val="61FC03"/>
        </w:rPr>
        <w:t xml:space="preserve">bankovní věřitelé </w:t>
      </w:r>
      <w:r>
        <w:rPr>
          <w:color w:val="5D9608"/>
        </w:rPr>
        <w:t>společnosti Qintex Australia</w:t>
      </w:r>
      <w:r>
        <w:t xml:space="preserve"> se začali znepokojovat přívalem špatných zpráv </w:t>
      </w:r>
      <w:r>
        <w:rPr>
          <w:color w:val="310106"/>
        </w:rPr>
        <w:t>o společnosti</w:t>
      </w:r>
      <w:r>
        <w:t xml:space="preserve"> </w:t>
      </w:r>
      <w:r>
        <w:rPr>
          <w:color w:val="DE98FD"/>
        </w:rPr>
        <w:t xml:space="preserve">včetně neúspěšného plánu koupit za 1.5 miliardy amerických dolarů </w:t>
      </w:r>
      <w:r>
        <w:rPr>
          <w:color w:val="98A088"/>
        </w:rPr>
        <w:t xml:space="preserve">společnost MGM/UA Communications Co., </w:t>
      </w:r>
      <w:r>
        <w:rPr>
          <w:color w:val="4F584E"/>
        </w:rPr>
        <w:t xml:space="preserve">koncern z Beverly Hills v Kalifornii, </w:t>
      </w:r>
      <w:r>
        <w:rPr>
          <w:color w:val="248AD0"/>
        </w:rPr>
        <w:t>který</w:t>
      </w:r>
      <w:r>
        <w:rPr>
          <w:color w:val="4F584E"/>
        </w:rPr>
        <w:t xml:space="preserve"> se zabývá filmovou a televizní produkcí</w:t>
      </w:r>
      <w:r>
        <w:t xml:space="preserve">. </w:t>
      </w:r>
      <w:r>
        <w:rPr>
          <w:color w:val="5C5300"/>
        </w:rPr>
        <w:t xml:space="preserve">V pátek požádala </w:t>
      </w:r>
      <w:r>
        <w:rPr>
          <w:color w:val="9F6551"/>
        </w:rPr>
        <w:t>společnost Qintex Entertainment Inc., ze 43 % vlastněná americká pobočka</w:t>
      </w:r>
      <w:r>
        <w:rPr>
          <w:color w:val="5C5300"/>
        </w:rPr>
        <w:t>, o ochranu před věřiteli podle kapitoly 11 amerického zákona o konkurzu</w:t>
      </w:r>
      <w:r>
        <w:t xml:space="preserve">. Analytici předpověděli, že </w:t>
      </w:r>
      <w:r>
        <w:rPr>
          <w:color w:val="5C5300"/>
        </w:rPr>
        <w:t>tento krok</w:t>
      </w:r>
      <w:r>
        <w:t xml:space="preserve"> ještě více otřese důvěrou věřitelů </w:t>
      </w:r>
      <w:r>
        <w:rPr>
          <w:color w:val="310106"/>
        </w:rPr>
        <w:t>ve společnost Qintex Australia</w:t>
      </w:r>
      <w:r>
        <w:t xml:space="preserve"> a přinutí </w:t>
      </w:r>
      <w:r>
        <w:rPr>
          <w:color w:val="310106"/>
        </w:rPr>
        <w:t>ji</w:t>
      </w:r>
      <w:r>
        <w:t xml:space="preserve"> prodat aktiva. Poslední kroky </w:t>
      </w:r>
      <w:r>
        <w:rPr>
          <w:color w:val="310106"/>
        </w:rPr>
        <w:t>společnosti</w:t>
      </w:r>
      <w:r>
        <w:t xml:space="preserve"> byly prozrazeny </w:t>
      </w:r>
      <w:r>
        <w:rPr>
          <w:color w:val="BCFEC6"/>
        </w:rPr>
        <w:t xml:space="preserve">poté, co </w:t>
      </w:r>
      <w:r>
        <w:rPr>
          <w:color w:val="932C70"/>
        </w:rPr>
        <w:t>Australská burza cenných papírů</w:t>
      </w:r>
      <w:r>
        <w:rPr>
          <w:color w:val="BCFEC6"/>
        </w:rPr>
        <w:t xml:space="preserve"> pozastavila obchodování s akciemi </w:t>
      </w:r>
      <w:r>
        <w:rPr>
          <w:color w:val="2B1B04"/>
        </w:rPr>
        <w:t>společností Qintex Australia a Qintex Ltd.</w:t>
      </w:r>
      <w:r>
        <w:rPr>
          <w:color w:val="BCFEC6"/>
        </w:rPr>
        <w:t xml:space="preserve">, protože </w:t>
      </w:r>
      <w:r>
        <w:rPr>
          <w:color w:val="2B1B04"/>
        </w:rPr>
        <w:t>tyto společnosti</w:t>
      </w:r>
      <w:r>
        <w:rPr>
          <w:color w:val="BCFEC6"/>
        </w:rPr>
        <w:t xml:space="preserve"> neodpověděly </w:t>
      </w:r>
      <w:r>
        <w:rPr>
          <w:color w:val="B5AFC4"/>
        </w:rPr>
        <w:t xml:space="preserve">na burzovní průzkum týkající se rozsahu </w:t>
      </w:r>
      <w:r>
        <w:rPr>
          <w:color w:val="D4C67A"/>
        </w:rPr>
        <w:t>svých</w:t>
      </w:r>
      <w:r>
        <w:rPr>
          <w:color w:val="B5AFC4"/>
        </w:rPr>
        <w:t xml:space="preserve"> půjček, investic a vkladů </w:t>
      </w:r>
      <w:r>
        <w:rPr>
          <w:color w:val="AE7AA1"/>
        </w:rPr>
        <w:t>ve společnosti Qintex Entertainment</w:t>
      </w:r>
      <w:r>
        <w:t xml:space="preserve">. </w:t>
      </w:r>
      <w:r>
        <w:rPr>
          <w:color w:val="C2A393"/>
        </w:rPr>
        <w:t>Skaseovo</w:t>
      </w:r>
      <w:r>
        <w:rPr>
          <w:color w:val="847D81"/>
        </w:rPr>
        <w:t xml:space="preserve"> prohlášení</w:t>
      </w:r>
      <w:r>
        <w:t xml:space="preserve"> bylo adresováno </w:t>
      </w:r>
      <w:r>
        <w:rPr>
          <w:color w:val="0232FD"/>
        </w:rPr>
        <w:t>burze cenných papírů</w:t>
      </w:r>
      <w:r>
        <w:t xml:space="preserve"> a zdálo se, že bylo reakcí </w:t>
      </w:r>
      <w:r>
        <w:rPr>
          <w:color w:val="6A3A35"/>
        </w:rPr>
        <w:t>na tento průzkum</w:t>
      </w:r>
      <w:r>
        <w:t xml:space="preserve">. Bylo </w:t>
      </w:r>
      <w:r>
        <w:rPr>
          <w:color w:val="847D81"/>
        </w:rPr>
        <w:t>v něm</w:t>
      </w:r>
      <w:r>
        <w:t xml:space="preserve"> řečeno, že </w:t>
      </w:r>
      <w:r>
        <w:rPr>
          <w:color w:val="BA6801"/>
        </w:rPr>
        <w:t>společnost Qintex Entertainment</w:t>
      </w:r>
      <w:r>
        <w:t xml:space="preserve"> dluží </w:t>
      </w:r>
      <w:r>
        <w:rPr>
          <w:color w:val="310106"/>
        </w:rPr>
        <w:t>společnosti Qintex Australia</w:t>
      </w:r>
      <w:r>
        <w:t xml:space="preserve"> 38.1 milionu amerických dolarů v půjčkách nezabezpečených konkrétními aktivy. </w:t>
      </w:r>
      <w:r>
        <w:rPr>
          <w:color w:val="310106"/>
        </w:rPr>
        <w:t>Společnost Qintex Australia</w:t>
      </w:r>
      <w:r>
        <w:t xml:space="preserve"> také sdělila, že má v akciích </w:t>
      </w:r>
      <w:r>
        <w:rPr>
          <w:color w:val="BA6801"/>
        </w:rPr>
        <w:t>společnosti Qintex Entertainment</w:t>
      </w:r>
      <w:r>
        <w:t xml:space="preserve"> investice v hodnotě 83.3 milionu australských dolarů. </w:t>
      </w:r>
      <w:r>
        <w:rPr>
          <w:color w:val="0BC582"/>
        </w:rPr>
        <w:t>Skase</w:t>
      </w:r>
      <w:r>
        <w:t xml:space="preserve"> </w:t>
      </w:r>
      <w:r>
        <w:rPr>
          <w:color w:val="847D81"/>
        </w:rPr>
        <w:t>ve zmíněném prohlášení</w:t>
      </w:r>
      <w:r>
        <w:t xml:space="preserve"> řekl, že prodejem aktiv </w:t>
      </w:r>
      <w:r>
        <w:rPr>
          <w:color w:val="310106"/>
        </w:rPr>
        <w:t>společnosti</w:t>
      </w:r>
      <w:r>
        <w:t xml:space="preserve"> nebudou jen odstraněny určité závazky, ale budou také sníženy výdaje na úroky asi o 120 milionů australských dolarů ročně na základě současných úrokových sazeb </w:t>
      </w:r>
      <w:r>
        <w:rPr>
          <w:color w:val="168E5C"/>
        </w:rPr>
        <w:t>v Austrálii</w:t>
      </w:r>
      <w:r>
        <w:t xml:space="preserve">. </w:t>
      </w:r>
      <w:r>
        <w:rPr>
          <w:color w:val="16C0D0"/>
        </w:rPr>
        <w:t>V březnu</w:t>
      </w:r>
      <w:r>
        <w:t xml:space="preserve"> </w:t>
      </w:r>
      <w:r>
        <w:rPr>
          <w:color w:val="310106"/>
        </w:rPr>
        <w:t>společnost Qintex</w:t>
      </w:r>
      <w:r>
        <w:t xml:space="preserve"> prodala 49 % </w:t>
      </w:r>
      <w:r>
        <w:rPr>
          <w:color w:val="C62100"/>
        </w:rPr>
        <w:t>tří rekreačních</w:t>
      </w:r>
      <w:r>
        <w:t xml:space="preserve"> </w:t>
      </w:r>
      <w:r>
        <w:rPr>
          <w:color w:val="014347"/>
        </w:rPr>
        <w:t>středisek Mirage</w:t>
      </w:r>
      <w:r>
        <w:t xml:space="preserve"> </w:t>
      </w:r>
      <w:r>
        <w:rPr>
          <w:color w:val="233809"/>
        </w:rPr>
        <w:t>japonským společnostem Nippon Shinpan Co. a Mitsui &amp; Co.</w:t>
      </w:r>
      <w:r>
        <w:t xml:space="preserve"> za 433 milionů australských dolarů. </w:t>
      </w:r>
      <w:r>
        <w:rPr>
          <w:color w:val="847D81"/>
        </w:rPr>
        <w:t>Ve včerejším prohlášení</w:t>
      </w:r>
      <w:r>
        <w:t xml:space="preserve"> nebylo uvedeno, zda </w:t>
      </w:r>
      <w:r>
        <w:rPr>
          <w:color w:val="233809"/>
        </w:rPr>
        <w:t>tyto japonské společnosti</w:t>
      </w:r>
      <w:r>
        <w:t xml:space="preserve"> získají </w:t>
      </w:r>
      <w:r>
        <w:rPr>
          <w:color w:val="B70639"/>
        </w:rPr>
        <w:t xml:space="preserve">zbývající podíl </w:t>
      </w:r>
      <w:r>
        <w:rPr>
          <w:color w:val="58018B"/>
        </w:rPr>
        <w:t>společnosti Qintex</w:t>
      </w:r>
      <w:r>
        <w:rPr>
          <w:color w:val="B70639"/>
        </w:rPr>
        <w:t xml:space="preserve"> </w:t>
      </w:r>
      <w:r>
        <w:rPr>
          <w:color w:val="703B01"/>
        </w:rPr>
        <w:t>v těchto střediscích</w:t>
      </w:r>
      <w:r>
        <w:t xml:space="preserve">. </w:t>
      </w:r>
      <w:r>
        <w:rPr>
          <w:color w:val="BCFEC6"/>
        </w:rPr>
        <w:t xml:space="preserve">Před pozastavením obchodování </w:t>
      </w:r>
      <w:r>
        <w:rPr>
          <w:color w:val="42083B"/>
        </w:rPr>
        <w:t xml:space="preserve">akcií </w:t>
      </w:r>
      <w:r>
        <w:rPr>
          <w:color w:val="82785D"/>
        </w:rPr>
        <w:t>společnosti Qintex Australia</w:t>
      </w:r>
      <w:r>
        <w:t xml:space="preserve"> klesly </w:t>
      </w:r>
      <w:r>
        <w:rPr>
          <w:color w:val="023087"/>
        </w:rPr>
        <w:t>tyto akcie</w:t>
      </w:r>
      <w:r>
        <w:t xml:space="preserve"> z pátečních 33 australských centů na včerejších 16 australských centů (12 amerických centů) na akcii. </w:t>
      </w:r>
      <w:r>
        <w:rPr>
          <w:color w:val="16C0D0"/>
        </w:rPr>
        <w:t xml:space="preserve">V březnu, </w:t>
      </w:r>
      <w:r>
        <w:rPr>
          <w:color w:val="B7DAD2"/>
        </w:rPr>
        <w:t>kdy</w:t>
      </w:r>
      <w:r>
        <w:rPr>
          <w:color w:val="16C0D0"/>
        </w:rPr>
        <w:t xml:space="preserve"> byl </w:t>
      </w:r>
      <w:r>
        <w:rPr>
          <w:color w:val="196956"/>
        </w:rPr>
        <w:t xml:space="preserve">plán na převzetí </w:t>
      </w:r>
      <w:r>
        <w:rPr>
          <w:color w:val="8C41BB"/>
        </w:rPr>
        <w:t>společnosti MGM/UA</w:t>
      </w:r>
      <w:r>
        <w:rPr>
          <w:color w:val="16C0D0"/>
        </w:rPr>
        <w:t xml:space="preserve"> oznámen</w:t>
      </w:r>
      <w:r>
        <w:t xml:space="preserve">, se akcie obchodovaly kolem 1.50 australského dolaru. Akcie </w:t>
      </w:r>
      <w:r>
        <w:rPr>
          <w:color w:val="ECEDFE"/>
        </w:rPr>
        <w:t>společnosti Qintex Ltd.</w:t>
      </w:r>
      <w:r>
        <w:t xml:space="preserve"> včera klesly z pátečních 3.05 australského dolaru na 1.50 australského dolaru. </w:t>
      </w:r>
      <w:r>
        <w:rPr>
          <w:color w:val="847D81"/>
        </w:rPr>
        <w:t xml:space="preserve">Ve </w:t>
      </w:r>
      <w:r>
        <w:rPr>
          <w:color w:val="C2A393"/>
        </w:rPr>
        <w:t>Skaseově</w:t>
      </w:r>
      <w:r>
        <w:rPr>
          <w:color w:val="847D81"/>
        </w:rPr>
        <w:t xml:space="preserve"> prohlášení</w:t>
      </w:r>
      <w:r>
        <w:t xml:space="preserve"> byly uvedeny </w:t>
      </w:r>
      <w:r>
        <w:rPr>
          <w:color w:val="2B2D32"/>
        </w:rPr>
        <w:t xml:space="preserve">čtyři nedávné problémy, </w:t>
      </w:r>
      <w:r>
        <w:rPr>
          <w:color w:val="94C661"/>
        </w:rPr>
        <w:t>které</w:t>
      </w:r>
      <w:r>
        <w:rPr>
          <w:color w:val="F8907D"/>
        </w:rPr>
        <w:t xml:space="preserve">, jak řekl, snížily peněžní tok </w:t>
      </w:r>
      <w:r>
        <w:rPr>
          <w:color w:val="895E6B"/>
        </w:rPr>
        <w:t>skupiny</w:t>
      </w:r>
      <w:r>
        <w:rPr>
          <w:color w:val="F8907D"/>
        </w:rPr>
        <w:t xml:space="preserve"> o více než 200 milionů australských dolarů</w:t>
      </w:r>
      <w:r>
        <w:t xml:space="preserve">. Patří </w:t>
      </w:r>
      <w:r>
        <w:rPr>
          <w:color w:val="2B2D32"/>
        </w:rPr>
        <w:t>mezi ně</w:t>
      </w:r>
      <w:r>
        <w:t xml:space="preserve"> to, co </w:t>
      </w:r>
      <w:r>
        <w:rPr>
          <w:color w:val="0BC582"/>
        </w:rPr>
        <w:t>on</w:t>
      </w:r>
      <w:r>
        <w:t xml:space="preserve"> sám nazývá "nezákonné ukončení" </w:t>
      </w:r>
      <w:r>
        <w:rPr>
          <w:color w:val="788E95"/>
        </w:rPr>
        <w:t xml:space="preserve">smlouvy </w:t>
      </w:r>
      <w:r>
        <w:rPr>
          <w:color w:val="FB6AB8"/>
        </w:rPr>
        <w:t>o akvizici</w:t>
      </w:r>
      <w:r>
        <w:rPr>
          <w:color w:val="788E95"/>
        </w:rPr>
        <w:t xml:space="preserve"> </w:t>
      </w:r>
      <w:r>
        <w:rPr>
          <w:color w:val="576094"/>
        </w:rPr>
        <w:t>se společností Qintex</w:t>
      </w:r>
      <w:r>
        <w:t xml:space="preserve"> </w:t>
      </w:r>
      <w:r>
        <w:rPr>
          <w:color w:val="DB1474"/>
        </w:rPr>
        <w:t>ze strany společnosti MGM/UA</w:t>
      </w:r>
      <w:r>
        <w:t xml:space="preserve">, dále vysoké australské úrokové sazby, </w:t>
      </w:r>
      <w:r>
        <w:rPr>
          <w:color w:val="8489AE"/>
        </w:rPr>
        <w:t xml:space="preserve">stávka pilotů australských vnitrostátních aerolinií, </w:t>
      </w:r>
      <w:r>
        <w:rPr>
          <w:color w:val="860E04"/>
        </w:rPr>
        <w:t>která</w:t>
      </w:r>
      <w:r>
        <w:rPr>
          <w:color w:val="8489AE"/>
        </w:rPr>
        <w:t xml:space="preserve"> snížila tržby </w:t>
      </w:r>
      <w:r>
        <w:rPr>
          <w:color w:val="FBC206"/>
        </w:rPr>
        <w:t xml:space="preserve">v australských rekreačních střediscích </w:t>
      </w:r>
      <w:r>
        <w:rPr>
          <w:color w:val="6EAB9B"/>
        </w:rPr>
        <w:t>společnosti</w:t>
      </w:r>
      <w:r>
        <w:t xml:space="preserve">, a zpoždění při dokončování prodeje dvou regionálních televizních stanic ve státě Queensland. </w:t>
      </w:r>
      <w:r>
        <w:rPr>
          <w:color w:val="DB1474"/>
        </w:rPr>
        <w:t>Společnost MGM/UA</w:t>
      </w:r>
      <w:r>
        <w:t xml:space="preserve"> podala žalobu </w:t>
      </w:r>
      <w:r>
        <w:rPr>
          <w:color w:val="310106"/>
        </w:rPr>
        <w:t>na společnost Qintex Australia</w:t>
      </w:r>
      <w:r>
        <w:t xml:space="preserve"> pro nedodržení </w:t>
      </w:r>
      <w:r>
        <w:rPr>
          <w:color w:val="788E95"/>
        </w:rPr>
        <w:t>smlouvy</w:t>
      </w:r>
      <w:r>
        <w:t xml:space="preserve"> a podvod </w:t>
      </w:r>
      <w:r>
        <w:rPr>
          <w:color w:val="788E95"/>
        </w:rPr>
        <w:t xml:space="preserve">kvůli neúspěšné smlouvě </w:t>
      </w:r>
      <w:r>
        <w:rPr>
          <w:color w:val="FB6AB8"/>
        </w:rPr>
        <w:t>o akvizici</w:t>
      </w:r>
      <w:r>
        <w:t xml:space="preserve"> a </w:t>
      </w:r>
      <w:r>
        <w:rPr>
          <w:color w:val="310106"/>
        </w:rPr>
        <w:t>společnost Qintex Australia</w:t>
      </w:r>
      <w:r>
        <w:t xml:space="preserve"> vyhrožovala protižalobou. </w:t>
      </w:r>
      <w:r>
        <w:rPr>
          <w:color w:val="310106"/>
        </w:rPr>
        <w:t>Společnost Qintex Australia</w:t>
      </w:r>
      <w:r>
        <w:t xml:space="preserve"> ještě neoznámila výsledky </w:t>
      </w:r>
      <w:r>
        <w:rPr>
          <w:color w:val="F2CDFE"/>
        </w:rPr>
        <w:t xml:space="preserve">za fiskální rok, </w:t>
      </w:r>
      <w:r>
        <w:rPr>
          <w:color w:val="645341"/>
        </w:rPr>
        <w:t>který</w:t>
      </w:r>
      <w:r>
        <w:rPr>
          <w:color w:val="F2CDFE"/>
        </w:rPr>
        <w:t xml:space="preserve"> skončil </w:t>
      </w:r>
      <w:r>
        <w:rPr>
          <w:color w:val="760035"/>
        </w:rPr>
        <w:t>31. července</w:t>
      </w:r>
      <w:r>
        <w:t xml:space="preserve">. </w:t>
      </w:r>
      <w:r>
        <w:rPr>
          <w:color w:val="847D81"/>
        </w:rPr>
        <w:t xml:space="preserve">Ve </w:t>
      </w:r>
      <w:r>
        <w:rPr>
          <w:color w:val="C2A393"/>
        </w:rPr>
        <w:t>svém</w:t>
      </w:r>
      <w:r>
        <w:rPr>
          <w:color w:val="847D81"/>
        </w:rPr>
        <w:t xml:space="preserve"> prohlášení</w:t>
      </w:r>
      <w:r>
        <w:t xml:space="preserve"> </w:t>
      </w:r>
      <w:r>
        <w:rPr>
          <w:color w:val="0BC582"/>
        </w:rPr>
        <w:t>Skase</w:t>
      </w:r>
      <w:r>
        <w:t xml:space="preserve"> uvedl, že podle předběžných výpočtů "překročí zisk </w:t>
      </w:r>
      <w:r>
        <w:rPr>
          <w:color w:val="647A41"/>
        </w:rPr>
        <w:t>skupiny</w:t>
      </w:r>
      <w:r>
        <w:t xml:space="preserve"> před úrokem, zdaněním a amortizací 170 milionů australských dolarů". Žádné další podrobnosti nesdělil. </w:t>
      </w:r>
      <w:r>
        <w:rPr>
          <w:color w:val="0BC582"/>
        </w:rPr>
        <w:t>Skase</w:t>
      </w:r>
      <w:r>
        <w:t xml:space="preserve"> řekl, že </w:t>
      </w:r>
      <w:r>
        <w:rPr>
          <w:color w:val="496E76"/>
        </w:rPr>
        <w:t>základní jmění akcionářů</w:t>
      </w:r>
      <w:r>
        <w:t xml:space="preserve"> tak bylo </w:t>
      </w:r>
      <w:r>
        <w:rPr>
          <w:color w:val="E3F894"/>
        </w:rPr>
        <w:t>k 31. červenci</w:t>
      </w:r>
      <w:r>
        <w:t xml:space="preserve"> odhadováno na více než 1 miliardu australských dolarů ve srovnání s loňskými 725 miliony australských dolarů. Řekl, že </w:t>
      </w:r>
      <w:r>
        <w:rPr>
          <w:color w:val="310106"/>
        </w:rPr>
        <w:t>společnost</w:t>
      </w:r>
      <w:r>
        <w:t xml:space="preserve"> provede "</w:t>
      </w:r>
      <w:r>
        <w:rPr>
          <w:color w:val="F9D7CD"/>
        </w:rPr>
        <w:t xml:space="preserve">adekvátní opatření", </w:t>
      </w:r>
      <w:r>
        <w:rPr>
          <w:color w:val="876128"/>
        </w:rPr>
        <w:t>která</w:t>
      </w:r>
      <w:r>
        <w:rPr>
          <w:color w:val="F9D7CD"/>
        </w:rPr>
        <w:t xml:space="preserve"> zajistí pokrytí nákladů sporu </w:t>
      </w:r>
      <w:r>
        <w:rPr>
          <w:color w:val="A1A711"/>
        </w:rPr>
        <w:t>se společností MGM/UA</w:t>
      </w:r>
      <w:r>
        <w:rPr>
          <w:color w:val="F9D7CD"/>
        </w:rPr>
        <w:t xml:space="preserve"> a veškerých ztrát z investice </w:t>
      </w:r>
      <w:r>
        <w:rPr>
          <w:color w:val="01FB92"/>
        </w:rPr>
        <w:t>do společnosti Qintex Entertainment</w:t>
      </w:r>
      <w:r>
        <w:t xml:space="preserve">. </w:t>
      </w:r>
      <w:r>
        <w:rPr>
          <w:color w:val="0BC582"/>
        </w:rPr>
        <w:t>Skase</w:t>
      </w:r>
      <w:r>
        <w:t xml:space="preserve"> také zveřejnil rozdílné názory členů představenstva </w:t>
      </w:r>
      <w:r>
        <w:rPr>
          <w:color w:val="310106"/>
        </w:rPr>
        <w:t>společnosti Qintex Australia</w:t>
      </w:r>
      <w:r>
        <w:t xml:space="preserve"> na určité poplatky požadované společností Qintex Group Management Services Pty., </w:t>
      </w:r>
      <w:r>
        <w:rPr>
          <w:color w:val="FD0F31"/>
        </w:rPr>
        <w:t xml:space="preserve">koncernem zabývajícím se řízením a službami, </w:t>
      </w:r>
      <w:r>
        <w:rPr>
          <w:color w:val="BE8485"/>
        </w:rPr>
        <w:t>ve kterém</w:t>
      </w:r>
      <w:r>
        <w:rPr>
          <w:color w:val="FD0F31"/>
        </w:rPr>
        <w:t xml:space="preserve"> mají vedoucí pracovníci </w:t>
      </w:r>
      <w:r>
        <w:rPr>
          <w:color w:val="C660FB"/>
        </w:rPr>
        <w:t>společnosti Qintex Australia</w:t>
      </w:r>
      <w:r>
        <w:rPr>
          <w:color w:val="FD0F31"/>
        </w:rPr>
        <w:t xml:space="preserve"> podíl</w:t>
      </w:r>
      <w:r>
        <w:t xml:space="preserve">. V posledním fiskálním roce </w:t>
      </w:r>
      <w:r>
        <w:rPr>
          <w:color w:val="310106"/>
        </w:rPr>
        <w:t>společnost Qintex Australia</w:t>
      </w:r>
      <w:r>
        <w:t xml:space="preserve"> zaplatila této manažerské společnosti </w:t>
      </w:r>
      <w:r>
        <w:rPr>
          <w:color w:val="120104"/>
        </w:rPr>
        <w:t>32.6 milionu australských dolarů</w:t>
      </w:r>
      <w:r>
        <w:t xml:space="preserve">. </w:t>
      </w:r>
      <w:r>
        <w:rPr>
          <w:color w:val="0BC582"/>
        </w:rPr>
        <w:t>Skase</w:t>
      </w:r>
      <w:r>
        <w:t xml:space="preserve"> řekl, že většina peněz byla určena jiným stranám na výdaje, jako je nájemné a cestovné, ale menší část stále dluží vedoucím a jiným pracovníkům za manažerské služby. </w:t>
      </w:r>
      <w:r>
        <w:rPr>
          <w:color w:val="D48958"/>
        </w:rPr>
        <w:t xml:space="preserve">Jiní než výkonní ředitelé </w:t>
      </w:r>
      <w:r>
        <w:rPr>
          <w:color w:val="05AEE8"/>
        </w:rPr>
        <w:t>společnosti Qintex Australia</w:t>
      </w:r>
      <w:r>
        <w:rPr>
          <w:color w:val="D48958"/>
        </w:rPr>
        <w:t xml:space="preserve">, </w:t>
      </w:r>
      <w:r>
        <w:rPr>
          <w:color w:val="C3C1BE"/>
        </w:rPr>
        <w:t>kteří</w:t>
      </w:r>
      <w:r>
        <w:rPr>
          <w:color w:val="D48958"/>
        </w:rPr>
        <w:t xml:space="preserve"> musejí schvalovat platby hlavním vedoucím pracovníkům</w:t>
      </w:r>
      <w:r>
        <w:t xml:space="preserve">, </w:t>
      </w:r>
      <w:r>
        <w:rPr>
          <w:color w:val="120104"/>
        </w:rPr>
        <w:t>tuto částku</w:t>
      </w:r>
      <w:r>
        <w:t xml:space="preserve"> odmítli. </w:t>
      </w:r>
      <w:r>
        <w:rPr>
          <w:color w:val="0BC582"/>
        </w:rPr>
        <w:t>Skase</w:t>
      </w:r>
      <w:r>
        <w:t xml:space="preserve"> řekl, že dva </w:t>
      </w:r>
      <w:r>
        <w:rPr>
          <w:color w:val="D48958"/>
        </w:rPr>
        <w:t>z těchto ředitelů</w:t>
      </w:r>
      <w:r>
        <w:t xml:space="preserve"> rezignovali, a tak platby ještě nebyly schváleny.</w:t>
      </w:r>
    </w:p>
    <w:p>
      <w:r>
        <w:rPr>
          <w:b/>
        </w:rPr>
        <w:t>Document number 1075</w:t>
      </w:r>
    </w:p>
    <w:p>
      <w:r>
        <w:rPr>
          <w:b/>
        </w:rPr>
        <w:t>Document identifier: wsj1373-001</w:t>
      </w:r>
    </w:p>
    <w:p>
      <w:r>
        <w:t xml:space="preserve">V paměti čipu dnes i zítra </w:t>
      </w:r>
      <w:r>
        <w:rPr>
          <w:color w:val="310106"/>
        </w:rPr>
        <w:t>DVĚ SPOLEČNOSTI</w:t>
      </w:r>
      <w:r>
        <w:t xml:space="preserve"> plánují, že </w:t>
      </w:r>
      <w:r>
        <w:rPr>
          <w:color w:val="04640D"/>
        </w:rPr>
        <w:t>na trh</w:t>
      </w:r>
      <w:r>
        <w:t xml:space="preserve"> uvedou nové čipy </w:t>
      </w:r>
      <w:r>
        <w:rPr>
          <w:color w:val="FEFB0A"/>
        </w:rPr>
        <w:t xml:space="preserve">s keramickými obvody, </w:t>
      </w:r>
      <w:r>
        <w:rPr>
          <w:color w:val="FB5514"/>
        </w:rPr>
        <w:t>které</w:t>
      </w:r>
      <w:r>
        <w:rPr>
          <w:color w:val="FEFB0A"/>
        </w:rPr>
        <w:t xml:space="preserve"> uchovávají data i po vypnutí napájení</w:t>
      </w:r>
      <w:r>
        <w:t xml:space="preserve">. </w:t>
      </w:r>
      <w:r>
        <w:rPr>
          <w:color w:val="E115C0"/>
        </w:rPr>
        <w:t>Většina dnešních nejpoužívanějších čipů pro ukládání dat</w:t>
      </w:r>
      <w:r>
        <w:t xml:space="preserve"> má "nestálou" paměť - nejsou-li soustavně zásobovány elektřinou, </w:t>
      </w:r>
      <w:r>
        <w:rPr>
          <w:color w:val="E115C0"/>
        </w:rPr>
        <w:t>jejich</w:t>
      </w:r>
      <w:r>
        <w:t xml:space="preserve"> data zmizí, potřebují tedy externí zdroje napájení. </w:t>
      </w:r>
      <w:r>
        <w:rPr>
          <w:color w:val="00587F"/>
        </w:rPr>
        <w:t>Společnost National Semiconductor Corp.</w:t>
      </w:r>
      <w:r>
        <w:rPr>
          <w:color w:val="310106"/>
        </w:rPr>
        <w:t xml:space="preserve"> a </w:t>
      </w:r>
      <w:r>
        <w:rPr>
          <w:color w:val="0BC582"/>
        </w:rPr>
        <w:t>nedávno založená společnost Ramtron Corp.</w:t>
      </w:r>
      <w:r>
        <w:t xml:space="preserve"> plánují zahájení dodávky </w:t>
      </w:r>
      <w:r>
        <w:rPr>
          <w:color w:val="FEB8C8"/>
        </w:rPr>
        <w:t xml:space="preserve">tzv. feroelektrických pamětí, </w:t>
      </w:r>
      <w:r>
        <w:rPr>
          <w:color w:val="9E8317"/>
        </w:rPr>
        <w:t>které</w:t>
      </w:r>
      <w:r>
        <w:rPr>
          <w:color w:val="FEB8C8"/>
        </w:rPr>
        <w:t xml:space="preserve"> si pamatují data nejméně po dobu 10 let bez jakéhokoli napájení</w:t>
      </w:r>
      <w:r>
        <w:t xml:space="preserve">. </w:t>
      </w:r>
      <w:r>
        <w:rPr>
          <w:color w:val="FEB8C8"/>
        </w:rPr>
        <w:t>V těchto čipech</w:t>
      </w:r>
      <w:r>
        <w:t xml:space="preserve"> jsou využity materiály jako keramika PZT tvořící </w:t>
      </w:r>
      <w:r>
        <w:rPr>
          <w:color w:val="01190F"/>
        </w:rPr>
        <w:t xml:space="preserve">mikroskopické přepínače, </w:t>
      </w:r>
      <w:r>
        <w:rPr>
          <w:color w:val="847D81"/>
        </w:rPr>
        <w:t>které</w:t>
      </w:r>
      <w:r>
        <w:rPr>
          <w:color w:val="01190F"/>
        </w:rPr>
        <w:t xml:space="preserve"> uchovávají data bez elektřiny</w:t>
      </w:r>
      <w:r>
        <w:t xml:space="preserve">. Vývojáři varují, že široké využití je otázkou několika let, protože </w:t>
      </w:r>
      <w:r>
        <w:rPr>
          <w:color w:val="58018B"/>
        </w:rPr>
        <w:t>tato technologie</w:t>
      </w:r>
      <w:r>
        <w:t xml:space="preserve"> ještě není zcela propracována. </w:t>
      </w:r>
      <w:r>
        <w:rPr>
          <w:color w:val="B70639"/>
        </w:rPr>
        <w:t>Společnost Ramtron z Colorado Springs v Coloradu</w:t>
      </w:r>
      <w:r>
        <w:t xml:space="preserve"> však plánuje, že v prosinci začne dodávat velké komerční množství </w:t>
      </w:r>
      <w:r>
        <w:rPr>
          <w:color w:val="703B01"/>
        </w:rPr>
        <w:t>jednoduchých feroelektrických čipů</w:t>
      </w:r>
      <w:r>
        <w:t xml:space="preserve">. </w:t>
      </w:r>
      <w:r>
        <w:rPr>
          <w:color w:val="B70639"/>
        </w:rPr>
        <w:t>Společnost</w:t>
      </w:r>
      <w:r>
        <w:t xml:space="preserve"> očekává, že se </w:t>
      </w:r>
      <w:r>
        <w:rPr>
          <w:color w:val="703B01"/>
        </w:rPr>
        <w:t>tyto čipy</w:t>
      </w:r>
      <w:r>
        <w:t xml:space="preserve"> budou nakonec používat </w:t>
      </w:r>
      <w:r>
        <w:rPr>
          <w:color w:val="F7F1DF"/>
        </w:rPr>
        <w:t xml:space="preserve">v zařízeních, </w:t>
      </w:r>
      <w:r>
        <w:rPr>
          <w:color w:val="118B8A"/>
        </w:rPr>
        <w:t>která</w:t>
      </w:r>
      <w:r>
        <w:rPr>
          <w:color w:val="F7F1DF"/>
        </w:rPr>
        <w:t xml:space="preserve"> napodobují celou řadu počítačových paměťových zařízení včetně disketových mechanik a pevných disků</w:t>
      </w:r>
      <w:r>
        <w:t xml:space="preserve">. </w:t>
      </w:r>
      <w:r>
        <w:rPr>
          <w:color w:val="4AFEFA"/>
        </w:rPr>
        <w:t>Společnost National Semiconductor</w:t>
      </w:r>
      <w:r>
        <w:t xml:space="preserve"> získá </w:t>
      </w:r>
      <w:r>
        <w:rPr>
          <w:color w:val="58018B"/>
        </w:rPr>
        <w:t>feroelektrickou technologii</w:t>
      </w:r>
      <w:r>
        <w:t xml:space="preserve"> </w:t>
      </w:r>
      <w:r>
        <w:rPr>
          <w:color w:val="FCB164"/>
        </w:rPr>
        <w:t>od společnosti Krysalis Corp. z Albuquerque v Novém Mexiku</w:t>
      </w:r>
      <w:r>
        <w:t xml:space="preserve">. </w:t>
      </w:r>
      <w:r>
        <w:rPr>
          <w:color w:val="4AFEFA"/>
        </w:rPr>
        <w:t>Společnost National</w:t>
      </w:r>
      <w:r>
        <w:t xml:space="preserve"> říká, že souhlasila s akvizicí aktiv </w:t>
      </w:r>
      <w:r>
        <w:rPr>
          <w:color w:val="FCB164"/>
        </w:rPr>
        <w:t>společnosti Krysalis</w:t>
      </w:r>
      <w:r>
        <w:t xml:space="preserve"> a příští rok začne s dodávkami velkého komerčního množství </w:t>
      </w:r>
      <w:r>
        <w:rPr>
          <w:color w:val="796EE6"/>
        </w:rPr>
        <w:t>svých</w:t>
      </w:r>
      <w:r>
        <w:rPr>
          <w:color w:val="000D2C"/>
        </w:rPr>
        <w:t xml:space="preserve"> prvních čipů včetně 4 kilobitových pamětí</w:t>
      </w:r>
      <w:r>
        <w:t xml:space="preserve">. Jakmile budou výrobní překážky překonány, mohly by </w:t>
      </w:r>
      <w:r>
        <w:rPr>
          <w:color w:val="000D2C"/>
        </w:rPr>
        <w:t>tyto čipy</w:t>
      </w:r>
      <w:r>
        <w:t xml:space="preserve"> převzít významnou část </w:t>
      </w:r>
      <w:r>
        <w:rPr>
          <w:color w:val="04640D"/>
        </w:rPr>
        <w:t>trhu</w:t>
      </w:r>
      <w:r>
        <w:t xml:space="preserve">. Kromě toho, že nepotřebují žádný vnější zdroj energie, mají potenciálně levnější výrobu, protože vyžadují méně výrobních kroků než obvyklé čipy. </w:t>
      </w:r>
      <w:r>
        <w:rPr>
          <w:color w:val="4AFEFA"/>
        </w:rPr>
        <w:t>Společnost National</w:t>
      </w:r>
      <w:r>
        <w:t xml:space="preserve"> uvádí, že zájem projevili i vojenští nákupčí, protože feroelektrické čipy jsou odolné proti atomovému záření. A zatímco </w:t>
      </w:r>
      <w:r>
        <w:rPr>
          <w:color w:val="53495F"/>
        </w:rPr>
        <w:t>dnešní energeticky nezávislé čipy - jako například elektronicky vymazatelné programovatelné čipy s permanentní pamětí</w:t>
      </w:r>
      <w:r>
        <w:t xml:space="preserve"> - se nedají použít v hlavní paměti počítače, protože "načítají" data pomalu, feroelektrické čipy přijímají data poměrně velkou rychlostí. Jak se dostavit </w:t>
      </w:r>
      <w:r>
        <w:rPr>
          <w:color w:val="F95475"/>
        </w:rPr>
        <w:t>k soudu</w:t>
      </w:r>
      <w:r>
        <w:t xml:space="preserve">, aniž byste </w:t>
      </w:r>
      <w:r>
        <w:rPr>
          <w:color w:val="F95475"/>
        </w:rPr>
        <w:t>tam</w:t>
      </w:r>
      <w:r>
        <w:t xml:space="preserve"> byli </w:t>
      </w:r>
      <w:r>
        <w:rPr>
          <w:color w:val="61FC03"/>
        </w:rPr>
        <w:t xml:space="preserve">JEDNA společnost z Austinu </w:t>
      </w:r>
      <w:r>
        <w:rPr>
          <w:color w:val="5D9608"/>
        </w:rPr>
        <w:t>v Texasu</w:t>
      </w:r>
      <w:r>
        <w:t xml:space="preserve"> má v plánu pomoci </w:t>
      </w:r>
      <w:r>
        <w:rPr>
          <w:color w:val="DE98FD"/>
        </w:rPr>
        <w:t>účastníkům soudních řízení</w:t>
      </w:r>
      <w:r>
        <w:t xml:space="preserve"> dostavit se k soudu vzdálenému tisíce mil, aniž by opustili </w:t>
      </w:r>
      <w:r>
        <w:rPr>
          <w:color w:val="DE98FD"/>
        </w:rPr>
        <w:t>své</w:t>
      </w:r>
      <w:r>
        <w:t xml:space="preserve"> město. </w:t>
      </w:r>
      <w:r>
        <w:rPr>
          <w:color w:val="98A088"/>
        </w:rPr>
        <w:t>Svědci</w:t>
      </w:r>
      <w:r>
        <w:rPr>
          <w:color w:val="4F584E"/>
        </w:rPr>
        <w:t xml:space="preserve"> musejí často překonávat dlouhé vzdálenosti, aby</w:t>
      </w:r>
      <w:r>
        <w:t xml:space="preserve"> mohli </w:t>
      </w:r>
      <w:r>
        <w:rPr>
          <w:color w:val="248AD0"/>
        </w:rPr>
        <w:t>před právníky a soudními zpravodaji</w:t>
      </w:r>
      <w:r>
        <w:t xml:space="preserve"> podat osobní svědeckou výpověď. </w:t>
      </w:r>
      <w:r>
        <w:rPr>
          <w:color w:val="5C5300"/>
        </w:rPr>
        <w:t>Takové cestování</w:t>
      </w:r>
      <w:r>
        <w:t xml:space="preserve"> je velice nákladné. A telefonická svědecká výpověď nebo svědecká výpověď na videokazetě se fyzickému setkání nevyrovná. Změnu by mohly přinést nižší sazby na velké vzdálenosti a levnější elektronika. </w:t>
      </w:r>
      <w:r>
        <w:rPr>
          <w:color w:val="61FC03"/>
        </w:rPr>
        <w:t xml:space="preserve">Společnost Video Telecom Corp., </w:t>
      </w:r>
      <w:r>
        <w:rPr>
          <w:color w:val="9F6551"/>
        </w:rPr>
        <w:t>která</w:t>
      </w:r>
      <w:r>
        <w:rPr>
          <w:color w:val="61FC03"/>
        </w:rPr>
        <w:t xml:space="preserve"> obchoduje s videokonferenčními systémy</w:t>
      </w:r>
      <w:r>
        <w:t xml:space="preserve">, spolupracuje </w:t>
      </w:r>
      <w:r>
        <w:rPr>
          <w:color w:val="BCFEC6"/>
        </w:rPr>
        <w:t>se soudními zpravodaji</w:t>
      </w:r>
      <w:r>
        <w:t xml:space="preserve"> na vytvoření </w:t>
      </w:r>
      <w:r>
        <w:rPr>
          <w:color w:val="932C70"/>
        </w:rPr>
        <w:t xml:space="preserve">celostátní sítě, </w:t>
      </w:r>
      <w:r>
        <w:rPr>
          <w:color w:val="2B1B04"/>
        </w:rPr>
        <w:t>která</w:t>
      </w:r>
      <w:r>
        <w:rPr>
          <w:color w:val="932C70"/>
        </w:rPr>
        <w:t xml:space="preserve"> by dovolila podávat svědeckou výpověď prostřednictvím živého televizního vysílání</w:t>
      </w:r>
      <w:r>
        <w:t xml:space="preserve">. </w:t>
      </w:r>
      <w:r>
        <w:rPr>
          <w:color w:val="B5AFC4"/>
        </w:rPr>
        <w:t>Společnost</w:t>
      </w:r>
      <w:r>
        <w:t xml:space="preserve"> již nainstalovala prototyp </w:t>
      </w:r>
      <w:r>
        <w:rPr>
          <w:color w:val="D4C67A"/>
        </w:rPr>
        <w:t xml:space="preserve">systému, </w:t>
      </w:r>
      <w:r>
        <w:rPr>
          <w:color w:val="AE7AA1"/>
        </w:rPr>
        <w:t>který</w:t>
      </w:r>
      <w:r>
        <w:rPr>
          <w:color w:val="D4C67A"/>
        </w:rPr>
        <w:t xml:space="preserve"> spojuje Dallas s Miami pomocí digitálních telefonních linek</w:t>
      </w:r>
      <w:r>
        <w:t xml:space="preserve">. A právě připravuje zřízení </w:t>
      </w:r>
      <w:r>
        <w:rPr>
          <w:color w:val="C2A393"/>
        </w:rPr>
        <w:t xml:space="preserve">pracoviště v Chicagu, New Yorku a dalších 10 městech, </w:t>
      </w:r>
      <w:r>
        <w:rPr>
          <w:color w:val="0232FD"/>
        </w:rPr>
        <w:t>které</w:t>
      </w:r>
      <w:r>
        <w:rPr>
          <w:color w:val="C2A393"/>
        </w:rPr>
        <w:t xml:space="preserve"> </w:t>
      </w:r>
      <w:r>
        <w:rPr>
          <w:color w:val="6A3A35"/>
        </w:rPr>
        <w:t xml:space="preserve">agenturám, </w:t>
      </w:r>
      <w:r>
        <w:rPr>
          <w:color w:val="BA6801"/>
        </w:rPr>
        <w:t>které</w:t>
      </w:r>
      <w:r>
        <w:rPr>
          <w:color w:val="6A3A35"/>
        </w:rPr>
        <w:t xml:space="preserve"> se zabývají soudním zpravodajstvím</w:t>
      </w:r>
      <w:r>
        <w:rPr>
          <w:color w:val="C2A393"/>
        </w:rPr>
        <w:t xml:space="preserve">, umožní zapojení jednacích místností </w:t>
      </w:r>
      <w:r>
        <w:rPr>
          <w:color w:val="168E5C"/>
        </w:rPr>
        <w:t>do této sítě</w:t>
      </w:r>
      <w:r>
        <w:t xml:space="preserve">. Zatímco právníci dříve zřizovali individuální připojení, </w:t>
      </w:r>
      <w:r>
        <w:rPr>
          <w:color w:val="932C70"/>
        </w:rPr>
        <w:t>tato oficiální síť soudních zpravodajů</w:t>
      </w:r>
      <w:r>
        <w:t xml:space="preserve"> by mohla mnoho akcí usnadnit a zlevnit. </w:t>
      </w:r>
      <w:r>
        <w:rPr>
          <w:color w:val="932C70"/>
        </w:rPr>
        <w:t>Prostřednictvím této sítě</w:t>
      </w:r>
      <w:r>
        <w:t xml:space="preserve"> budou moci advokáti přebírat výpovědi svědků v libovolném z připojených měst za hodinový poplatek 200 až 400 dolarů v závislosti na kvalitě obrazu. Japonský obrat v patentové ochraně JAPONSKÉ ZNEUŽÍVÁNÍ amerických patentů bylo pro americké výrobce čipů vždy choulostivou záležitostí. V současné době vystupuje v soudní síni </w:t>
      </w:r>
      <w:r>
        <w:rPr>
          <w:color w:val="16C0D0"/>
        </w:rPr>
        <w:t>alespoň jedna japonská společnost</w:t>
      </w:r>
      <w:r>
        <w:t xml:space="preserve"> v opačné roli. Většina </w:t>
      </w:r>
      <w:r>
        <w:rPr>
          <w:color w:val="C62100"/>
        </w:rPr>
        <w:t>japonských</w:t>
      </w:r>
      <w:r>
        <w:t xml:space="preserve"> žalob byla doposud reakcí na soudní řízení vedená </w:t>
      </w:r>
      <w:r>
        <w:rPr>
          <w:color w:val="C62100"/>
        </w:rPr>
        <w:t>proti nim</w:t>
      </w:r>
      <w:r>
        <w:t xml:space="preserve">. V loňském roce však </w:t>
      </w:r>
      <w:r>
        <w:rPr>
          <w:color w:val="16C0D0"/>
        </w:rPr>
        <w:t>společnost Hitachi Ltd.</w:t>
      </w:r>
      <w:r>
        <w:t xml:space="preserve"> překvapila japonský elektronický průmysl obviněním </w:t>
      </w:r>
      <w:r>
        <w:rPr>
          <w:color w:val="014347"/>
        </w:rPr>
        <w:t>korejské společnosti Samsung Electronics Co.</w:t>
      </w:r>
      <w:r>
        <w:t xml:space="preserve"> z používání technologie </w:t>
      </w:r>
      <w:r>
        <w:rPr>
          <w:color w:val="16C0D0"/>
        </w:rPr>
        <w:t>společnosti Hitachi</w:t>
      </w:r>
      <w:r>
        <w:t xml:space="preserve"> při výrobě dynamických paměťových čipů s náhodným přístupem. (</w:t>
      </w:r>
      <w:r>
        <w:rPr>
          <w:color w:val="233809"/>
        </w:rPr>
        <w:t xml:space="preserve">Urovnání </w:t>
      </w:r>
      <w:r>
        <w:rPr>
          <w:color w:val="42083B"/>
        </w:rPr>
        <w:t>sporu</w:t>
      </w:r>
      <w:r>
        <w:t xml:space="preserve"> bylo sice dosaženo, ale nebylo zveřejněno.) Počátkem tohoto měsíce zahájila </w:t>
      </w:r>
      <w:r>
        <w:rPr>
          <w:color w:val="16C0D0"/>
        </w:rPr>
        <w:t>společnost Hitachi</w:t>
      </w:r>
      <w:r>
        <w:t xml:space="preserve"> útok </w:t>
      </w:r>
      <w:r>
        <w:rPr>
          <w:color w:val="82785D"/>
        </w:rPr>
        <w:t>na americkou společnost Motorola Inc.</w:t>
      </w:r>
      <w:r>
        <w:t xml:space="preserve"> </w:t>
      </w:r>
      <w:r>
        <w:rPr>
          <w:color w:val="023087"/>
        </w:rPr>
        <w:t xml:space="preserve">soudním řízením, </w:t>
      </w:r>
      <w:r>
        <w:rPr>
          <w:color w:val="B7DAD2"/>
        </w:rPr>
        <w:t>ve kterém</w:t>
      </w:r>
      <w:r>
        <w:rPr>
          <w:color w:val="023087"/>
        </w:rPr>
        <w:t xml:space="preserve"> obviňuje </w:t>
      </w:r>
      <w:r>
        <w:rPr>
          <w:color w:val="196956"/>
        </w:rPr>
        <w:t>společnost Motorola</w:t>
      </w:r>
      <w:r>
        <w:rPr>
          <w:color w:val="023087"/>
        </w:rPr>
        <w:t xml:space="preserve"> z porušení patentu </w:t>
      </w:r>
      <w:r>
        <w:rPr>
          <w:color w:val="8C41BB"/>
        </w:rPr>
        <w:t>společnosti Hitachi</w:t>
      </w:r>
      <w:r>
        <w:rPr>
          <w:color w:val="023087"/>
        </w:rPr>
        <w:t xml:space="preserve"> při výrobě </w:t>
      </w:r>
      <w:r>
        <w:rPr>
          <w:color w:val="196956"/>
        </w:rPr>
        <w:t>jejího</w:t>
      </w:r>
      <w:r>
        <w:rPr>
          <w:color w:val="023087"/>
        </w:rPr>
        <w:t xml:space="preserve"> nového čipu MC88200</w:t>
      </w:r>
      <w:r>
        <w:t xml:space="preserve">. </w:t>
      </w:r>
      <w:r>
        <w:rPr>
          <w:color w:val="ECEDFE"/>
        </w:rPr>
        <w:t xml:space="preserve">Další nedávné soudní řízení </w:t>
      </w:r>
      <w:r>
        <w:rPr>
          <w:color w:val="2B2D32"/>
        </w:rPr>
        <w:t>společnosti Hitachi</w:t>
      </w:r>
      <w:r>
        <w:rPr>
          <w:color w:val="ECEDFE"/>
        </w:rPr>
        <w:t xml:space="preserve"> obviňuje </w:t>
      </w:r>
      <w:r>
        <w:rPr>
          <w:color w:val="94C661"/>
        </w:rPr>
        <w:t>společnost Motorola</w:t>
      </w:r>
      <w:r>
        <w:rPr>
          <w:color w:val="ECEDFE"/>
        </w:rPr>
        <w:t xml:space="preserve"> </w:t>
      </w:r>
      <w:r>
        <w:rPr>
          <w:color w:val="F8907D"/>
        </w:rPr>
        <w:t xml:space="preserve">ze zpětné analýzy technologie </w:t>
      </w:r>
      <w:r>
        <w:rPr>
          <w:color w:val="895E6B"/>
        </w:rPr>
        <w:t>společnosti Hitachi</w:t>
      </w:r>
      <w:r>
        <w:t xml:space="preserve"> - náhlá změna v národnosti předních odborníků na zpětnou analýzu. Tyto kroky ukazují </w:t>
      </w:r>
      <w:r>
        <w:rPr>
          <w:color w:val="788E95"/>
        </w:rPr>
        <w:t xml:space="preserve">aktivnější postoj k patentové ochraně, </w:t>
      </w:r>
      <w:r>
        <w:rPr>
          <w:color w:val="FB6AB8"/>
        </w:rPr>
        <w:t>který</w:t>
      </w:r>
      <w:r>
        <w:rPr>
          <w:color w:val="788E95"/>
        </w:rPr>
        <w:t xml:space="preserve"> podle odborníků na patenty začíná </w:t>
      </w:r>
      <w:r>
        <w:rPr>
          <w:color w:val="576094"/>
        </w:rPr>
        <w:t>Japonsko</w:t>
      </w:r>
      <w:r>
        <w:rPr>
          <w:color w:val="788E95"/>
        </w:rPr>
        <w:t xml:space="preserve"> zaujímat</w:t>
      </w:r>
      <w:r>
        <w:t xml:space="preserve">. </w:t>
      </w:r>
      <w:r>
        <w:rPr>
          <w:color w:val="16C0D0"/>
        </w:rPr>
        <w:t>Společnost Hitachi</w:t>
      </w:r>
      <w:r>
        <w:t xml:space="preserve"> vznesla obvinění </w:t>
      </w:r>
      <w:r>
        <w:rPr>
          <w:color w:val="DB1474"/>
        </w:rPr>
        <w:t>ze zpětné analýzy</w:t>
      </w:r>
      <w:r>
        <w:t xml:space="preserve"> jako doplnění protinároku uplatňovaného u federálního okresního soudu </w:t>
      </w:r>
      <w:r>
        <w:rPr>
          <w:color w:val="8489AE"/>
        </w:rPr>
        <w:t>v Texasu</w:t>
      </w:r>
      <w:r>
        <w:t xml:space="preserve"> poté, co </w:t>
      </w:r>
      <w:r>
        <w:rPr>
          <w:color w:val="16C0D0"/>
        </w:rPr>
        <w:t>na ni</w:t>
      </w:r>
      <w:r>
        <w:t xml:space="preserve"> </w:t>
      </w:r>
      <w:r>
        <w:rPr>
          <w:color w:val="82785D"/>
        </w:rPr>
        <w:t>společnost Motorola</w:t>
      </w:r>
      <w:r>
        <w:t xml:space="preserve"> podala žalobu pro porušení patentu. </w:t>
      </w:r>
      <w:r>
        <w:rPr>
          <w:color w:val="16C0D0"/>
        </w:rPr>
        <w:t>Společnost Hitachi</w:t>
      </w:r>
      <w:r>
        <w:t xml:space="preserve"> obviňuje </w:t>
      </w:r>
      <w:r>
        <w:rPr>
          <w:color w:val="82785D"/>
        </w:rPr>
        <w:t>společnost Motorola</w:t>
      </w:r>
      <w:r>
        <w:t xml:space="preserve"> </w:t>
      </w:r>
      <w:r>
        <w:rPr>
          <w:color w:val="860E04"/>
        </w:rPr>
        <w:t xml:space="preserve">z "podvodného a nespravedlivého jednání při pořizování </w:t>
      </w:r>
      <w:r>
        <w:rPr>
          <w:color w:val="FBC206"/>
        </w:rPr>
        <w:t xml:space="preserve">určitých patentů </w:t>
      </w:r>
      <w:r>
        <w:rPr>
          <w:color w:val="6EAB9B"/>
        </w:rPr>
        <w:t>společnosti Motorola</w:t>
      </w:r>
      <w:r>
        <w:rPr>
          <w:color w:val="FBC206"/>
        </w:rPr>
        <w:t xml:space="preserve">", </w:t>
      </w:r>
      <w:r>
        <w:rPr>
          <w:color w:val="F2CDFE"/>
        </w:rPr>
        <w:t>které</w:t>
      </w:r>
      <w:r>
        <w:rPr>
          <w:color w:val="FBC206"/>
        </w:rPr>
        <w:t xml:space="preserve"> jsou použité v mikroprocesorovém čipu MC 68030 </w:t>
      </w:r>
      <w:r>
        <w:rPr>
          <w:color w:val="6EAB9B"/>
        </w:rPr>
        <w:t>společnosti Motorola</w:t>
      </w:r>
      <w:r>
        <w:t xml:space="preserve">. Překlad: </w:t>
      </w:r>
      <w:r>
        <w:rPr>
          <w:color w:val="16C0D0"/>
        </w:rPr>
        <w:t>Podle společnosti Hitachi</w:t>
      </w:r>
      <w:r>
        <w:t xml:space="preserve"> se zdá, že </w:t>
      </w:r>
      <w:r>
        <w:rPr>
          <w:color w:val="82785D"/>
        </w:rPr>
        <w:t>společnost Motorola</w:t>
      </w:r>
      <w:r>
        <w:t xml:space="preserve"> převzala </w:t>
      </w:r>
      <w:r>
        <w:rPr>
          <w:color w:val="645341"/>
        </w:rPr>
        <w:t xml:space="preserve">technologii </w:t>
      </w:r>
      <w:r>
        <w:rPr>
          <w:color w:val="760035"/>
        </w:rPr>
        <w:t>společnosti Hitachi</w:t>
      </w:r>
      <w:r>
        <w:rPr>
          <w:color w:val="645341"/>
        </w:rPr>
        <w:t xml:space="preserve">, </w:t>
      </w:r>
      <w:r>
        <w:rPr>
          <w:color w:val="647A41"/>
        </w:rPr>
        <w:t>která</w:t>
      </w:r>
      <w:r>
        <w:rPr>
          <w:color w:val="645341"/>
        </w:rPr>
        <w:t xml:space="preserve"> je v USA patentována</w:t>
      </w:r>
      <w:r>
        <w:t xml:space="preserve">, a "pokusila se </w:t>
      </w:r>
      <w:r>
        <w:rPr>
          <w:color w:val="645341"/>
        </w:rPr>
        <w:t>ji</w:t>
      </w:r>
      <w:r>
        <w:t xml:space="preserve"> vydávat za novou technologii". </w:t>
      </w:r>
      <w:r>
        <w:rPr>
          <w:color w:val="82785D"/>
        </w:rPr>
        <w:t>Společnost Motorola</w:t>
      </w:r>
      <w:r>
        <w:t xml:space="preserve"> mnoho různých obvinění buď popřela, nebo nekomentovala. Různé </w:t>
      </w:r>
      <w:r>
        <w:rPr>
          <w:color w:val="496E76"/>
        </w:rPr>
        <w:t>JAPONSKÁ společnost Sharp Corp.</w:t>
      </w:r>
      <w:r>
        <w:t xml:space="preserve"> vyvinula </w:t>
      </w:r>
      <w:r>
        <w:rPr>
          <w:color w:val="E3F894"/>
        </w:rPr>
        <w:t xml:space="preserve">počítačové čipy, </w:t>
      </w:r>
      <w:r>
        <w:rPr>
          <w:color w:val="F9D7CD"/>
        </w:rPr>
        <w:t>které</w:t>
      </w:r>
      <w:r>
        <w:rPr>
          <w:color w:val="E3F894"/>
        </w:rPr>
        <w:t xml:space="preserve"> simulují lidský zrak</w:t>
      </w:r>
      <w:r>
        <w:t xml:space="preserve">. Napodobují mozek tím, že při "pohledu" na obraz extrahují </w:t>
      </w:r>
      <w:r>
        <w:rPr>
          <w:color w:val="876128"/>
        </w:rPr>
        <w:t>základní údaje - okraje, úhly a přímky</w:t>
      </w:r>
      <w:r>
        <w:t xml:space="preserve"> - a převádějí </w:t>
      </w:r>
      <w:r>
        <w:rPr>
          <w:color w:val="876128"/>
        </w:rPr>
        <w:t>je</w:t>
      </w:r>
      <w:r>
        <w:t xml:space="preserve"> na počítačová data. </w:t>
      </w:r>
      <w:r>
        <w:rPr>
          <w:color w:val="496E76"/>
        </w:rPr>
        <w:t>Společnost Sharp</w:t>
      </w:r>
      <w:r>
        <w:t xml:space="preserve"> uvádí, že </w:t>
      </w:r>
      <w:r>
        <w:rPr>
          <w:color w:val="E3F894"/>
        </w:rPr>
        <w:t>tato sada čipů</w:t>
      </w:r>
      <w:r>
        <w:t xml:space="preserve"> by mohla vylepšit faxové přístroje, grafické počítače nebo </w:t>
      </w:r>
      <w:r>
        <w:rPr>
          <w:color w:val="A1A711"/>
        </w:rPr>
        <w:t xml:space="preserve">identifikační systémy, </w:t>
      </w:r>
      <w:r>
        <w:rPr>
          <w:color w:val="01FB92"/>
        </w:rPr>
        <w:t>které</w:t>
      </w:r>
      <w:r>
        <w:rPr>
          <w:color w:val="A1A711"/>
        </w:rPr>
        <w:t xml:space="preserve"> rozeznávají obličejové rysy</w:t>
      </w:r>
      <w:r>
        <w:t xml:space="preserve">... Jednotka společnosti N. V. Philips vytvořila </w:t>
      </w:r>
      <w:r>
        <w:rPr>
          <w:color w:val="FD0F31"/>
        </w:rPr>
        <w:t xml:space="preserve">počítačový systém, </w:t>
      </w:r>
      <w:r>
        <w:rPr>
          <w:color w:val="BE8485"/>
        </w:rPr>
        <w:t>který</w:t>
      </w:r>
      <w:r>
        <w:rPr>
          <w:color w:val="FD0F31"/>
        </w:rPr>
        <w:t xml:space="preserve"> zpracovává </w:t>
      </w:r>
      <w:r>
        <w:rPr>
          <w:color w:val="C660FB"/>
        </w:rPr>
        <w:t>videoobrazy</w:t>
      </w:r>
      <w:r>
        <w:rPr>
          <w:color w:val="FD0F31"/>
        </w:rPr>
        <w:t xml:space="preserve"> 3000 krát rychleji než konvenční systémy</w:t>
      </w:r>
      <w:r>
        <w:t xml:space="preserve">. Pomocí čipů s technologií RISC vyrobených společností Intergraph z Huntsville v Alabamě rozdělí </w:t>
      </w:r>
      <w:r>
        <w:rPr>
          <w:color w:val="FD0F31"/>
        </w:rPr>
        <w:t>tento systém</w:t>
      </w:r>
      <w:r>
        <w:t xml:space="preserve"> </w:t>
      </w:r>
      <w:r>
        <w:rPr>
          <w:color w:val="120104"/>
        </w:rPr>
        <w:t xml:space="preserve">obraz, </w:t>
      </w:r>
      <w:r>
        <w:rPr>
          <w:color w:val="D48958"/>
        </w:rPr>
        <w:t>který</w:t>
      </w:r>
      <w:r>
        <w:rPr>
          <w:color w:val="120104"/>
        </w:rPr>
        <w:t xml:space="preserve"> "vidí</w:t>
      </w:r>
      <w:r>
        <w:t xml:space="preserve">", </w:t>
      </w:r>
      <w:r>
        <w:rPr>
          <w:color w:val="05AEE8"/>
        </w:rPr>
        <w:t>do 20 digitálních zobrazení</w:t>
      </w:r>
      <w:r>
        <w:t xml:space="preserve">, přičemž každé </w:t>
      </w:r>
      <w:r>
        <w:rPr>
          <w:color w:val="05AEE8"/>
        </w:rPr>
        <w:t>z nich</w:t>
      </w:r>
      <w:r>
        <w:t xml:space="preserve"> je zpracováváno jedním čipem.</w:t>
      </w:r>
    </w:p>
    <w:p>
      <w:r>
        <w:rPr>
          <w:b/>
        </w:rPr>
        <w:t>Document number 1076</w:t>
      </w:r>
    </w:p>
    <w:p>
      <w:r>
        <w:rPr>
          <w:b/>
        </w:rPr>
        <w:t>Document identifier: wsj1374-001</w:t>
      </w:r>
    </w:p>
    <w:p>
      <w:r>
        <w:rPr>
          <w:color w:val="310106"/>
        </w:rPr>
        <w:t>Společnost Tandy Corp.</w:t>
      </w:r>
      <w:r>
        <w:t xml:space="preserve"> oznámila, </w:t>
      </w:r>
      <w:r>
        <w:rPr>
          <w:color w:val="04640D"/>
        </w:rPr>
        <w:t xml:space="preserve">že vzhledem k stagnujícímu prodeji zboží spotřební elektroniky klesl </w:t>
      </w:r>
      <w:r>
        <w:rPr>
          <w:color w:val="FEFB0A"/>
        </w:rPr>
        <w:t>její</w:t>
      </w:r>
      <w:r>
        <w:rPr>
          <w:color w:val="04640D"/>
        </w:rPr>
        <w:t xml:space="preserve"> čistý příjem </w:t>
      </w:r>
      <w:r>
        <w:rPr>
          <w:color w:val="FB5514"/>
        </w:rPr>
        <w:t xml:space="preserve">za první čtvrtletí, </w:t>
      </w:r>
      <w:r>
        <w:rPr>
          <w:color w:val="E115C0"/>
        </w:rPr>
        <w:t>které</w:t>
      </w:r>
      <w:r>
        <w:rPr>
          <w:color w:val="FB5514"/>
        </w:rPr>
        <w:t xml:space="preserve"> skončilo </w:t>
      </w:r>
      <w:r>
        <w:rPr>
          <w:color w:val="00587F"/>
        </w:rPr>
        <w:t>30. září</w:t>
      </w:r>
      <w:r>
        <w:rPr>
          <w:color w:val="04640D"/>
        </w:rPr>
        <w:t>, o 3.3 %</w:t>
      </w:r>
      <w:r>
        <w:t xml:space="preserve">. </w:t>
      </w:r>
      <w:r>
        <w:rPr>
          <w:color w:val="04640D"/>
        </w:rPr>
        <w:t xml:space="preserve">Tyto výsledky, </w:t>
      </w:r>
      <w:r>
        <w:rPr>
          <w:color w:val="0BC582"/>
        </w:rPr>
        <w:t>které</w:t>
      </w:r>
      <w:r>
        <w:rPr>
          <w:color w:val="04640D"/>
        </w:rPr>
        <w:t xml:space="preserve"> představovaly </w:t>
      </w:r>
      <w:r>
        <w:rPr>
          <w:color w:val="FB5514"/>
        </w:rPr>
        <w:t xml:space="preserve">páté </w:t>
      </w:r>
      <w:r>
        <w:rPr>
          <w:color w:val="E115C0"/>
        </w:rPr>
        <w:t>po sobě</w:t>
      </w:r>
      <w:r>
        <w:rPr>
          <w:color w:val="FB5514"/>
        </w:rPr>
        <w:t xml:space="preserve"> jdoucí čtvrtletí stagnujících až klesajících příjmů </w:t>
      </w:r>
      <w:r>
        <w:rPr>
          <w:color w:val="FEB8C8"/>
        </w:rPr>
        <w:t>tohoto velkého maloobchodníka s elektronikou</w:t>
      </w:r>
      <w:r>
        <w:t xml:space="preserve">, zklamaly analytiky i obchodníky. Při kompozitním obchodování na Newyorské burze cenných papírů klesly cenné papíry </w:t>
      </w:r>
      <w:r>
        <w:rPr>
          <w:color w:val="310106"/>
        </w:rPr>
        <w:t>společnosti Tandy</w:t>
      </w:r>
      <w:r>
        <w:t xml:space="preserve"> o 1375 dolaru na akcii a uzavíraly na 44 dolarech. </w:t>
      </w:r>
      <w:r>
        <w:rPr>
          <w:color w:val="9E8317"/>
        </w:rPr>
        <w:t xml:space="preserve">Čistý zisk </w:t>
      </w:r>
      <w:r>
        <w:rPr>
          <w:color w:val="01190F"/>
        </w:rPr>
        <w:t>za toto čtvrtletí</w:t>
      </w:r>
      <w:r>
        <w:rPr>
          <w:color w:val="9E8317"/>
        </w:rPr>
        <w:t xml:space="preserve"> činil 62.8 milionu dolarů, neboli 73 centů na akcii</w:t>
      </w:r>
      <w:r>
        <w:t xml:space="preserve">, </w:t>
      </w:r>
      <w:r>
        <w:rPr>
          <w:color w:val="9E8317"/>
        </w:rPr>
        <w:t>což</w:t>
      </w:r>
      <w:r>
        <w:t xml:space="preserve"> je pokles oproti loňským 64.9 milionu dolarů, neboli 72 centům na akcii. </w:t>
      </w:r>
      <w:r>
        <w:rPr>
          <w:color w:val="310106"/>
        </w:rPr>
        <w:t>Společnost</w:t>
      </w:r>
      <w:r>
        <w:t xml:space="preserve"> sdělila, že příjmy by se zvýšily, kdyby aktivně neodkupovala </w:t>
      </w:r>
      <w:r>
        <w:rPr>
          <w:color w:val="310106"/>
        </w:rPr>
        <w:t>své</w:t>
      </w:r>
      <w:r>
        <w:t xml:space="preserve"> akcie, a nezvyšovala tak </w:t>
      </w:r>
      <w:r>
        <w:rPr>
          <w:color w:val="310106"/>
        </w:rPr>
        <w:t>své</w:t>
      </w:r>
      <w:r>
        <w:t xml:space="preserve"> úrokové výdaje a nesnižovala </w:t>
      </w:r>
      <w:r>
        <w:rPr>
          <w:color w:val="310106"/>
        </w:rPr>
        <w:t>své</w:t>
      </w:r>
      <w:r>
        <w:t xml:space="preserve"> úrokové příjmy. </w:t>
      </w:r>
      <w:r>
        <w:rPr>
          <w:color w:val="847D81"/>
        </w:rPr>
        <w:t>Společnost Tandy</w:t>
      </w:r>
      <w:r>
        <w:rPr>
          <w:color w:val="58018B"/>
        </w:rPr>
        <w:t xml:space="preserve"> měla </w:t>
      </w:r>
      <w:r>
        <w:rPr>
          <w:color w:val="B70639"/>
        </w:rPr>
        <w:t>k 30. září</w:t>
      </w:r>
      <w:r>
        <w:rPr>
          <w:color w:val="58018B"/>
        </w:rPr>
        <w:t xml:space="preserve"> v oběhu 86.3 milionu akcií</w:t>
      </w:r>
      <w:r>
        <w:t xml:space="preserve">, </w:t>
      </w:r>
      <w:r>
        <w:rPr>
          <w:color w:val="58018B"/>
        </w:rPr>
        <w:t>což</w:t>
      </w:r>
      <w:r>
        <w:t xml:space="preserve"> představuje pokles oproti loňským 90 milionům. Výnosy stouply o 5 % z 937 milionů dolarů na 986 milionů dolarů. </w:t>
      </w:r>
      <w:r>
        <w:rPr>
          <w:color w:val="310106"/>
        </w:rPr>
        <w:t>Společnost Tandy</w:t>
      </w:r>
      <w:r>
        <w:t xml:space="preserve"> sdělila, že prodej spotřební elektroniky v </w:t>
      </w:r>
      <w:r>
        <w:rPr>
          <w:color w:val="310106"/>
        </w:rPr>
        <w:t>jejích</w:t>
      </w:r>
      <w:r>
        <w:t xml:space="preserve"> prodejnách Radio Shack klesal částečně kvůli nedostatku </w:t>
      </w:r>
      <w:r>
        <w:rPr>
          <w:color w:val="703B01"/>
        </w:rPr>
        <w:t xml:space="preserve">nových produktů, </w:t>
      </w:r>
      <w:r>
        <w:rPr>
          <w:color w:val="F7F1DF"/>
        </w:rPr>
        <w:t>o které</w:t>
      </w:r>
      <w:r>
        <w:rPr>
          <w:color w:val="703B01"/>
        </w:rPr>
        <w:t xml:space="preserve"> by byl velký zájem</w:t>
      </w:r>
      <w:r>
        <w:t xml:space="preserve">. "Prodejny Radio Shack stále nejsou dostatečně atraktivní," řekl </w:t>
      </w:r>
      <w:r>
        <w:rPr>
          <w:color w:val="118B8A"/>
        </w:rPr>
        <w:t>Dennis Telzrow, analytik u společnosti Eppler, Guerin &amp; Turner v Dallasu</w:t>
      </w:r>
      <w:r>
        <w:t xml:space="preserve">. Řekl, </w:t>
      </w:r>
      <w:r>
        <w:rPr>
          <w:color w:val="4AFEFA"/>
        </w:rPr>
        <w:t xml:space="preserve">že </w:t>
      </w:r>
      <w:r>
        <w:rPr>
          <w:color w:val="FCB164"/>
        </w:rPr>
        <w:t>společnost Tandy</w:t>
      </w:r>
      <w:r>
        <w:rPr>
          <w:color w:val="4AFEFA"/>
        </w:rPr>
        <w:t xml:space="preserve"> "vykonala slušnou práci", když zvýšila prodej výrobou počítačů pro ostatní a rozšířila prodej </w:t>
      </w:r>
      <w:r>
        <w:rPr>
          <w:color w:val="796EE6"/>
        </w:rPr>
        <w:t xml:space="preserve">ve </w:t>
      </w:r>
      <w:r>
        <w:rPr>
          <w:color w:val="000D2C"/>
        </w:rPr>
        <w:t>své</w:t>
      </w:r>
      <w:r>
        <w:rPr>
          <w:color w:val="796EE6"/>
        </w:rPr>
        <w:t xml:space="preserve"> pobočce Grid Systems Corp., </w:t>
      </w:r>
      <w:r>
        <w:rPr>
          <w:color w:val="53495F"/>
        </w:rPr>
        <w:t>která</w:t>
      </w:r>
      <w:r>
        <w:rPr>
          <w:color w:val="796EE6"/>
        </w:rPr>
        <w:t xml:space="preserve"> prodává počítače větším podnikům</w:t>
      </w:r>
      <w:r>
        <w:t>, ale "</w:t>
      </w:r>
      <w:r>
        <w:rPr>
          <w:color w:val="4AFEFA"/>
        </w:rPr>
        <w:t>to</w:t>
      </w:r>
      <w:r>
        <w:t xml:space="preserve"> ještě nestačí na vyrovnání problémů v prodejnách Radio Shack". Řekl, </w:t>
      </w:r>
      <w:r>
        <w:rPr>
          <w:color w:val="F95475"/>
        </w:rPr>
        <w:t xml:space="preserve">že prodej </w:t>
      </w:r>
      <w:r>
        <w:rPr>
          <w:color w:val="61FC03"/>
        </w:rPr>
        <w:t xml:space="preserve">v prodejnách Radio Shack, </w:t>
      </w:r>
      <w:r>
        <w:rPr>
          <w:color w:val="5D9608"/>
        </w:rPr>
        <w:t>které</w:t>
      </w:r>
      <w:r>
        <w:rPr>
          <w:color w:val="61FC03"/>
        </w:rPr>
        <w:t xml:space="preserve"> jsou otevřeny déle než rok</w:t>
      </w:r>
      <w:r>
        <w:rPr>
          <w:color w:val="F95475"/>
        </w:rPr>
        <w:t xml:space="preserve">, vzrostl </w:t>
      </w:r>
      <w:r>
        <w:rPr>
          <w:color w:val="DE98FD"/>
        </w:rPr>
        <w:t>v tomto čtvrtletí</w:t>
      </w:r>
      <w:r>
        <w:rPr>
          <w:color w:val="F95475"/>
        </w:rPr>
        <w:t xml:space="preserve"> od loňského roku jen o 2 %</w:t>
      </w:r>
      <w:r>
        <w:t xml:space="preserve">. </w:t>
      </w:r>
      <w:r>
        <w:rPr>
          <w:color w:val="118B8A"/>
        </w:rPr>
        <w:t>Telzrow</w:t>
      </w:r>
      <w:r>
        <w:t xml:space="preserve"> dále řekl, že </w:t>
      </w:r>
      <w:r>
        <w:rPr>
          <w:color w:val="F95475"/>
        </w:rPr>
        <w:t>v důsledku toho</w:t>
      </w:r>
      <w:r>
        <w:t xml:space="preserve"> snížil </w:t>
      </w:r>
      <w:r>
        <w:rPr>
          <w:color w:val="118B8A"/>
        </w:rPr>
        <w:t>svůj</w:t>
      </w:r>
      <w:r>
        <w:t xml:space="preserve"> odhad příjmů na akcii </w:t>
      </w:r>
      <w:r>
        <w:rPr>
          <w:color w:val="310106"/>
        </w:rPr>
        <w:t>pro společnost Tandy</w:t>
      </w:r>
      <w:r>
        <w:t xml:space="preserve"> ve fiskálním roce 1990 ze 4.20 na 4.05 dolaru. </w:t>
      </w:r>
      <w:r>
        <w:rPr>
          <w:color w:val="310106"/>
        </w:rPr>
        <w:t>Společnost Tandy</w:t>
      </w:r>
      <w:r>
        <w:t xml:space="preserve"> vydělala </w:t>
      </w:r>
      <w:r>
        <w:rPr>
          <w:color w:val="98A088"/>
        </w:rPr>
        <w:t xml:space="preserve">za rok, </w:t>
      </w:r>
      <w:r>
        <w:rPr>
          <w:color w:val="4F584E"/>
        </w:rPr>
        <w:t>který</w:t>
      </w:r>
      <w:r>
        <w:rPr>
          <w:color w:val="98A088"/>
        </w:rPr>
        <w:t xml:space="preserve"> skončil 30. června</w:t>
      </w:r>
      <w:r>
        <w:t xml:space="preserve">, 88.8 milionu dolarů, neboli 3.64 dolaru na akcii. </w:t>
      </w:r>
      <w:r>
        <w:rPr>
          <w:color w:val="248AD0"/>
        </w:rPr>
        <w:t>Barry Bryant, analytik společnosti Drexel Burnham Lambert Inc.</w:t>
      </w:r>
      <w:r>
        <w:t xml:space="preserve">, řekl, že </w:t>
      </w:r>
      <w:r>
        <w:rPr>
          <w:color w:val="310106"/>
        </w:rPr>
        <w:t>společnost Tandy</w:t>
      </w:r>
      <w:r>
        <w:t xml:space="preserve"> také utrpěla škody nedostatečným prodejem </w:t>
      </w:r>
      <w:r>
        <w:rPr>
          <w:color w:val="5C5300"/>
        </w:rPr>
        <w:t>svých</w:t>
      </w:r>
      <w:r>
        <w:rPr>
          <w:color w:val="9F6551"/>
        </w:rPr>
        <w:t xml:space="preserve"> počítačů určených pro domácnosti a malé firmy, </w:t>
      </w:r>
      <w:r>
        <w:rPr>
          <w:color w:val="BCFEC6"/>
        </w:rPr>
        <w:t>které</w:t>
      </w:r>
      <w:r>
        <w:rPr>
          <w:color w:val="9F6551"/>
        </w:rPr>
        <w:t xml:space="preserve"> nejsou tak technicky vyspělé a nákladné jako počítače určené pro velké podniky</w:t>
      </w:r>
      <w:r>
        <w:t xml:space="preserve">. </w:t>
      </w:r>
      <w:r>
        <w:rPr>
          <w:color w:val="932C70"/>
        </w:rPr>
        <w:t>Společnost Tandy</w:t>
      </w:r>
      <w:r>
        <w:rPr>
          <w:color w:val="2B1B04"/>
        </w:rPr>
        <w:t xml:space="preserve"> přidala </w:t>
      </w:r>
      <w:r>
        <w:rPr>
          <w:color w:val="B5AFC4"/>
        </w:rPr>
        <w:t>k tomuto sortimentu</w:t>
      </w:r>
      <w:r>
        <w:rPr>
          <w:color w:val="2B1B04"/>
        </w:rPr>
        <w:t xml:space="preserve"> několik nových produktů včetně přenosného počítače v ceně kolem 1000 dolarů a zaměřuje </w:t>
      </w:r>
      <w:r>
        <w:rPr>
          <w:color w:val="932C70"/>
        </w:rPr>
        <w:t>svoji</w:t>
      </w:r>
      <w:r>
        <w:rPr>
          <w:color w:val="2B1B04"/>
        </w:rPr>
        <w:t xml:space="preserve"> reklamu </w:t>
      </w:r>
      <w:r>
        <w:rPr>
          <w:color w:val="D4C67A"/>
        </w:rPr>
        <w:t xml:space="preserve">na snadno použitelný software, </w:t>
      </w:r>
      <w:r>
        <w:rPr>
          <w:color w:val="AE7AA1"/>
        </w:rPr>
        <w:t>který</w:t>
      </w:r>
      <w:r>
        <w:rPr>
          <w:color w:val="D4C67A"/>
        </w:rPr>
        <w:t xml:space="preserve"> je dodáván spolu s </w:t>
      </w:r>
      <w:r>
        <w:rPr>
          <w:color w:val="C2A393"/>
        </w:rPr>
        <w:t>jejími</w:t>
      </w:r>
      <w:r>
        <w:rPr>
          <w:color w:val="D4C67A"/>
        </w:rPr>
        <w:t xml:space="preserve"> počítači</w:t>
      </w:r>
      <w:r>
        <w:t xml:space="preserve">. </w:t>
      </w:r>
      <w:r>
        <w:rPr>
          <w:color w:val="248AD0"/>
        </w:rPr>
        <w:t>Bryant</w:t>
      </w:r>
      <w:r>
        <w:t xml:space="preserve"> a ostatní analytici doufají, že kombinace </w:t>
      </w:r>
      <w:r>
        <w:rPr>
          <w:color w:val="2B1B04"/>
        </w:rPr>
        <w:t>všech těchto kroků</w:t>
      </w:r>
      <w:r>
        <w:t xml:space="preserve"> pomůže zlepšit výsledky </w:t>
      </w:r>
      <w:r>
        <w:rPr>
          <w:color w:val="310106"/>
        </w:rPr>
        <w:t>společnosti Tandy</w:t>
      </w:r>
      <w:r>
        <w:t xml:space="preserve"> </w:t>
      </w:r>
      <w:r>
        <w:rPr>
          <w:color w:val="0232FD"/>
        </w:rPr>
        <w:t>v důležitém vánočním čtvrtletí</w:t>
      </w:r>
      <w:r>
        <w:t xml:space="preserve">. "Slibují růst od 13 do 15 % založený </w:t>
      </w:r>
      <w:r>
        <w:rPr>
          <w:color w:val="6A3A35"/>
        </w:rPr>
        <w:t xml:space="preserve">na strategických krocích, </w:t>
      </w:r>
      <w:r>
        <w:rPr>
          <w:color w:val="BA6801"/>
        </w:rPr>
        <w:t>které</w:t>
      </w:r>
      <w:r>
        <w:rPr>
          <w:color w:val="6A3A35"/>
        </w:rPr>
        <w:t xml:space="preserve"> udělali</w:t>
      </w:r>
      <w:r>
        <w:t xml:space="preserve">," řekl. "Pokud má dojít </w:t>
      </w:r>
      <w:r>
        <w:rPr>
          <w:color w:val="168E5C"/>
        </w:rPr>
        <w:t>ke zvýšení příjmů</w:t>
      </w:r>
      <w:r>
        <w:t xml:space="preserve">, mělo by </w:t>
      </w:r>
      <w:r>
        <w:rPr>
          <w:color w:val="168E5C"/>
        </w:rPr>
        <w:t>to</w:t>
      </w:r>
      <w:r>
        <w:t xml:space="preserve"> být </w:t>
      </w:r>
      <w:r>
        <w:rPr>
          <w:color w:val="0232FD"/>
        </w:rPr>
        <w:t>v tomto čtvrtletí</w:t>
      </w:r>
      <w:r>
        <w:t>.</w:t>
      </w:r>
    </w:p>
    <w:p>
      <w:r>
        <w:rPr>
          <w:b/>
        </w:rPr>
        <w:t>Document number 1077</w:t>
      </w:r>
    </w:p>
    <w:p>
      <w:r>
        <w:rPr>
          <w:b/>
        </w:rPr>
        <w:t>Document identifier: wsj1375-001</w:t>
      </w:r>
    </w:p>
    <w:p>
      <w:r>
        <w:rPr>
          <w:color w:val="310106"/>
        </w:rPr>
        <w:t>Při čtvrtečním soukromém obědě</w:t>
      </w:r>
      <w:r>
        <w:t xml:space="preserve"> sdělil </w:t>
      </w:r>
      <w:r>
        <w:rPr>
          <w:color w:val="04640D"/>
        </w:rPr>
        <w:t xml:space="preserve">Frederick Joseph, výkonný ředitel </w:t>
      </w:r>
      <w:r>
        <w:rPr>
          <w:color w:val="FEFB0A"/>
        </w:rPr>
        <w:t>společnosti Drexel Burnham Lambert Inc.</w:t>
      </w:r>
      <w:r>
        <w:t xml:space="preserve">, </w:t>
      </w:r>
      <w:r>
        <w:rPr>
          <w:color w:val="FB5514"/>
        </w:rPr>
        <w:t xml:space="preserve">představitelům </w:t>
      </w:r>
      <w:r>
        <w:rPr>
          <w:color w:val="E115C0"/>
        </w:rPr>
        <w:t>americké společnosti Prudential Insurance Co.</w:t>
      </w:r>
      <w:r>
        <w:t xml:space="preserve"> </w:t>
      </w:r>
      <w:r>
        <w:rPr>
          <w:color w:val="00587F"/>
        </w:rPr>
        <w:t xml:space="preserve">zprávu </w:t>
      </w:r>
      <w:r>
        <w:rPr>
          <w:color w:val="0BC582"/>
        </w:rPr>
        <w:t>o trhu s rizikovými obligacemi</w:t>
      </w:r>
      <w:r>
        <w:rPr>
          <w:color w:val="00587F"/>
        </w:rPr>
        <w:t xml:space="preserve">, </w:t>
      </w:r>
      <w:r>
        <w:rPr>
          <w:color w:val="FEB8C8"/>
        </w:rPr>
        <w:t>která</w:t>
      </w:r>
      <w:r>
        <w:rPr>
          <w:color w:val="00587F"/>
        </w:rPr>
        <w:t xml:space="preserve"> nutí k zamyšlení</w:t>
      </w:r>
      <w:r>
        <w:t xml:space="preserve">. </w:t>
      </w:r>
      <w:r>
        <w:rPr>
          <w:color w:val="04640D"/>
        </w:rPr>
        <w:t>Joseph</w:t>
      </w:r>
      <w:r>
        <w:t xml:space="preserve"> připustil, že podle lidí obeznámených </w:t>
      </w:r>
      <w:r>
        <w:rPr>
          <w:color w:val="9E8317"/>
        </w:rPr>
        <w:t>s touto problematikou</w:t>
      </w:r>
      <w:r>
        <w:t xml:space="preserve"> panuje </w:t>
      </w:r>
      <w:r>
        <w:rPr>
          <w:color w:val="9E8317"/>
        </w:rPr>
        <w:t>na trhu s rizikovými obligacemi</w:t>
      </w:r>
      <w:r>
        <w:t xml:space="preserve"> </w:t>
      </w:r>
      <w:r>
        <w:rPr>
          <w:color w:val="01190F"/>
        </w:rPr>
        <w:t>zmatek</w:t>
      </w:r>
      <w:r>
        <w:t xml:space="preserve">. Řekl, že </w:t>
      </w:r>
      <w:r>
        <w:rPr>
          <w:color w:val="847D81"/>
        </w:rPr>
        <w:t>společnost Drexel - hlavní pojistitel vysoce rizikových obligací</w:t>
      </w:r>
      <w:r>
        <w:t xml:space="preserve"> - si nemůže nadále dovolit prodávat </w:t>
      </w:r>
      <w:r>
        <w:rPr>
          <w:color w:val="58018B"/>
        </w:rPr>
        <w:t xml:space="preserve">žádné nabídky rizikových obligací, </w:t>
      </w:r>
      <w:r>
        <w:rPr>
          <w:color w:val="B70639"/>
        </w:rPr>
        <w:t>se kterými</w:t>
      </w:r>
      <w:r>
        <w:rPr>
          <w:color w:val="58018B"/>
        </w:rPr>
        <w:t xml:space="preserve"> by později mohly nastat potíže</w:t>
      </w:r>
      <w:r>
        <w:t xml:space="preserve">, protože </w:t>
      </w:r>
      <w:r>
        <w:rPr>
          <w:color w:val="847D81"/>
        </w:rPr>
        <w:t>společnost Drexel</w:t>
      </w:r>
      <w:r>
        <w:t xml:space="preserve"> </w:t>
      </w:r>
      <w:r>
        <w:rPr>
          <w:color w:val="703B01"/>
        </w:rPr>
        <w:t>tak</w:t>
      </w:r>
      <w:r>
        <w:t xml:space="preserve"> riskuje ztrátu </w:t>
      </w:r>
      <w:r>
        <w:rPr>
          <w:color w:val="847D81"/>
        </w:rPr>
        <w:t>své</w:t>
      </w:r>
      <w:r>
        <w:t xml:space="preserve"> vysoce lukrativní licence pro rizikové obligace. </w:t>
      </w:r>
      <w:r>
        <w:rPr>
          <w:color w:val="310106"/>
        </w:rPr>
        <w:t>Oběd</w:t>
      </w:r>
      <w:r>
        <w:t xml:space="preserve"> byl jasným potvrzením toho, že </w:t>
      </w:r>
      <w:r>
        <w:rPr>
          <w:color w:val="F7F1DF"/>
        </w:rPr>
        <w:t>rok 1989</w:t>
      </w:r>
      <w:r>
        <w:t xml:space="preserve"> je </w:t>
      </w:r>
      <w:r>
        <w:rPr>
          <w:color w:val="9E8317"/>
        </w:rPr>
        <w:t>pro trh s rizikovými obligacemi s hodnotou 200 miliard dolarů</w:t>
      </w:r>
      <w:r>
        <w:t xml:space="preserve"> vůbec nejhorším rokem. A investoři a obchodníci shodně tvrdí, že by mohlo trvat roky, než se </w:t>
      </w:r>
      <w:r>
        <w:rPr>
          <w:color w:val="01190F"/>
        </w:rPr>
        <w:t>současný rozruch</w:t>
      </w:r>
      <w:r>
        <w:t xml:space="preserve"> uklidní. </w:t>
      </w:r>
      <w:r>
        <w:rPr>
          <w:color w:val="847D81"/>
        </w:rPr>
        <w:t xml:space="preserve">Dokonce i společnost Drexel, </w:t>
      </w:r>
      <w:r>
        <w:rPr>
          <w:color w:val="118B8A"/>
        </w:rPr>
        <w:t>která</w:t>
      </w:r>
      <w:r>
        <w:rPr>
          <w:color w:val="847D81"/>
        </w:rPr>
        <w:t xml:space="preserve"> má největší a nejvěrnější klientelu mezi investory do rizikových obligací</w:t>
      </w:r>
      <w:r>
        <w:t xml:space="preserve">, </w:t>
      </w:r>
      <w:r>
        <w:rPr>
          <w:color w:val="01190F"/>
        </w:rPr>
        <w:t>uprostřed tohoto obchodního zmatku</w:t>
      </w:r>
      <w:r>
        <w:t xml:space="preserve"> ustupuje. Ačkoli </w:t>
      </w:r>
      <w:r>
        <w:rPr>
          <w:color w:val="847D81"/>
        </w:rPr>
        <w:t>tato velká investiční banka</w:t>
      </w:r>
      <w:r>
        <w:t xml:space="preserve"> stále ovládá </w:t>
      </w:r>
      <w:r>
        <w:rPr>
          <w:color w:val="9E8317"/>
        </w:rPr>
        <w:t>trh s rizikovými obligacemi</w:t>
      </w:r>
      <w:r>
        <w:t xml:space="preserve">, nemohla </w:t>
      </w:r>
      <w:r>
        <w:rPr>
          <w:color w:val="847D81"/>
        </w:rPr>
        <w:t>společnost Drexel</w:t>
      </w:r>
      <w:r>
        <w:t xml:space="preserve"> zastavit důsledky rostoucího neplacení rizikových obligací, stahování nových nabídek, zpětné odkupování akcií akcionáři vzájemných fondů rizikových obligací a hromadného odchodu kdysi věrných investorů. Pro mnoho finančních manažerů byly poslední čtyři měsíce zahanbující. "</w:t>
      </w:r>
      <w:r>
        <w:rPr>
          <w:color w:val="01190F"/>
        </w:rPr>
        <w:t>Toto</w:t>
      </w:r>
      <w:r>
        <w:t xml:space="preserve"> je </w:t>
      </w:r>
      <w:r>
        <w:rPr>
          <w:color w:val="4AFEFA"/>
        </w:rPr>
        <w:t xml:space="preserve">vůbec nejhorší zemětřesení </w:t>
      </w:r>
      <w:r>
        <w:rPr>
          <w:color w:val="FCB164"/>
        </w:rPr>
        <w:t>na trhu s rizikovými obligacemi</w:t>
      </w:r>
      <w:r>
        <w:t xml:space="preserve"> a mohlo by trvat celé roky, než skončí," říká Mark Bachmann, hlavní viceprezident </w:t>
      </w:r>
      <w:r>
        <w:rPr>
          <w:color w:val="796EE6"/>
        </w:rPr>
        <w:t xml:space="preserve">společnosti Standard &amp; Poor's Corp., </w:t>
      </w:r>
      <w:r>
        <w:rPr>
          <w:color w:val="000D2C"/>
        </w:rPr>
        <w:t>která</w:t>
      </w:r>
      <w:r>
        <w:rPr>
          <w:color w:val="796EE6"/>
        </w:rPr>
        <w:t xml:space="preserve"> se zabývá hodnocením úvěruschopnosti</w:t>
      </w:r>
      <w:r>
        <w:t xml:space="preserve">. </w:t>
      </w:r>
      <w:r>
        <w:rPr>
          <w:color w:val="53495F"/>
        </w:rPr>
        <w:t>Ve třetím čtvrtletí</w:t>
      </w:r>
      <w:r>
        <w:rPr>
          <w:color w:val="F95475"/>
        </w:rPr>
        <w:t xml:space="preserve"> vykazovaly například </w:t>
      </w:r>
      <w:r>
        <w:rPr>
          <w:color w:val="61FC03"/>
        </w:rPr>
        <w:t>rizikové obligace - ty s hodnocením nižším, než je investiční stupeň</w:t>
      </w:r>
      <w:r>
        <w:rPr>
          <w:color w:val="F95475"/>
        </w:rPr>
        <w:t xml:space="preserve"> - záporné výnosy</w:t>
      </w:r>
      <w:r>
        <w:t xml:space="preserve"> a byl </w:t>
      </w:r>
      <w:r>
        <w:rPr>
          <w:color w:val="5D9608"/>
        </w:rPr>
        <w:t>to</w:t>
      </w:r>
      <w:r>
        <w:t xml:space="preserve"> </w:t>
      </w:r>
      <w:r>
        <w:rPr>
          <w:color w:val="DE98FD"/>
        </w:rPr>
        <w:t xml:space="preserve">jediný významný sektor trhu obligací </w:t>
      </w:r>
      <w:r>
        <w:rPr>
          <w:color w:val="98A088"/>
        </w:rPr>
        <w:t>s takovým hodnocením</w:t>
      </w:r>
      <w:r>
        <w:t xml:space="preserve">. Od konce minulého roku byly rizikové obligace předstiženy všemi kategoriemi obligací investičního stupně včetně zvláště bezpečných státních cenných papírů. </w:t>
      </w:r>
      <w:r>
        <w:rPr>
          <w:color w:val="9E8317"/>
        </w:rPr>
        <w:t xml:space="preserve">Trh s rizikovými obligacemi, </w:t>
      </w:r>
      <w:r>
        <w:rPr>
          <w:color w:val="4F584E"/>
        </w:rPr>
        <w:t>který</w:t>
      </w:r>
      <w:r>
        <w:rPr>
          <w:color w:val="9E8317"/>
        </w:rPr>
        <w:t xml:space="preserve"> se z méně než 2 miliard dolarů na začátku desetiletí rozrostl na 200 miliard dolarů</w:t>
      </w:r>
      <w:r>
        <w:t xml:space="preserve">, zeslábl </w:t>
      </w:r>
      <w:r>
        <w:rPr>
          <w:color w:val="248AD0"/>
        </w:rPr>
        <w:t xml:space="preserve">během měsíců, </w:t>
      </w:r>
      <w:r>
        <w:rPr>
          <w:color w:val="5C5300"/>
        </w:rPr>
        <w:t>kdy</w:t>
      </w:r>
      <w:r>
        <w:rPr>
          <w:color w:val="248AD0"/>
        </w:rPr>
        <w:t xml:space="preserve"> emitenti klopýtali pod tíhou vysokých úrokových plateb</w:t>
      </w:r>
      <w:r>
        <w:t xml:space="preserve">. Největší ránu </w:t>
      </w:r>
      <w:r>
        <w:rPr>
          <w:color w:val="9E8317"/>
        </w:rPr>
        <w:t>tomuto křehkému trhu</w:t>
      </w:r>
      <w:r>
        <w:t xml:space="preserve"> uštědřila minulý měsíc </w:t>
      </w:r>
      <w:r>
        <w:rPr>
          <w:color w:val="9F6551"/>
        </w:rPr>
        <w:t xml:space="preserve">společnost Campeau Corp., </w:t>
      </w:r>
      <w:r>
        <w:rPr>
          <w:color w:val="BCFEC6"/>
        </w:rPr>
        <w:t>která</w:t>
      </w:r>
      <w:r>
        <w:rPr>
          <w:color w:val="9F6551"/>
        </w:rPr>
        <w:t xml:space="preserve"> vytvořila </w:t>
      </w:r>
      <w:r>
        <w:rPr>
          <w:color w:val="BCFEC6"/>
        </w:rPr>
        <w:t>své</w:t>
      </w:r>
      <w:r>
        <w:rPr>
          <w:color w:val="9F6551"/>
        </w:rPr>
        <w:t xml:space="preserve"> americké maloobchodní impérium s více než 3 miliardami dolarů financovanými </w:t>
      </w:r>
      <w:r>
        <w:rPr>
          <w:color w:val="932C70"/>
        </w:rPr>
        <w:t>prostřednictvím rizikových obligací</w:t>
      </w:r>
      <w:r>
        <w:t xml:space="preserve">. </w:t>
      </w:r>
      <w:r>
        <w:rPr>
          <w:color w:val="2B1B04"/>
        </w:rPr>
        <w:t>Společnost Campeau</w:t>
      </w:r>
      <w:r>
        <w:rPr>
          <w:color w:val="B5AFC4"/>
        </w:rPr>
        <w:t xml:space="preserve"> omezila hotovost</w:t>
      </w:r>
      <w:r>
        <w:t xml:space="preserve">, </w:t>
      </w:r>
      <w:r>
        <w:rPr>
          <w:color w:val="B5AFC4"/>
        </w:rPr>
        <w:t>což</w:t>
      </w:r>
      <w:r>
        <w:t xml:space="preserve"> způsobilo, že se opozdila s některými úrokovými platbami a nabídla k prodeji </w:t>
      </w:r>
      <w:r>
        <w:rPr>
          <w:color w:val="9F6551"/>
        </w:rPr>
        <w:t>svůj</w:t>
      </w:r>
      <w:r>
        <w:t xml:space="preserve"> řetězec proslulých obchodních domů Bloomingdale's. Právě tehdy, když kupující zmizeli a </w:t>
      </w:r>
      <w:r>
        <w:rPr>
          <w:color w:val="D4C67A"/>
        </w:rPr>
        <w:t>investoři</w:t>
      </w:r>
      <w:r>
        <w:t xml:space="preserve"> se pokoušeli prodávat, nastal </w:t>
      </w:r>
      <w:r>
        <w:rPr>
          <w:color w:val="9E8317"/>
        </w:rPr>
        <w:t>na trhu s rizikovými obligacemi</w:t>
      </w:r>
      <w:r>
        <w:t xml:space="preserve"> </w:t>
      </w:r>
      <w:r>
        <w:rPr>
          <w:color w:val="01190F"/>
        </w:rPr>
        <w:t>zmatek</w:t>
      </w:r>
      <w:r>
        <w:t xml:space="preserve">. </w:t>
      </w:r>
      <w:r>
        <w:rPr>
          <w:color w:val="04640D"/>
        </w:rPr>
        <w:t>Joseph</w:t>
      </w:r>
      <w:r>
        <w:t xml:space="preserve"> v jednom rozhovoru říká, že </w:t>
      </w:r>
      <w:r>
        <w:rPr>
          <w:color w:val="04640D"/>
        </w:rPr>
        <w:t>jeho</w:t>
      </w:r>
      <w:r>
        <w:t xml:space="preserve"> jednání </w:t>
      </w:r>
      <w:r>
        <w:rPr>
          <w:color w:val="310106"/>
        </w:rPr>
        <w:t>při obědě</w:t>
      </w:r>
      <w:r>
        <w:t xml:space="preserve"> </w:t>
      </w:r>
      <w:r>
        <w:rPr>
          <w:color w:val="FB5514"/>
        </w:rPr>
        <w:t xml:space="preserve">s představiteli </w:t>
      </w:r>
      <w:r>
        <w:rPr>
          <w:color w:val="E115C0"/>
        </w:rPr>
        <w:t>společnosti Prudential</w:t>
      </w:r>
      <w:r>
        <w:t xml:space="preserve"> potvrdilo problémy ohledně rizikových obligací. "Myslel jsem si, že říkám, že </w:t>
      </w:r>
      <w:r>
        <w:rPr>
          <w:color w:val="9E8317"/>
        </w:rPr>
        <w:t>trh</w:t>
      </w:r>
      <w:r>
        <w:t xml:space="preserve"> má potíže, ale je stále životaschopný a je si dostatečně vědom </w:t>
      </w:r>
      <w:r>
        <w:rPr>
          <w:color w:val="AE7AA1"/>
        </w:rPr>
        <w:t>svých</w:t>
      </w:r>
      <w:r>
        <w:rPr>
          <w:color w:val="C2A393"/>
        </w:rPr>
        <w:t xml:space="preserve"> kvalit, </w:t>
      </w:r>
      <w:r>
        <w:rPr>
          <w:color w:val="0232FD"/>
        </w:rPr>
        <w:t>které</w:t>
      </w:r>
      <w:r>
        <w:rPr>
          <w:color w:val="C2A393"/>
        </w:rPr>
        <w:t xml:space="preserve"> vůbec nejsou špatné</w:t>
      </w:r>
      <w:r>
        <w:t xml:space="preserve">," říká. "V posledních několika letech nebyla žádná hodnocení </w:t>
      </w:r>
      <w:r>
        <w:rPr>
          <w:color w:val="6A3A35"/>
        </w:rPr>
        <w:t>úvěruschopnosti</w:t>
      </w:r>
      <w:r>
        <w:t xml:space="preserve"> přesná a </w:t>
      </w:r>
      <w:r>
        <w:rPr>
          <w:color w:val="847D81"/>
        </w:rPr>
        <w:t>my</w:t>
      </w:r>
      <w:r>
        <w:t xml:space="preserve"> chceme zajistit, aby se </w:t>
      </w:r>
      <w:r>
        <w:rPr>
          <w:color w:val="847D81"/>
        </w:rPr>
        <w:t>naše</w:t>
      </w:r>
      <w:r>
        <w:t xml:space="preserve"> výchozí hodnocení dostala mezi přijatelné parametry </w:t>
      </w:r>
      <w:r>
        <w:rPr>
          <w:color w:val="9E8317"/>
        </w:rPr>
        <w:t>trhu</w:t>
      </w:r>
      <w:r>
        <w:t xml:space="preserve">." Mnohými kupci rizikových obligací otřáslo náhlé porozumění, že se rizikové obligace nemusí nutně nakupovat a prodávat tak snadno jako kmenové akcie a obligace investičního stupně. </w:t>
      </w:r>
      <w:r>
        <w:rPr>
          <w:color w:val="BA6801"/>
        </w:rPr>
        <w:t xml:space="preserve">Na rozdíl od Newyorské burzy cenných papírů, </w:t>
      </w:r>
      <w:r>
        <w:rPr>
          <w:color w:val="168E5C"/>
        </w:rPr>
        <w:t>kde</w:t>
      </w:r>
      <w:r>
        <w:rPr>
          <w:color w:val="BA6801"/>
        </w:rPr>
        <w:t xml:space="preserve"> se </w:t>
      </w:r>
      <w:r>
        <w:rPr>
          <w:color w:val="16C0D0"/>
        </w:rPr>
        <w:t>kupující a prodávající</w:t>
      </w:r>
      <w:r>
        <w:rPr>
          <w:color w:val="BA6801"/>
        </w:rPr>
        <w:t xml:space="preserve"> rychle sdružují</w:t>
      </w:r>
      <w:r>
        <w:t xml:space="preserve">, je </w:t>
      </w:r>
      <w:r>
        <w:rPr>
          <w:color w:val="9E8317"/>
        </w:rPr>
        <w:t xml:space="preserve">trh s rizikovými obligacemi, </w:t>
      </w:r>
      <w:r>
        <w:rPr>
          <w:color w:val="4F584E"/>
        </w:rPr>
        <w:t>kde</w:t>
      </w:r>
      <w:r>
        <w:rPr>
          <w:color w:val="9E8317"/>
        </w:rPr>
        <w:t xml:space="preserve"> se obchoduje s riskantními podnikovými půjčkami</w:t>
      </w:r>
      <w:r>
        <w:t xml:space="preserve">, někdy pro opravy uzavřený. </w:t>
      </w:r>
      <w:r>
        <w:rPr>
          <w:color w:val="C62100"/>
        </w:rPr>
        <w:t>Finanční manažerky pro rizikové obligace</w:t>
      </w:r>
      <w:r>
        <w:rPr>
          <w:color w:val="014347"/>
        </w:rPr>
        <w:t xml:space="preserve"> Amy K. Minellová</w:t>
      </w:r>
      <w:r>
        <w:rPr>
          <w:color w:val="233809"/>
        </w:rPr>
        <w:t xml:space="preserve"> a </w:t>
      </w:r>
      <w:r>
        <w:rPr>
          <w:color w:val="42083B"/>
        </w:rPr>
        <w:t xml:space="preserve">Hannah H. Strasserová </w:t>
      </w:r>
      <w:r>
        <w:rPr>
          <w:color w:val="82785D"/>
        </w:rPr>
        <w:t>ze společnosti Deltec Securities Corp. s malým počtem vlastníků</w:t>
      </w:r>
      <w:r>
        <w:t xml:space="preserve"> říkají, že </w:t>
      </w:r>
      <w:r>
        <w:rPr>
          <w:color w:val="023087"/>
        </w:rPr>
        <w:t xml:space="preserve">problémy </w:t>
      </w:r>
      <w:r>
        <w:rPr>
          <w:color w:val="B7DAD2"/>
        </w:rPr>
        <w:t>na trhu s rizikovými obligacemi</w:t>
      </w:r>
      <w:r>
        <w:t xml:space="preserve"> sahají dál než k přechodnému zneklidnění. Říkají, že v posledních měsících rizikové obligace intenzívně prodávali někteří z tradičních investorů na trhu, ale neobjevili se </w:t>
      </w:r>
      <w:r>
        <w:rPr>
          <w:color w:val="196956"/>
        </w:rPr>
        <w:t xml:space="preserve">noví kupující, </w:t>
      </w:r>
      <w:r>
        <w:rPr>
          <w:color w:val="8C41BB"/>
        </w:rPr>
        <w:t>kteří</w:t>
      </w:r>
      <w:r>
        <w:rPr>
          <w:color w:val="196956"/>
        </w:rPr>
        <w:t xml:space="preserve"> by </w:t>
      </w:r>
      <w:r>
        <w:rPr>
          <w:color w:val="ECEDFE"/>
        </w:rPr>
        <w:t>je</w:t>
      </w:r>
      <w:r>
        <w:rPr>
          <w:color w:val="196956"/>
        </w:rPr>
        <w:t xml:space="preserve"> nahradili</w:t>
      </w:r>
      <w:r>
        <w:t xml:space="preserve">. </w:t>
      </w:r>
      <w:r>
        <w:rPr>
          <w:color w:val="2B2D32"/>
        </w:rPr>
        <w:t>Společnost Deltec</w:t>
      </w:r>
      <w:r>
        <w:t xml:space="preserve"> v nedávné neradostné zprávě zákazníkům uvedla, že makléřské firmy z </w:t>
      </w:r>
      <w:r>
        <w:rPr>
          <w:color w:val="94C661"/>
        </w:rPr>
        <w:t>Wall Street</w:t>
      </w:r>
      <w:r>
        <w:t xml:space="preserve">, "hlavní zdroj likvidity </w:t>
      </w:r>
      <w:r>
        <w:rPr>
          <w:color w:val="9E8317"/>
        </w:rPr>
        <w:t>trhu s vysokým výnosem</w:t>
      </w:r>
      <w:r>
        <w:t xml:space="preserve">", byly kvůli obchodním ztrátám čistými prodejci rizikových obligací. Čistými prodejci </w:t>
      </w:r>
      <w:r>
        <w:rPr>
          <w:color w:val="F8907D"/>
        </w:rPr>
        <w:t>rizikových obligací</w:t>
      </w:r>
      <w:r>
        <w:t xml:space="preserve"> byly i vzájemné investiční fondy, protože relativně slabý výkon rizikových obligací a negativní zprávy v tisku způsobily "nadnormální" zpětné odkupování akcií akcionáři, uvedla </w:t>
      </w:r>
      <w:r>
        <w:rPr>
          <w:color w:val="2B2D32"/>
        </w:rPr>
        <w:t>společnost Deltec</w:t>
      </w:r>
      <w:r>
        <w:t xml:space="preserve">. </w:t>
      </w:r>
      <w:r>
        <w:rPr>
          <w:color w:val="895E6B"/>
        </w:rPr>
        <w:t xml:space="preserve">Investoři, </w:t>
      </w:r>
      <w:r>
        <w:rPr>
          <w:color w:val="788E95"/>
        </w:rPr>
        <w:t>kteří</w:t>
      </w:r>
      <w:r>
        <w:rPr>
          <w:color w:val="895E6B"/>
        </w:rPr>
        <w:t xml:space="preserve"> se pokoušejí navýšit hotovost</w:t>
      </w:r>
      <w:r>
        <w:t xml:space="preserve">, prodali "velké likvidní emise", jako jsou společnosti RJR Holdings Corp. a Kroger Co., přičemž poklesy </w:t>
      </w:r>
      <w:r>
        <w:rPr>
          <w:color w:val="FB6AB8"/>
        </w:rPr>
        <w:t>těchto vztažných emisí</w:t>
      </w:r>
      <w:r>
        <w:t xml:space="preserve"> byly jednou z příčin potíží </w:t>
      </w:r>
      <w:r>
        <w:rPr>
          <w:color w:val="9E8317"/>
        </w:rPr>
        <w:t>na trhu</w:t>
      </w:r>
      <w:r>
        <w:t xml:space="preserve">. </w:t>
      </w:r>
      <w:r>
        <w:rPr>
          <w:color w:val="576094"/>
        </w:rPr>
        <w:t xml:space="preserve">A jak uvedla </w:t>
      </w:r>
      <w:r>
        <w:rPr>
          <w:color w:val="DB1474"/>
        </w:rPr>
        <w:t>společnost Deltec</w:t>
      </w:r>
      <w:r>
        <w:rPr>
          <w:color w:val="576094"/>
        </w:rPr>
        <w:t>, nakupování se významně omezilo, protože spoření a půjčky byly při nákupech rizikových obligací omezeny právními předpisy nedávno schválenými Kongresem</w:t>
      </w:r>
      <w:r>
        <w:t xml:space="preserve">. "Ve skutečnosti se spoření a půjčky </w:t>
      </w:r>
      <w:r>
        <w:rPr>
          <w:color w:val="8489AE"/>
        </w:rPr>
        <w:t>během celého čtvrtletí</w:t>
      </w:r>
      <w:r>
        <w:t xml:space="preserve"> prodávaly jako držby s vysokým výnosem," uvedla </w:t>
      </w:r>
      <w:r>
        <w:rPr>
          <w:color w:val="2B2D32"/>
        </w:rPr>
        <w:t>společnost Deltec</w:t>
      </w:r>
      <w:r>
        <w:t xml:space="preserve">. </w:t>
      </w:r>
      <w:r>
        <w:rPr>
          <w:color w:val="860E04"/>
        </w:rPr>
        <w:t>Minellová</w:t>
      </w:r>
      <w:r>
        <w:rPr>
          <w:color w:val="233809"/>
        </w:rPr>
        <w:t xml:space="preserve"> a </w:t>
      </w:r>
      <w:r>
        <w:rPr>
          <w:color w:val="FBC206"/>
        </w:rPr>
        <w:t>Strasserová</w:t>
      </w:r>
      <w:r>
        <w:t xml:space="preserve"> říkají, že spravují </w:t>
      </w:r>
      <w:r>
        <w:rPr>
          <w:color w:val="233809"/>
        </w:rPr>
        <w:t>svá</w:t>
      </w:r>
      <w:r>
        <w:t xml:space="preserve"> portfolia rizikových obligací defenzivně, přičemž vytvářejí hotovost a selektivně zvyšují celkovou kvalitu. </w:t>
      </w:r>
      <w:r>
        <w:rPr>
          <w:color w:val="6EAB9B"/>
        </w:rPr>
        <w:t>Společnost Prudential, největší pojistitel a nejvýznamnější investor do rizikových obligací v zemi</w:t>
      </w:r>
      <w:r>
        <w:t xml:space="preserve">, mezitím zjistila, že kvůli klesajícím cenám rizikových obligací klesla od srpna hodnota </w:t>
      </w:r>
      <w:r>
        <w:rPr>
          <w:color w:val="6EAB9B"/>
        </w:rPr>
        <w:t>jejího</w:t>
      </w:r>
      <w:r>
        <w:t xml:space="preserve"> portfolia rizikových obligací ze 7 na 6.5 miliardy dolarů. "</w:t>
      </w:r>
      <w:r>
        <w:rPr>
          <w:color w:val="F2CDFE"/>
        </w:rPr>
        <w:t>Samozřejmě teď nemáme dostatečnou likviditu</w:t>
      </w:r>
      <w:r>
        <w:t xml:space="preserve"> a velmi </w:t>
      </w:r>
      <w:r>
        <w:rPr>
          <w:color w:val="6EAB9B"/>
        </w:rPr>
        <w:t>nás</w:t>
      </w:r>
      <w:r>
        <w:t xml:space="preserve"> </w:t>
      </w:r>
      <w:r>
        <w:rPr>
          <w:color w:val="F2CDFE"/>
        </w:rPr>
        <w:t>to</w:t>
      </w:r>
      <w:r>
        <w:t xml:space="preserve"> znepokojuje," říká </w:t>
      </w:r>
      <w:r>
        <w:rPr>
          <w:color w:val="645341"/>
        </w:rPr>
        <w:t>vrchní ředitel James A. Gregoire</w:t>
      </w:r>
      <w:r>
        <w:t xml:space="preserve">. "Neznám žádný důvod, proč by se </w:t>
      </w:r>
      <w:r>
        <w:rPr>
          <w:color w:val="760035"/>
        </w:rPr>
        <w:t>situace</w:t>
      </w:r>
      <w:r>
        <w:t xml:space="preserve"> měla zhoršit, ale </w:t>
      </w:r>
      <w:r>
        <w:rPr>
          <w:color w:val="9E8317"/>
        </w:rPr>
        <w:t>tento trh</w:t>
      </w:r>
      <w:r>
        <w:t xml:space="preserve"> </w:t>
      </w:r>
      <w:r>
        <w:rPr>
          <w:color w:val="6EAB9B"/>
        </w:rPr>
        <w:t>nás</w:t>
      </w:r>
      <w:r>
        <w:t xml:space="preserve"> umí překvapit. </w:t>
      </w:r>
      <w:r>
        <w:rPr>
          <w:color w:val="9E8317"/>
        </w:rPr>
        <w:t>Tento trh</w:t>
      </w:r>
      <w:r>
        <w:t xml:space="preserve"> </w:t>
      </w:r>
      <w:r>
        <w:rPr>
          <w:color w:val="6EAB9B"/>
        </w:rPr>
        <w:t>nás</w:t>
      </w:r>
      <w:r>
        <w:t xml:space="preserve"> učí pokoře." </w:t>
      </w:r>
      <w:r>
        <w:rPr>
          <w:color w:val="645341"/>
        </w:rPr>
        <w:t>Gregoire</w:t>
      </w:r>
      <w:r>
        <w:t xml:space="preserve"> říká, že </w:t>
      </w:r>
      <w:r>
        <w:rPr>
          <w:color w:val="9E8317"/>
        </w:rPr>
        <w:t>na trhu s rizikovými obligacemi</w:t>
      </w:r>
      <w:r>
        <w:t xml:space="preserve"> "dostávají tzv. lovci výnosů opravdu bolestnou lekci". </w:t>
      </w:r>
      <w:r>
        <w:rPr>
          <w:color w:val="647A41"/>
        </w:rPr>
        <w:t xml:space="preserve">Stuart Reese, manažer portfolia veřejných obligací investičního stupně v hodnotě 17 miliard dolarů </w:t>
      </w:r>
      <w:r>
        <w:rPr>
          <w:color w:val="496E76"/>
        </w:rPr>
        <w:t>společnosti Aetna Life &amp; Casualty Insurance Co.</w:t>
      </w:r>
      <w:r>
        <w:t xml:space="preserve">, říká, že ačkoli většina </w:t>
      </w:r>
      <w:r>
        <w:rPr>
          <w:color w:val="E3F894"/>
        </w:rPr>
        <w:t>rizikových obligací v oběhu</w:t>
      </w:r>
      <w:r>
        <w:t xml:space="preserve"> nevykazuje žádné známky neplacení, </w:t>
      </w:r>
      <w:r>
        <w:rPr>
          <w:color w:val="9E8317"/>
        </w:rPr>
        <w:t>trh</w:t>
      </w:r>
      <w:r>
        <w:t xml:space="preserve"> </w:t>
      </w:r>
      <w:r>
        <w:rPr>
          <w:color w:val="F9D7CD"/>
        </w:rPr>
        <w:t xml:space="preserve">hodnoty </w:t>
      </w:r>
      <w:r>
        <w:rPr>
          <w:color w:val="876128"/>
        </w:rPr>
        <w:t>mnoha emisí rizikových obligací</w:t>
      </w:r>
      <w:r>
        <w:t xml:space="preserve"> snížil, jako by měly potíže. "Myslíme si však, že </w:t>
      </w:r>
      <w:r>
        <w:rPr>
          <w:color w:val="A1A711"/>
        </w:rPr>
        <w:t>rizika</w:t>
      </w:r>
      <w:r>
        <w:t xml:space="preserve"> existují, protože </w:t>
      </w:r>
      <w:r>
        <w:rPr>
          <w:color w:val="760035"/>
        </w:rPr>
        <w:t>situace</w:t>
      </w:r>
      <w:r>
        <w:t xml:space="preserve"> se o mnoho zhoršuje. A </w:t>
      </w:r>
      <w:r>
        <w:rPr>
          <w:color w:val="A1A711"/>
        </w:rPr>
        <w:t>tato rizika</w:t>
      </w:r>
      <w:r>
        <w:t xml:space="preserve"> jsou </w:t>
      </w:r>
      <w:r>
        <w:rPr>
          <w:color w:val="01FB92"/>
        </w:rPr>
        <w:t>pro nás</w:t>
      </w:r>
      <w:r>
        <w:t xml:space="preserve"> nepřiměřená," říká. </w:t>
      </w:r>
      <w:r>
        <w:rPr>
          <w:color w:val="01FB92"/>
        </w:rPr>
        <w:t>Tento velký pojistitel</w:t>
      </w:r>
      <w:r>
        <w:t xml:space="preserve">, </w:t>
      </w:r>
      <w:r>
        <w:rPr>
          <w:color w:val="6EAB9B"/>
        </w:rPr>
        <w:t>na rozdíl od společnosti Prudential</w:t>
      </w:r>
      <w:r>
        <w:t xml:space="preserve">, vlastní jen asi 150 milionů dolarů ve volně prodejných rizikových obligacích. Někteří analytici říkají, že </w:t>
      </w:r>
      <w:r>
        <w:rPr>
          <w:color w:val="FD0F31"/>
        </w:rPr>
        <w:t xml:space="preserve">série neplacení </w:t>
      </w:r>
      <w:r>
        <w:rPr>
          <w:color w:val="BE8485"/>
        </w:rPr>
        <w:t>velkých rizikových obligací</w:t>
      </w:r>
      <w:r>
        <w:rPr>
          <w:color w:val="FD0F31"/>
        </w:rPr>
        <w:t xml:space="preserve">, </w:t>
      </w:r>
      <w:r>
        <w:rPr>
          <w:color w:val="C660FB"/>
        </w:rPr>
        <w:t>která</w:t>
      </w:r>
      <w:r>
        <w:rPr>
          <w:color w:val="FD0F31"/>
        </w:rPr>
        <w:t xml:space="preserve"> byla hlavní příčinou letošních problémů </w:t>
      </w:r>
      <w:r>
        <w:rPr>
          <w:color w:val="120104"/>
        </w:rPr>
        <w:t>na trhu</w:t>
      </w:r>
      <w:r>
        <w:t xml:space="preserve">, bude pravděpodobně pokračovat. "Pokud se vůbec něco změní, uvidíme nárůst neplacení, protože hodnocení úvěruschopnosti je nižší," říká </w:t>
      </w:r>
      <w:r>
        <w:rPr>
          <w:color w:val="D48958"/>
        </w:rPr>
        <w:t>Paul Asquith, docent na Sloanově škole managementu při Massachusettském technologickém institutu</w:t>
      </w:r>
      <w:r>
        <w:t xml:space="preserve">. </w:t>
      </w:r>
      <w:r>
        <w:rPr>
          <w:color w:val="D48958"/>
        </w:rPr>
        <w:t xml:space="preserve">Asquith, </w:t>
      </w:r>
      <w:r>
        <w:rPr>
          <w:color w:val="05AEE8"/>
        </w:rPr>
        <w:t>jehož</w:t>
      </w:r>
      <w:r>
        <w:rPr>
          <w:color w:val="C3C1BE"/>
        </w:rPr>
        <w:t xml:space="preserve"> studie neplacených rizikových obligací</w:t>
      </w:r>
      <w:r>
        <w:rPr>
          <w:color w:val="D48958"/>
        </w:rPr>
        <w:t xml:space="preserve"> způsobila v dubnu rozruch na </w:t>
      </w:r>
      <w:r>
        <w:rPr>
          <w:color w:val="9F98F8"/>
        </w:rPr>
        <w:t>Wall Street</w:t>
      </w:r>
      <w:r>
        <w:t xml:space="preserve">, říká, že letošní neplacení rizikových obligací již vykazuje vysokou korelaci s </w:t>
      </w:r>
      <w:r>
        <w:rPr>
          <w:color w:val="D48958"/>
        </w:rPr>
        <w:t>jeho</w:t>
      </w:r>
      <w:r>
        <w:t xml:space="preserve"> vlastními zjištěními. </w:t>
      </w:r>
      <w:r>
        <w:rPr>
          <w:color w:val="1167D9"/>
        </w:rPr>
        <w:t>Jeho</w:t>
      </w:r>
      <w:r>
        <w:rPr>
          <w:color w:val="D19012"/>
        </w:rPr>
        <w:t xml:space="preserve"> studie</w:t>
      </w:r>
      <w:r>
        <w:t xml:space="preserve"> ukázala, že </w:t>
      </w:r>
      <w:r>
        <w:rPr>
          <w:color w:val="B7D802"/>
        </w:rPr>
        <w:t>rizikové obligace</w:t>
      </w:r>
      <w:r>
        <w:t xml:space="preserve"> měly rostoucí míru neplacení v čase v hodnotě 34 %. Jednou ze známek narůstajícího počtu neplacení rizikových obligací, říká </w:t>
      </w:r>
      <w:r>
        <w:rPr>
          <w:color w:val="D48958"/>
        </w:rPr>
        <w:t>Asquith</w:t>
      </w:r>
      <w:r>
        <w:t xml:space="preserve">, je to, že asi polovina ze 3 miliard dolarů </w:t>
      </w:r>
      <w:r>
        <w:rPr>
          <w:color w:val="826392"/>
        </w:rPr>
        <w:t xml:space="preserve">podnikových obligací v oběhu, </w:t>
      </w:r>
      <w:r>
        <w:rPr>
          <w:color w:val="5E7A6A"/>
        </w:rPr>
        <w:t>kterým</w:t>
      </w:r>
      <w:r>
        <w:rPr>
          <w:color w:val="826392"/>
        </w:rPr>
        <w:t xml:space="preserve"> </w:t>
      </w:r>
      <w:r>
        <w:rPr>
          <w:color w:val="B29869"/>
        </w:rPr>
        <w:t>společnost S&amp;P</w:t>
      </w:r>
      <w:r>
        <w:rPr>
          <w:color w:val="826392"/>
        </w:rPr>
        <w:t xml:space="preserve"> </w:t>
      </w:r>
      <w:r>
        <w:rPr>
          <w:color w:val="1D0051"/>
        </w:rPr>
        <w:t>letos</w:t>
      </w:r>
      <w:r>
        <w:rPr>
          <w:color w:val="826392"/>
        </w:rPr>
        <w:t xml:space="preserve"> snížila rating neplacení</w:t>
      </w:r>
      <w:r>
        <w:t xml:space="preserve">, jsou </w:t>
      </w:r>
      <w:r>
        <w:rPr>
          <w:color w:val="8BE7FC"/>
        </w:rPr>
        <w:t xml:space="preserve">rizikové obligace prodané v období velkých emisí </w:t>
      </w:r>
      <w:r>
        <w:rPr>
          <w:color w:val="76E0C1"/>
        </w:rPr>
        <w:t>na trhu</w:t>
      </w:r>
      <w:r>
        <w:rPr>
          <w:color w:val="8BE7FC"/>
        </w:rPr>
        <w:t xml:space="preserve"> v letech 1984 až 1986</w:t>
      </w:r>
      <w:r>
        <w:t xml:space="preserve">. </w:t>
      </w:r>
      <w:r>
        <w:rPr>
          <w:color w:val="8BE7FC"/>
        </w:rPr>
        <w:t>Tyto obligace, nyní s ratingem D</w:t>
      </w:r>
      <w:r>
        <w:t xml:space="preserve">, zahrnují nabízené rizikové obligace společností AP Industries, Columbia Savings (Colorado), First Texas Savings Association, Gilbraltar Financial Corp., Integrated Resources Inc., Metropolitan Broadcasting Corp., Resorts International Inc., Southmark Corp. a Vyquest Inc. "Zřejmě jsme uvěřili </w:t>
      </w:r>
      <w:r>
        <w:rPr>
          <w:color w:val="BACFA7"/>
        </w:rPr>
        <w:t xml:space="preserve">mnoha lidem, </w:t>
      </w:r>
      <w:r>
        <w:rPr>
          <w:color w:val="11BA09"/>
        </w:rPr>
        <w:t>kteří</w:t>
      </w:r>
      <w:r>
        <w:rPr>
          <w:color w:val="BACFA7"/>
        </w:rPr>
        <w:t xml:space="preserve"> tvrdili, že </w:t>
      </w:r>
      <w:r>
        <w:rPr>
          <w:color w:val="462C36"/>
        </w:rPr>
        <w:t>trh</w:t>
      </w:r>
      <w:r>
        <w:rPr>
          <w:color w:val="BACFA7"/>
        </w:rPr>
        <w:t xml:space="preserve"> není tak riskantní</w:t>
      </w:r>
      <w:r>
        <w:t xml:space="preserve">," říká </w:t>
      </w:r>
      <w:r>
        <w:rPr>
          <w:color w:val="65407D"/>
        </w:rPr>
        <w:t>Bradford Cornell, profesor financí na Andersonově oddělení pro postgraduální studium managementu Univerzity státu Kalifornie v Los Angeles</w:t>
      </w:r>
      <w:r>
        <w:t xml:space="preserve">. </w:t>
      </w:r>
      <w:r>
        <w:rPr>
          <w:color w:val="65407D"/>
        </w:rPr>
        <w:t>Cornell</w:t>
      </w:r>
      <w:r>
        <w:t xml:space="preserve"> právě dokončil </w:t>
      </w:r>
      <w:r>
        <w:rPr>
          <w:color w:val="491803"/>
        </w:rPr>
        <w:t xml:space="preserve">studii, </w:t>
      </w:r>
      <w:r>
        <w:rPr>
          <w:color w:val="F5D2A8"/>
        </w:rPr>
        <w:t>ve které</w:t>
      </w:r>
      <w:r>
        <w:rPr>
          <w:color w:val="491803"/>
        </w:rPr>
        <w:t xml:space="preserve"> zjistil, že </w:t>
      </w:r>
      <w:r>
        <w:rPr>
          <w:color w:val="03422C"/>
        </w:rPr>
        <w:t>riziko a výnosy rizikových obligací</w:t>
      </w:r>
      <w:r>
        <w:rPr>
          <w:color w:val="491803"/>
        </w:rPr>
        <w:t xml:space="preserve"> jsou menší než u kmenových akcií, ale větší než u obligací investičního stupně</w:t>
      </w:r>
      <w:r>
        <w:t xml:space="preserve">. </w:t>
      </w:r>
      <w:r>
        <w:rPr>
          <w:color w:val="65407D"/>
        </w:rPr>
        <w:t>Cornell</w:t>
      </w:r>
      <w:r>
        <w:t xml:space="preserve"> říká: "</w:t>
      </w:r>
      <w:r>
        <w:rPr>
          <w:color w:val="72A46E"/>
        </w:rPr>
        <w:t>Trh s rizikovými obligacemi</w:t>
      </w:r>
      <w:r>
        <w:rPr>
          <w:color w:val="128EAC"/>
        </w:rPr>
        <w:t xml:space="preserve"> není žádný zlatý důl, jak tvrdila </w:t>
      </w:r>
      <w:r>
        <w:rPr>
          <w:color w:val="47545E"/>
        </w:rPr>
        <w:t>společnost Drexel</w:t>
      </w:r>
      <w:r>
        <w:t xml:space="preserve">, ale také </w:t>
      </w:r>
      <w:r>
        <w:rPr>
          <w:color w:val="B95C69"/>
        </w:rPr>
        <w:t xml:space="preserve">není pohromou, jak říkají </w:t>
      </w:r>
      <w:r>
        <w:rPr>
          <w:color w:val="A14D12"/>
        </w:rPr>
        <w:t xml:space="preserve">ti, </w:t>
      </w:r>
      <w:r>
        <w:rPr>
          <w:color w:val="C4C8FA"/>
        </w:rPr>
        <w:t>kteří</w:t>
      </w:r>
      <w:r>
        <w:rPr>
          <w:color w:val="A14D12"/>
        </w:rPr>
        <w:t xml:space="preserve"> </w:t>
      </w:r>
      <w:r>
        <w:rPr>
          <w:color w:val="372A55"/>
        </w:rPr>
        <w:t>mu</w:t>
      </w:r>
      <w:r>
        <w:rPr>
          <w:color w:val="A14D12"/>
        </w:rPr>
        <w:t xml:space="preserve"> prorokují zkázu</w:t>
      </w:r>
      <w:r>
        <w:t xml:space="preserve">." I přes problémy </w:t>
      </w:r>
      <w:r>
        <w:rPr>
          <w:color w:val="9E8317"/>
        </w:rPr>
        <w:t>na trhu s rizikovými obligacemi</w:t>
      </w:r>
      <w:r>
        <w:t xml:space="preserve"> prokazují </w:t>
      </w:r>
      <w:r>
        <w:rPr>
          <w:color w:val="3F3610"/>
        </w:rPr>
        <w:t xml:space="preserve">investoři do rizikových obligací </w:t>
      </w:r>
      <w:r>
        <w:rPr>
          <w:color w:val="D3A2C6"/>
        </w:rPr>
        <w:t>společnosti Drexel</w:t>
      </w:r>
      <w:r>
        <w:t xml:space="preserve"> nadále </w:t>
      </w:r>
      <w:r>
        <w:rPr>
          <w:color w:val="719FFA"/>
        </w:rPr>
        <w:t>svou</w:t>
      </w:r>
      <w:r>
        <w:rPr>
          <w:color w:val="0D841A"/>
        </w:rPr>
        <w:t xml:space="preserve"> věrnost, </w:t>
      </w:r>
      <w:r>
        <w:rPr>
          <w:color w:val="4C5B32"/>
        </w:rPr>
        <w:t>kterou</w:t>
      </w:r>
      <w:r>
        <w:rPr>
          <w:color w:val="0D841A"/>
        </w:rPr>
        <w:t xml:space="preserve"> </w:t>
      </w:r>
      <w:r>
        <w:rPr>
          <w:color w:val="9DB3B7"/>
        </w:rPr>
        <w:t>její</w:t>
      </w:r>
      <w:r>
        <w:rPr>
          <w:color w:val="0D841A"/>
        </w:rPr>
        <w:t xml:space="preserve"> rivalové na </w:t>
      </w:r>
      <w:r>
        <w:rPr>
          <w:color w:val="B14F8F"/>
        </w:rPr>
        <w:t>Wall Street</w:t>
      </w:r>
      <w:r>
        <w:rPr>
          <w:color w:val="0D841A"/>
        </w:rPr>
        <w:t xml:space="preserve"> nemají</w:t>
      </w:r>
      <w:r>
        <w:t xml:space="preserve">. Během posledních tří týdnů například </w:t>
      </w:r>
      <w:r>
        <w:rPr>
          <w:color w:val="847D81"/>
        </w:rPr>
        <w:t>společnost Drexel</w:t>
      </w:r>
      <w:r>
        <w:t xml:space="preserve"> prodala nové rizikové obligace v hodnotě 1.3 miliardy dolarů společnostem Turner Broadcasting Co., Uniroyal Chemical, Continental Air a Duff &amp; Phelps. </w:t>
      </w:r>
      <w:r>
        <w:rPr>
          <w:color w:val="747103"/>
        </w:rPr>
        <w:t xml:space="preserve">Seznam problematických obligací nabízených </w:t>
      </w:r>
      <w:r>
        <w:rPr>
          <w:color w:val="9F816D"/>
        </w:rPr>
        <w:t>společností Drexel</w:t>
      </w:r>
      <w:r>
        <w:rPr>
          <w:color w:val="D26A5B"/>
        </w:rPr>
        <w:t xml:space="preserve"> je ale o hodně kratší než u jakékoli jiné společnosti na </w:t>
      </w:r>
      <w:r>
        <w:rPr>
          <w:color w:val="8B934B"/>
        </w:rPr>
        <w:t>Wall Street</w:t>
      </w:r>
      <w:r>
        <w:t xml:space="preserve">, platí </w:t>
      </w:r>
      <w:r>
        <w:rPr>
          <w:color w:val="D26A5B"/>
        </w:rPr>
        <w:t>to</w:t>
      </w:r>
      <w:r>
        <w:t xml:space="preserve"> také pro seznam úspěšných nabídek. </w:t>
      </w:r>
      <w:r>
        <w:rPr>
          <w:color w:val="F98500"/>
        </w:rPr>
        <w:t xml:space="preserve">Problematické emise, </w:t>
      </w:r>
      <w:r>
        <w:rPr>
          <w:color w:val="002935"/>
        </w:rPr>
        <w:t>za které</w:t>
      </w:r>
      <w:r>
        <w:rPr>
          <w:color w:val="F98500"/>
        </w:rPr>
        <w:t xml:space="preserve"> se </w:t>
      </w:r>
      <w:r>
        <w:rPr>
          <w:color w:val="D7F3FE"/>
        </w:rPr>
        <w:t>společnost Drexel</w:t>
      </w:r>
      <w:r>
        <w:rPr>
          <w:color w:val="F98500"/>
        </w:rPr>
        <w:t xml:space="preserve"> zaručila</w:t>
      </w:r>
      <w:r>
        <w:t xml:space="preserve">, zahrnují společnosti Resorts International, Braniff, Integrated Resources, SCI TV, Gillette Holdings, Western Electric a Southmark. "Kvalitní rizikové obligace se budou dobře prodávat i nadále," říká Michael Holland, předseda společnosti Salomon Brothers Asset Management Inc. "Ale </w:t>
      </w:r>
      <w:r>
        <w:rPr>
          <w:color w:val="FCB899"/>
        </w:rPr>
        <w:t xml:space="preserve">obchodní transakce, </w:t>
      </w:r>
      <w:r>
        <w:rPr>
          <w:color w:val="1C0720"/>
        </w:rPr>
        <w:t>které</w:t>
      </w:r>
      <w:r>
        <w:rPr>
          <w:color w:val="FCB899"/>
        </w:rPr>
        <w:t xml:space="preserve"> nikdy neměly být provedeny</w:t>
      </w:r>
      <w:r>
        <w:t>, se nyní staly jaderným odpadem.</w:t>
      </w:r>
    </w:p>
    <w:p>
      <w:r>
        <w:rPr>
          <w:b/>
        </w:rPr>
        <w:t>Document number 1078</w:t>
      </w:r>
    </w:p>
    <w:p>
      <w:r>
        <w:rPr>
          <w:b/>
        </w:rPr>
        <w:t>Document identifier: wsj1376-001</w:t>
      </w:r>
    </w:p>
    <w:p>
      <w:r>
        <w:t xml:space="preserve">Když </w:t>
      </w:r>
      <w:r>
        <w:rPr>
          <w:color w:val="310106"/>
        </w:rPr>
        <w:t xml:space="preserve">Helen Boehmová, </w:t>
      </w:r>
      <w:r>
        <w:rPr>
          <w:color w:val="04640D"/>
        </w:rPr>
        <w:t>která</w:t>
      </w:r>
      <w:r>
        <w:rPr>
          <w:color w:val="310106"/>
        </w:rPr>
        <w:t xml:space="preserve"> vlastní společnost na výrobu uměleckého porcelánu</w:t>
      </w:r>
      <w:r>
        <w:t>, popíjela při obědě koktejl, rychle odříkávala jména několika kamarádů - princ Charles, princezna Diana, Sarah Fergusonová, John Kluge, Milton Petrie. Potom zablýskala diamantovým prstenem velikým jako Ritz ("</w:t>
      </w:r>
      <w:r>
        <w:rPr>
          <w:color w:val="310106"/>
        </w:rPr>
        <w:t>můj</w:t>
      </w:r>
      <w:r>
        <w:t xml:space="preserve"> denní diamant, miláčku") a řekla </w:t>
      </w:r>
      <w:r>
        <w:rPr>
          <w:color w:val="310106"/>
        </w:rPr>
        <w:t>svým</w:t>
      </w:r>
      <w:r>
        <w:t xml:space="preserve"> dvěma společníkům, že </w:t>
      </w:r>
      <w:r>
        <w:rPr>
          <w:color w:val="310106"/>
        </w:rPr>
        <w:t>ona</w:t>
      </w:r>
      <w:r>
        <w:t xml:space="preserve"> je </w:t>
      </w:r>
      <w:r>
        <w:rPr>
          <w:color w:val="FEFB0A"/>
        </w:rPr>
        <w:t>v "radě" Vatikánského muzea v Římě</w:t>
      </w:r>
      <w:r>
        <w:t xml:space="preserve">. </w:t>
      </w:r>
      <w:r>
        <w:rPr>
          <w:color w:val="FB5514"/>
        </w:rPr>
        <w:t xml:space="preserve">Jak se ukázalo, </w:t>
      </w:r>
      <w:r>
        <w:rPr>
          <w:color w:val="E115C0"/>
        </w:rPr>
        <w:t>rada</w:t>
      </w:r>
      <w:r>
        <w:rPr>
          <w:color w:val="FB5514"/>
        </w:rPr>
        <w:t xml:space="preserve"> má </w:t>
      </w:r>
      <w:r>
        <w:rPr>
          <w:color w:val="00587F"/>
        </w:rPr>
        <w:t>mnoho významných členů včetně Wintona Blounta (bývalého ministra pošt USA), Henry Gaismanové (vdovy po tvůrci holicího strojku) a Vincenta Murphyho (investičního bankéře banky Merrill Lynch &amp; Co</w:t>
      </w:r>
      <w:r>
        <w:t xml:space="preserve">.) </w:t>
      </w:r>
      <w:r>
        <w:rPr>
          <w:color w:val="310106"/>
        </w:rPr>
        <w:t>Boehmová</w:t>
      </w:r>
      <w:r>
        <w:t xml:space="preserve"> však nikoho </w:t>
      </w:r>
      <w:r>
        <w:rPr>
          <w:color w:val="0BC582"/>
        </w:rPr>
        <w:t>z nich</w:t>
      </w:r>
      <w:r>
        <w:t xml:space="preserve"> nezmínila. "</w:t>
      </w:r>
      <w:r>
        <w:rPr>
          <w:color w:val="310106"/>
        </w:rPr>
        <w:t>Helen Boehmová</w:t>
      </w:r>
      <w:r>
        <w:t xml:space="preserve"> to s celebritami umí," říká </w:t>
      </w:r>
      <w:r>
        <w:rPr>
          <w:color w:val="FEB8C8"/>
        </w:rPr>
        <w:t xml:space="preserve">James Revson, redaktor </w:t>
      </w:r>
      <w:r>
        <w:rPr>
          <w:color w:val="9E8317"/>
        </w:rPr>
        <w:t>společenské rubriky deníku Newsday</w:t>
      </w:r>
      <w:r>
        <w:rPr>
          <w:color w:val="FEB8C8"/>
        </w:rPr>
        <w:t xml:space="preserve"> (a syn Josepha Revsona, zakladatele společnosti Revlon</w:t>
      </w:r>
      <w:r>
        <w:t xml:space="preserve">). Ví také, které celebrity lze využít a které ne. Na začátku podzimní společenské sezóny se ve velkém počtu objevují </w:t>
      </w:r>
      <w:r>
        <w:rPr>
          <w:color w:val="01190F"/>
        </w:rPr>
        <w:t xml:space="preserve">ti, </w:t>
      </w:r>
      <w:r>
        <w:rPr>
          <w:color w:val="847D81"/>
        </w:rPr>
        <w:t>kteří</w:t>
      </w:r>
      <w:r>
        <w:rPr>
          <w:color w:val="01190F"/>
        </w:rPr>
        <w:t xml:space="preserve"> se chlubí </w:t>
      </w:r>
      <w:r>
        <w:rPr>
          <w:color w:val="847D81"/>
        </w:rPr>
        <w:t>svými</w:t>
      </w:r>
      <w:r>
        <w:rPr>
          <w:color w:val="01190F"/>
        </w:rPr>
        <w:t xml:space="preserve"> slavnými známými</w:t>
      </w:r>
      <w:r>
        <w:t xml:space="preserve">, a snaží se zapůsobit na výše společensky postavené osoby a osoby méně společensky významné občas ponížit. Pravdou však je, že </w:t>
      </w:r>
      <w:r>
        <w:rPr>
          <w:color w:val="58018B"/>
        </w:rPr>
        <w:t>svými</w:t>
      </w:r>
      <w:r>
        <w:t xml:space="preserve"> slavnými známými se chlubí </w:t>
      </w:r>
      <w:r>
        <w:rPr>
          <w:color w:val="58018B"/>
        </w:rPr>
        <w:t>téměř každý, od realitních agentů po členy zastupitelstev</w:t>
      </w:r>
      <w:r>
        <w:t xml:space="preserve">, a překvapující počet osob má </w:t>
      </w:r>
      <w:r>
        <w:rPr>
          <w:color w:val="B70639"/>
        </w:rPr>
        <w:t xml:space="preserve">letitého strýčka, </w:t>
      </w:r>
      <w:r>
        <w:rPr>
          <w:color w:val="703B01"/>
        </w:rPr>
        <w:t>který</w:t>
      </w:r>
      <w:r>
        <w:rPr>
          <w:color w:val="B70639"/>
        </w:rPr>
        <w:t xml:space="preserve"> tvrdí, že bydlel </w:t>
      </w:r>
      <w:r>
        <w:rPr>
          <w:color w:val="F7F1DF"/>
        </w:rPr>
        <w:t>vedle autora komiksu Katzenjammer Kids</w:t>
      </w:r>
      <w:r>
        <w:t xml:space="preserve">. (Jmenoval se Rudolph Dirks, pokud jste </w:t>
      </w:r>
      <w:r>
        <w:rPr>
          <w:color w:val="118B8A"/>
        </w:rPr>
        <w:t>to</w:t>
      </w:r>
      <w:r>
        <w:t xml:space="preserve"> zapomněli.) "</w:t>
      </w:r>
      <w:r>
        <w:rPr>
          <w:color w:val="4AFEFA"/>
        </w:rPr>
        <w:t>Chlubení se slavnými známými</w:t>
      </w:r>
      <w:r>
        <w:t xml:space="preserve"> je všudypřítomné a se zvyšující se složitostí a odcizením společnosti se dále rozšiřuje," říká </w:t>
      </w:r>
      <w:r>
        <w:rPr>
          <w:color w:val="FCB164"/>
        </w:rPr>
        <w:t xml:space="preserve">Herbert Freudenberger, </w:t>
      </w:r>
      <w:r>
        <w:rPr>
          <w:color w:val="796EE6"/>
        </w:rPr>
        <w:t xml:space="preserve">psychoanalytik z </w:t>
      </w:r>
      <w:r>
        <w:rPr>
          <w:color w:val="000D2C"/>
        </w:rPr>
        <w:t>New Yorku</w:t>
      </w:r>
      <w:r>
        <w:rPr>
          <w:color w:val="796EE6"/>
        </w:rPr>
        <w:t xml:space="preserve">, </w:t>
      </w:r>
      <w:r>
        <w:rPr>
          <w:color w:val="53495F"/>
        </w:rPr>
        <w:t>který</w:t>
      </w:r>
      <w:r>
        <w:rPr>
          <w:color w:val="796EE6"/>
        </w:rPr>
        <w:t xml:space="preserve"> má vysoce postavenou klientelu</w:t>
      </w:r>
      <w:r>
        <w:t xml:space="preserve">. "Může </w:t>
      </w:r>
      <w:r>
        <w:rPr>
          <w:color w:val="4AFEFA"/>
        </w:rPr>
        <w:t>to</w:t>
      </w:r>
      <w:r>
        <w:t xml:space="preserve"> být cesta ke vstupu do jisté části společnosti... </w:t>
      </w:r>
      <w:r>
        <w:rPr>
          <w:color w:val="F95475"/>
        </w:rPr>
        <w:t>Některým lidem</w:t>
      </w:r>
      <w:r>
        <w:t xml:space="preserve"> </w:t>
      </w:r>
      <w:r>
        <w:rPr>
          <w:color w:val="4AFEFA"/>
        </w:rPr>
        <w:t>to</w:t>
      </w:r>
      <w:r>
        <w:t xml:space="preserve"> dodává potřebný pocit začlenění a může </w:t>
      </w:r>
      <w:r>
        <w:rPr>
          <w:color w:val="F95475"/>
        </w:rPr>
        <w:t>jim</w:t>
      </w:r>
      <w:r>
        <w:t xml:space="preserve"> </w:t>
      </w:r>
      <w:r>
        <w:rPr>
          <w:color w:val="4AFEFA"/>
        </w:rPr>
        <w:t>to</w:t>
      </w:r>
      <w:r>
        <w:t xml:space="preserve"> pomoci zapříst rozhovor </w:t>
      </w:r>
      <w:r>
        <w:rPr>
          <w:color w:val="61FC03"/>
        </w:rPr>
        <w:t xml:space="preserve">s někým, </w:t>
      </w:r>
      <w:r>
        <w:rPr>
          <w:color w:val="5D9608"/>
        </w:rPr>
        <w:t>koho</w:t>
      </w:r>
      <w:r>
        <w:rPr>
          <w:color w:val="61FC03"/>
        </w:rPr>
        <w:t xml:space="preserve"> neznají</w:t>
      </w:r>
      <w:r>
        <w:t xml:space="preserve">." Jako </w:t>
      </w:r>
      <w:r>
        <w:rPr>
          <w:color w:val="DE98FD"/>
        </w:rPr>
        <w:t xml:space="preserve">jedna starší žena z Long Islandu, </w:t>
      </w:r>
      <w:r>
        <w:rPr>
          <w:color w:val="98A088"/>
        </w:rPr>
        <w:t>která</w:t>
      </w:r>
      <w:r>
        <w:rPr>
          <w:color w:val="DE98FD"/>
        </w:rPr>
        <w:t xml:space="preserve"> nedávno tvrdila neznámému člověku v divadelní čtvrti, že se jednou setkala </w:t>
      </w:r>
      <w:r>
        <w:rPr>
          <w:color w:val="4F584E"/>
        </w:rPr>
        <w:t>s Lizou Minelliovou</w:t>
      </w:r>
      <w:r>
        <w:t xml:space="preserve">. "Dala jsem si něco k pití v restauraci Sardi's a najednou jsem zezadu uviděla </w:t>
      </w:r>
      <w:r>
        <w:rPr>
          <w:color w:val="248AD0"/>
        </w:rPr>
        <w:t xml:space="preserve">ženu, </w:t>
      </w:r>
      <w:r>
        <w:rPr>
          <w:color w:val="5C5300"/>
        </w:rPr>
        <w:t>která</w:t>
      </w:r>
      <w:r>
        <w:rPr>
          <w:color w:val="248AD0"/>
        </w:rPr>
        <w:t xml:space="preserve"> vycházela po schodech do prvního patra a měla </w:t>
      </w:r>
      <w:r>
        <w:rPr>
          <w:color w:val="5C5300"/>
        </w:rPr>
        <w:t>na sobě</w:t>
      </w:r>
      <w:r>
        <w:rPr>
          <w:color w:val="248AD0"/>
        </w:rPr>
        <w:t xml:space="preserve"> kalhoty pošité flitry</w:t>
      </w:r>
      <w:r>
        <w:t xml:space="preserve">. Uvědomila jsem si, že je </w:t>
      </w:r>
      <w:r>
        <w:rPr>
          <w:color w:val="248AD0"/>
        </w:rPr>
        <w:t>to</w:t>
      </w:r>
      <w:r>
        <w:t xml:space="preserve"> někdo významný, tak jsem šla </w:t>
      </w:r>
      <w:r>
        <w:rPr>
          <w:color w:val="248AD0"/>
        </w:rPr>
        <w:t>za ní</w:t>
      </w:r>
      <w:r>
        <w:t xml:space="preserve"> na toaletu a opravdu </w:t>
      </w:r>
      <w:r>
        <w:rPr>
          <w:color w:val="248AD0"/>
        </w:rPr>
        <w:t>to</w:t>
      </w:r>
      <w:r>
        <w:t xml:space="preserve"> byla </w:t>
      </w:r>
      <w:r>
        <w:rPr>
          <w:color w:val="9F6551"/>
        </w:rPr>
        <w:t>Liza</w:t>
      </w:r>
      <w:r>
        <w:t xml:space="preserve">. Tak jsem řekla: "Ahoj." </w:t>
      </w:r>
      <w:r>
        <w:rPr>
          <w:color w:val="BCFEC6"/>
        </w:rPr>
        <w:t xml:space="preserve">A </w:t>
      </w:r>
      <w:r>
        <w:rPr>
          <w:color w:val="932C70"/>
        </w:rPr>
        <w:t>ona</w:t>
      </w:r>
      <w:r>
        <w:rPr>
          <w:color w:val="BCFEC6"/>
        </w:rPr>
        <w:t xml:space="preserve"> řekla: "Ahoj</w:t>
      </w:r>
      <w:r>
        <w:t xml:space="preserve">." Umíte si </w:t>
      </w:r>
      <w:r>
        <w:rPr>
          <w:color w:val="BCFEC6"/>
        </w:rPr>
        <w:t>to</w:t>
      </w:r>
      <w:r>
        <w:t xml:space="preserve"> představit? </w:t>
      </w:r>
      <w:r>
        <w:rPr>
          <w:color w:val="9F6551"/>
        </w:rPr>
        <w:t>Liza</w:t>
      </w:r>
      <w:r>
        <w:t xml:space="preserve"> </w:t>
      </w:r>
      <w:r>
        <w:rPr>
          <w:color w:val="DE98FD"/>
        </w:rPr>
        <w:t>mě</w:t>
      </w:r>
      <w:r>
        <w:t xml:space="preserve"> pozdravila." </w:t>
      </w:r>
      <w:r>
        <w:rPr>
          <w:color w:val="2B1B04"/>
        </w:rPr>
        <w:t>Někteří lidé</w:t>
      </w:r>
      <w:r>
        <w:rPr>
          <w:color w:val="B5AFC4"/>
        </w:rPr>
        <w:t xml:space="preserve"> se musejí </w:t>
      </w:r>
      <w:r>
        <w:rPr>
          <w:color w:val="2B1B04"/>
        </w:rPr>
        <w:t>svými</w:t>
      </w:r>
      <w:r>
        <w:rPr>
          <w:color w:val="B5AFC4"/>
        </w:rPr>
        <w:t xml:space="preserve"> slavnými známými chlubit</w:t>
      </w:r>
      <w:r>
        <w:t xml:space="preserve"> - říká se </w:t>
      </w:r>
      <w:r>
        <w:rPr>
          <w:color w:val="B5AFC4"/>
        </w:rPr>
        <w:t>tomu</w:t>
      </w:r>
      <w:r>
        <w:t xml:space="preserve"> neodolatelné nutkání. "Nemohou za to, že mluví </w:t>
      </w:r>
      <w:r>
        <w:rPr>
          <w:color w:val="D4C67A"/>
        </w:rPr>
        <w:t>o velmi významných lidech</w:t>
      </w:r>
      <w:r>
        <w:t xml:space="preserve">, i když </w:t>
      </w:r>
      <w:r>
        <w:rPr>
          <w:color w:val="D4C67A"/>
        </w:rPr>
        <w:t>je</w:t>
      </w:r>
      <w:r>
        <w:t xml:space="preserve"> ve skutečnosti neznají," říká </w:t>
      </w:r>
      <w:r>
        <w:rPr>
          <w:color w:val="FCB164"/>
        </w:rPr>
        <w:t>doktor Freudenberger</w:t>
      </w:r>
      <w:r>
        <w:t xml:space="preserve">. </w:t>
      </w:r>
      <w:r>
        <w:rPr>
          <w:color w:val="AE7AA1"/>
        </w:rPr>
        <w:t xml:space="preserve">Beauregard Houston-Montgomery, </w:t>
      </w:r>
      <w:r>
        <w:rPr>
          <w:color w:val="C2A393"/>
        </w:rPr>
        <w:t xml:space="preserve">spisovatel z </w:t>
      </w:r>
      <w:r>
        <w:rPr>
          <w:color w:val="0232FD"/>
        </w:rPr>
        <w:t>New Yorku</w:t>
      </w:r>
      <w:r>
        <w:rPr>
          <w:color w:val="C2A393"/>
        </w:rPr>
        <w:t xml:space="preserve">, </w:t>
      </w:r>
      <w:r>
        <w:rPr>
          <w:color w:val="6A3A35"/>
        </w:rPr>
        <w:t>který</w:t>
      </w:r>
      <w:r>
        <w:rPr>
          <w:color w:val="C2A393"/>
        </w:rPr>
        <w:t xml:space="preserve"> se jmenoval William Stretch, než </w:t>
      </w:r>
      <w:r>
        <w:rPr>
          <w:color w:val="BA6801"/>
        </w:rPr>
        <w:t>si</w:t>
      </w:r>
      <w:r>
        <w:rPr>
          <w:color w:val="C2A393"/>
        </w:rPr>
        <w:t xml:space="preserve"> v roce 1980 změnil jméno</w:t>
      </w:r>
      <w:r>
        <w:rPr>
          <w:color w:val="168E5C"/>
        </w:rPr>
        <w:t>, je nenapravitelný vychloubač slavnými známými</w:t>
      </w:r>
      <w:r>
        <w:t>. "</w:t>
      </w:r>
      <w:r>
        <w:rPr>
          <w:color w:val="16C0D0"/>
        </w:rPr>
        <w:t>U mě</w:t>
      </w:r>
      <w:r>
        <w:t xml:space="preserve"> je </w:t>
      </w:r>
      <w:r>
        <w:rPr>
          <w:color w:val="168E5C"/>
        </w:rPr>
        <w:t>to</w:t>
      </w:r>
      <w:r>
        <w:t xml:space="preserve"> vrozené a patologické, a i když </w:t>
      </w:r>
      <w:r>
        <w:rPr>
          <w:color w:val="16C0D0"/>
        </w:rPr>
        <w:t>mě</w:t>
      </w:r>
      <w:r>
        <w:t xml:space="preserve"> </w:t>
      </w:r>
      <w:r>
        <w:rPr>
          <w:color w:val="168E5C"/>
        </w:rPr>
        <w:t>to</w:t>
      </w:r>
      <w:r>
        <w:t xml:space="preserve"> občas může dostat do potíží, také </w:t>
      </w:r>
      <w:r>
        <w:rPr>
          <w:color w:val="16C0D0"/>
        </w:rPr>
        <w:t>mi</w:t>
      </w:r>
      <w:r>
        <w:t xml:space="preserve"> </w:t>
      </w:r>
      <w:r>
        <w:rPr>
          <w:color w:val="168E5C"/>
        </w:rPr>
        <w:t>to</w:t>
      </w:r>
      <w:r>
        <w:t xml:space="preserve"> pomohlo získat přístup na večírky a do společnosti," říká. Chlubení se slavnými známými nedávno pomohlo </w:t>
      </w:r>
      <w:r>
        <w:rPr>
          <w:color w:val="16C0D0"/>
        </w:rPr>
        <w:t>Houston-Montgomerymu</w:t>
      </w:r>
      <w:r>
        <w:t xml:space="preserve"> vetřít se </w:t>
      </w:r>
      <w:r>
        <w:rPr>
          <w:color w:val="C62100"/>
        </w:rPr>
        <w:t xml:space="preserve">na večírek </w:t>
      </w:r>
      <w:r>
        <w:rPr>
          <w:color w:val="014347"/>
        </w:rPr>
        <w:t>časopisu Fame</w:t>
      </w:r>
      <w:r>
        <w:t xml:space="preserve">, když vychrlil na 100 z 2809 lidí uvedených v diářích </w:t>
      </w:r>
      <w:r>
        <w:rPr>
          <w:color w:val="233809"/>
        </w:rPr>
        <w:t>nedávno zesnulého Andyho Warhola</w:t>
      </w:r>
      <w:r>
        <w:t xml:space="preserve">. "Myslím, že bych býval mohl </w:t>
      </w:r>
      <w:r>
        <w:rPr>
          <w:color w:val="16C0D0"/>
        </w:rPr>
        <w:t>Beauregarda</w:t>
      </w:r>
      <w:r>
        <w:t xml:space="preserve"> požádat, aby odešel, ale </w:t>
      </w:r>
      <w:r>
        <w:rPr>
          <w:color w:val="16C0D0"/>
        </w:rPr>
        <w:t>on</w:t>
      </w:r>
      <w:r>
        <w:t xml:space="preserve"> se ohání tolika dobře známými jmény, že jsme se rozhodli, že může </w:t>
      </w:r>
      <w:r>
        <w:rPr>
          <w:color w:val="C62100"/>
        </w:rPr>
        <w:t>na večírku</w:t>
      </w:r>
      <w:r>
        <w:t xml:space="preserve"> zůstat," říká </w:t>
      </w:r>
      <w:r>
        <w:rPr>
          <w:color w:val="42083B"/>
        </w:rPr>
        <w:t xml:space="preserve">Steven Greenberg, vydavatel </w:t>
      </w:r>
      <w:r>
        <w:rPr>
          <w:color w:val="82785D"/>
        </w:rPr>
        <w:t>časopisu Fame</w:t>
      </w:r>
      <w:r>
        <w:t xml:space="preserve">. "Vždyť </w:t>
      </w:r>
      <w:r>
        <w:rPr>
          <w:color w:val="233809"/>
        </w:rPr>
        <w:t>Warhol</w:t>
      </w:r>
      <w:r>
        <w:t xml:space="preserve"> byl </w:t>
      </w:r>
      <w:r>
        <w:rPr>
          <w:color w:val="023087"/>
        </w:rPr>
        <w:t xml:space="preserve">nepřekonatelným vychloubačem slavnými známými, </w:t>
      </w:r>
      <w:r>
        <w:rPr>
          <w:color w:val="B7DAD2"/>
        </w:rPr>
        <w:t>který</w:t>
      </w:r>
      <w:r>
        <w:rPr>
          <w:color w:val="023087"/>
        </w:rPr>
        <w:t xml:space="preserve"> denně přidával do </w:t>
      </w:r>
      <w:r>
        <w:rPr>
          <w:color w:val="B7DAD2"/>
        </w:rPr>
        <w:t>svých</w:t>
      </w:r>
      <w:r>
        <w:rPr>
          <w:color w:val="023087"/>
        </w:rPr>
        <w:t xml:space="preserve"> diářů pět osobností</w:t>
      </w:r>
      <w:r>
        <w:t xml:space="preserve">. </w:t>
      </w:r>
      <w:r>
        <w:rPr>
          <w:color w:val="16C0D0"/>
        </w:rPr>
        <w:t>Beauregard</w:t>
      </w:r>
      <w:r>
        <w:t xml:space="preserve"> byl uveden dvakrát - i když velmi stručně a letmo." </w:t>
      </w:r>
      <w:r>
        <w:rPr>
          <w:color w:val="16C0D0"/>
        </w:rPr>
        <w:t>Houston-Montgomery</w:t>
      </w:r>
      <w:r>
        <w:t xml:space="preserve"> říká, že </w:t>
      </w:r>
      <w:r>
        <w:rPr>
          <w:color w:val="C62100"/>
        </w:rPr>
        <w:t>na onom večírku</w:t>
      </w:r>
      <w:r>
        <w:t xml:space="preserve"> zamával </w:t>
      </w:r>
      <w:r>
        <w:rPr>
          <w:color w:val="196956"/>
        </w:rPr>
        <w:t xml:space="preserve">Malcolmu Forbesovi, vydavateli časopisu Forbes ("Stáli jsme </w:t>
      </w:r>
      <w:r>
        <w:rPr>
          <w:color w:val="8C41BB"/>
        </w:rPr>
        <w:t>vedle sebe</w:t>
      </w:r>
      <w:r>
        <w:rPr>
          <w:color w:val="196956"/>
        </w:rPr>
        <w:t xml:space="preserve"> v davu</w:t>
      </w:r>
      <w:r>
        <w:t xml:space="preserve">"), </w:t>
      </w:r>
      <w:r>
        <w:rPr>
          <w:color w:val="ECEDFE"/>
        </w:rPr>
        <w:t xml:space="preserve">Mary Booneové, obchodnici s uměním z </w:t>
      </w:r>
      <w:r>
        <w:rPr>
          <w:color w:val="2B2D32"/>
        </w:rPr>
        <w:t>New Yorku</w:t>
      </w:r>
      <w:r>
        <w:rPr>
          <w:color w:val="ECEDFE"/>
        </w:rPr>
        <w:t xml:space="preserve"> ("Myslím, že </w:t>
      </w:r>
      <w:r>
        <w:rPr>
          <w:color w:val="94C661"/>
        </w:rPr>
        <w:t>mě</w:t>
      </w:r>
      <w:r>
        <w:rPr>
          <w:color w:val="ECEDFE"/>
        </w:rPr>
        <w:t xml:space="preserve"> zná, ale nejsem si jistý</w:t>
      </w:r>
      <w:r>
        <w:t xml:space="preserve">") a </w:t>
      </w:r>
      <w:r>
        <w:rPr>
          <w:color w:val="F8907D"/>
        </w:rPr>
        <w:t xml:space="preserve">Bridget Fondové, herečce ("Zná </w:t>
      </w:r>
      <w:r>
        <w:rPr>
          <w:color w:val="895E6B"/>
        </w:rPr>
        <w:t>mě</w:t>
      </w:r>
      <w:r>
        <w:rPr>
          <w:color w:val="F8907D"/>
        </w:rPr>
        <w:t>, ale opravdu nejsme nejlepší přátelé</w:t>
      </w:r>
      <w:r>
        <w:t xml:space="preserve">"). </w:t>
      </w:r>
      <w:r>
        <w:rPr>
          <w:color w:val="FEB8C8"/>
        </w:rPr>
        <w:t xml:space="preserve">Revson, redaktor </w:t>
      </w:r>
      <w:r>
        <w:rPr>
          <w:color w:val="9E8317"/>
        </w:rPr>
        <w:t>společenské rubriky</w:t>
      </w:r>
      <w:r>
        <w:t xml:space="preserve">, říká, že existují </w:t>
      </w:r>
      <w:r>
        <w:rPr>
          <w:color w:val="788E95"/>
        </w:rPr>
        <w:t xml:space="preserve">lidé, </w:t>
      </w:r>
      <w:r>
        <w:rPr>
          <w:color w:val="FB6AB8"/>
        </w:rPr>
        <w:t>kteří</w:t>
      </w:r>
      <w:r>
        <w:rPr>
          <w:color w:val="788E95"/>
        </w:rPr>
        <w:t xml:space="preserve"> dokonce před účastí na večírku plánují, která slavná jména použijí</w:t>
      </w:r>
      <w:r>
        <w:t xml:space="preserve">. </w:t>
      </w:r>
      <w:r>
        <w:rPr>
          <w:color w:val="788E95"/>
        </w:rPr>
        <w:t>Tito vychloubači</w:t>
      </w:r>
      <w:r>
        <w:t xml:space="preserve"> se nepředvádějí pouze </w:t>
      </w:r>
      <w:r>
        <w:rPr>
          <w:color w:val="788E95"/>
        </w:rPr>
        <w:t>svým</w:t>
      </w:r>
      <w:r>
        <w:t xml:space="preserve"> přátelstvím s Trumpovými, Brooke Astorovou nebo Georgette Mosbacherovou. "</w:t>
      </w:r>
      <w:r>
        <w:rPr>
          <w:color w:val="788E95"/>
        </w:rPr>
        <w:t>Oni</w:t>
      </w:r>
      <w:r>
        <w:t xml:space="preserve"> se dokonce chlubí téměř neznámými jmény, jako je například </w:t>
      </w:r>
      <w:r>
        <w:rPr>
          <w:color w:val="576094"/>
        </w:rPr>
        <w:t xml:space="preserve">Wolfgang Flottl, </w:t>
      </w:r>
      <w:r>
        <w:rPr>
          <w:color w:val="DB1474"/>
        </w:rPr>
        <w:t>o kterém</w:t>
      </w:r>
      <w:r>
        <w:rPr>
          <w:color w:val="576094"/>
        </w:rPr>
        <w:t xml:space="preserve"> v těchto dnech slyšel zřejmě každý, ale nikdo </w:t>
      </w:r>
      <w:r>
        <w:rPr>
          <w:color w:val="DB1474"/>
        </w:rPr>
        <w:t>jej</w:t>
      </w:r>
      <w:r>
        <w:rPr>
          <w:color w:val="576094"/>
        </w:rPr>
        <w:t xml:space="preserve"> doopravdy nezná</w:t>
      </w:r>
      <w:r>
        <w:t xml:space="preserve">," říká </w:t>
      </w:r>
      <w:r>
        <w:rPr>
          <w:color w:val="FEB8C8"/>
        </w:rPr>
        <w:t>Revson</w:t>
      </w:r>
      <w:r>
        <w:t xml:space="preserve">. "Důležité je trumfnout ostatní." Ale </w:t>
      </w:r>
      <w:r>
        <w:rPr>
          <w:color w:val="8489AE"/>
        </w:rPr>
        <w:t>vychloubání se slavnými známými</w:t>
      </w:r>
      <w:r>
        <w:t xml:space="preserve"> má další výhody, často občanské. Ve jménu občanské hrdosti a z touhy překonat špatný dojem se </w:t>
      </w:r>
      <w:r>
        <w:rPr>
          <w:color w:val="860E04"/>
        </w:rPr>
        <w:t>někteří propagátoři měst</w:t>
      </w:r>
      <w:r>
        <w:t xml:space="preserve"> snaží propojit </w:t>
      </w:r>
      <w:r>
        <w:rPr>
          <w:color w:val="860E04"/>
        </w:rPr>
        <w:t>své</w:t>
      </w:r>
      <w:r>
        <w:t xml:space="preserve"> město </w:t>
      </w:r>
      <w:r>
        <w:rPr>
          <w:color w:val="FBC206"/>
        </w:rPr>
        <w:t xml:space="preserve">s těmi nejznámějšími jmény, </w:t>
      </w:r>
      <w:r>
        <w:rPr>
          <w:color w:val="6EAB9B"/>
        </w:rPr>
        <w:t>které</w:t>
      </w:r>
      <w:r>
        <w:rPr>
          <w:color w:val="FBC206"/>
        </w:rPr>
        <w:t xml:space="preserve"> může město nabídnout</w:t>
      </w:r>
      <w:r>
        <w:t xml:space="preserve">. Vezměte například </w:t>
      </w:r>
      <w:r>
        <w:rPr>
          <w:color w:val="F2CDFE"/>
        </w:rPr>
        <w:t>Cleveland</w:t>
      </w:r>
      <w:r>
        <w:t xml:space="preserve">. </w:t>
      </w:r>
      <w:r>
        <w:rPr>
          <w:color w:val="F2CDFE"/>
        </w:rPr>
        <w:t>Ten</w:t>
      </w:r>
      <w:r>
        <w:t xml:space="preserve"> získal špatnou pověst, protože </w:t>
      </w:r>
      <w:r>
        <w:rPr>
          <w:color w:val="645341"/>
        </w:rPr>
        <w:t>jeho</w:t>
      </w:r>
      <w:r>
        <w:rPr>
          <w:color w:val="760035"/>
        </w:rPr>
        <w:t xml:space="preserve"> kdysi velmi znečištěná řeka Cuyahoga</w:t>
      </w:r>
      <w:r>
        <w:t xml:space="preserve"> začala hořet, protože </w:t>
      </w:r>
      <w:r>
        <w:rPr>
          <w:color w:val="647A41"/>
        </w:rPr>
        <w:t>si</w:t>
      </w:r>
      <w:r>
        <w:t xml:space="preserve"> </w:t>
      </w:r>
      <w:r>
        <w:rPr>
          <w:color w:val="647A41"/>
        </w:rPr>
        <w:t>bývalý starosta Ralph Perk</w:t>
      </w:r>
      <w:r>
        <w:t xml:space="preserve"> zapálil vlasy acetylénovým hořákem a protože byl nedávno zamítnut příspěvek na rozvoj </w:t>
      </w:r>
      <w:r>
        <w:rPr>
          <w:color w:val="F2CDFE"/>
        </w:rPr>
        <w:t>města</w:t>
      </w:r>
      <w:r>
        <w:t xml:space="preserve"> pro plánovanou Síň slávy rock-and-rollu. Někteří lidé </w:t>
      </w:r>
      <w:r>
        <w:rPr>
          <w:color w:val="F2CDFE"/>
        </w:rPr>
        <w:t>Cleveland</w:t>
      </w:r>
      <w:r>
        <w:t xml:space="preserve"> nazývají "Omyl u jezera" - myslí u Erijského jezera. "Pomohlo by, kdybychom zdůraznili, </w:t>
      </w:r>
      <w:r>
        <w:rPr>
          <w:color w:val="496E76"/>
        </w:rPr>
        <w:t>kolik významných osobností</w:t>
      </w:r>
      <w:r>
        <w:t xml:space="preserve"> prošlo na </w:t>
      </w:r>
      <w:r>
        <w:rPr>
          <w:color w:val="496E76"/>
        </w:rPr>
        <w:t>své</w:t>
      </w:r>
      <w:r>
        <w:t xml:space="preserve"> cestě na vrchol </w:t>
      </w:r>
      <w:r>
        <w:rPr>
          <w:color w:val="F2CDFE"/>
        </w:rPr>
        <w:t>Clevelandem</w:t>
      </w:r>
      <w:r>
        <w:t xml:space="preserve">," říká </w:t>
      </w:r>
      <w:r>
        <w:rPr>
          <w:color w:val="E3F894"/>
        </w:rPr>
        <w:t xml:space="preserve">George Miller, výkonný ředitel </w:t>
      </w:r>
      <w:r>
        <w:rPr>
          <w:color w:val="F9D7CD"/>
        </w:rPr>
        <w:t xml:space="preserve">organizace Kampaň za nový Cleveland, </w:t>
      </w:r>
      <w:r>
        <w:rPr>
          <w:color w:val="876128"/>
        </w:rPr>
        <w:t xml:space="preserve">neziskové organizace, </w:t>
      </w:r>
      <w:r>
        <w:rPr>
          <w:color w:val="A1A711"/>
        </w:rPr>
        <w:t>která</w:t>
      </w:r>
      <w:r>
        <w:rPr>
          <w:color w:val="876128"/>
        </w:rPr>
        <w:t xml:space="preserve"> se věnuje připomínání předností </w:t>
      </w:r>
      <w:r>
        <w:rPr>
          <w:color w:val="01FB92"/>
        </w:rPr>
        <w:t>tohoto města</w:t>
      </w:r>
      <w:r>
        <w:t xml:space="preserve">. </w:t>
      </w:r>
      <w:r>
        <w:rPr>
          <w:color w:val="E3F894"/>
        </w:rPr>
        <w:t>Miller</w:t>
      </w:r>
      <w:r>
        <w:t xml:space="preserve"> vysvětluje, že rodina </w:t>
      </w:r>
      <w:r>
        <w:rPr>
          <w:color w:val="FD0F31"/>
        </w:rPr>
        <w:t>herce Paula Newmana</w:t>
      </w:r>
      <w:r>
        <w:t xml:space="preserve"> vlastnila </w:t>
      </w:r>
      <w:r>
        <w:rPr>
          <w:color w:val="F2CDFE"/>
        </w:rPr>
        <w:t>v Clevelandu</w:t>
      </w:r>
      <w:r>
        <w:t xml:space="preserve"> obchod se sportovním zbožím, </w:t>
      </w:r>
      <w:r>
        <w:rPr>
          <w:color w:val="BE8485"/>
        </w:rPr>
        <w:t xml:space="preserve">nedávno zesnulá herečka Margaret Hamiltonová, </w:t>
      </w:r>
      <w:r>
        <w:rPr>
          <w:color w:val="C660FB"/>
        </w:rPr>
        <w:t>která</w:t>
      </w:r>
      <w:r>
        <w:rPr>
          <w:color w:val="BE8485"/>
        </w:rPr>
        <w:t xml:space="preserve"> hrála zlou čarodějnici v "Čaroději ze země Oz</w:t>
      </w:r>
      <w:r>
        <w:t xml:space="preserve">", vedla kdysi </w:t>
      </w:r>
      <w:r>
        <w:rPr>
          <w:color w:val="F2CDFE"/>
        </w:rPr>
        <w:t>v Clevelandu</w:t>
      </w:r>
      <w:r>
        <w:t xml:space="preserve"> mateřskou školu a </w:t>
      </w:r>
      <w:r>
        <w:rPr>
          <w:color w:val="120104"/>
        </w:rPr>
        <w:t xml:space="preserve">otec </w:t>
      </w:r>
      <w:r>
        <w:rPr>
          <w:color w:val="D48958"/>
        </w:rPr>
        <w:t>komika Boba Hopea</w:t>
      </w:r>
      <w:r>
        <w:rPr>
          <w:color w:val="120104"/>
        </w:rPr>
        <w:t>, kameník</w:t>
      </w:r>
      <w:r>
        <w:t xml:space="preserve">, </w:t>
      </w:r>
      <w:r>
        <w:rPr>
          <w:color w:val="120104"/>
        </w:rPr>
        <w:t>svého</w:t>
      </w:r>
      <w:r>
        <w:t xml:space="preserve"> času pracoval na kostele vedle síně Severence Hall, hlavní koncertní síně </w:t>
      </w:r>
      <w:r>
        <w:rPr>
          <w:color w:val="F2CDFE"/>
        </w:rPr>
        <w:t>v Clevelandu</w:t>
      </w:r>
      <w:r>
        <w:t xml:space="preserve">. "Vlivná jména jako tato pověst </w:t>
      </w:r>
      <w:r>
        <w:rPr>
          <w:color w:val="F2CDFE"/>
        </w:rPr>
        <w:t>města</w:t>
      </w:r>
      <w:r>
        <w:t xml:space="preserve"> nepoškozují," říká </w:t>
      </w:r>
      <w:r>
        <w:rPr>
          <w:color w:val="E3F894"/>
        </w:rPr>
        <w:t>Miller</w:t>
      </w:r>
      <w:r>
        <w:t xml:space="preserve">. V Hollywoodu může </w:t>
      </w:r>
      <w:r>
        <w:rPr>
          <w:color w:val="05AEE8"/>
        </w:rPr>
        <w:t>průměrná rodina</w:t>
      </w:r>
      <w:r>
        <w:t xml:space="preserve"> získat prestiž, když se přestěhuje do domu po někom slavném nebo téměř slavném. "Dokonce jsme právě prodali </w:t>
      </w:r>
      <w:r>
        <w:rPr>
          <w:color w:val="C3C1BE"/>
        </w:rPr>
        <w:t>dům se třemi ložnicemi ve Van Nuys</w:t>
      </w:r>
      <w:r>
        <w:t xml:space="preserve"> a díky poznámce, že </w:t>
      </w:r>
      <w:r>
        <w:rPr>
          <w:color w:val="C3C1BE"/>
        </w:rPr>
        <w:t>tam</w:t>
      </w:r>
      <w:r>
        <w:t xml:space="preserve"> žil původní </w:t>
      </w:r>
      <w:r>
        <w:rPr>
          <w:color w:val="9F98F8"/>
        </w:rPr>
        <w:t>představitel Osamělého strážce</w:t>
      </w:r>
      <w:r>
        <w:t xml:space="preserve">, jsme i na slabém trhu s nemovitostmi mohli pevně trvat na ceně," říká </w:t>
      </w:r>
      <w:r>
        <w:rPr>
          <w:color w:val="1167D9"/>
        </w:rPr>
        <w:t xml:space="preserve">David Rambo, obchodní společník </w:t>
      </w:r>
      <w:r>
        <w:rPr>
          <w:color w:val="D19012"/>
        </w:rPr>
        <w:t xml:space="preserve">společnosti Jon Douglas Co., realitní agentury z </w:t>
      </w:r>
      <w:r>
        <w:rPr>
          <w:color w:val="B7D802"/>
        </w:rPr>
        <w:t>Los Angeles</w:t>
      </w:r>
      <w:r>
        <w:t xml:space="preserve">. "Většina lidí si ani nepamatuje </w:t>
      </w:r>
      <w:r>
        <w:rPr>
          <w:color w:val="9F98F8"/>
        </w:rPr>
        <w:t>jeho</w:t>
      </w:r>
      <w:r>
        <w:t xml:space="preserve"> jméno." (Jmenuje se John Hart.) </w:t>
      </w:r>
      <w:r>
        <w:rPr>
          <w:color w:val="1167D9"/>
        </w:rPr>
        <w:t>Rambo</w:t>
      </w:r>
      <w:r>
        <w:t xml:space="preserve"> říká, že </w:t>
      </w:r>
      <w:r>
        <w:rPr>
          <w:color w:val="826392"/>
        </w:rPr>
        <w:t>3.2akrový pozemek s vyhlídkou na údolí San Fernando Valley</w:t>
      </w:r>
      <w:r>
        <w:t xml:space="preserve"> má cenu 4 miliony dolarů, protože </w:t>
      </w:r>
      <w:r>
        <w:rPr>
          <w:color w:val="826392"/>
        </w:rPr>
        <w:t>tam</w:t>
      </w:r>
      <w:r>
        <w:t xml:space="preserve"> kdysi žil </w:t>
      </w:r>
      <w:r>
        <w:rPr>
          <w:color w:val="5E7A6A"/>
        </w:rPr>
        <w:t>nedávno zesnulý herec Erroll Flynn</w:t>
      </w:r>
      <w:r>
        <w:t xml:space="preserve">. "Kdyby tam </w:t>
      </w:r>
      <w:r>
        <w:rPr>
          <w:color w:val="5E7A6A"/>
        </w:rPr>
        <w:t>Flynn</w:t>
      </w:r>
      <w:r>
        <w:t xml:space="preserve"> nežil, </w:t>
      </w:r>
      <w:r>
        <w:rPr>
          <w:color w:val="826392"/>
        </w:rPr>
        <w:t>tento pozemek</w:t>
      </w:r>
      <w:r>
        <w:t xml:space="preserve"> by měl hodnotu asi o 1 milion dolarů nižší," říká </w:t>
      </w:r>
      <w:r>
        <w:rPr>
          <w:color w:val="1167D9"/>
        </w:rPr>
        <w:t>Rambo</w:t>
      </w:r>
      <w:r>
        <w:t xml:space="preserve"> a poznamenává, že </w:t>
      </w:r>
      <w:r>
        <w:rPr>
          <w:color w:val="5E7A6A"/>
        </w:rPr>
        <w:t>Flynnův</w:t>
      </w:r>
      <w:r>
        <w:t xml:space="preserve"> dům byl srovnán se zemí a zůstal jenom bazén. Neblaze proslulými vychloubači slavnými známými jsou tiskoví mluvčí a specialisté pro styk s veřejností. A někteří </w:t>
      </w:r>
      <w:r>
        <w:rPr>
          <w:color w:val="8489AE"/>
        </w:rPr>
        <w:t>to</w:t>
      </w:r>
      <w:r>
        <w:t xml:space="preserve"> dokonce dělají s předem promyšlenými, ne zcela čestnými úmysly. </w:t>
      </w:r>
      <w:r>
        <w:rPr>
          <w:color w:val="B29869"/>
        </w:rPr>
        <w:t xml:space="preserve">Len Kessler, finanční komentátor v </w:t>
      </w:r>
      <w:r>
        <w:rPr>
          <w:color w:val="1D0051"/>
        </w:rPr>
        <w:t>New Yorku</w:t>
      </w:r>
      <w:r>
        <w:t xml:space="preserve">, </w:t>
      </w:r>
      <w:r>
        <w:rPr>
          <w:color w:val="8489AE"/>
        </w:rPr>
        <w:t>to</w:t>
      </w:r>
      <w:r>
        <w:t xml:space="preserve"> občas používá, aby získal pozornost </w:t>
      </w:r>
      <w:r>
        <w:rPr>
          <w:color w:val="8BE7FC"/>
        </w:rPr>
        <w:t xml:space="preserve">novinářů, </w:t>
      </w:r>
      <w:r>
        <w:rPr>
          <w:color w:val="76E0C1"/>
        </w:rPr>
        <w:t>kteří</w:t>
      </w:r>
      <w:r>
        <w:rPr>
          <w:color w:val="8BE7FC"/>
        </w:rPr>
        <w:t xml:space="preserve"> se </w:t>
      </w:r>
      <w:r>
        <w:rPr>
          <w:color w:val="BACFA7"/>
        </w:rPr>
        <w:t>mu</w:t>
      </w:r>
      <w:r>
        <w:rPr>
          <w:color w:val="8BE7FC"/>
        </w:rPr>
        <w:t xml:space="preserve"> snaží vyhnout</w:t>
      </w:r>
      <w:r>
        <w:t xml:space="preserve">. Říká, </w:t>
      </w:r>
      <w:r>
        <w:rPr>
          <w:color w:val="11BA09"/>
        </w:rPr>
        <w:t xml:space="preserve">že když </w:t>
      </w:r>
      <w:r>
        <w:rPr>
          <w:color w:val="462C36"/>
        </w:rPr>
        <w:t>Dan Dorfman, finanční redaktor deníku USA Today</w:t>
      </w:r>
      <w:r>
        <w:rPr>
          <w:color w:val="11BA09"/>
        </w:rPr>
        <w:t xml:space="preserve">, neodpovídá na </w:t>
      </w:r>
      <w:r>
        <w:rPr>
          <w:color w:val="65407D"/>
        </w:rPr>
        <w:t>jeho</w:t>
      </w:r>
      <w:r>
        <w:rPr>
          <w:color w:val="11BA09"/>
        </w:rPr>
        <w:t xml:space="preserve"> telefony, nechává v </w:t>
      </w:r>
      <w:r>
        <w:rPr>
          <w:color w:val="462C36"/>
        </w:rPr>
        <w:t>Dorfmanově</w:t>
      </w:r>
      <w:r>
        <w:rPr>
          <w:color w:val="11BA09"/>
        </w:rPr>
        <w:t xml:space="preserve"> kanceláři </w:t>
      </w:r>
      <w:r>
        <w:rPr>
          <w:color w:val="491803"/>
        </w:rPr>
        <w:t>zprávy, že má důležitou příhodu s Donaldem Trumpem, Meshulamem Riklisem nebo Marvinem Davisem</w:t>
      </w:r>
      <w:r>
        <w:t xml:space="preserve">. Přiznává, že </w:t>
      </w:r>
      <w:r>
        <w:rPr>
          <w:color w:val="11BA09"/>
        </w:rPr>
        <w:t>při těchto příležitostech</w:t>
      </w:r>
      <w:r>
        <w:t xml:space="preserve"> žádnou příhodu nemá. "Ale opravdu </w:t>
      </w:r>
      <w:r>
        <w:rPr>
          <w:color w:val="F5D2A8"/>
        </w:rPr>
        <w:t>ho</w:t>
      </w:r>
      <w:r>
        <w:t xml:space="preserve"> </w:t>
      </w:r>
      <w:r>
        <w:rPr>
          <w:color w:val="03422C"/>
        </w:rPr>
        <w:t>to</w:t>
      </w:r>
      <w:r>
        <w:t xml:space="preserve"> přiměje, aby </w:t>
      </w:r>
      <w:r>
        <w:rPr>
          <w:color w:val="B29869"/>
        </w:rPr>
        <w:t>mi</w:t>
      </w:r>
      <w:r>
        <w:t xml:space="preserve"> zavolal, a cítím se lépe než </w:t>
      </w:r>
      <w:r>
        <w:rPr>
          <w:color w:val="72A46E"/>
        </w:rPr>
        <w:t xml:space="preserve">v období, </w:t>
      </w:r>
      <w:r>
        <w:rPr>
          <w:color w:val="128EAC"/>
        </w:rPr>
        <w:t>kdy</w:t>
      </w:r>
      <w:r>
        <w:rPr>
          <w:color w:val="72A46E"/>
        </w:rPr>
        <w:t xml:space="preserve"> </w:t>
      </w:r>
      <w:r>
        <w:rPr>
          <w:color w:val="47545E"/>
        </w:rPr>
        <w:t>mě</w:t>
      </w:r>
      <w:r>
        <w:rPr>
          <w:color w:val="72A46E"/>
        </w:rPr>
        <w:t xml:space="preserve"> odmítal</w:t>
      </w:r>
      <w:r>
        <w:t xml:space="preserve">," říká </w:t>
      </w:r>
      <w:r>
        <w:rPr>
          <w:color w:val="B29869"/>
        </w:rPr>
        <w:t>Kessler</w:t>
      </w:r>
      <w:r>
        <w:t xml:space="preserve">. Je samozřejmé, že </w:t>
      </w:r>
      <w:r>
        <w:rPr>
          <w:color w:val="B95C69"/>
        </w:rPr>
        <w:t>bezostyšné, nepodložené vychloubání slavnými známými</w:t>
      </w:r>
      <w:r>
        <w:t xml:space="preserve"> </w:t>
      </w:r>
      <w:r>
        <w:rPr>
          <w:color w:val="B95C69"/>
        </w:rPr>
        <w:t>s sebou</w:t>
      </w:r>
      <w:r>
        <w:t xml:space="preserve"> nese zjevná nebezpečí. </w:t>
      </w:r>
      <w:r>
        <w:rPr>
          <w:color w:val="A14D12"/>
        </w:rPr>
        <w:t xml:space="preserve">Jeffry Thal, propagační agent firmy Lantz Office v </w:t>
      </w:r>
      <w:r>
        <w:rPr>
          <w:color w:val="C4C8FA"/>
        </w:rPr>
        <w:t>Los Angeles</w:t>
      </w:r>
      <w:r>
        <w:t xml:space="preserve">, varuje, že vychloubání nesprávnými osobnostmi dává vychloubači nálepku lháře a podvodníka. "Nechte </w:t>
      </w:r>
      <w:r>
        <w:rPr>
          <w:color w:val="372A55"/>
        </w:rPr>
        <w:t>se</w:t>
      </w:r>
      <w:r>
        <w:t xml:space="preserve"> chytit a utopíte se," říká </w:t>
      </w:r>
      <w:r>
        <w:rPr>
          <w:color w:val="A14D12"/>
        </w:rPr>
        <w:t>Thal</w:t>
      </w:r>
      <w:r>
        <w:t xml:space="preserve">. </w:t>
      </w:r>
      <w:r>
        <w:rPr>
          <w:color w:val="A14D12"/>
        </w:rPr>
        <w:t>Thal</w:t>
      </w:r>
      <w:r>
        <w:t xml:space="preserve"> říká, že </w:t>
      </w:r>
      <w:r>
        <w:rPr>
          <w:color w:val="3F3610"/>
        </w:rPr>
        <w:t>Elizabeth Taylorová, klientka</w:t>
      </w:r>
      <w:r>
        <w:t xml:space="preserve">, "nesnáší, když </w:t>
      </w:r>
      <w:r>
        <w:rPr>
          <w:color w:val="3F3610"/>
        </w:rPr>
        <w:t>ji</w:t>
      </w:r>
      <w:r>
        <w:t xml:space="preserve"> ostatní oslovují 'Liz'... Když </w:t>
      </w:r>
      <w:r>
        <w:rPr>
          <w:color w:val="A14D12"/>
        </w:rPr>
        <w:t>mi</w:t>
      </w:r>
      <w:r>
        <w:t xml:space="preserve"> volají </w:t>
      </w:r>
      <w:r>
        <w:rPr>
          <w:color w:val="D3A2C6"/>
        </w:rPr>
        <w:t>režiséři nebo producenti</w:t>
      </w:r>
      <w:r>
        <w:t xml:space="preserve"> a říkají, že znají '</w:t>
      </w:r>
      <w:r>
        <w:rPr>
          <w:color w:val="3F3610"/>
        </w:rPr>
        <w:t>Liz</w:t>
      </w:r>
      <w:r>
        <w:t xml:space="preserve">', vím, že se </w:t>
      </w:r>
      <w:r>
        <w:rPr>
          <w:color w:val="3F3610"/>
        </w:rPr>
        <w:t>s ní</w:t>
      </w:r>
      <w:r>
        <w:t xml:space="preserve"> nikdy nesetkali. </w:t>
      </w:r>
      <w:r>
        <w:rPr>
          <w:color w:val="3F3610"/>
        </w:rPr>
        <w:t>Ona</w:t>
      </w:r>
      <w:r>
        <w:t xml:space="preserve"> dává přednost 'Elizabeth'." </w:t>
      </w:r>
      <w:r>
        <w:rPr>
          <w:color w:val="719FFA"/>
        </w:rPr>
        <w:t xml:space="preserve">Pat Buckleyová, velmi společenská manželka </w:t>
      </w:r>
      <w:r>
        <w:rPr>
          <w:color w:val="0D841A"/>
        </w:rPr>
        <w:t>spisovatele Wiliama Buckleyho</w:t>
      </w:r>
      <w:r>
        <w:t xml:space="preserve">, má ve společnosti přezdívky "paní Bucklessová" (podlomená) a "Patsy" (bábovka). A </w:t>
      </w:r>
      <w:r>
        <w:rPr>
          <w:color w:val="4C5B32"/>
        </w:rPr>
        <w:t>její</w:t>
      </w:r>
      <w:r>
        <w:rPr>
          <w:color w:val="9DB3B7"/>
        </w:rPr>
        <w:t xml:space="preserve"> manžel</w:t>
      </w:r>
      <w:r>
        <w:t xml:space="preserve"> </w:t>
      </w:r>
      <w:r>
        <w:rPr>
          <w:color w:val="719FFA"/>
        </w:rPr>
        <w:t>jí</w:t>
      </w:r>
      <w:r>
        <w:t xml:space="preserve"> někdy říká "Ducky" (miláčku). "Ale nazvěte </w:t>
      </w:r>
      <w:r>
        <w:rPr>
          <w:color w:val="719FFA"/>
        </w:rPr>
        <w:t>ji</w:t>
      </w:r>
      <w:r>
        <w:t xml:space="preserve"> '</w:t>
      </w:r>
      <w:r>
        <w:rPr>
          <w:color w:val="B14F8F"/>
        </w:rPr>
        <w:t>Patty</w:t>
      </w:r>
      <w:r>
        <w:t xml:space="preserve">' a prozradíte se, že do </w:t>
      </w:r>
      <w:r>
        <w:rPr>
          <w:color w:val="719FFA"/>
        </w:rPr>
        <w:t>jejího</w:t>
      </w:r>
      <w:r>
        <w:t xml:space="preserve"> okruhu určitě nepatříte, protože </w:t>
      </w:r>
      <w:r>
        <w:rPr>
          <w:color w:val="719FFA"/>
        </w:rPr>
        <w:t>ona</w:t>
      </w:r>
      <w:r>
        <w:t xml:space="preserve"> </w:t>
      </w:r>
      <w:r>
        <w:rPr>
          <w:color w:val="B14F8F"/>
        </w:rPr>
        <w:t>toto jméno</w:t>
      </w:r>
      <w:r>
        <w:t xml:space="preserve"> nepoužívá," říká Joan Kronová, šéfredaktorka časopisu Avenue, měsíčníku zasílaného všem opravdovým celebritám. </w:t>
      </w:r>
      <w:r>
        <w:rPr>
          <w:color w:val="747103"/>
        </w:rPr>
        <w:t>Johnu Spenceru Churchillovi, synovci zesnulého sira Winstona Churchilla, bývalého premiéra Velké Británie</w:t>
      </w:r>
      <w:r>
        <w:t xml:space="preserve">, </w:t>
      </w:r>
      <w:r>
        <w:rPr>
          <w:color w:val="9F816D"/>
        </w:rPr>
        <w:t xml:space="preserve">většina </w:t>
      </w:r>
      <w:r>
        <w:rPr>
          <w:color w:val="D26A5B"/>
        </w:rPr>
        <w:t xml:space="preserve">vychloubačů slavnými známými, </w:t>
      </w:r>
      <w:r>
        <w:rPr>
          <w:color w:val="8B934B"/>
        </w:rPr>
        <w:t>s kterými</w:t>
      </w:r>
      <w:r>
        <w:rPr>
          <w:color w:val="D26A5B"/>
        </w:rPr>
        <w:t xml:space="preserve"> se setkává</w:t>
      </w:r>
      <w:r>
        <w:t xml:space="preserve">, moc neimponuje. Důvodem je, že používají "pouhá jména", říká </w:t>
      </w:r>
      <w:r>
        <w:rPr>
          <w:color w:val="747103"/>
        </w:rPr>
        <w:t>Churchill</w:t>
      </w:r>
      <w:r>
        <w:t xml:space="preserve">. </w:t>
      </w:r>
      <w:r>
        <w:rPr>
          <w:color w:val="747103"/>
        </w:rPr>
        <w:t xml:space="preserve">Churchill, </w:t>
      </w:r>
      <w:r>
        <w:rPr>
          <w:color w:val="F98500"/>
        </w:rPr>
        <w:t xml:space="preserve">umělec, </w:t>
      </w:r>
      <w:r>
        <w:rPr>
          <w:color w:val="002935"/>
        </w:rPr>
        <w:t>který</w:t>
      </w:r>
      <w:r>
        <w:rPr>
          <w:color w:val="F98500"/>
        </w:rPr>
        <w:t xml:space="preserve"> v současné době píše </w:t>
      </w:r>
      <w:r>
        <w:rPr>
          <w:color w:val="002935"/>
        </w:rPr>
        <w:t>své</w:t>
      </w:r>
      <w:r>
        <w:rPr>
          <w:color w:val="F98500"/>
        </w:rPr>
        <w:t xml:space="preserve"> paměti</w:t>
      </w:r>
      <w:r>
        <w:t xml:space="preserve">, vypráví, jak magnáti, jako například </w:t>
      </w:r>
      <w:r>
        <w:rPr>
          <w:color w:val="D7F3FE"/>
        </w:rPr>
        <w:t>zesnulý Jean Paul Getty, naftový miliardář</w:t>
      </w:r>
      <w:r>
        <w:t xml:space="preserve">, byli ve skutečnosti známi pouze pod jednou iniciálou, tou poslední. "Patříte-li do klubu, ptáte se, jestli mluvili s 'G'. </w:t>
      </w:r>
      <w:r>
        <w:rPr>
          <w:color w:val="FCB899"/>
        </w:rPr>
        <w:t>Oni</w:t>
      </w:r>
      <w:r>
        <w:t xml:space="preserve"> vědí, koho máte na mysli, a </w:t>
      </w:r>
      <w:r>
        <w:rPr>
          <w:color w:val="1C0720"/>
        </w:rPr>
        <w:t>vy</w:t>
      </w:r>
      <w:r>
        <w:t xml:space="preserve"> víte, </w:t>
      </w:r>
      <w:r>
        <w:rPr>
          <w:color w:val="6B5F61"/>
        </w:rPr>
        <w:t>koho máte na mysli</w:t>
      </w:r>
      <w:r>
        <w:t xml:space="preserve">. Nikdo jiný </w:t>
      </w:r>
      <w:r>
        <w:rPr>
          <w:color w:val="6B5F61"/>
        </w:rPr>
        <w:t>to</w:t>
      </w:r>
      <w:r>
        <w:t xml:space="preserve"> však neví. Teď se chlubím slavným známým, jestli víte, co mám na mysli.</w:t>
      </w:r>
    </w:p>
    <w:p>
      <w:r>
        <w:rPr>
          <w:b/>
        </w:rPr>
        <w:t>Document number 1079</w:t>
      </w:r>
    </w:p>
    <w:p>
      <w:r>
        <w:rPr>
          <w:b/>
        </w:rPr>
        <w:t>Document identifier: wsj1377-001</w:t>
      </w:r>
    </w:p>
    <w:p>
      <w:r>
        <w:t xml:space="preserve">(Součást seriálu) </w:t>
      </w:r>
      <w:r>
        <w:rPr>
          <w:color w:val="310106"/>
        </w:rPr>
        <w:t>SMYRNA</w:t>
      </w:r>
      <w:r>
        <w:t xml:space="preserve">, Georgia - </w:t>
      </w:r>
      <w:r>
        <w:rPr>
          <w:color w:val="04640D"/>
        </w:rPr>
        <w:t xml:space="preserve">Bulvár prodejců automobilů </w:t>
      </w:r>
      <w:r>
        <w:rPr>
          <w:color w:val="FEFB0A"/>
        </w:rPr>
        <w:t>na tomto vzkvétajícím předměstí</w:t>
      </w:r>
      <w:r>
        <w:t xml:space="preserve"> se vine téměř pět mil podél silnice Cobb Parkway, natahuje se </w:t>
      </w:r>
      <w:r>
        <w:rPr>
          <w:color w:val="FB5514"/>
        </w:rPr>
        <w:t xml:space="preserve">od okružní dálnice Perimeter, </w:t>
      </w:r>
      <w:r>
        <w:rPr>
          <w:color w:val="E115C0"/>
        </w:rPr>
        <w:t>která</w:t>
      </w:r>
      <w:r>
        <w:rPr>
          <w:color w:val="FB5514"/>
        </w:rPr>
        <w:t xml:space="preserve"> vytváří kolem Atlanty kruh</w:t>
      </w:r>
      <w:r>
        <w:t xml:space="preserve"> směrem k "Velkému kuřeti", k restauraci rychlého občerstvení se střechou ve tvaru kuřete a zároveň k místnímu orientačnímu bodu. Před dvaceti lety, když byl rozvoj </w:t>
      </w:r>
      <w:r>
        <w:rPr>
          <w:color w:val="310106"/>
        </w:rPr>
        <w:t>předměstí</w:t>
      </w:r>
      <w:r>
        <w:t xml:space="preserve"> ještě v plenkách, </w:t>
      </w:r>
      <w:r>
        <w:rPr>
          <w:color w:val="04640D"/>
        </w:rPr>
        <w:t>tu</w:t>
      </w:r>
      <w:r>
        <w:t xml:space="preserve"> byla jen hrstka </w:t>
      </w:r>
      <w:r>
        <w:rPr>
          <w:color w:val="00587F"/>
        </w:rPr>
        <w:t>obchodních zastoupení</w:t>
      </w:r>
      <w:r>
        <w:t xml:space="preserve">. Teď je </w:t>
      </w:r>
      <w:r>
        <w:rPr>
          <w:color w:val="00587F"/>
        </w:rPr>
        <w:t>jich</w:t>
      </w:r>
      <w:r>
        <w:t xml:space="preserve"> </w:t>
      </w:r>
      <w:r>
        <w:rPr>
          <w:color w:val="04640D"/>
        </w:rPr>
        <w:t>tady</w:t>
      </w:r>
      <w:r>
        <w:t xml:space="preserve"> 23. </w:t>
      </w:r>
      <w:r>
        <w:rPr>
          <w:color w:val="0BC582"/>
        </w:rPr>
        <w:t xml:space="preserve">Vedle takových dlouhodobě známých názvů, </w:t>
      </w:r>
      <w:r>
        <w:rPr>
          <w:color w:val="FEB8C8"/>
        </w:rPr>
        <w:t>jakými</w:t>
      </w:r>
      <w:r>
        <w:rPr>
          <w:color w:val="0BC582"/>
        </w:rPr>
        <w:t xml:space="preserve"> jsou značky Chevrolet, Ford a Dodge</w:t>
      </w:r>
      <w:r>
        <w:t xml:space="preserve">, jsou </w:t>
      </w:r>
      <w:r>
        <w:rPr>
          <w:color w:val="9E8317"/>
        </w:rPr>
        <w:t xml:space="preserve">firemní značky, </w:t>
      </w:r>
      <w:r>
        <w:rPr>
          <w:color w:val="01190F"/>
        </w:rPr>
        <w:t>které</w:t>
      </w:r>
      <w:r>
        <w:rPr>
          <w:color w:val="9E8317"/>
        </w:rPr>
        <w:t xml:space="preserve"> neexistují déle než tři roky</w:t>
      </w:r>
      <w:r>
        <w:t xml:space="preserve">: značky Acura, Sterling, Hyundai. </w:t>
      </w:r>
      <w:r>
        <w:rPr>
          <w:color w:val="04640D"/>
        </w:rPr>
        <w:t>Na bulváru</w:t>
      </w:r>
      <w:r>
        <w:t xml:space="preserve"> je právě ve výstavbě 24. předváděcí místnost, budoucí domov značky Lexus, </w:t>
      </w:r>
      <w:r>
        <w:rPr>
          <w:color w:val="847D81"/>
        </w:rPr>
        <w:t xml:space="preserve">luxusní značky, </w:t>
      </w:r>
      <w:r>
        <w:rPr>
          <w:color w:val="58018B"/>
        </w:rPr>
        <w:t>kterou</w:t>
      </w:r>
      <w:r>
        <w:rPr>
          <w:color w:val="847D81"/>
        </w:rPr>
        <w:t xml:space="preserve"> jen před dvěma měsíci uvedla </w:t>
      </w:r>
      <w:r>
        <w:rPr>
          <w:color w:val="B70639"/>
        </w:rPr>
        <w:t>na trh</w:t>
      </w:r>
      <w:r>
        <w:rPr>
          <w:color w:val="847D81"/>
        </w:rPr>
        <w:t xml:space="preserve"> společnost Toyota Motor Corp</w:t>
      </w:r>
      <w:r>
        <w:t xml:space="preserve">. </w:t>
      </w:r>
      <w:r>
        <w:rPr>
          <w:color w:val="703B01"/>
        </w:rPr>
        <w:t>80. léta</w:t>
      </w:r>
      <w:r>
        <w:t xml:space="preserve"> vyvolala </w:t>
      </w:r>
      <w:r>
        <w:rPr>
          <w:color w:val="F7F1DF"/>
        </w:rPr>
        <w:t>v Americe</w:t>
      </w:r>
      <w:r>
        <w:t xml:space="preserve"> </w:t>
      </w:r>
      <w:r>
        <w:rPr>
          <w:color w:val="118B8A"/>
        </w:rPr>
        <w:t>explozi výběru pro zákazníky ve všem od telefonních společností po kokakoly</w:t>
      </w:r>
      <w:r>
        <w:t xml:space="preserve">. </w:t>
      </w:r>
      <w:r>
        <w:rPr>
          <w:color w:val="4AFEFA"/>
        </w:rPr>
        <w:t>A obzvlášť v automobilech</w:t>
      </w:r>
      <w:r>
        <w:t xml:space="preserve">, </w:t>
      </w:r>
      <w:r>
        <w:rPr>
          <w:color w:val="4AFEFA"/>
        </w:rPr>
        <w:t>což</w:t>
      </w:r>
      <w:r>
        <w:t xml:space="preserve"> potvrzuje </w:t>
      </w:r>
      <w:r>
        <w:rPr>
          <w:color w:val="04640D"/>
        </w:rPr>
        <w:t>bulvár Cobb Parkway</w:t>
      </w:r>
      <w:r>
        <w:t xml:space="preserve">. </w:t>
      </w:r>
      <w:r>
        <w:rPr>
          <w:color w:val="FCB164"/>
        </w:rPr>
        <w:t xml:space="preserve">Podle obchodní publikace Automotive News </w:t>
      </w:r>
      <w:r>
        <w:rPr>
          <w:color w:val="796EE6"/>
        </w:rPr>
        <w:t>si</w:t>
      </w:r>
      <w:r>
        <w:rPr>
          <w:color w:val="FCB164"/>
        </w:rPr>
        <w:t xml:space="preserve"> </w:t>
      </w:r>
      <w:r>
        <w:rPr>
          <w:color w:val="796EE6"/>
        </w:rPr>
        <w:t>Američané</w:t>
      </w:r>
      <w:r>
        <w:rPr>
          <w:color w:val="FCB164"/>
        </w:rPr>
        <w:t xml:space="preserve"> nyní mohou vybírat mezi 572 různými modely osobních automobilů, dodávek a nákladních automobilů</w:t>
      </w:r>
      <w:r>
        <w:t xml:space="preserve">, </w:t>
      </w:r>
      <w:r>
        <w:rPr>
          <w:color w:val="FCB164"/>
        </w:rPr>
        <w:t>což</w:t>
      </w:r>
      <w:r>
        <w:t xml:space="preserve"> je nárůst z pouhých 408 na začátku desetiletí. </w:t>
      </w:r>
      <w:r>
        <w:rPr>
          <w:color w:val="000D2C"/>
        </w:rPr>
        <w:t>Pro obchodníky s automobily</w:t>
      </w:r>
      <w:r>
        <w:t xml:space="preserve"> </w:t>
      </w:r>
      <w:r>
        <w:rPr>
          <w:color w:val="FCB164"/>
        </w:rPr>
        <w:t>to</w:t>
      </w:r>
      <w:r>
        <w:t xml:space="preserve"> znamenalo počátek tvrdšího boje o to, aby </w:t>
      </w:r>
      <w:r>
        <w:rPr>
          <w:color w:val="53495F"/>
        </w:rPr>
        <w:t>věrným zákazníkům</w:t>
      </w:r>
      <w:r>
        <w:t xml:space="preserve"> zabránili přejít k některé z nových značek. Americké kupce automobilů </w:t>
      </w:r>
      <w:r>
        <w:rPr>
          <w:color w:val="FCB164"/>
        </w:rPr>
        <w:t>toto rozšiřování výběru</w:t>
      </w:r>
      <w:r>
        <w:t xml:space="preserve"> osvobozuje i mate. </w:t>
      </w:r>
      <w:r>
        <w:rPr>
          <w:color w:val="F95475"/>
        </w:rPr>
        <w:t>Malcolm MacDougall, místopředseda reklamní agentury Jordan, McGrath, Case &amp; Taylor z New Yorku</w:t>
      </w:r>
      <w:r>
        <w:t xml:space="preserve">, </w:t>
      </w:r>
      <w:r>
        <w:rPr>
          <w:color w:val="FCB164"/>
        </w:rPr>
        <w:t>toto rozšiřování</w:t>
      </w:r>
      <w:r>
        <w:t xml:space="preserve"> nazývá "značkovou mánií". Říká, že výběr automobilů v současnosti u zákazníků vyvolává stres a že lidé budou nové modely bez jasně profilované image prostě ignorovat. "Vítězi," předpovídá, "budou značky </w:t>
      </w:r>
      <w:r>
        <w:rPr>
          <w:color w:val="61FC03"/>
        </w:rPr>
        <w:t xml:space="preserve">těch automobilových výrobců, </w:t>
      </w:r>
      <w:r>
        <w:rPr>
          <w:color w:val="5D9608"/>
        </w:rPr>
        <w:t>kteří</w:t>
      </w:r>
      <w:r>
        <w:rPr>
          <w:color w:val="61FC03"/>
        </w:rPr>
        <w:t xml:space="preserve"> jsou tradičně spojováni s kvalitou a hodnotou</w:t>
      </w:r>
      <w:r>
        <w:t xml:space="preserve">." Říká, že </w:t>
      </w:r>
      <w:r>
        <w:rPr>
          <w:color w:val="DE98FD"/>
        </w:rPr>
        <w:t>pro novou značku</w:t>
      </w:r>
      <w:r>
        <w:t xml:space="preserve"> je důležité být co nejvíce charakteristická, ale stále udržovat spojení s představou o kvalitě mateřské společnosti. Tleská </w:t>
      </w:r>
      <w:r>
        <w:rPr>
          <w:color w:val="98A088"/>
        </w:rPr>
        <w:t>společnostem Toyota a Nissan Motor Co.</w:t>
      </w:r>
      <w:r>
        <w:t xml:space="preserve">, protože než aby ke </w:t>
      </w:r>
      <w:r>
        <w:rPr>
          <w:color w:val="98A088"/>
        </w:rPr>
        <w:t>svým</w:t>
      </w:r>
      <w:r>
        <w:t xml:space="preserve"> běžným řadám automobilů prostě přidaly další značky, vytvořily pro </w:t>
      </w:r>
      <w:r>
        <w:rPr>
          <w:color w:val="98A088"/>
        </w:rPr>
        <w:t>své</w:t>
      </w:r>
      <w:r>
        <w:t xml:space="preserve"> nové luxusní modely samostatné divize. Někteří vedoucí pracovníci </w:t>
      </w:r>
      <w:r>
        <w:rPr>
          <w:color w:val="4F584E"/>
        </w:rPr>
        <w:t>v automobilovém odvětví</w:t>
      </w:r>
      <w:r>
        <w:t xml:space="preserve"> věří, že výhody </w:t>
      </w:r>
      <w:r>
        <w:rPr>
          <w:color w:val="248AD0"/>
        </w:rPr>
        <w:t>většího výběru</w:t>
      </w:r>
      <w:r>
        <w:t xml:space="preserve"> převažují nad </w:t>
      </w:r>
      <w:r>
        <w:rPr>
          <w:color w:val="248AD0"/>
        </w:rPr>
        <w:t>jeho</w:t>
      </w:r>
      <w:r>
        <w:t xml:space="preserve"> nevýhodami. "Je </w:t>
      </w:r>
      <w:r>
        <w:rPr>
          <w:color w:val="5C5300"/>
        </w:rPr>
        <w:t>tam</w:t>
      </w:r>
      <w:r>
        <w:t xml:space="preserve"> větší rozruch a </w:t>
      </w:r>
      <w:r>
        <w:rPr>
          <w:color w:val="9F6551"/>
        </w:rPr>
        <w:t>pro zákazníka</w:t>
      </w:r>
      <w:r>
        <w:t xml:space="preserve"> může být těžší se </w:t>
      </w:r>
      <w:r>
        <w:rPr>
          <w:color w:val="248AD0"/>
        </w:rPr>
        <w:t>tím</w:t>
      </w:r>
      <w:r>
        <w:t xml:space="preserve"> prokousat," říká </w:t>
      </w:r>
      <w:r>
        <w:rPr>
          <w:color w:val="BCFEC6"/>
        </w:rPr>
        <w:t xml:space="preserve">Vincent P. Barabba, výkonný ředitel pro průzkum </w:t>
      </w:r>
      <w:r>
        <w:rPr>
          <w:color w:val="932C70"/>
        </w:rPr>
        <w:t>trhu</w:t>
      </w:r>
      <w:r>
        <w:rPr>
          <w:color w:val="BCFEC6"/>
        </w:rPr>
        <w:t xml:space="preserve"> a plánování </w:t>
      </w:r>
      <w:r>
        <w:rPr>
          <w:color w:val="2B1B04"/>
        </w:rPr>
        <w:t>společnosti General Motors Corp</w:t>
      </w:r>
      <w:r>
        <w:t xml:space="preserve">. "Odměnou však je, že není třeba dělat tolik ústupků", když </w:t>
      </w:r>
      <w:r>
        <w:rPr>
          <w:color w:val="B5AFC4"/>
        </w:rPr>
        <w:t>si</w:t>
      </w:r>
      <w:r>
        <w:t xml:space="preserve"> </w:t>
      </w:r>
      <w:r>
        <w:rPr>
          <w:color w:val="B5AFC4"/>
        </w:rPr>
        <w:t>někdo</w:t>
      </w:r>
      <w:r>
        <w:t xml:space="preserve"> vybírá auto. </w:t>
      </w:r>
      <w:r>
        <w:rPr>
          <w:color w:val="D4C67A"/>
        </w:rPr>
        <w:t>Jeanene Pageová z města North Salt Lake City v Utahu</w:t>
      </w:r>
      <w:r>
        <w:t xml:space="preserve"> má širší výběr ráda. Chce něco velkého a už si prohlédla automobily Chrysler New Yorker a Lincoln Town Car. Teď </w:t>
      </w:r>
      <w:r>
        <w:rPr>
          <w:color w:val="D4C67A"/>
        </w:rPr>
        <w:t>tato 55 letá zákaznice</w:t>
      </w:r>
      <w:r>
        <w:t xml:space="preserve"> zaměřuje </w:t>
      </w:r>
      <w:r>
        <w:rPr>
          <w:color w:val="AE7AA1"/>
        </w:rPr>
        <w:t>velkou dodávku</w:t>
      </w:r>
      <w:r>
        <w:t xml:space="preserve">, protože usoudila, že je </w:t>
      </w:r>
      <w:r>
        <w:rPr>
          <w:color w:val="AE7AA1"/>
        </w:rPr>
        <w:t>to</w:t>
      </w:r>
      <w:r>
        <w:t xml:space="preserve"> ta pravá věc na přepravu devíti vnoučat a současné odtažení člunu. "Vypadá jako </w:t>
      </w:r>
      <w:r>
        <w:rPr>
          <w:color w:val="C2A393"/>
        </w:rPr>
        <w:t xml:space="preserve">ta, </w:t>
      </w:r>
      <w:r>
        <w:rPr>
          <w:color w:val="0232FD"/>
        </w:rPr>
        <w:t>ve kterých</w:t>
      </w:r>
      <w:r>
        <w:rPr>
          <w:color w:val="C2A393"/>
        </w:rPr>
        <w:t xml:space="preserve"> všichni </w:t>
      </w:r>
      <w:r>
        <w:rPr>
          <w:color w:val="6A3A35"/>
        </w:rPr>
        <w:t>mí</w:t>
      </w:r>
      <w:r>
        <w:rPr>
          <w:color w:val="C2A393"/>
        </w:rPr>
        <w:t xml:space="preserve"> přátelé vozí vnoučata k jezeru</w:t>
      </w:r>
      <w:r>
        <w:t xml:space="preserve">," říká. </w:t>
      </w:r>
      <w:r>
        <w:rPr>
          <w:color w:val="BA6801"/>
        </w:rPr>
        <w:t xml:space="preserve">Segmentace </w:t>
      </w:r>
      <w:r>
        <w:rPr>
          <w:color w:val="168E5C"/>
        </w:rPr>
        <w:t>trhu s automobily</w:t>
      </w:r>
      <w:r>
        <w:t xml:space="preserve"> není nic nového, ale je daleko rozsáhlejší, než jak si </w:t>
      </w:r>
      <w:r>
        <w:rPr>
          <w:color w:val="BA6801"/>
        </w:rPr>
        <w:t>ji</w:t>
      </w:r>
      <w:r>
        <w:t xml:space="preserve"> před padesáti lety představoval </w:t>
      </w:r>
      <w:r>
        <w:rPr>
          <w:color w:val="16C0D0"/>
        </w:rPr>
        <w:t>Alfred P. Sloan jr</w:t>
      </w:r>
      <w:r>
        <w:t xml:space="preserve">. </w:t>
      </w:r>
      <w:r>
        <w:rPr>
          <w:color w:val="16C0D0"/>
        </w:rPr>
        <w:t xml:space="preserve">Tento legendární předseda představenstva </w:t>
      </w:r>
      <w:r>
        <w:rPr>
          <w:color w:val="C62100"/>
        </w:rPr>
        <w:t>společnosti GM</w:t>
      </w:r>
      <w:r>
        <w:t xml:space="preserve"> prohlásil, že </w:t>
      </w:r>
      <w:r>
        <w:rPr>
          <w:color w:val="014347"/>
        </w:rPr>
        <w:t>jeho</w:t>
      </w:r>
      <w:r>
        <w:rPr>
          <w:color w:val="233809"/>
        </w:rPr>
        <w:t xml:space="preserve"> společnost</w:t>
      </w:r>
      <w:r>
        <w:t xml:space="preserve"> vyrobí "vůz pro každou peněženku a každý účel". Nyní je vozů pro každou peněženku a každý účel mnoho. Právě před čtyřmi lety </w:t>
      </w:r>
      <w:r>
        <w:rPr>
          <w:color w:val="42083B"/>
        </w:rPr>
        <w:t xml:space="preserve">projektanti </w:t>
      </w:r>
      <w:r>
        <w:rPr>
          <w:color w:val="82785D"/>
        </w:rPr>
        <w:t>společnosti GM</w:t>
      </w:r>
      <w:r>
        <w:t xml:space="preserve"> rozdělili </w:t>
      </w:r>
      <w:r>
        <w:rPr>
          <w:color w:val="5C5300"/>
        </w:rPr>
        <w:t>spojený trh s osobními a nákladními auty</w:t>
      </w:r>
      <w:r>
        <w:t xml:space="preserve"> do sedmi segmentů. Dnes rozlišují </w:t>
      </w:r>
      <w:r>
        <w:rPr>
          <w:color w:val="023087"/>
        </w:rPr>
        <w:t>19 různých segmentů pro osobní automobily</w:t>
      </w:r>
      <w:r>
        <w:t xml:space="preserve"> a dalších 11 pro nákladní automobily a dodávky. Počet značek vyrostl jako houby po dešti, protože </w:t>
      </w:r>
      <w:r>
        <w:rPr>
          <w:color w:val="F7F1DF"/>
        </w:rPr>
        <w:t>USA</w:t>
      </w:r>
      <w:r>
        <w:t xml:space="preserve"> je největší a nejbohatší trh s automobily na světě, a chce </w:t>
      </w:r>
      <w:r>
        <w:rPr>
          <w:color w:val="F7F1DF"/>
        </w:rPr>
        <w:t>zde</w:t>
      </w:r>
      <w:r>
        <w:t xml:space="preserve"> prodávat prakticky každý výrobce automobilů. </w:t>
      </w:r>
      <w:r>
        <w:rPr>
          <w:color w:val="B7DAD2"/>
        </w:rPr>
        <w:t xml:space="preserve">Za každou značku, </w:t>
      </w:r>
      <w:r>
        <w:rPr>
          <w:color w:val="196956"/>
        </w:rPr>
        <w:t>která</w:t>
      </w:r>
      <w:r>
        <w:rPr>
          <w:color w:val="B7DAD2"/>
        </w:rPr>
        <w:t xml:space="preserve"> byla vytlačena, jako například značky Renault nebo Fiat</w:t>
      </w:r>
      <w:r>
        <w:rPr>
          <w:color w:val="8C41BB"/>
        </w:rPr>
        <w:t>, přišly jiné, jako jsou například značky Isuzu, Daihatsu nebo Mitsubishi</w:t>
      </w:r>
      <w:r>
        <w:t xml:space="preserve">. </w:t>
      </w:r>
      <w:r>
        <w:rPr>
          <w:color w:val="ECEDFE"/>
        </w:rPr>
        <w:t>Detroit</w:t>
      </w:r>
      <w:r>
        <w:t xml:space="preserve"> se pokouší čelit </w:t>
      </w:r>
      <w:r>
        <w:rPr>
          <w:color w:val="8C41BB"/>
        </w:rPr>
        <w:t>této zahraniční záplavě</w:t>
      </w:r>
      <w:r>
        <w:t xml:space="preserve"> vlastními novými značkami. </w:t>
      </w:r>
      <w:r>
        <w:rPr>
          <w:color w:val="233809"/>
        </w:rPr>
        <w:t>Společnost GM</w:t>
      </w:r>
      <w:r>
        <w:t xml:space="preserve"> letos uvedla </w:t>
      </w:r>
      <w:r>
        <w:rPr>
          <w:color w:val="5C5300"/>
        </w:rPr>
        <w:t>na trh</w:t>
      </w:r>
      <w:r>
        <w:t xml:space="preserve"> značku Geo za účelem prodeje vozů vyrobených ve spolupráci se zahraničními výrobci automobilů a příští rok se poprvé představí dlouho očekávané vozy Saturn </w:t>
      </w:r>
      <w:r>
        <w:rPr>
          <w:color w:val="233809"/>
        </w:rPr>
        <w:t>společnosti GM</w:t>
      </w:r>
      <w:r>
        <w:t xml:space="preserve">. </w:t>
      </w:r>
      <w:r>
        <w:rPr>
          <w:color w:val="2B2D32"/>
        </w:rPr>
        <w:t>Společnost Ford Motor Co.</w:t>
      </w:r>
      <w:r>
        <w:t xml:space="preserve"> vytvořila v roce 1985 </w:t>
      </w:r>
      <w:r>
        <w:rPr>
          <w:color w:val="94C661"/>
        </w:rPr>
        <w:t>značku Merkur</w:t>
      </w:r>
      <w:r>
        <w:t xml:space="preserve">, aby mohla </w:t>
      </w:r>
      <w:r>
        <w:rPr>
          <w:color w:val="F7F1DF"/>
        </w:rPr>
        <w:t>v USA</w:t>
      </w:r>
      <w:r>
        <w:t xml:space="preserve"> prodávat </w:t>
      </w:r>
      <w:r>
        <w:rPr>
          <w:color w:val="2B2D32"/>
        </w:rPr>
        <w:t>své</w:t>
      </w:r>
      <w:r>
        <w:t xml:space="preserve"> cestovní sedany vyrobené v Německu. Ale slabý obrat </w:t>
      </w:r>
      <w:r>
        <w:rPr>
          <w:color w:val="2B2D32"/>
        </w:rPr>
        <w:t>společnost Ford</w:t>
      </w:r>
      <w:r>
        <w:t xml:space="preserve"> donutil k tomu, že právě minulý týden </w:t>
      </w:r>
      <w:r>
        <w:rPr>
          <w:color w:val="94C661"/>
        </w:rPr>
        <w:t>tuto značku</w:t>
      </w:r>
      <w:r>
        <w:t xml:space="preserve"> zrušila. Když mají zákazníci tak velký výběr, je o dost těžší zachovat věrnost značce. </w:t>
      </w:r>
      <w:r>
        <w:rPr>
          <w:color w:val="F8907D"/>
        </w:rPr>
        <w:t xml:space="preserve">V průzkumu "Americký způsob nakupování" </w:t>
      </w:r>
      <w:r>
        <w:rPr>
          <w:color w:val="895E6B"/>
        </w:rPr>
        <w:t>deníku Wall Street Journal</w:t>
      </w:r>
      <w:r>
        <w:t xml:space="preserve"> se zjistilo, že 53 % dnešních kupců aut je náchylných ke změně značky. </w:t>
      </w:r>
      <w:r>
        <w:rPr>
          <w:color w:val="F8907D"/>
        </w:rPr>
        <w:t>V průzkumu</w:t>
      </w:r>
      <w:r>
        <w:t xml:space="preserve"> se společnosti Peter D. Hart Research Associates a Roper Organization dotazovaly </w:t>
      </w:r>
      <w:r>
        <w:rPr>
          <w:color w:val="788E95"/>
        </w:rPr>
        <w:t>2000 amerických zákazníků</w:t>
      </w:r>
      <w:r>
        <w:t xml:space="preserve"> na </w:t>
      </w:r>
      <w:r>
        <w:rPr>
          <w:color w:val="788E95"/>
        </w:rPr>
        <w:t>jejich</w:t>
      </w:r>
      <w:r>
        <w:t xml:space="preserve"> nákupní zvyklosti. Kterým automobilům dnes Američané dávají přednost? Je těžké vyvodit obecné závěry, ale nejlepším ukazatelem se zdá být </w:t>
      </w:r>
      <w:r>
        <w:rPr>
          <w:color w:val="FB6AB8"/>
        </w:rPr>
        <w:t>věk</w:t>
      </w:r>
      <w:r>
        <w:t xml:space="preserve">. Dospělí pod 30 let mají rádi </w:t>
      </w:r>
      <w:r>
        <w:rPr>
          <w:color w:val="576094"/>
        </w:rPr>
        <w:t>sportovní vozy, luxusní vozy, kabriolety a automobily z dovozu</w:t>
      </w:r>
      <w:r>
        <w:t xml:space="preserve"> daleko více než lidé starší. </w:t>
      </w:r>
      <w:r>
        <w:rPr>
          <w:color w:val="F8907D"/>
        </w:rPr>
        <w:t xml:space="preserve">Podle zmíněného průzkumu </w:t>
      </w:r>
      <w:r>
        <w:rPr>
          <w:color w:val="895E6B"/>
        </w:rPr>
        <w:t>deníku Journal</w:t>
      </w:r>
      <w:r>
        <w:t xml:space="preserve"> by v porovnání s pouhými 16 % třicetiletých a starších dali přednost koupi sportovního vozu tři z 10 kupujících pod 30 let. Mladí zákazníci dávají přednost luxusním vozům rozdílem 37 ku 28 % - i když je pravděpodobnější, že luxusní vůz </w:t>
      </w:r>
      <w:r>
        <w:rPr>
          <w:color w:val="DB1474"/>
        </w:rPr>
        <w:t>si</w:t>
      </w:r>
      <w:r>
        <w:t xml:space="preserve"> díky </w:t>
      </w:r>
      <w:r>
        <w:rPr>
          <w:color w:val="DB1474"/>
        </w:rPr>
        <w:t>svým</w:t>
      </w:r>
      <w:r>
        <w:t xml:space="preserve"> příjmům koupí </w:t>
      </w:r>
      <w:r>
        <w:rPr>
          <w:color w:val="DB1474"/>
        </w:rPr>
        <w:t>spíše starší kupující</w:t>
      </w:r>
      <w:r>
        <w:t xml:space="preserve">. Možná nejpřekvapivější je, </w:t>
      </w:r>
      <w:r>
        <w:rPr>
          <w:color w:val="8489AE"/>
        </w:rPr>
        <w:t>že 35 % domácností vedených lidmi ve věku 18 až 44 let má alespoň jeden zahraniční automobil</w:t>
      </w:r>
      <w:r>
        <w:t xml:space="preserve">. </w:t>
      </w:r>
      <w:r>
        <w:rPr>
          <w:color w:val="8489AE"/>
        </w:rPr>
        <w:t>To</w:t>
      </w:r>
      <w:r>
        <w:t xml:space="preserve"> platí jen pro 14 % domácností vedených lidmi ve věku 60 let nebo staršími. </w:t>
      </w:r>
      <w:r>
        <w:rPr>
          <w:color w:val="860E04"/>
        </w:rPr>
        <w:t xml:space="preserve">Automobily z dovozu obecně přitahují </w:t>
      </w:r>
      <w:r>
        <w:rPr>
          <w:color w:val="FBC206"/>
        </w:rPr>
        <w:t xml:space="preserve">Američany, </w:t>
      </w:r>
      <w:r>
        <w:rPr>
          <w:color w:val="6EAB9B"/>
        </w:rPr>
        <w:t>kteří</w:t>
      </w:r>
      <w:r>
        <w:rPr>
          <w:color w:val="FBC206"/>
        </w:rPr>
        <w:t xml:space="preserve"> žijí na západě a jsou vzdělaní, bohatí a hlavně mladí</w:t>
      </w:r>
      <w:r>
        <w:t xml:space="preserve">. "Pro mnohé </w:t>
      </w:r>
      <w:r>
        <w:rPr>
          <w:color w:val="F2CDFE"/>
        </w:rPr>
        <w:t xml:space="preserve">z generace </w:t>
      </w:r>
      <w:r>
        <w:rPr>
          <w:color w:val="645341"/>
        </w:rPr>
        <w:t xml:space="preserve">z doby </w:t>
      </w:r>
      <w:r>
        <w:rPr>
          <w:color w:val="760035"/>
        </w:rPr>
        <w:t>populační exploze</w:t>
      </w:r>
      <w:r>
        <w:t xml:space="preserve"> je koupě tuzemského auta úplně novou zkušeností," říká Christopher Cedergren, analytik </w:t>
      </w:r>
      <w:r>
        <w:rPr>
          <w:color w:val="5C5300"/>
        </w:rPr>
        <w:t>automobilového trhu</w:t>
      </w:r>
      <w:r>
        <w:t xml:space="preserve"> pro společnost J. D. Power &amp; Co. z města Agoura Hills v Kalifornii. </w:t>
      </w:r>
      <w:r>
        <w:rPr>
          <w:color w:val="860E04"/>
        </w:rPr>
        <w:t>Tato obliba</w:t>
      </w:r>
      <w:r>
        <w:t xml:space="preserve"> přetrvává, i když mnoho Američanů si myslí, že rozdílů mezi dovezenými a tuzemskými vozy ubývá. </w:t>
      </w:r>
      <w:r>
        <w:rPr>
          <w:color w:val="F8907D"/>
        </w:rPr>
        <w:t xml:space="preserve">Průzkum </w:t>
      </w:r>
      <w:r>
        <w:rPr>
          <w:color w:val="895E6B"/>
        </w:rPr>
        <w:t>deníku Journal</w:t>
      </w:r>
      <w:r>
        <w:t xml:space="preserve"> zjistil, </w:t>
      </w:r>
      <w:r>
        <w:rPr>
          <w:color w:val="647A41"/>
        </w:rPr>
        <w:t>že pouze 58 % Američanů je nyní přesvědčeno, že zahraniční vozy mají menší spotřebu pohonných hmot než domácí modely</w:t>
      </w:r>
      <w:r>
        <w:t xml:space="preserve">, </w:t>
      </w:r>
      <w:r>
        <w:rPr>
          <w:color w:val="647A41"/>
        </w:rPr>
        <w:t>což</w:t>
      </w:r>
      <w:r>
        <w:t xml:space="preserve"> je oproti 68 % </w:t>
      </w:r>
      <w:r>
        <w:rPr>
          <w:color w:val="496E76"/>
        </w:rPr>
        <w:t>v roce 1987</w:t>
      </w:r>
      <w:r>
        <w:t xml:space="preserve"> pokles. </w:t>
      </w:r>
      <w:r>
        <w:rPr>
          <w:color w:val="E3F894"/>
        </w:rPr>
        <w:t>Přibližně 46 % přičítá zahraničním vozům vyšší kvalitu</w:t>
      </w:r>
      <w:r>
        <w:t xml:space="preserve">, </w:t>
      </w:r>
      <w:r>
        <w:rPr>
          <w:color w:val="E3F894"/>
        </w:rPr>
        <w:t>což</w:t>
      </w:r>
      <w:r>
        <w:t xml:space="preserve"> je oproti 50 % před dvěma roky pokles. </w:t>
      </w:r>
      <w:r>
        <w:rPr>
          <w:color w:val="F9D7CD"/>
        </w:rPr>
        <w:t>Naproti tomu pouze 42 % říká, že zahraniční vozy jsou méně pohodlné než americké modely</w:t>
      </w:r>
      <w:r>
        <w:t xml:space="preserve">, </w:t>
      </w:r>
      <w:r>
        <w:rPr>
          <w:color w:val="F9D7CD"/>
        </w:rPr>
        <w:t>což</w:t>
      </w:r>
      <w:r>
        <w:t xml:space="preserve"> je pokles z 55 % </w:t>
      </w:r>
      <w:r>
        <w:rPr>
          <w:color w:val="496E76"/>
        </w:rPr>
        <w:t>v roce 1987</w:t>
      </w:r>
      <w:r>
        <w:t xml:space="preserve">. </w:t>
      </w:r>
      <w:r>
        <w:rPr>
          <w:color w:val="876128"/>
        </w:rPr>
        <w:t xml:space="preserve">Lidé </w:t>
      </w:r>
      <w:r>
        <w:rPr>
          <w:color w:val="A1A711"/>
        </w:rPr>
        <w:t>z automobilového odvětví</w:t>
      </w:r>
      <w:r>
        <w:t xml:space="preserve"> se rozcházejí v názoru na to, jak moc jsou mladí Američané náchylní ke změně značky. "</w:t>
      </w:r>
      <w:r>
        <w:rPr>
          <w:color w:val="01FB92"/>
        </w:rPr>
        <w:t>Jednou vytvořeným nákupním zvyklostem se velmi těžce odvyká</w:t>
      </w:r>
      <w:r>
        <w:t xml:space="preserve">," tvrdí Thomas Mignanelli, výkonný viceprezident amerických prodejních provozů společnosti Nissan. Venku </w:t>
      </w:r>
      <w:r>
        <w:rPr>
          <w:color w:val="04640D"/>
        </w:rPr>
        <w:t>na bulváru Cobb Parkway</w:t>
      </w:r>
      <w:r>
        <w:t xml:space="preserve"> </w:t>
      </w:r>
      <w:r>
        <w:rPr>
          <w:color w:val="01FB92"/>
        </w:rPr>
        <w:t>to</w:t>
      </w:r>
      <w:r>
        <w:t xml:space="preserve"> ale </w:t>
      </w:r>
      <w:r>
        <w:rPr>
          <w:color w:val="FD0F31"/>
        </w:rPr>
        <w:t>Ted Negas</w:t>
      </w:r>
      <w:r>
        <w:t xml:space="preserve"> vidí jinak. "Konkurence je tak silná, </w:t>
      </w:r>
      <w:r>
        <w:rPr>
          <w:color w:val="BE8485"/>
        </w:rPr>
        <w:t xml:space="preserve">že věrnost obchodnímu zastoupení nebo vozu už </w:t>
      </w:r>
      <w:r>
        <w:rPr>
          <w:color w:val="C660FB"/>
        </w:rPr>
        <w:t>ze strany majitelů</w:t>
      </w:r>
      <w:r>
        <w:rPr>
          <w:color w:val="BE8485"/>
        </w:rPr>
        <w:t xml:space="preserve"> prakticky neexistuje</w:t>
      </w:r>
      <w:r>
        <w:t xml:space="preserve">," říká </w:t>
      </w:r>
      <w:r>
        <w:rPr>
          <w:color w:val="FD0F31"/>
        </w:rPr>
        <w:t xml:space="preserve">Negas, viceprezident </w:t>
      </w:r>
      <w:r>
        <w:rPr>
          <w:color w:val="120104"/>
        </w:rPr>
        <w:t xml:space="preserve">firmy Ed Voyles Oldsmobile, jednoho z prvních obchodních zastoupení umístěných </w:t>
      </w:r>
      <w:r>
        <w:rPr>
          <w:color w:val="D48958"/>
        </w:rPr>
        <w:t>na tomto bulváru</w:t>
      </w:r>
      <w:r>
        <w:t xml:space="preserve">. </w:t>
      </w:r>
      <w:r>
        <w:rPr>
          <w:color w:val="BE8485"/>
        </w:rPr>
        <w:t xml:space="preserve">Při takové nestálosti </w:t>
      </w:r>
      <w:r>
        <w:rPr>
          <w:color w:val="05AEE8"/>
        </w:rPr>
        <w:t xml:space="preserve">generace </w:t>
      </w:r>
      <w:r>
        <w:rPr>
          <w:color w:val="C3C1BE"/>
        </w:rPr>
        <w:t xml:space="preserve">z doby </w:t>
      </w:r>
      <w:r>
        <w:rPr>
          <w:color w:val="9F98F8"/>
        </w:rPr>
        <w:t>populační exploze</w:t>
      </w:r>
      <w:r>
        <w:t xml:space="preserve"> je zrovna tak možné, že </w:t>
      </w:r>
      <w:r>
        <w:rPr>
          <w:color w:val="1167D9"/>
        </w:rPr>
        <w:t>je</w:t>
      </w:r>
      <w:r>
        <w:t xml:space="preserve"> získají zpět, stejně jako je možné, že </w:t>
      </w:r>
      <w:r>
        <w:rPr>
          <w:color w:val="1167D9"/>
        </w:rPr>
        <w:t>je</w:t>
      </w:r>
      <w:r>
        <w:t xml:space="preserve"> ztratí. Boj o věrnost zákazníků je zřetelný </w:t>
      </w:r>
      <w:r>
        <w:rPr>
          <w:color w:val="04640D"/>
        </w:rPr>
        <w:t>na celém bulváru Cobb Parkway</w:t>
      </w:r>
      <w:r>
        <w:t xml:space="preserve">. </w:t>
      </w:r>
      <w:r>
        <w:rPr>
          <w:color w:val="D19012"/>
        </w:rPr>
        <w:t>Firma Ed Voyles Olds</w:t>
      </w:r>
      <w:r>
        <w:t xml:space="preserve"> nedávno zřídila ve </w:t>
      </w:r>
      <w:r>
        <w:rPr>
          <w:color w:val="D19012"/>
        </w:rPr>
        <w:t>svém</w:t>
      </w:r>
      <w:r>
        <w:t xml:space="preserve"> servisním oddělení zvláštní sekci </w:t>
      </w:r>
      <w:r>
        <w:rPr>
          <w:color w:val="B7D802"/>
        </w:rPr>
        <w:t xml:space="preserve">pro majitele, </w:t>
      </w:r>
      <w:r>
        <w:rPr>
          <w:color w:val="826392"/>
        </w:rPr>
        <w:t>jejichž</w:t>
      </w:r>
      <w:r>
        <w:rPr>
          <w:color w:val="B7D802"/>
        </w:rPr>
        <w:t xml:space="preserve"> vozy jsou staré méně než rok</w:t>
      </w:r>
      <w:r>
        <w:t xml:space="preserve">, aby měli rychlejší servis. Dál </w:t>
      </w:r>
      <w:r>
        <w:rPr>
          <w:color w:val="04640D"/>
        </w:rPr>
        <w:t>v ulici</w:t>
      </w:r>
      <w:r>
        <w:t xml:space="preserve"> zve firma Chris Volvo </w:t>
      </w:r>
      <w:r>
        <w:rPr>
          <w:color w:val="5E7A6A"/>
        </w:rPr>
        <w:t>vážné zájemce</w:t>
      </w:r>
      <w:r>
        <w:t xml:space="preserve">, aby využili zkušební jízdy v novém Volvu k jakémukoliv jinému obchodnímu zastoupení </w:t>
      </w:r>
      <w:r>
        <w:rPr>
          <w:color w:val="04640D"/>
        </w:rPr>
        <w:t>na bulváru</w:t>
      </w:r>
      <w:r>
        <w:t xml:space="preserve"> a porovnali </w:t>
      </w:r>
      <w:r>
        <w:rPr>
          <w:color w:val="B29869"/>
        </w:rPr>
        <w:t>vozy</w:t>
      </w:r>
      <w:r>
        <w:t xml:space="preserve"> bok po boku. I </w:t>
      </w:r>
      <w:r>
        <w:rPr>
          <w:color w:val="1D0051"/>
        </w:rPr>
        <w:t>výrobci</w:t>
      </w:r>
      <w:r>
        <w:t xml:space="preserve"> zacházejí dále, aby přitáhli zákazníky. </w:t>
      </w:r>
      <w:r>
        <w:rPr>
          <w:color w:val="8BE7FC"/>
        </w:rPr>
        <w:t xml:space="preserve">Divize </w:t>
      </w:r>
      <w:r>
        <w:rPr>
          <w:color w:val="76E0C1"/>
        </w:rPr>
        <w:t xml:space="preserve">značky Cadillac </w:t>
      </w:r>
      <w:r>
        <w:rPr>
          <w:color w:val="BACFA7"/>
        </w:rPr>
        <w:t>společnosti GM</w:t>
      </w:r>
      <w:r>
        <w:t xml:space="preserve"> ignoruje dlouhodobě platnou detroitskou zásadu, že bezpečnost neprodává, a vysílá </w:t>
      </w:r>
      <w:r>
        <w:rPr>
          <w:color w:val="11BA09"/>
        </w:rPr>
        <w:t xml:space="preserve">televizní reklamy, </w:t>
      </w:r>
      <w:r>
        <w:rPr>
          <w:color w:val="462C36"/>
        </w:rPr>
        <w:t>které</w:t>
      </w:r>
      <w:r>
        <w:rPr>
          <w:color w:val="11BA09"/>
        </w:rPr>
        <w:t xml:space="preserve"> vychvalují bezpečnostní prvky </w:t>
      </w:r>
      <w:r>
        <w:rPr>
          <w:color w:val="65407D"/>
        </w:rPr>
        <w:t>jejích</w:t>
      </w:r>
      <w:r>
        <w:rPr>
          <w:color w:val="11BA09"/>
        </w:rPr>
        <w:t xml:space="preserve"> vozů</w:t>
      </w:r>
      <w:r>
        <w:t xml:space="preserve">. </w:t>
      </w:r>
      <w:r>
        <w:rPr>
          <w:color w:val="491803"/>
        </w:rPr>
        <w:t>Značka Cadillac</w:t>
      </w:r>
      <w:r>
        <w:t xml:space="preserve"> možná něco pochopila. </w:t>
      </w:r>
      <w:r>
        <w:rPr>
          <w:color w:val="F5D2A8"/>
        </w:rPr>
        <w:t xml:space="preserve">Asi 60 % respondentů </w:t>
      </w:r>
      <w:r>
        <w:rPr>
          <w:color w:val="03422C"/>
        </w:rPr>
        <w:t>průzkumu</w:t>
      </w:r>
      <w:r>
        <w:t xml:space="preserve"> uvedlo, že by </w:t>
      </w:r>
      <w:r>
        <w:rPr>
          <w:color w:val="F5D2A8"/>
        </w:rPr>
        <w:t>si</w:t>
      </w:r>
      <w:r>
        <w:t xml:space="preserve"> koupilo </w:t>
      </w:r>
      <w:r>
        <w:rPr>
          <w:color w:val="72A46E"/>
        </w:rPr>
        <w:t>antiblokovací brzdový systém</w:t>
      </w:r>
      <w:r>
        <w:t xml:space="preserve">, i kdyby měl průměrnou nebo vysokou cenu. Více než 50 % mělo stejný názor </w:t>
      </w:r>
      <w:r>
        <w:rPr>
          <w:color w:val="128EAC"/>
        </w:rPr>
        <w:t>ohledně airbagů</w:t>
      </w:r>
      <w:r>
        <w:t xml:space="preserve">. </w:t>
      </w:r>
      <w:r>
        <w:rPr>
          <w:color w:val="47545E"/>
        </w:rPr>
        <w:t>Oba prvky</w:t>
      </w:r>
      <w:r>
        <w:t xml:space="preserve"> přitahovaly hlavně kupující pod 45 let. Naproti tomu palubní počítače, elektrické nastavování sedadel a motory s turbodmychadlem nebyly tak přitažlivé. Ale dokonce i malé lákadlo je v současnosti velmi přitažlivé. </w:t>
      </w:r>
      <w:r>
        <w:rPr>
          <w:color w:val="B95C69"/>
        </w:rPr>
        <w:t xml:space="preserve">Divize značky Pontiac </w:t>
      </w:r>
      <w:r>
        <w:rPr>
          <w:color w:val="A14D12"/>
        </w:rPr>
        <w:t>společnosti GM</w:t>
      </w:r>
      <w:r>
        <w:t xml:space="preserve"> nabízí motor </w:t>
      </w:r>
      <w:r>
        <w:rPr>
          <w:color w:val="C4C8FA"/>
        </w:rPr>
        <w:t>s turbodmychadlem</w:t>
      </w:r>
      <w:r>
        <w:t xml:space="preserve"> V-6, i když očekává, že prodá pouze 4000 vozů vybavených </w:t>
      </w:r>
      <w:r>
        <w:rPr>
          <w:color w:val="C4C8FA"/>
        </w:rPr>
        <w:t>tímto volitelným prvkem</w:t>
      </w:r>
      <w:r>
        <w:t xml:space="preserve">. Důvod: na trhu rozděleném tak, jako je </w:t>
      </w:r>
      <w:r>
        <w:rPr>
          <w:color w:val="5C5300"/>
        </w:rPr>
        <w:t>ten současný</w:t>
      </w:r>
      <w:r>
        <w:t xml:space="preserve">, mohou být věci s úzce vymezenými lákadly důležité. </w:t>
      </w:r>
      <w:r>
        <w:rPr>
          <w:color w:val="372A55"/>
        </w:rPr>
        <w:t>Vloni utratili Američané za nová osobní a nákladní auta více než 190 miliard dolarů</w:t>
      </w:r>
      <w:r>
        <w:t xml:space="preserve"> a pouhé 1 % </w:t>
      </w:r>
      <w:r>
        <w:rPr>
          <w:color w:val="372A55"/>
        </w:rPr>
        <w:t>z tohoto trhu</w:t>
      </w:r>
      <w:r>
        <w:t xml:space="preserve"> překonalo </w:t>
      </w:r>
      <w:r>
        <w:rPr>
          <w:color w:val="3F3610"/>
        </w:rPr>
        <w:t xml:space="preserve">obrat </w:t>
      </w:r>
      <w:r>
        <w:rPr>
          <w:color w:val="D3A2C6"/>
        </w:rPr>
        <w:t>společnosti Polaroid Co.</w:t>
      </w:r>
      <w:r>
        <w:t xml:space="preserve"> o výši 1.86 miliardy dolarů. "I když </w:t>
      </w:r>
      <w:r>
        <w:rPr>
          <w:color w:val="3F3610"/>
        </w:rPr>
        <w:t>to</w:t>
      </w:r>
      <w:r>
        <w:t xml:space="preserve"> je pouze 1 %," říká </w:t>
      </w:r>
      <w:r>
        <w:rPr>
          <w:color w:val="BCFEC6"/>
        </w:rPr>
        <w:t xml:space="preserve">Barabba </w:t>
      </w:r>
      <w:r>
        <w:rPr>
          <w:color w:val="2B1B04"/>
        </w:rPr>
        <w:t>ze společnosti GM</w:t>
      </w:r>
      <w:r>
        <w:t xml:space="preserve">, "zahodili byste obrat </w:t>
      </w:r>
      <w:r>
        <w:rPr>
          <w:color w:val="719FFA"/>
        </w:rPr>
        <w:t xml:space="preserve">o výši, </w:t>
      </w:r>
      <w:r>
        <w:rPr>
          <w:color w:val="0D841A"/>
        </w:rPr>
        <w:t>které</w:t>
      </w:r>
      <w:r>
        <w:rPr>
          <w:color w:val="719FFA"/>
        </w:rPr>
        <w:t xml:space="preserve"> dosáhla </w:t>
      </w:r>
      <w:r>
        <w:rPr>
          <w:color w:val="4C5B32"/>
        </w:rPr>
        <w:t>společnost Polaroid</w:t>
      </w:r>
      <w:r>
        <w:t>?"</w:t>
      </w:r>
    </w:p>
    <w:p>
      <w:r>
        <w:rPr>
          <w:b/>
        </w:rPr>
        <w:t>Document number 1080</w:t>
      </w:r>
    </w:p>
    <w:p>
      <w:r>
        <w:rPr>
          <w:b/>
        </w:rPr>
        <w:t>Document identifier: wsj1378-001</w:t>
      </w:r>
    </w:p>
    <w:p>
      <w:r>
        <w:rPr>
          <w:color w:val="310106"/>
        </w:rPr>
        <w:t>Společnost American Telephone &amp; Telegraph Co.</w:t>
      </w:r>
      <w:r>
        <w:t xml:space="preserve"> uvedla, že s platností od 1. listopadu dočasně propustí </w:t>
      </w:r>
      <w:r>
        <w:rPr>
          <w:color w:val="04640D"/>
        </w:rPr>
        <w:t>75 až 85 techniků</w:t>
      </w:r>
      <w:r>
        <w:t xml:space="preserve">. </w:t>
      </w:r>
      <w:r>
        <w:rPr>
          <w:color w:val="04640D"/>
        </w:rPr>
        <w:t>Tito pracovníci</w:t>
      </w:r>
      <w:r>
        <w:t xml:space="preserve"> zavádějí, udržují a opravují </w:t>
      </w:r>
      <w:r>
        <w:rPr>
          <w:color w:val="FEFB0A"/>
        </w:rPr>
        <w:t>její</w:t>
      </w:r>
      <w:r>
        <w:rPr>
          <w:color w:val="FB5514"/>
        </w:rPr>
        <w:t xml:space="preserve"> soukromé pobočkové ústředny, </w:t>
      </w:r>
      <w:r>
        <w:rPr>
          <w:color w:val="E115C0"/>
        </w:rPr>
        <w:t>které</w:t>
      </w:r>
      <w:r>
        <w:rPr>
          <w:color w:val="FB5514"/>
        </w:rPr>
        <w:t xml:space="preserve"> tvoří velké vnitropodnikové telefonní sítě</w:t>
      </w:r>
      <w:r>
        <w:t>.</w:t>
      </w:r>
    </w:p>
    <w:p>
      <w:r>
        <w:rPr>
          <w:b/>
        </w:rPr>
        <w:t>Document number 1081</w:t>
      </w:r>
    </w:p>
    <w:p>
      <w:r>
        <w:rPr>
          <w:b/>
        </w:rPr>
        <w:t>Document identifier: wsj1379-001</w:t>
      </w:r>
    </w:p>
    <w:p>
      <w:r>
        <w:t xml:space="preserve">Je to </w:t>
      </w:r>
      <w:r>
        <w:rPr>
          <w:color w:val="310106"/>
        </w:rPr>
        <w:t xml:space="preserve">kriminální příběh </w:t>
      </w:r>
      <w:r>
        <w:rPr>
          <w:color w:val="04640D"/>
        </w:rPr>
        <w:t>z Kalifornie</w:t>
      </w:r>
      <w:r>
        <w:rPr>
          <w:color w:val="310106"/>
        </w:rPr>
        <w:t xml:space="preserve">, </w:t>
      </w:r>
      <w:r>
        <w:rPr>
          <w:color w:val="FEFB0A"/>
        </w:rPr>
        <w:t>který</w:t>
      </w:r>
      <w:r>
        <w:rPr>
          <w:color w:val="310106"/>
        </w:rPr>
        <w:t xml:space="preserve"> zasluhuje titulek jak od Erleho Stanleyho Gardnera: Případ odcizených palem</w:t>
      </w:r>
      <w:r>
        <w:t xml:space="preserve">. Minulý měsíc se </w:t>
      </w:r>
      <w:r>
        <w:rPr>
          <w:color w:val="FB5514"/>
        </w:rPr>
        <w:t>Edward Carlson</w:t>
      </w:r>
      <w:r>
        <w:t xml:space="preserve"> jednoho rána probudil a našel na </w:t>
      </w:r>
      <w:r>
        <w:rPr>
          <w:color w:val="FB5514"/>
        </w:rPr>
        <w:t>své</w:t>
      </w:r>
      <w:r>
        <w:t xml:space="preserve"> předzahrádce </w:t>
      </w:r>
      <w:r>
        <w:rPr>
          <w:color w:val="E115C0"/>
        </w:rPr>
        <w:t xml:space="preserve">osm děr, </w:t>
      </w:r>
      <w:r>
        <w:rPr>
          <w:color w:val="00587F"/>
        </w:rPr>
        <w:t>kde</w:t>
      </w:r>
      <w:r>
        <w:rPr>
          <w:color w:val="E115C0"/>
        </w:rPr>
        <w:t xml:space="preserve"> dříve stály </w:t>
      </w:r>
      <w:r>
        <w:rPr>
          <w:color w:val="0BC582"/>
        </w:rPr>
        <w:t>jeho</w:t>
      </w:r>
      <w:r>
        <w:rPr>
          <w:color w:val="E115C0"/>
        </w:rPr>
        <w:t xml:space="preserve"> cenné miniaturní palmy, zvané cykasy</w:t>
      </w:r>
      <w:r>
        <w:t xml:space="preserve">. </w:t>
      </w:r>
      <w:r>
        <w:rPr>
          <w:color w:val="FEB8C8"/>
        </w:rPr>
        <w:t xml:space="preserve">Po několika dnech se </w:t>
      </w:r>
      <w:r>
        <w:rPr>
          <w:color w:val="9E8317"/>
        </w:rPr>
        <w:t>zloději</w:t>
      </w:r>
      <w:r>
        <w:rPr>
          <w:color w:val="FEB8C8"/>
        </w:rPr>
        <w:t xml:space="preserve"> vrátili a vykopali další</w:t>
      </w:r>
      <w:r>
        <w:t xml:space="preserve">, </w:t>
      </w:r>
      <w:r>
        <w:rPr>
          <w:color w:val="FEB8C8"/>
        </w:rPr>
        <w:t>čímž</w:t>
      </w:r>
      <w:r>
        <w:t xml:space="preserve"> tentokrát přilili oleje do ohně. "Podruhé," říká, "zapomněli lopatu." Protože neexistuje žádný zločin na zahradních odrůdách, krádeže palmových stromů se množí v celé jižní Kalifornii a přináší velké peníze </w:t>
      </w:r>
      <w:r>
        <w:rPr>
          <w:color w:val="01190F"/>
        </w:rPr>
        <w:t xml:space="preserve">darebákům, </w:t>
      </w:r>
      <w:r>
        <w:rPr>
          <w:color w:val="847D81"/>
        </w:rPr>
        <w:t>kteří</w:t>
      </w:r>
      <w:r>
        <w:rPr>
          <w:color w:val="01190F"/>
        </w:rPr>
        <w:t xml:space="preserve"> se vyznají v botanice</w:t>
      </w:r>
      <w:r>
        <w:t xml:space="preserve">. </w:t>
      </w:r>
      <w:r>
        <w:rPr>
          <w:color w:val="58018B"/>
        </w:rPr>
        <w:t xml:space="preserve">Cykasy, </w:t>
      </w:r>
      <w:r>
        <w:rPr>
          <w:color w:val="B70639"/>
        </w:rPr>
        <w:t>z nichž</w:t>
      </w:r>
      <w:r>
        <w:rPr>
          <w:color w:val="58018B"/>
        </w:rPr>
        <w:t xml:space="preserve"> nejoblíbenější je ságová palma</w:t>
      </w:r>
      <w:r>
        <w:t xml:space="preserve">, jsou trpasličí verze proslulých kalifornských palem s dlouhými kořenovými krčky, krátkým a silným kmenem a </w:t>
      </w:r>
      <w:r>
        <w:rPr>
          <w:color w:val="703B01"/>
        </w:rPr>
        <w:t xml:space="preserve">s vějířovitými listy, </w:t>
      </w:r>
      <w:r>
        <w:rPr>
          <w:color w:val="F7F1DF"/>
        </w:rPr>
        <w:t>které</w:t>
      </w:r>
      <w:r>
        <w:rPr>
          <w:color w:val="703B01"/>
        </w:rPr>
        <w:t xml:space="preserve"> se podobají kapradí</w:t>
      </w:r>
      <w:r>
        <w:t xml:space="preserve">. Protože </w:t>
      </w:r>
      <w:r>
        <w:rPr>
          <w:color w:val="118B8A"/>
        </w:rPr>
        <w:t>ságová palma</w:t>
      </w:r>
      <w:r>
        <w:t xml:space="preserve"> je poměrně vzácná a vyroste pouze pár palců za rok, je </w:t>
      </w:r>
      <w:r>
        <w:rPr>
          <w:color w:val="118B8A"/>
        </w:rPr>
        <w:t>to</w:t>
      </w:r>
      <w:r>
        <w:t xml:space="preserve"> drahá ozdoba trávníků: dvě stopy vysoká ságová palma může mít maloobchodní cenu 1000 dolarů a vyšší kusy se často dostanou na 3000 či více dolarů. "Někdo zřejmě pochopil, že odcizení </w:t>
      </w:r>
      <w:r>
        <w:rPr>
          <w:color w:val="118B8A"/>
        </w:rPr>
        <w:t>těchto věcí</w:t>
      </w:r>
      <w:r>
        <w:t xml:space="preserve"> jsou lehce vydělané peníze," říká </w:t>
      </w:r>
      <w:r>
        <w:rPr>
          <w:color w:val="4AFEFA"/>
        </w:rPr>
        <w:t xml:space="preserve">Loran Whitelock, vědecký pracovník, </w:t>
      </w:r>
      <w:r>
        <w:rPr>
          <w:color w:val="FCB164"/>
        </w:rPr>
        <w:t>který</w:t>
      </w:r>
      <w:r>
        <w:rPr>
          <w:color w:val="4AFEFA"/>
        </w:rPr>
        <w:t xml:space="preserve"> se ve Státním a okresním arboretu v Los Angeles specializuje na cykasy</w:t>
      </w:r>
      <w:r>
        <w:t xml:space="preserve">. Právě minulý týden </w:t>
      </w:r>
      <w:r>
        <w:rPr>
          <w:color w:val="796EE6"/>
        </w:rPr>
        <w:t>nějací rádoby zloději</w:t>
      </w:r>
      <w:r>
        <w:t xml:space="preserve"> poškodili tři ságové palmy v domě </w:t>
      </w:r>
      <w:r>
        <w:rPr>
          <w:color w:val="4AFEFA"/>
        </w:rPr>
        <w:t>pana Whitelocka</w:t>
      </w:r>
      <w:r>
        <w:t xml:space="preserve"> v oblasti Eagle Rock před tím, než </w:t>
      </w:r>
      <w:r>
        <w:rPr>
          <w:color w:val="796EE6"/>
        </w:rPr>
        <w:t>je</w:t>
      </w:r>
      <w:r>
        <w:t xml:space="preserve"> něco vyplašilo a překazilo </w:t>
      </w:r>
      <w:r>
        <w:rPr>
          <w:color w:val="796EE6"/>
        </w:rPr>
        <w:t>jejich</w:t>
      </w:r>
      <w:r>
        <w:t xml:space="preserve"> pokus. "Je těžké myslet na to, že někdo plení vaši zahradu," říká. Policie má podezření, že </w:t>
      </w:r>
      <w:r>
        <w:rPr>
          <w:color w:val="000D2C"/>
        </w:rPr>
        <w:t xml:space="preserve">tito delikventi, </w:t>
      </w:r>
      <w:r>
        <w:rPr>
          <w:color w:val="53495F"/>
        </w:rPr>
        <w:t>kteří</w:t>
      </w:r>
      <w:r>
        <w:rPr>
          <w:color w:val="F95475"/>
        </w:rPr>
        <w:t xml:space="preserve"> uprostřed noci vykopávají </w:t>
      </w:r>
      <w:r>
        <w:rPr>
          <w:color w:val="61FC03"/>
        </w:rPr>
        <w:t>rostliny</w:t>
      </w:r>
      <w:r>
        <w:t xml:space="preserve">, </w:t>
      </w:r>
      <w:r>
        <w:rPr>
          <w:color w:val="5D9608"/>
        </w:rPr>
        <w:t>je</w:t>
      </w:r>
      <w:r>
        <w:t xml:space="preserve"> prodávají do pěstitelských školek nebo zahradním architektům. </w:t>
      </w:r>
      <w:r>
        <w:rPr>
          <w:color w:val="DE98FD"/>
        </w:rPr>
        <w:t>Ságová palma</w:t>
      </w:r>
      <w:r>
        <w:rPr>
          <w:color w:val="98A088"/>
        </w:rPr>
        <w:t xml:space="preserve"> se stala v módních, nově obydlených oblastech oblíbeným zvýrazňujícím prvkem</w:t>
      </w:r>
      <w:r>
        <w:t xml:space="preserve">, </w:t>
      </w:r>
      <w:r>
        <w:rPr>
          <w:color w:val="98A088"/>
        </w:rPr>
        <w:t>což</w:t>
      </w:r>
      <w:r>
        <w:t xml:space="preserve"> </w:t>
      </w:r>
      <w:r>
        <w:rPr>
          <w:color w:val="4F584E"/>
        </w:rPr>
        <w:t>zlodějům</w:t>
      </w:r>
      <w:r>
        <w:t xml:space="preserve"> očividně poskytuje snadné odbytiště pro </w:t>
      </w:r>
      <w:r>
        <w:rPr>
          <w:color w:val="4F584E"/>
        </w:rPr>
        <w:t>jejich</w:t>
      </w:r>
      <w:r>
        <w:t xml:space="preserve"> ukradené rostliny s vějířovitými listy. William Morrissey, vyšetřovatel </w:t>
      </w:r>
      <w:r>
        <w:rPr>
          <w:color w:val="248AD0"/>
        </w:rPr>
        <w:t xml:space="preserve">policejního oddělení v </w:t>
      </w:r>
      <w:r>
        <w:rPr>
          <w:color w:val="5C5300"/>
        </w:rPr>
        <w:t xml:space="preserve">Garden Grove </w:t>
      </w:r>
      <w:r>
        <w:rPr>
          <w:color w:val="9F6551"/>
        </w:rPr>
        <w:t>v Kalifornii</w:t>
      </w:r>
      <w:r>
        <w:rPr>
          <w:color w:val="248AD0"/>
        </w:rPr>
        <w:t xml:space="preserve">, </w:t>
      </w:r>
      <w:r>
        <w:rPr>
          <w:color w:val="BCFEC6"/>
        </w:rPr>
        <w:t>kde</w:t>
      </w:r>
      <w:r>
        <w:rPr>
          <w:color w:val="248AD0"/>
        </w:rPr>
        <w:t xml:space="preserve"> bylo v několika minulých týdnech oznámeno </w:t>
      </w:r>
      <w:r>
        <w:rPr>
          <w:color w:val="932C70"/>
        </w:rPr>
        <w:t>pět takových krádeží</w:t>
      </w:r>
      <w:r>
        <w:t>, říká, že zloději chtějí najít "</w:t>
      </w:r>
      <w:r>
        <w:rPr>
          <w:color w:val="2B1B04"/>
        </w:rPr>
        <w:t xml:space="preserve">kohokoli, </w:t>
      </w:r>
      <w:r>
        <w:rPr>
          <w:color w:val="B5AFC4"/>
        </w:rPr>
        <w:t>kdo</w:t>
      </w:r>
      <w:r>
        <w:rPr>
          <w:color w:val="2B1B04"/>
        </w:rPr>
        <w:t xml:space="preserve"> má dost peněz, aby</w:t>
      </w:r>
      <w:r>
        <w:t xml:space="preserve"> </w:t>
      </w:r>
      <w:r>
        <w:rPr>
          <w:color w:val="D4C67A"/>
        </w:rPr>
        <w:t>si</w:t>
      </w:r>
      <w:r>
        <w:rPr>
          <w:color w:val="AE7AA1"/>
        </w:rPr>
        <w:t xml:space="preserve"> </w:t>
      </w:r>
      <w:r>
        <w:rPr>
          <w:color w:val="C2A393"/>
        </w:rPr>
        <w:t>tyto věci</w:t>
      </w:r>
      <w:r>
        <w:rPr>
          <w:color w:val="AE7AA1"/>
        </w:rPr>
        <w:t xml:space="preserve"> zasadil do </w:t>
      </w:r>
      <w:r>
        <w:rPr>
          <w:color w:val="D4C67A"/>
        </w:rPr>
        <w:t>svojí</w:t>
      </w:r>
      <w:r>
        <w:rPr>
          <w:color w:val="AE7AA1"/>
        </w:rPr>
        <w:t xml:space="preserve"> předzahrádky</w:t>
      </w:r>
      <w:r>
        <w:t xml:space="preserve">". </w:t>
      </w:r>
      <w:r>
        <w:rPr>
          <w:color w:val="248AD0"/>
        </w:rPr>
        <w:t>Oddělení</w:t>
      </w:r>
      <w:r>
        <w:t xml:space="preserve"> doporučuje </w:t>
      </w:r>
      <w:r>
        <w:rPr>
          <w:color w:val="0232FD"/>
        </w:rPr>
        <w:t>obyvatelům</w:t>
      </w:r>
      <w:r>
        <w:t xml:space="preserve">, aby když už musí pěstovat </w:t>
      </w:r>
      <w:r>
        <w:rPr>
          <w:color w:val="6A3A35"/>
        </w:rPr>
        <w:t>ságové palmy</w:t>
      </w:r>
      <w:r>
        <w:t xml:space="preserve">, </w:t>
      </w:r>
      <w:r>
        <w:rPr>
          <w:color w:val="6A3A35"/>
        </w:rPr>
        <w:t>je</w:t>
      </w:r>
      <w:r>
        <w:t xml:space="preserve"> pěstovali v zahradě za domem, a vybízejí </w:t>
      </w:r>
      <w:r>
        <w:rPr>
          <w:color w:val="BA6801"/>
        </w:rPr>
        <w:t>pěstitelské školky</w:t>
      </w:r>
      <w:r>
        <w:t xml:space="preserve">, aby </w:t>
      </w:r>
      <w:r>
        <w:rPr>
          <w:color w:val="BA6801"/>
        </w:rPr>
        <w:t>si</w:t>
      </w:r>
      <w:r>
        <w:t xml:space="preserve"> dávaly pozor </w:t>
      </w:r>
      <w:r>
        <w:rPr>
          <w:color w:val="168E5C"/>
        </w:rPr>
        <w:t xml:space="preserve">na kohokoli, </w:t>
      </w:r>
      <w:r>
        <w:rPr>
          <w:color w:val="16C0D0"/>
        </w:rPr>
        <w:t>kdo</w:t>
      </w:r>
      <w:r>
        <w:rPr>
          <w:color w:val="168E5C"/>
        </w:rPr>
        <w:t xml:space="preserve"> </w:t>
      </w:r>
      <w:r>
        <w:rPr>
          <w:color w:val="C62100"/>
        </w:rPr>
        <w:t>jim</w:t>
      </w:r>
      <w:r>
        <w:rPr>
          <w:color w:val="168E5C"/>
        </w:rPr>
        <w:t xml:space="preserve"> zkouší nějaké vnutit</w:t>
      </w:r>
      <w:r>
        <w:t xml:space="preserve">. A </w:t>
      </w:r>
      <w:r>
        <w:rPr>
          <w:color w:val="014347"/>
        </w:rPr>
        <w:t xml:space="preserve">pro ty Kaliforňany, </w:t>
      </w:r>
      <w:r>
        <w:rPr>
          <w:color w:val="233809"/>
        </w:rPr>
        <w:t>kteří</w:t>
      </w:r>
      <w:r>
        <w:rPr>
          <w:color w:val="014347"/>
        </w:rPr>
        <w:t xml:space="preserve"> chtějí </w:t>
      </w:r>
      <w:r>
        <w:rPr>
          <w:color w:val="42083B"/>
        </w:rPr>
        <w:t xml:space="preserve">exotickou zahradu směrem </w:t>
      </w:r>
      <w:r>
        <w:rPr>
          <w:color w:val="82785D"/>
        </w:rPr>
        <w:t xml:space="preserve">ven, </w:t>
      </w:r>
      <w:r>
        <w:rPr>
          <w:color w:val="023087"/>
        </w:rPr>
        <w:t>kde</w:t>
      </w:r>
      <w:r>
        <w:rPr>
          <w:color w:val="82785D"/>
        </w:rPr>
        <w:t xml:space="preserve"> </w:t>
      </w:r>
      <w:r>
        <w:rPr>
          <w:color w:val="B7DAD2"/>
        </w:rPr>
        <w:t>ji</w:t>
      </w:r>
      <w:r>
        <w:rPr>
          <w:color w:val="82785D"/>
        </w:rPr>
        <w:t xml:space="preserve"> mohou ocenit sousedi</w:t>
      </w:r>
      <w:r>
        <w:t xml:space="preserve">, je tu vždy přístup </w:t>
      </w:r>
      <w:r>
        <w:rPr>
          <w:color w:val="196956"/>
        </w:rPr>
        <w:t>Harolda Smitha</w:t>
      </w:r>
      <w:r>
        <w:t xml:space="preserve">. Potom, co </w:t>
      </w:r>
      <w:r>
        <w:rPr>
          <w:color w:val="196956"/>
        </w:rPr>
        <w:t>mu</w:t>
      </w:r>
      <w:r>
        <w:t xml:space="preserve"> z </w:t>
      </w:r>
      <w:r>
        <w:rPr>
          <w:color w:val="196956"/>
        </w:rPr>
        <w:t>jeho</w:t>
      </w:r>
      <w:r>
        <w:t xml:space="preserve"> domu v </w:t>
      </w:r>
      <w:r>
        <w:rPr>
          <w:color w:val="8C41BB"/>
        </w:rPr>
        <w:t>Garden Grove</w:t>
      </w:r>
      <w:r>
        <w:t xml:space="preserve"> ukradli tři stromky ságových palem, říká pyšně: "Zarazil jsem do země </w:t>
      </w:r>
      <w:r>
        <w:rPr>
          <w:color w:val="ECEDFE"/>
        </w:rPr>
        <w:t>velký železný kůl</w:t>
      </w:r>
      <w:r>
        <w:t xml:space="preserve"> a strom </w:t>
      </w:r>
      <w:r>
        <w:rPr>
          <w:color w:val="ECEDFE"/>
        </w:rPr>
        <w:t>k němu</w:t>
      </w:r>
      <w:r>
        <w:t xml:space="preserve"> přivázal řetězem. A takový řetěz řezačkou nepřeříznete."</w:t>
      </w:r>
    </w:p>
    <w:p>
      <w:r>
        <w:rPr>
          <w:b/>
        </w:rPr>
        <w:t>Document number 1082</w:t>
      </w:r>
    </w:p>
    <w:p>
      <w:r>
        <w:rPr>
          <w:b/>
        </w:rPr>
        <w:t>Document identifier: wsj1380-001</w:t>
      </w:r>
    </w:p>
    <w:p>
      <w:r>
        <w:rPr>
          <w:color w:val="310106"/>
        </w:rPr>
        <w:t xml:space="preserve">Programové obchodování </w:t>
      </w:r>
      <w:r>
        <w:rPr>
          <w:color w:val="04640D"/>
        </w:rPr>
        <w:t>na Newyorské burze cenných papírů</w:t>
      </w:r>
      <w:r>
        <w:t xml:space="preserve"> </w:t>
      </w:r>
      <w:r>
        <w:rPr>
          <w:color w:val="FEFB0A"/>
        </w:rPr>
        <w:t>v září</w:t>
      </w:r>
      <w:r>
        <w:t xml:space="preserve"> vzrostlo na </w:t>
      </w:r>
      <w:r>
        <w:rPr>
          <w:color w:val="310106"/>
        </w:rPr>
        <w:t>svoji</w:t>
      </w:r>
      <w:r>
        <w:t xml:space="preserve"> nejvyšší zaznamenanou úroveň v procentech celkového měsíčního objemu obchodování. </w:t>
      </w:r>
      <w:r>
        <w:rPr>
          <w:color w:val="FB5514"/>
        </w:rPr>
        <w:t>Programové obchodování</w:t>
      </w:r>
      <w:r>
        <w:t xml:space="preserve"> </w:t>
      </w:r>
      <w:r>
        <w:rPr>
          <w:color w:val="FEFB0A"/>
        </w:rPr>
        <w:t>v září</w:t>
      </w:r>
      <w:r>
        <w:t xml:space="preserve"> dosáhlo </w:t>
      </w:r>
      <w:r>
        <w:rPr>
          <w:color w:val="E115C0"/>
        </w:rPr>
        <w:t xml:space="preserve">13.8 % </w:t>
      </w:r>
      <w:r>
        <w:rPr>
          <w:color w:val="00587F"/>
        </w:rPr>
        <w:t xml:space="preserve">průměrného denního objemu </w:t>
      </w:r>
      <w:r>
        <w:rPr>
          <w:color w:val="0BC582"/>
        </w:rPr>
        <w:t>Newyorské burzy cenných papírů</w:t>
      </w:r>
      <w:r>
        <w:rPr>
          <w:color w:val="00587F"/>
        </w:rPr>
        <w:t xml:space="preserve"> ve výši 151.8 milionu akcií</w:t>
      </w:r>
      <w:r>
        <w:t xml:space="preserve">, </w:t>
      </w:r>
      <w:r>
        <w:rPr>
          <w:color w:val="E115C0"/>
        </w:rPr>
        <w:t>což</w:t>
      </w:r>
      <w:r>
        <w:t xml:space="preserve"> je nejvyšší procento </w:t>
      </w:r>
      <w:r>
        <w:rPr>
          <w:color w:val="FEB8C8"/>
        </w:rPr>
        <w:t xml:space="preserve">od července 1988, </w:t>
      </w:r>
      <w:r>
        <w:rPr>
          <w:color w:val="9E8317"/>
        </w:rPr>
        <w:t>kdy</w:t>
      </w:r>
      <w:r>
        <w:rPr>
          <w:color w:val="FEB8C8"/>
        </w:rPr>
        <w:t xml:space="preserve"> </w:t>
      </w:r>
      <w:r>
        <w:rPr>
          <w:color w:val="01190F"/>
        </w:rPr>
        <w:t>burza</w:t>
      </w:r>
      <w:r>
        <w:rPr>
          <w:color w:val="FEB8C8"/>
        </w:rPr>
        <w:t xml:space="preserve"> začala </w:t>
      </w:r>
      <w:r>
        <w:rPr>
          <w:color w:val="847D81"/>
        </w:rPr>
        <w:t>tyto údaje</w:t>
      </w:r>
      <w:r>
        <w:rPr>
          <w:color w:val="FEB8C8"/>
        </w:rPr>
        <w:t xml:space="preserve"> zveřejňovat</w:t>
      </w:r>
      <w:r>
        <w:t xml:space="preserve">. Druhé nejvyšší dosud zaznamenané úrovně dosáhl denní průměr ve výši 20.9 milionu akcií obchodovaných </w:t>
      </w:r>
      <w:r>
        <w:rPr>
          <w:color w:val="FEFB0A"/>
        </w:rPr>
        <w:t>v září</w:t>
      </w:r>
      <w:r>
        <w:t xml:space="preserve"> v rámci programových strategií. Nejvyšší úrovně bylo dosaženo </w:t>
      </w:r>
      <w:r>
        <w:rPr>
          <w:color w:val="58018B"/>
        </w:rPr>
        <w:t xml:space="preserve">v červnu 1989, </w:t>
      </w:r>
      <w:r>
        <w:rPr>
          <w:color w:val="B70639"/>
        </w:rPr>
        <w:t>kdy</w:t>
      </w:r>
      <w:r>
        <w:rPr>
          <w:color w:val="58018B"/>
        </w:rPr>
        <w:t xml:space="preserve"> denní průměr akcií obchodovaných v rámci programových strategiích činil 22.1 milionu</w:t>
      </w:r>
      <w:r>
        <w:t xml:space="preserve">. </w:t>
      </w:r>
      <w:r>
        <w:rPr>
          <w:color w:val="703B01"/>
        </w:rPr>
        <w:t xml:space="preserve">Průměrný denní objem obchodování </w:t>
      </w:r>
      <w:r>
        <w:rPr>
          <w:color w:val="F7F1DF"/>
        </w:rPr>
        <w:t>v červnu</w:t>
      </w:r>
      <w:r>
        <w:rPr>
          <w:color w:val="703B01"/>
        </w:rPr>
        <w:t xml:space="preserve"> ve výši 180.3 milionu akcií</w:t>
      </w:r>
      <w:r>
        <w:t xml:space="preserve"> byl značně vyšší než </w:t>
      </w:r>
      <w:r>
        <w:rPr>
          <w:color w:val="FEFB0A"/>
        </w:rPr>
        <w:t>v září</w:t>
      </w:r>
      <w:r>
        <w:t xml:space="preserve">. Programové obchodování </w:t>
      </w:r>
      <w:r>
        <w:rPr>
          <w:color w:val="58018B"/>
        </w:rPr>
        <w:t>v červnu</w:t>
      </w:r>
      <w:r>
        <w:t xml:space="preserve"> činilo 12.3 % průměrného denního objemu. </w:t>
      </w:r>
      <w:r>
        <w:rPr>
          <w:color w:val="118B8A"/>
        </w:rPr>
        <w:t>Newyorská burza</w:t>
      </w:r>
      <w:r>
        <w:t xml:space="preserve"> tvrdí, že programové obchodování popisuje celou škálu </w:t>
      </w:r>
      <w:r>
        <w:rPr>
          <w:color w:val="4AFEFA"/>
        </w:rPr>
        <w:t xml:space="preserve">strategií, </w:t>
      </w:r>
      <w:r>
        <w:rPr>
          <w:color w:val="FCB164"/>
        </w:rPr>
        <w:t>které</w:t>
      </w:r>
      <w:r>
        <w:rPr>
          <w:color w:val="4AFEFA"/>
        </w:rPr>
        <w:t xml:space="preserve"> se týkají koupě nebo prodeje koše 15 či více akcií</w:t>
      </w:r>
      <w:r>
        <w:t xml:space="preserve">. Nejspornější </w:t>
      </w:r>
      <w:r>
        <w:rPr>
          <w:color w:val="4AFEFA"/>
        </w:rPr>
        <w:t>z nich</w:t>
      </w:r>
      <w:r>
        <w:t xml:space="preserve"> je </w:t>
      </w:r>
      <w:r>
        <w:rPr>
          <w:color w:val="796EE6"/>
        </w:rPr>
        <w:t xml:space="preserve">arbitráž akciových indexů, </w:t>
      </w:r>
      <w:r>
        <w:rPr>
          <w:color w:val="000D2C"/>
        </w:rPr>
        <w:t>ve které</w:t>
      </w:r>
      <w:r>
        <w:rPr>
          <w:color w:val="796EE6"/>
        </w:rPr>
        <w:t xml:space="preserve"> </w:t>
      </w:r>
      <w:r>
        <w:rPr>
          <w:color w:val="53495F"/>
        </w:rPr>
        <w:t>obchodníci</w:t>
      </w:r>
      <w:r>
        <w:rPr>
          <w:color w:val="796EE6"/>
        </w:rPr>
        <w:t xml:space="preserve"> kupují nebo prodávají koše akcií, a aby</w:t>
      </w:r>
      <w:r>
        <w:t xml:space="preserve"> </w:t>
      </w:r>
      <w:r>
        <w:rPr>
          <w:color w:val="F95475"/>
        </w:rPr>
        <w:t>si</w:t>
      </w:r>
      <w:r>
        <w:rPr>
          <w:color w:val="61FC03"/>
        </w:rPr>
        <w:t xml:space="preserve"> zajistili zisky, kompenzují situaci opačným obchodováním v podobě termínových obchodů s akciovými indexy</w:t>
      </w:r>
      <w:r>
        <w:t xml:space="preserve">. </w:t>
      </w:r>
      <w:r>
        <w:rPr>
          <w:color w:val="5D9608"/>
        </w:rPr>
        <w:t>To</w:t>
      </w:r>
      <w:r>
        <w:t xml:space="preserve"> je </w:t>
      </w:r>
      <w:r>
        <w:rPr>
          <w:color w:val="DE98FD"/>
        </w:rPr>
        <w:t>nejspornější druh programového obchodování</w:t>
      </w:r>
      <w:r>
        <w:t xml:space="preserve">, protože může </w:t>
      </w:r>
      <w:r>
        <w:rPr>
          <w:color w:val="118B8A"/>
        </w:rPr>
        <w:t>na burze</w:t>
      </w:r>
      <w:r>
        <w:t xml:space="preserve"> vyvolat prudké cenové výkyvy. </w:t>
      </w:r>
      <w:r>
        <w:rPr>
          <w:color w:val="98A088"/>
        </w:rPr>
        <w:t>Společnost Salomon Brothers Inc.</w:t>
      </w:r>
      <w:r>
        <w:t xml:space="preserve"> byla </w:t>
      </w:r>
      <w:r>
        <w:rPr>
          <w:color w:val="FEFB0A"/>
        </w:rPr>
        <w:t>v září</w:t>
      </w:r>
      <w:r>
        <w:t xml:space="preserve"> nejlepším programovým obchodníkem, ale většina aktivit </w:t>
      </w:r>
      <w:r>
        <w:rPr>
          <w:color w:val="98A088"/>
        </w:rPr>
        <w:t>společnosti</w:t>
      </w:r>
      <w:r>
        <w:t xml:space="preserve"> se týkala jiných strategií obchodování v portfoliu, než je arbitráž akciových indexů. Celkově </w:t>
      </w:r>
      <w:r>
        <w:rPr>
          <w:color w:val="98A088"/>
        </w:rPr>
        <w:t>společnost Salomon</w:t>
      </w:r>
      <w:r>
        <w:t xml:space="preserve"> oznámila objem programového obchodování ve výši 75.2 milionu akcií. </w:t>
      </w:r>
      <w:r>
        <w:rPr>
          <w:color w:val="4F584E"/>
        </w:rPr>
        <w:t xml:space="preserve">Společností, </w:t>
      </w:r>
      <w:r>
        <w:rPr>
          <w:color w:val="248AD0"/>
        </w:rPr>
        <w:t>která</w:t>
      </w:r>
      <w:r>
        <w:rPr>
          <w:color w:val="4F584E"/>
        </w:rPr>
        <w:t xml:space="preserve"> dosáhla nejvyšší arbitráže akciových indexů</w:t>
      </w:r>
      <w:r>
        <w:t xml:space="preserve">, byla </w:t>
      </w:r>
      <w:r>
        <w:rPr>
          <w:color w:val="FEFB0A"/>
        </w:rPr>
        <w:t>minulý měsíc</w:t>
      </w:r>
      <w:r>
        <w:t xml:space="preserve"> </w:t>
      </w:r>
      <w:r>
        <w:rPr>
          <w:color w:val="5C5300"/>
        </w:rPr>
        <w:t>společnost Morgan Stanley &amp; Co</w:t>
      </w:r>
      <w:r>
        <w:t xml:space="preserve">. Z 66.8 milionu </w:t>
      </w:r>
      <w:r>
        <w:rPr>
          <w:color w:val="9F6551"/>
        </w:rPr>
        <w:t xml:space="preserve">akcií v programovém obchodování </w:t>
      </w:r>
      <w:r>
        <w:rPr>
          <w:color w:val="BCFEC6"/>
        </w:rPr>
        <w:t>společnosti Morgan Stanley</w:t>
      </w:r>
      <w:r>
        <w:rPr>
          <w:color w:val="9F6551"/>
        </w:rPr>
        <w:t xml:space="preserve"> </w:t>
      </w:r>
      <w:r>
        <w:rPr>
          <w:color w:val="932C70"/>
        </w:rPr>
        <w:t>pro tento měsíc</w:t>
      </w:r>
      <w:r>
        <w:t xml:space="preserve"> </w:t>
      </w:r>
      <w:r>
        <w:rPr>
          <w:color w:val="9F6551"/>
        </w:rPr>
        <w:t>jich</w:t>
      </w:r>
      <w:r>
        <w:t xml:space="preserve"> v obchodech s arbitrážemi akciových indexů bylo 53.1 milionu. </w:t>
      </w:r>
      <w:r>
        <w:rPr>
          <w:color w:val="5C5300"/>
        </w:rPr>
        <w:t>Za společností Morgan Stanley</w:t>
      </w:r>
      <w:r>
        <w:t xml:space="preserve"> se umístily společnosti Kidder, Peabody &amp; Co., Goldman, Sachs &amp; Co. a jednotka společnosti First Boston Corp., společnost CS First Boston Inc.</w:t>
      </w:r>
    </w:p>
    <w:p>
      <w:r>
        <w:rPr>
          <w:b/>
        </w:rPr>
        <w:t>Document number 1083</w:t>
      </w:r>
    </w:p>
    <w:p>
      <w:r>
        <w:rPr>
          <w:b/>
        </w:rPr>
        <w:t>Document identifier: wsj1381-001</w:t>
      </w:r>
    </w:p>
    <w:p>
      <w:r>
        <w:rPr>
          <w:color w:val="310106"/>
        </w:rPr>
        <w:t>Skupina akcionářů</w:t>
      </w:r>
      <w:r>
        <w:t xml:space="preserve"> podala </w:t>
      </w:r>
      <w:r>
        <w:rPr>
          <w:color w:val="04640D"/>
        </w:rPr>
        <w:t xml:space="preserve">žalobu </w:t>
      </w:r>
      <w:r>
        <w:rPr>
          <w:color w:val="FEFB0A"/>
        </w:rPr>
        <w:t>proti společnostem Imperial Corp. of America, Drexel Burnham Lambert Inc., First Executive Corp. a dalším</w:t>
      </w:r>
      <w:r>
        <w:rPr>
          <w:color w:val="04640D"/>
        </w:rPr>
        <w:t xml:space="preserve">, </w:t>
      </w:r>
      <w:r>
        <w:rPr>
          <w:color w:val="FB5514"/>
        </w:rPr>
        <w:t>ve které</w:t>
      </w:r>
      <w:r>
        <w:rPr>
          <w:color w:val="04640D"/>
        </w:rPr>
        <w:t xml:space="preserve"> </w:t>
      </w:r>
      <w:r>
        <w:rPr>
          <w:color w:val="FEFB0A"/>
        </w:rPr>
        <w:t>je</w:t>
      </w:r>
      <w:r>
        <w:rPr>
          <w:color w:val="04640D"/>
        </w:rPr>
        <w:t xml:space="preserve"> viní z umělého zvyšování ceny akcií </w:t>
      </w:r>
      <w:r>
        <w:rPr>
          <w:color w:val="E115C0"/>
        </w:rPr>
        <w:t>společnosti Imperial</w:t>
      </w:r>
      <w:r>
        <w:rPr>
          <w:color w:val="04640D"/>
        </w:rPr>
        <w:t xml:space="preserve"> za účelem ochrany jistých velkých investorů</w:t>
      </w:r>
      <w:r>
        <w:t xml:space="preserve">. </w:t>
      </w:r>
      <w:r>
        <w:rPr>
          <w:color w:val="04640D"/>
        </w:rPr>
        <w:t xml:space="preserve">Žaloba podaná </w:t>
      </w:r>
      <w:r>
        <w:rPr>
          <w:color w:val="00587F"/>
        </w:rPr>
        <w:t>u federálního okresního soudu</w:t>
      </w:r>
      <w:r>
        <w:t xml:space="preserve"> obviňuje </w:t>
      </w:r>
      <w:r>
        <w:rPr>
          <w:color w:val="0BC582"/>
        </w:rPr>
        <w:t>společnost Imperial</w:t>
      </w:r>
      <w:r>
        <w:rPr>
          <w:color w:val="FEB8C8"/>
        </w:rPr>
        <w:t xml:space="preserve"> a ostatní obžalované</w:t>
      </w:r>
      <w:r>
        <w:t xml:space="preserve"> z vydávání lživých a zavádějících finančních údajů. Také vyslovuje obvinění, že </w:t>
      </w:r>
      <w:r>
        <w:rPr>
          <w:color w:val="9E8317"/>
        </w:rPr>
        <w:t>společnost Imperial, holdingová společnost společnosti Imperial Savings &amp; Loan</w:t>
      </w:r>
      <w:r>
        <w:t xml:space="preserve">, kvůli nesprávnému posouzení rizika investic do rizikových obligací a balíčků půjček pro velkoobchodní zákazníky, utrpěla závažné ztráty a odpisy. </w:t>
      </w:r>
      <w:r>
        <w:rPr>
          <w:color w:val="04640D"/>
        </w:rPr>
        <w:t>Žaloba</w:t>
      </w:r>
      <w:r>
        <w:t xml:space="preserve"> usiluje o nespecifikované odškodné. </w:t>
      </w:r>
      <w:r>
        <w:rPr>
          <w:color w:val="9E8317"/>
        </w:rPr>
        <w:t>Společnost Imperial</w:t>
      </w:r>
      <w:r>
        <w:t xml:space="preserve"> zrovna snižuje zásoby rizikových obligací a stahuje se z investičních bankovních obchodů, aby se vrátila k tradičnímu působení v oblasti záložen. </w:t>
      </w:r>
      <w:r>
        <w:rPr>
          <w:color w:val="04640D"/>
        </w:rPr>
        <w:t>Tato následná žaloba</w:t>
      </w:r>
      <w:r>
        <w:t xml:space="preserve"> je podobná </w:t>
      </w:r>
      <w:r>
        <w:rPr>
          <w:color w:val="01190F"/>
        </w:rPr>
        <w:t>skupinové žalobě podané začátkem tohoto roku</w:t>
      </w:r>
      <w:r>
        <w:t xml:space="preserve">. </w:t>
      </w:r>
      <w:r>
        <w:rPr>
          <w:color w:val="9E8317"/>
        </w:rPr>
        <w:t>Společnost Imperial</w:t>
      </w:r>
      <w:r>
        <w:t xml:space="preserve"> v prohlášení uvedla, že očekává, že </w:t>
      </w:r>
      <w:r>
        <w:rPr>
          <w:color w:val="01190F"/>
        </w:rPr>
        <w:t>v důsledku původní žaloby</w:t>
      </w:r>
      <w:r>
        <w:t xml:space="preserve"> a nedávného článku </w:t>
      </w:r>
      <w:r>
        <w:rPr>
          <w:color w:val="847D81"/>
        </w:rPr>
        <w:t xml:space="preserve">v časopisu Barron's, </w:t>
      </w:r>
      <w:r>
        <w:rPr>
          <w:color w:val="58018B"/>
        </w:rPr>
        <w:t>který</w:t>
      </w:r>
      <w:r>
        <w:rPr>
          <w:color w:val="847D81"/>
        </w:rPr>
        <w:t xml:space="preserve"> se zaměřil na problémy </w:t>
      </w:r>
      <w:r>
        <w:rPr>
          <w:color w:val="B70639"/>
        </w:rPr>
        <w:t>společnosti</w:t>
      </w:r>
      <w:r>
        <w:t xml:space="preserve">, budou podány další žaloby. Ačkoli </w:t>
      </w:r>
      <w:r>
        <w:rPr>
          <w:color w:val="703B01"/>
        </w:rPr>
        <w:t xml:space="preserve">mluvčí </w:t>
      </w:r>
      <w:r>
        <w:rPr>
          <w:color w:val="F7F1DF"/>
        </w:rPr>
        <w:t>společnosti Imperial</w:t>
      </w:r>
      <w:r>
        <w:t xml:space="preserve"> řekl, že </w:t>
      </w:r>
      <w:r>
        <w:rPr>
          <w:color w:val="9E8317"/>
        </w:rPr>
        <w:t>společnost</w:t>
      </w:r>
      <w:r>
        <w:t xml:space="preserve"> ještě nebyla </w:t>
      </w:r>
      <w:r>
        <w:rPr>
          <w:color w:val="04640D"/>
        </w:rPr>
        <w:t>s následnou žalobou</w:t>
      </w:r>
      <w:r>
        <w:t xml:space="preserve"> seznámena, znovu opakoval prohlášení </w:t>
      </w:r>
      <w:r>
        <w:rPr>
          <w:color w:val="9E8317"/>
        </w:rPr>
        <w:t>společnosti</w:t>
      </w:r>
      <w:r>
        <w:t xml:space="preserve">, že se bude </w:t>
      </w:r>
      <w:r>
        <w:rPr>
          <w:color w:val="01190F"/>
        </w:rPr>
        <w:t>proti skupinové žalobě</w:t>
      </w:r>
      <w:r>
        <w:t xml:space="preserve"> důrazně bránit. Mluvčí </w:t>
      </w:r>
      <w:r>
        <w:rPr>
          <w:color w:val="118B8A"/>
        </w:rPr>
        <w:t>společností Drexel a First Executive</w:t>
      </w:r>
      <w:r>
        <w:t xml:space="preserve"> uvedli, že </w:t>
      </w:r>
      <w:r>
        <w:rPr>
          <w:color w:val="118B8A"/>
        </w:rPr>
        <w:t>společnosti</w:t>
      </w:r>
      <w:r>
        <w:t xml:space="preserve"> dosud nebyly </w:t>
      </w:r>
      <w:r>
        <w:rPr>
          <w:color w:val="04640D"/>
        </w:rPr>
        <w:t>se žalobou</w:t>
      </w:r>
      <w:r>
        <w:t xml:space="preserve"> seznámeny. U tamějšího federálního soudu byla také podána </w:t>
      </w:r>
      <w:r>
        <w:rPr>
          <w:color w:val="4AFEFA"/>
        </w:rPr>
        <w:t xml:space="preserve">samostatná žaloba, </w:t>
      </w:r>
      <w:r>
        <w:rPr>
          <w:color w:val="FCB164"/>
        </w:rPr>
        <w:t>ve které</w:t>
      </w:r>
      <w:r>
        <w:rPr>
          <w:color w:val="4AFEFA"/>
        </w:rPr>
        <w:t xml:space="preserve"> akcionář Max Grill z New Yorku obvinil </w:t>
      </w:r>
      <w:r>
        <w:rPr>
          <w:color w:val="796EE6"/>
        </w:rPr>
        <w:t>společnost Imperial</w:t>
      </w:r>
      <w:r>
        <w:rPr>
          <w:color w:val="000D2C"/>
        </w:rPr>
        <w:t xml:space="preserve">, </w:t>
      </w:r>
      <w:r>
        <w:rPr>
          <w:color w:val="796EE6"/>
        </w:rPr>
        <w:t>její</w:t>
      </w:r>
      <w:r>
        <w:rPr>
          <w:color w:val="000D2C"/>
        </w:rPr>
        <w:t xml:space="preserve"> výkonné ředitele a členy představenstva</w:t>
      </w:r>
      <w:r>
        <w:rPr>
          <w:color w:val="4AFEFA"/>
        </w:rPr>
        <w:t xml:space="preserve"> ze zanedbání svěřeného úkolu a z rozhazování aktiv </w:t>
      </w:r>
      <w:r>
        <w:rPr>
          <w:color w:val="53495F"/>
        </w:rPr>
        <w:t>společnosti</w:t>
      </w:r>
      <w:r>
        <w:t xml:space="preserve">. </w:t>
      </w:r>
      <w:r>
        <w:rPr>
          <w:color w:val="9E8317"/>
        </w:rPr>
        <w:t>Společnost Imperial</w:t>
      </w:r>
      <w:r>
        <w:t xml:space="preserve"> uvedla, že </w:t>
      </w:r>
      <w:r>
        <w:rPr>
          <w:color w:val="4AFEFA"/>
        </w:rPr>
        <w:t>ani s touto žalobou</w:t>
      </w:r>
      <w:r>
        <w:t xml:space="preserve"> nebyla seznámena.</w:t>
      </w:r>
    </w:p>
    <w:p>
      <w:r>
        <w:rPr>
          <w:b/>
        </w:rPr>
        <w:t>Document number 1084</w:t>
      </w:r>
    </w:p>
    <w:p>
      <w:r>
        <w:rPr>
          <w:b/>
        </w:rPr>
        <w:t>Document identifier: wsj1382-001</w:t>
      </w:r>
    </w:p>
    <w:p>
      <w:r>
        <w:rPr>
          <w:color w:val="310106"/>
        </w:rPr>
        <w:t>Níže uvedené společnosti</w:t>
      </w:r>
      <w:r>
        <w:t xml:space="preserve"> ohlásily čtvrtletní zisk podstatně odlišný od průměrných odhadů analytiků. </w:t>
      </w:r>
      <w:r>
        <w:rPr>
          <w:color w:val="310106"/>
        </w:rPr>
        <w:t>Společnosti</w:t>
      </w:r>
      <w:r>
        <w:t xml:space="preserve"> sledují alespoň tři analytici a ve skutečném zisku na akcii dosáhly změny minimálně v hodnotě pěti centů. </w:t>
      </w:r>
      <w:r>
        <w:rPr>
          <w:color w:val="04640D"/>
        </w:rPr>
        <w:t xml:space="preserve">Odhadované a skutečné výsledky, </w:t>
      </w:r>
      <w:r>
        <w:rPr>
          <w:color w:val="FEFB0A"/>
        </w:rPr>
        <w:t>které</w:t>
      </w:r>
      <w:r>
        <w:rPr>
          <w:color w:val="04640D"/>
        </w:rPr>
        <w:t xml:space="preserve"> se týkají ztrát</w:t>
      </w:r>
      <w:r>
        <w:t xml:space="preserve">, jsou vynechány. Procentuální rozdíl porovnává </w:t>
      </w:r>
      <w:r>
        <w:rPr>
          <w:color w:val="FB5514"/>
        </w:rPr>
        <w:t>skutečný zisk a 30 denní odhad</w:t>
      </w:r>
      <w:r>
        <w:t xml:space="preserve"> tam, kde v uplynulých 30 dnech alespoň tři analytici předpověděli emise. Jinak se skutečný zisk porovnává s 300 denním odhadem.</w:t>
      </w:r>
    </w:p>
    <w:p>
      <w:r>
        <w:rPr>
          <w:b/>
        </w:rPr>
        <w:t>Document number 1085</w:t>
      </w:r>
    </w:p>
    <w:p>
      <w:r>
        <w:rPr>
          <w:b/>
        </w:rPr>
        <w:t>Document identifier: wsj1383-001</w:t>
      </w:r>
    </w:p>
    <w:p>
      <w:r>
        <w:rPr>
          <w:color w:val="310106"/>
        </w:rPr>
        <w:t>Společnost Rhone-Poulenc S. A. z Paříže</w:t>
      </w:r>
      <w:r>
        <w:t xml:space="preserve"> uvedla, že dokončila </w:t>
      </w:r>
      <w:r>
        <w:rPr>
          <w:color w:val="04640D"/>
        </w:rPr>
        <w:t xml:space="preserve">koupi </w:t>
      </w:r>
      <w:r>
        <w:rPr>
          <w:color w:val="FEFB0A"/>
        </w:rPr>
        <w:t>specializovaného chemického provozu společnosti RTZ Corp., britské důlní a průmyslové skupiny</w:t>
      </w:r>
      <w:r>
        <w:t xml:space="preserve">. </w:t>
      </w:r>
      <w:r>
        <w:rPr>
          <w:color w:val="310106"/>
        </w:rPr>
        <w:t>Společnost Rhone-Poulenc, chemická a farmaceutická společnost</w:t>
      </w:r>
      <w:r>
        <w:t xml:space="preserve">, uvedla, že </w:t>
      </w:r>
      <w:r>
        <w:rPr>
          <w:color w:val="FB5514"/>
        </w:rPr>
        <w:t>společnost RTZ Chemicals</w:t>
      </w:r>
      <w:r>
        <w:t xml:space="preserve"> má roční obrat kolem 900 milionů dolarů. Podmínky </w:t>
      </w:r>
      <w:r>
        <w:rPr>
          <w:color w:val="04640D"/>
        </w:rPr>
        <w:t>transakce</w:t>
      </w:r>
      <w:r>
        <w:t xml:space="preserve"> nezveřejnila.</w:t>
      </w:r>
    </w:p>
    <w:p>
      <w:r>
        <w:rPr>
          <w:b/>
        </w:rPr>
        <w:t>Document number 1086</w:t>
      </w:r>
    </w:p>
    <w:p>
      <w:r>
        <w:rPr>
          <w:b/>
        </w:rPr>
        <w:t>Document identifier: wsj1384-001</w:t>
      </w:r>
    </w:p>
    <w:p>
      <w:r>
        <w:t xml:space="preserve">Ústřední statistický úřad v pátek odhadl, že </w:t>
      </w:r>
      <w:r>
        <w:rPr>
          <w:color w:val="310106"/>
        </w:rPr>
        <w:t>spotřebitelské výdaje</w:t>
      </w:r>
      <w:r>
        <w:t xml:space="preserve"> v Británii vzrostly ve třetím čtvrtletí oproti druhému čtvrtletí o 0.1 % a byly o 3.8 % vyšší než vloni.</w:t>
      </w:r>
    </w:p>
    <w:p>
      <w:r>
        <w:rPr>
          <w:b/>
        </w:rPr>
        <w:t>Document number 1087</w:t>
      </w:r>
    </w:p>
    <w:p>
      <w:r>
        <w:rPr>
          <w:b/>
        </w:rPr>
        <w:t>Document identifier: wsj1385-001</w:t>
      </w:r>
    </w:p>
    <w:p>
      <w:r>
        <w:rPr>
          <w:color w:val="310106"/>
        </w:rPr>
        <w:t>Podle záznamů Komise pro regulaci prodeje cenných papírů</w:t>
      </w:r>
      <w:r>
        <w:t xml:space="preserve"> snížila </w:t>
      </w:r>
      <w:r>
        <w:rPr>
          <w:color w:val="04640D"/>
        </w:rPr>
        <w:t xml:space="preserve">skupina zahrnující Gene E. Phillipse, bývalého předsedu představenstva </w:t>
      </w:r>
      <w:r>
        <w:rPr>
          <w:color w:val="FEFB0A"/>
        </w:rPr>
        <w:t>společnosti Southmark Corp.</w:t>
      </w:r>
      <w:r>
        <w:rPr>
          <w:color w:val="04640D"/>
        </w:rPr>
        <w:t xml:space="preserve">, a Williama S. Friedmana, bývalého místopředsedu </w:t>
      </w:r>
      <w:r>
        <w:rPr>
          <w:color w:val="FEFB0A"/>
        </w:rPr>
        <w:t>společnosti Southmark</w:t>
      </w:r>
      <w:r>
        <w:t xml:space="preserve">, </w:t>
      </w:r>
      <w:r>
        <w:rPr>
          <w:color w:val="04640D"/>
        </w:rPr>
        <w:t>svůj</w:t>
      </w:r>
      <w:r>
        <w:t xml:space="preserve"> podíl </w:t>
      </w:r>
      <w:r>
        <w:rPr>
          <w:color w:val="FB5514"/>
        </w:rPr>
        <w:t>v tomto realitním koncernu z Dallasu</w:t>
      </w:r>
      <w:r>
        <w:t xml:space="preserve"> na 7.7 %. </w:t>
      </w:r>
      <w:r>
        <w:rPr>
          <w:color w:val="04640D"/>
        </w:rPr>
        <w:t>Skupina</w:t>
      </w:r>
      <w:r>
        <w:t xml:space="preserve"> uvedla, že od 5. září do 5. října prodala 455410 kmenových akcií </w:t>
      </w:r>
      <w:r>
        <w:rPr>
          <w:color w:val="FB5514"/>
        </w:rPr>
        <w:t>společnosti Southmark</w:t>
      </w:r>
      <w:r>
        <w:t xml:space="preserve"> v ceně od 18.75 centu do 25 centů na akcii. </w:t>
      </w:r>
      <w:r>
        <w:rPr>
          <w:color w:val="310106"/>
        </w:rPr>
        <w:t>Záznamy</w:t>
      </w:r>
      <w:r>
        <w:t xml:space="preserve"> uváděly, že </w:t>
      </w:r>
      <w:r>
        <w:rPr>
          <w:color w:val="04640D"/>
        </w:rPr>
        <w:t>skupina</w:t>
      </w:r>
      <w:r>
        <w:t xml:space="preserve"> stále drží 3481887 zbylých akcií.</w:t>
      </w:r>
    </w:p>
    <w:p>
      <w:r>
        <w:rPr>
          <w:b/>
        </w:rPr>
        <w:t>Document number 1088</w:t>
      </w:r>
    </w:p>
    <w:p>
      <w:r>
        <w:rPr>
          <w:b/>
        </w:rPr>
        <w:t>Document identifier: wsj1386-001</w:t>
      </w:r>
    </w:p>
    <w:p>
      <w:r>
        <w:rPr>
          <w:color w:val="310106"/>
        </w:rPr>
        <w:t xml:space="preserve">Společnost Eastman Kodak Co., </w:t>
      </w:r>
      <w:r>
        <w:rPr>
          <w:color w:val="04640D"/>
        </w:rPr>
        <w:t>která</w:t>
      </w:r>
      <w:r>
        <w:rPr>
          <w:color w:val="310106"/>
        </w:rPr>
        <w:t xml:space="preserve"> se snaží najít </w:t>
      </w:r>
      <w:r>
        <w:rPr>
          <w:color w:val="04640D"/>
        </w:rPr>
        <w:t>své</w:t>
      </w:r>
      <w:r>
        <w:rPr>
          <w:color w:val="310106"/>
        </w:rPr>
        <w:t xml:space="preserve"> místo </w:t>
      </w:r>
      <w:r>
        <w:rPr>
          <w:color w:val="FEFB0A"/>
        </w:rPr>
        <w:t>na potenciálně ohromném trhu televizí s vysokým rozlišením (HDTV</w:t>
      </w:r>
      <w:r>
        <w:rPr>
          <w:color w:val="FB5514"/>
        </w:rPr>
        <w:t xml:space="preserve">), představila </w:t>
      </w:r>
      <w:r>
        <w:rPr>
          <w:color w:val="E115C0"/>
        </w:rPr>
        <w:t xml:space="preserve">převodník, </w:t>
      </w:r>
      <w:r>
        <w:rPr>
          <w:color w:val="00587F"/>
        </w:rPr>
        <w:t>který</w:t>
      </w:r>
      <w:r>
        <w:rPr>
          <w:color w:val="E115C0"/>
        </w:rPr>
        <w:t xml:space="preserve"> umí přeměnit tradiční film na video s vysokým rozlišením</w:t>
      </w:r>
      <w:r>
        <w:t xml:space="preserve">. </w:t>
      </w:r>
      <w:r>
        <w:rPr>
          <w:color w:val="FB5514"/>
        </w:rPr>
        <w:t>Tento krok</w:t>
      </w:r>
      <w:r>
        <w:t xml:space="preserve"> také pomáhá </w:t>
      </w:r>
      <w:r>
        <w:rPr>
          <w:color w:val="0BC582"/>
        </w:rPr>
        <w:t xml:space="preserve">společnosti </w:t>
      </w:r>
      <w:r>
        <w:rPr>
          <w:color w:val="FEB8C8"/>
        </w:rPr>
        <w:t>Rochester</w:t>
      </w:r>
      <w:r>
        <w:rPr>
          <w:color w:val="0BC582"/>
        </w:rPr>
        <w:t>, fotografickému gigantu z New Yorku</w:t>
      </w:r>
      <w:r>
        <w:t xml:space="preserve">, zajistit, aby </w:t>
      </w:r>
      <w:r>
        <w:rPr>
          <w:color w:val="9E8317"/>
        </w:rPr>
        <w:t>její</w:t>
      </w:r>
      <w:r>
        <w:rPr>
          <w:color w:val="01190F"/>
        </w:rPr>
        <w:t xml:space="preserve"> obchod s filmy - </w:t>
      </w:r>
      <w:r>
        <w:rPr>
          <w:color w:val="847D81"/>
        </w:rPr>
        <w:t>na který</w:t>
      </w:r>
      <w:r>
        <w:rPr>
          <w:color w:val="01190F"/>
        </w:rPr>
        <w:t xml:space="preserve"> má prakticky monopol, protože zásobuje všechny filmové společnosti z Hollywoodu</w:t>
      </w:r>
      <w:r>
        <w:t xml:space="preserve"> - </w:t>
      </w:r>
      <w:r>
        <w:rPr>
          <w:color w:val="58018B"/>
        </w:rPr>
        <w:t>kvůli novému odvětví HDTV</w:t>
      </w:r>
      <w:r>
        <w:t xml:space="preserve"> nezastaral. I když je </w:t>
      </w:r>
      <w:r>
        <w:rPr>
          <w:color w:val="B70639"/>
        </w:rPr>
        <w:t xml:space="preserve">prototyp </w:t>
      </w:r>
      <w:r>
        <w:rPr>
          <w:color w:val="703B01"/>
        </w:rPr>
        <w:t>převodníku</w:t>
      </w:r>
      <w:r>
        <w:t xml:space="preserve"> drahý, </w:t>
      </w:r>
      <w:r>
        <w:rPr>
          <w:color w:val="58018B"/>
        </w:rPr>
        <w:t xml:space="preserve">začínající odvětví </w:t>
      </w:r>
      <w:r>
        <w:rPr>
          <w:color w:val="F7F1DF"/>
        </w:rPr>
        <w:t>HDTV</w:t>
      </w:r>
      <w:r>
        <w:t xml:space="preserve"> </w:t>
      </w:r>
      <w:r>
        <w:rPr>
          <w:color w:val="B70639"/>
        </w:rPr>
        <w:t>jej</w:t>
      </w:r>
      <w:r>
        <w:t xml:space="preserve"> velebí jakožto cestu ke zvýšení počtu </w:t>
      </w:r>
      <w:r>
        <w:rPr>
          <w:color w:val="118B8A"/>
        </w:rPr>
        <w:t xml:space="preserve">vysoce kvalitních pořadů, </w:t>
      </w:r>
      <w:r>
        <w:rPr>
          <w:color w:val="4AFEFA"/>
        </w:rPr>
        <w:t>které</w:t>
      </w:r>
      <w:r>
        <w:rPr>
          <w:color w:val="118B8A"/>
        </w:rPr>
        <w:t xml:space="preserve"> se </w:t>
      </w:r>
      <w:r>
        <w:rPr>
          <w:color w:val="FCB164"/>
        </w:rPr>
        <w:t>na novém médiu</w:t>
      </w:r>
      <w:r>
        <w:rPr>
          <w:color w:val="118B8A"/>
        </w:rPr>
        <w:t xml:space="preserve"> dají sledovat</w:t>
      </w:r>
      <w:r>
        <w:t xml:space="preserve">. "Příchod </w:t>
      </w:r>
      <w:r>
        <w:rPr>
          <w:color w:val="796EE6"/>
        </w:rPr>
        <w:t>těchto přístrojů</w:t>
      </w:r>
      <w:r>
        <w:t xml:space="preserve"> očekávalo </w:t>
      </w:r>
      <w:r>
        <w:rPr>
          <w:color w:val="58018B"/>
        </w:rPr>
        <w:t>odvětví</w:t>
      </w:r>
      <w:r>
        <w:t xml:space="preserve"> se zatajeným dechem," říká </w:t>
      </w:r>
      <w:r>
        <w:rPr>
          <w:color w:val="000D2C"/>
        </w:rPr>
        <w:t>David Niles, prezident společnosti Eleven Twenty Five Productions Inc., newyorského průkopníka programů s vysokým rozlišením</w:t>
      </w:r>
      <w:r>
        <w:t xml:space="preserve">. Poznamenává, že vedoucí pracovníci </w:t>
      </w:r>
      <w:r>
        <w:rPr>
          <w:color w:val="58018B"/>
        </w:rPr>
        <w:t>odvětví</w:t>
      </w:r>
      <w:r>
        <w:t xml:space="preserve"> se až dosud znepokojovali, že až </w:t>
      </w:r>
      <w:r>
        <w:rPr>
          <w:color w:val="53495F"/>
        </w:rPr>
        <w:t>spotřebitelé</w:t>
      </w:r>
      <w:r>
        <w:t xml:space="preserve"> začnou nahrazovat </w:t>
      </w:r>
      <w:r>
        <w:rPr>
          <w:color w:val="53495F"/>
        </w:rPr>
        <w:t>své</w:t>
      </w:r>
      <w:r>
        <w:t xml:space="preserve"> televize těmi s HDTV, budou čelit vážnému nedostatku programů. Japonské elektronické giganty, jako například společnosti Sony Corp. a Hitachi Ltd., se téměř výhradně zaměřily na hardware HDTV a prakticky opomenuly software nebo programy natáčené ve vysokém rozlišení. A vývojem softwaru pro vysoké rozlišení se zabývá jen hrstka malých amerických společností. Odhaduje se, </w:t>
      </w:r>
      <w:r>
        <w:rPr>
          <w:color w:val="F95475"/>
        </w:rPr>
        <w:t xml:space="preserve">že v současné době je pro vysílání dostupných jen asi 250 hodin </w:t>
      </w:r>
      <w:r>
        <w:rPr>
          <w:color w:val="61FC03"/>
        </w:rPr>
        <w:t>programů s vysokým rozlišením</w:t>
      </w:r>
      <w:r>
        <w:t xml:space="preserve">. </w:t>
      </w:r>
      <w:r>
        <w:rPr>
          <w:color w:val="0BC582"/>
        </w:rPr>
        <w:t>Společnost Kodak</w:t>
      </w:r>
      <w:r>
        <w:t xml:space="preserve"> říká, že </w:t>
      </w:r>
      <w:r>
        <w:rPr>
          <w:color w:val="5D9608"/>
        </w:rPr>
        <w:t>její</w:t>
      </w:r>
      <w:r>
        <w:rPr>
          <w:color w:val="796EE6"/>
        </w:rPr>
        <w:t xml:space="preserve"> nový převodník CCD HDTV</w:t>
      </w:r>
      <w:r>
        <w:t xml:space="preserve"> pomůže zmírnit </w:t>
      </w:r>
      <w:r>
        <w:rPr>
          <w:color w:val="F95475"/>
        </w:rPr>
        <w:t>problém</w:t>
      </w:r>
      <w:r>
        <w:t xml:space="preserve"> tím, že umožní </w:t>
      </w:r>
      <w:r>
        <w:rPr>
          <w:color w:val="DE98FD"/>
        </w:rPr>
        <w:t>programátorům a televizním stanicím</w:t>
      </w:r>
      <w:r>
        <w:t xml:space="preserve"> převést filmy a </w:t>
      </w:r>
      <w:r>
        <w:rPr>
          <w:color w:val="98A088"/>
        </w:rPr>
        <w:t xml:space="preserve">televizní programy, </w:t>
      </w:r>
      <w:r>
        <w:rPr>
          <w:color w:val="4F584E"/>
        </w:rPr>
        <w:t>které</w:t>
      </w:r>
      <w:r>
        <w:rPr>
          <w:color w:val="98A088"/>
        </w:rPr>
        <w:t xml:space="preserve"> jsou natáčené na 35 mm film</w:t>
      </w:r>
      <w:r>
        <w:t xml:space="preserve">, na videa s vysokým rozlišením. </w:t>
      </w:r>
      <w:r>
        <w:rPr>
          <w:color w:val="248AD0"/>
        </w:rPr>
        <w:t>Spotřebitelé</w:t>
      </w:r>
      <w:r>
        <w:t xml:space="preserve"> budou moci zapnout </w:t>
      </w:r>
      <w:r>
        <w:rPr>
          <w:color w:val="248AD0"/>
        </w:rPr>
        <w:t>své</w:t>
      </w:r>
      <w:r>
        <w:t xml:space="preserve"> HDTV a získat </w:t>
      </w:r>
      <w:r>
        <w:rPr>
          <w:color w:val="5C5300"/>
        </w:rPr>
        <w:t xml:space="preserve">všechny výhody vysílání, </w:t>
      </w:r>
      <w:r>
        <w:rPr>
          <w:color w:val="9F6551"/>
        </w:rPr>
        <w:t>které</w:t>
      </w:r>
      <w:r>
        <w:rPr>
          <w:color w:val="5C5300"/>
        </w:rPr>
        <w:t xml:space="preserve"> nabízí </w:t>
      </w:r>
      <w:r>
        <w:rPr>
          <w:color w:val="BCFEC6"/>
        </w:rPr>
        <w:t>toto supermoderní médium</w:t>
      </w:r>
      <w:r>
        <w:t xml:space="preserve">. </w:t>
      </w:r>
      <w:r>
        <w:rPr>
          <w:color w:val="932C70"/>
        </w:rPr>
        <w:t xml:space="preserve">Jinak by se dívali </w:t>
      </w:r>
      <w:r>
        <w:rPr>
          <w:color w:val="2B1B04"/>
        </w:rPr>
        <w:t xml:space="preserve">na programy, </w:t>
      </w:r>
      <w:r>
        <w:rPr>
          <w:color w:val="B5AFC4"/>
        </w:rPr>
        <w:t>které</w:t>
      </w:r>
      <w:r>
        <w:rPr>
          <w:color w:val="2B1B04"/>
        </w:rPr>
        <w:t xml:space="preserve"> by se kvalitou nijak nelišily od toho, co v současné době sledují na barevných televizích</w:t>
      </w:r>
      <w:r>
        <w:t xml:space="preserve">. Bylo by </w:t>
      </w:r>
      <w:r>
        <w:rPr>
          <w:color w:val="932C70"/>
        </w:rPr>
        <w:t>to</w:t>
      </w:r>
      <w:r>
        <w:t xml:space="preserve"> jako "sledování černobílého filmu na barevné televizi," říká Malcolm G. Saull, předseda oddělení pro film a video v Technologickém institutu </w:t>
      </w:r>
      <w:r>
        <w:rPr>
          <w:color w:val="D4C67A"/>
        </w:rPr>
        <w:t>v Rochesteru</w:t>
      </w:r>
      <w:r>
        <w:t xml:space="preserve">. Nové převodníky jsou "nezbytným pojítkem mezi filmovou a televizní sférou," říká Joerg D. Agin, viceprezident a generální ředitel divize filmových a audiovizuálních produktů </w:t>
      </w:r>
      <w:r>
        <w:rPr>
          <w:color w:val="0BC582"/>
        </w:rPr>
        <w:t>společnosti Kodak</w:t>
      </w:r>
      <w:r>
        <w:t xml:space="preserve">. Náklady a </w:t>
      </w:r>
      <w:r>
        <w:rPr>
          <w:color w:val="AE7AA1"/>
        </w:rPr>
        <w:t xml:space="preserve">dobu, </w:t>
      </w:r>
      <w:r>
        <w:rPr>
          <w:color w:val="C2A393"/>
        </w:rPr>
        <w:t>kdy</w:t>
      </w:r>
      <w:r>
        <w:rPr>
          <w:color w:val="AE7AA1"/>
        </w:rPr>
        <w:t xml:space="preserve"> </w:t>
      </w:r>
      <w:r>
        <w:rPr>
          <w:color w:val="0232FD"/>
        </w:rPr>
        <w:t>svůj</w:t>
      </w:r>
      <w:r>
        <w:rPr>
          <w:color w:val="6A3A35"/>
        </w:rPr>
        <w:t xml:space="preserve"> převodník</w:t>
      </w:r>
      <w:r>
        <w:rPr>
          <w:color w:val="AE7AA1"/>
        </w:rPr>
        <w:t xml:space="preserve"> uvede </w:t>
      </w:r>
      <w:r>
        <w:rPr>
          <w:color w:val="BA6801"/>
        </w:rPr>
        <w:t>na trh</w:t>
      </w:r>
      <w:r>
        <w:t xml:space="preserve">, </w:t>
      </w:r>
      <w:r>
        <w:rPr>
          <w:color w:val="0BC582"/>
        </w:rPr>
        <w:t>společnost Kodak</w:t>
      </w:r>
      <w:r>
        <w:t xml:space="preserve"> zveřejňovat nebude, ale odhaduje se, že </w:t>
      </w:r>
      <w:r>
        <w:rPr>
          <w:color w:val="796EE6"/>
        </w:rPr>
        <w:t>přístroj</w:t>
      </w:r>
      <w:r>
        <w:t xml:space="preserve"> může být dostupný během dvou let. Podobný přístroj dostupný </w:t>
      </w:r>
      <w:r>
        <w:rPr>
          <w:color w:val="168E5C"/>
        </w:rPr>
        <w:t>na trhu</w:t>
      </w:r>
      <w:r>
        <w:t xml:space="preserve">, vyráběný společností Rank Sintel Ltd., jednotkou společnosti Rank Organisation, stojí kolem 500000 amerických dolarů. A odborníci </w:t>
      </w:r>
      <w:r>
        <w:rPr>
          <w:color w:val="58018B"/>
        </w:rPr>
        <w:t>v odvětví</w:t>
      </w:r>
      <w:r>
        <w:t xml:space="preserve"> říkají, že </w:t>
      </w:r>
      <w:r>
        <w:rPr>
          <w:color w:val="168E5C"/>
        </w:rPr>
        <w:t>potenciální trh</w:t>
      </w:r>
      <w:r>
        <w:t xml:space="preserve"> je obrovský. Pokud HDTV prorazí v USA, bude poptávka </w:t>
      </w:r>
      <w:r>
        <w:rPr>
          <w:color w:val="16C0D0"/>
        </w:rPr>
        <w:t xml:space="preserve">po nějakých 4000 až 5000 převodnících HDTV, </w:t>
      </w:r>
      <w:r>
        <w:rPr>
          <w:color w:val="C62100"/>
        </w:rPr>
        <w:t>které</w:t>
      </w:r>
      <w:r>
        <w:rPr>
          <w:color w:val="16C0D0"/>
        </w:rPr>
        <w:t xml:space="preserve"> se </w:t>
      </w:r>
      <w:r>
        <w:rPr>
          <w:color w:val="014347"/>
        </w:rPr>
        <w:t>v tomto průmyslu</w:t>
      </w:r>
      <w:r>
        <w:rPr>
          <w:color w:val="16C0D0"/>
        </w:rPr>
        <w:t xml:space="preserve"> nazývají filmové snímače</w:t>
      </w:r>
      <w:r>
        <w:t>. Nejdřív přijde poptávka ze strany filmových produkčních společností a pak ze strany televizních stanic. "</w:t>
      </w:r>
      <w:r>
        <w:rPr>
          <w:color w:val="796EE6"/>
        </w:rPr>
        <w:t>Tento převodník</w:t>
      </w:r>
      <w:r>
        <w:t xml:space="preserve"> předčí </w:t>
      </w:r>
      <w:r>
        <w:rPr>
          <w:color w:val="233809"/>
        </w:rPr>
        <w:t xml:space="preserve">všechno, </w:t>
      </w:r>
      <w:r>
        <w:rPr>
          <w:color w:val="42083B"/>
        </w:rPr>
        <w:t>co</w:t>
      </w:r>
      <w:r>
        <w:rPr>
          <w:color w:val="233809"/>
        </w:rPr>
        <w:t xml:space="preserve"> jsem dosud viděl</w:t>
      </w:r>
      <w:r>
        <w:t xml:space="preserve">," říká </w:t>
      </w:r>
      <w:r>
        <w:rPr>
          <w:color w:val="82785D"/>
        </w:rPr>
        <w:t xml:space="preserve">Richard J. Stumpf, viceprezident - konstrukce a vývoj </w:t>
      </w:r>
      <w:r>
        <w:rPr>
          <w:color w:val="023087"/>
        </w:rPr>
        <w:t xml:space="preserve">ve společnosti Universal City Studios, </w:t>
      </w:r>
      <w:r>
        <w:rPr>
          <w:color w:val="B7DAD2"/>
        </w:rPr>
        <w:t>která</w:t>
      </w:r>
      <w:r>
        <w:rPr>
          <w:color w:val="023087"/>
        </w:rPr>
        <w:t xml:space="preserve"> patří společnosti MCA Inc</w:t>
      </w:r>
      <w:r>
        <w:t xml:space="preserve">. A Niles, producent programů, tvrdí, že </w:t>
      </w:r>
      <w:r>
        <w:rPr>
          <w:color w:val="FB5514"/>
        </w:rPr>
        <w:t xml:space="preserve">tento krok </w:t>
      </w:r>
      <w:r>
        <w:rPr>
          <w:color w:val="310106"/>
        </w:rPr>
        <w:t>společnosti Kodak</w:t>
      </w:r>
      <w:r>
        <w:t xml:space="preserve"> je "správné marketingové rozhodnutí. Nemohou si dovolit stát mimo HDTV." Vskutku, v sázce je mnoho. Americký elektronický průmysl odhaduje, že </w:t>
      </w:r>
      <w:r>
        <w:rPr>
          <w:color w:val="168E5C"/>
        </w:rPr>
        <w:t>trh HDTV</w:t>
      </w:r>
      <w:r>
        <w:t xml:space="preserve"> bude během příštích dvou desetiletí celkem činit kolem 150 miliard amerických dolarů, </w:t>
      </w:r>
      <w:r>
        <w:rPr>
          <w:color w:val="196956"/>
        </w:rPr>
        <w:t xml:space="preserve">s dalšími 400 miliardami amerických dolarů, </w:t>
      </w:r>
      <w:r>
        <w:rPr>
          <w:color w:val="8C41BB"/>
        </w:rPr>
        <w:t>o kterých</w:t>
      </w:r>
      <w:r>
        <w:rPr>
          <w:color w:val="196956"/>
        </w:rPr>
        <w:t xml:space="preserve"> se předpokládá, že přijdou se souvisejícími produkty</w:t>
      </w:r>
      <w:r>
        <w:t xml:space="preserve">. HDTV rozkládají obrazy do více než 1100 řádků </w:t>
      </w:r>
      <w:r>
        <w:rPr>
          <w:color w:val="ECEDFE"/>
        </w:rPr>
        <w:t xml:space="preserve">v porovnání s 525, </w:t>
      </w:r>
      <w:r>
        <w:rPr>
          <w:color w:val="2B2D32"/>
        </w:rPr>
        <w:t>které</w:t>
      </w:r>
      <w:r>
        <w:rPr>
          <w:color w:val="ECEDFE"/>
        </w:rPr>
        <w:t xml:space="preserve"> mají dnešní televize</w:t>
      </w:r>
      <w:r>
        <w:t xml:space="preserve">, a poskytují značně ostřejší detail. A přístroje jsou širší, podobné rozměrům filmového plátna. Finanční zisk se však neočekává brzy, a ani není zaručen. Odborníci odhadují, že </w:t>
      </w:r>
      <w:r>
        <w:rPr>
          <w:color w:val="94C661"/>
        </w:rPr>
        <w:t>první HDTV</w:t>
      </w:r>
      <w:r>
        <w:t xml:space="preserve"> nebudou dostupné po dalších pět až 10 let a pravděpodobně se budou prodávat za více než 3000 dnešních amerických dolarů. Někteří kritici říkají, že kvůli vysoké ceně </w:t>
      </w:r>
      <w:r>
        <w:rPr>
          <w:color w:val="94C661"/>
        </w:rPr>
        <w:t>je</w:t>
      </w:r>
      <w:r>
        <w:t xml:space="preserve"> spotřebitelé nepřijmou rychle. </w:t>
      </w:r>
      <w:r>
        <w:rPr>
          <w:color w:val="0BC582"/>
        </w:rPr>
        <w:t>Společnost Kodak</w:t>
      </w:r>
      <w:r>
        <w:t xml:space="preserve"> nicméně nemohla riskovat, že HDTV udělá z </w:t>
      </w:r>
      <w:r>
        <w:rPr>
          <w:color w:val="0BC582"/>
        </w:rPr>
        <w:t>jejího</w:t>
      </w:r>
      <w:r>
        <w:t xml:space="preserve"> filmového odvětví fosílii. "</w:t>
      </w:r>
      <w:r>
        <w:rPr>
          <w:color w:val="0BC582"/>
        </w:rPr>
        <w:t>Společnost Kodak</w:t>
      </w:r>
      <w:r>
        <w:t xml:space="preserve"> chápe, že všechno se posouvá k HDTV," říká Spaull ze společnosti RIT.</w:t>
      </w:r>
    </w:p>
    <w:p>
      <w:r>
        <w:rPr>
          <w:b/>
        </w:rPr>
        <w:t>Document number 1089</w:t>
      </w:r>
    </w:p>
    <w:p>
      <w:r>
        <w:rPr>
          <w:b/>
        </w:rPr>
        <w:t>Document identifier: wsj1387-001</w:t>
      </w:r>
    </w:p>
    <w:p>
      <w:r>
        <w:rPr>
          <w:color w:val="310106"/>
        </w:rPr>
        <w:t>Japonskem</w:t>
      </w:r>
      <w:r>
        <w:t xml:space="preserve"> otřásá </w:t>
      </w:r>
      <w:r>
        <w:rPr>
          <w:color w:val="04640D"/>
        </w:rPr>
        <w:t>další politický skandál</w:t>
      </w:r>
      <w:r>
        <w:t xml:space="preserve">. Tentokrát však poškozuje </w:t>
      </w:r>
      <w:r>
        <w:rPr>
          <w:color w:val="FEFB0A"/>
        </w:rPr>
        <w:t>opozici</w:t>
      </w:r>
      <w:r>
        <w:t xml:space="preserve"> i členy </w:t>
      </w:r>
      <w:r>
        <w:rPr>
          <w:color w:val="FB5514"/>
        </w:rPr>
        <w:t>vládnoucí strany</w:t>
      </w:r>
      <w:r>
        <w:t xml:space="preserve">. A jak se tak odvíjí, odkrývá některé ze složitějších a stinnějších stránek </w:t>
      </w:r>
      <w:r>
        <w:rPr>
          <w:color w:val="E115C0"/>
        </w:rPr>
        <w:t>japonské společnosti</w:t>
      </w:r>
      <w:r>
        <w:t xml:space="preserve">. </w:t>
      </w:r>
      <w:r>
        <w:rPr>
          <w:color w:val="FB5514"/>
        </w:rPr>
        <w:t>Vládnoucí Liberálně demokratická strana (LDP</w:t>
      </w:r>
      <w:r>
        <w:t xml:space="preserve">) již požaduje, aby </w:t>
      </w:r>
      <w:r>
        <w:rPr>
          <w:color w:val="00587F"/>
        </w:rPr>
        <w:t xml:space="preserve">členové </w:t>
      </w:r>
      <w:r>
        <w:rPr>
          <w:color w:val="0BC582"/>
        </w:rPr>
        <w:t>opozice</w:t>
      </w:r>
      <w:r>
        <w:t xml:space="preserve"> svědčili pod přísahou </w:t>
      </w:r>
      <w:r>
        <w:rPr>
          <w:color w:val="FEB8C8"/>
        </w:rPr>
        <w:t>v parlamentu</w:t>
      </w:r>
      <w:r>
        <w:t xml:space="preserve">, že oddalovali jedno zasedání </w:t>
      </w:r>
      <w:r>
        <w:rPr>
          <w:color w:val="9E8317"/>
        </w:rPr>
        <w:t>rozpočtového výboru</w:t>
      </w:r>
      <w:r>
        <w:t xml:space="preserve"> a přinutili </w:t>
      </w:r>
      <w:r>
        <w:rPr>
          <w:color w:val="9E8317"/>
        </w:rPr>
        <w:t>výbor</w:t>
      </w:r>
      <w:r>
        <w:t xml:space="preserve"> navrhnout zvláštní dvoudenní vyšetřování na konci měsíce. </w:t>
      </w:r>
      <w:r>
        <w:rPr>
          <w:color w:val="04640D"/>
        </w:rPr>
        <w:t>Samotný skandál</w:t>
      </w:r>
      <w:r>
        <w:t xml:space="preserve"> je ale tak spletitý, že jsou členové </w:t>
      </w:r>
      <w:r>
        <w:rPr>
          <w:color w:val="FB5514"/>
        </w:rPr>
        <w:t>vládnoucí strany</w:t>
      </w:r>
      <w:r>
        <w:t xml:space="preserve"> rozděleni </w:t>
      </w:r>
      <w:r>
        <w:rPr>
          <w:color w:val="01190F"/>
        </w:rPr>
        <w:t xml:space="preserve">na ty, </w:t>
      </w:r>
      <w:r>
        <w:rPr>
          <w:color w:val="847D81"/>
        </w:rPr>
        <w:t>kteří</w:t>
      </w:r>
      <w:r>
        <w:rPr>
          <w:color w:val="01190F"/>
        </w:rPr>
        <w:t xml:space="preserve"> chtějí </w:t>
      </w:r>
      <w:r>
        <w:rPr>
          <w:color w:val="58018B"/>
        </w:rPr>
        <w:t>o věci</w:t>
      </w:r>
      <w:r>
        <w:rPr>
          <w:color w:val="01190F"/>
        </w:rPr>
        <w:t xml:space="preserve"> jednat v naději, že podkopou </w:t>
      </w:r>
      <w:r>
        <w:rPr>
          <w:color w:val="B70639"/>
        </w:rPr>
        <w:t>opozici</w:t>
      </w:r>
      <w:r>
        <w:t xml:space="preserve">, a </w:t>
      </w:r>
      <w:r>
        <w:rPr>
          <w:color w:val="703B01"/>
        </w:rPr>
        <w:t xml:space="preserve">na ty, </w:t>
      </w:r>
      <w:r>
        <w:rPr>
          <w:color w:val="F7F1DF"/>
        </w:rPr>
        <w:t>kteří</w:t>
      </w:r>
      <w:r>
        <w:rPr>
          <w:color w:val="703B01"/>
        </w:rPr>
        <w:t xml:space="preserve"> raději chtějí nechat </w:t>
      </w:r>
      <w:r>
        <w:rPr>
          <w:color w:val="118B8A"/>
        </w:rPr>
        <w:t>věci</w:t>
      </w:r>
      <w:r>
        <w:rPr>
          <w:color w:val="703B01"/>
        </w:rPr>
        <w:t>, jak jsou</w:t>
      </w:r>
      <w:r>
        <w:t xml:space="preserve">. "Nejvíce poškozena může být </w:t>
      </w:r>
      <w:r>
        <w:rPr>
          <w:color w:val="FEFB0A"/>
        </w:rPr>
        <w:t>opozice</w:t>
      </w:r>
      <w:r>
        <w:t xml:space="preserve">, protože každému již došlo, že </w:t>
      </w:r>
      <w:r>
        <w:rPr>
          <w:color w:val="FB5514"/>
        </w:rPr>
        <w:t>v LDP</w:t>
      </w:r>
      <w:r>
        <w:t xml:space="preserve"> takoví mizerové jsou," říká </w:t>
      </w:r>
      <w:r>
        <w:rPr>
          <w:color w:val="4AFEFA"/>
        </w:rPr>
        <w:t xml:space="preserve">Shigezo Hayasaka, bývalý spolupracovník vlivného politika </w:t>
      </w:r>
      <w:r>
        <w:rPr>
          <w:color w:val="FCB164"/>
        </w:rPr>
        <w:t>LDP</w:t>
      </w:r>
      <w:r>
        <w:rPr>
          <w:color w:val="4AFEFA"/>
        </w:rPr>
        <w:t xml:space="preserve"> Kakueiho Tanaky a nyní nezávislý analytik</w:t>
      </w:r>
      <w:r>
        <w:t xml:space="preserve">. Dodává však: "Nemůžeme říci, kam </w:t>
      </w:r>
      <w:r>
        <w:rPr>
          <w:color w:val="04640D"/>
        </w:rPr>
        <w:t>to všechno</w:t>
      </w:r>
      <w:r>
        <w:t xml:space="preserve"> povede, protože jsme stále ještě v polovině." Tentokrát se </w:t>
      </w:r>
      <w:r>
        <w:rPr>
          <w:color w:val="04640D"/>
        </w:rPr>
        <w:t>skandál</w:t>
      </w:r>
      <w:r>
        <w:t xml:space="preserve"> soustřeďuje na dary </w:t>
      </w:r>
      <w:r>
        <w:rPr>
          <w:color w:val="796EE6"/>
        </w:rPr>
        <w:t>z ne zcela přijatelného herního odvětví pačinko</w:t>
      </w:r>
      <w:r>
        <w:t xml:space="preserve">. Pačinko, druh hry na automatu, je </w:t>
      </w:r>
      <w:r>
        <w:rPr>
          <w:color w:val="310106"/>
        </w:rPr>
        <w:t>v Japonsku</w:t>
      </w:r>
      <w:r>
        <w:t xml:space="preserve"> oblíbená forma legálního hazardu. </w:t>
      </w:r>
      <w:r>
        <w:rPr>
          <w:color w:val="000D2C"/>
        </w:rPr>
        <w:t>Dary</w:t>
      </w:r>
      <w:r>
        <w:t xml:space="preserve"> se zatím zdají být malé, zvláště </w:t>
      </w:r>
      <w:r>
        <w:rPr>
          <w:color w:val="53495F"/>
        </w:rPr>
        <w:t xml:space="preserve">v porovnání s obrovskými částkami, </w:t>
      </w:r>
      <w:r>
        <w:rPr>
          <w:color w:val="F95475"/>
        </w:rPr>
        <w:t>které</w:t>
      </w:r>
      <w:r>
        <w:rPr>
          <w:color w:val="53495F"/>
        </w:rPr>
        <w:t xml:space="preserve"> změnily majitele </w:t>
      </w:r>
      <w:r>
        <w:rPr>
          <w:color w:val="61FC03"/>
        </w:rPr>
        <w:t xml:space="preserve">ve skandálu, </w:t>
      </w:r>
      <w:r>
        <w:rPr>
          <w:color w:val="5D9608"/>
        </w:rPr>
        <w:t>který</w:t>
      </w:r>
      <w:r>
        <w:rPr>
          <w:color w:val="61FC03"/>
        </w:rPr>
        <w:t xml:space="preserve"> se týkal protěžování </w:t>
      </w:r>
      <w:r>
        <w:rPr>
          <w:color w:val="DE98FD"/>
        </w:rPr>
        <w:t>společnosti Recruit Co.</w:t>
      </w:r>
      <w:r>
        <w:rPr>
          <w:color w:val="61FC03"/>
        </w:rPr>
        <w:t xml:space="preserve"> a vloni postihl </w:t>
      </w:r>
      <w:r>
        <w:rPr>
          <w:color w:val="98A088"/>
        </w:rPr>
        <w:t>vládnoucí stranu</w:t>
      </w:r>
      <w:r>
        <w:t xml:space="preserve">. Důsledky by však mohly být velké. Pačinko se nachází v lehce pochybné zóně, je často spojované s nižšími vrstvami japonského podsvětí a pravidelně je na vrcholu každoročního žebříčku daňových podvodníků. </w:t>
      </w:r>
      <w:r>
        <w:rPr>
          <w:color w:val="4F584E"/>
        </w:rPr>
        <w:t>Toto odvětví</w:t>
      </w:r>
      <w:r>
        <w:rPr>
          <w:color w:val="248AD0"/>
        </w:rPr>
        <w:t xml:space="preserve"> nedávno čelilo hrozbě nových omezení a politické dary byly možná dávány s úmyslem uplácet</w:t>
      </w:r>
      <w:r>
        <w:t xml:space="preserve">. </w:t>
      </w:r>
      <w:r>
        <w:rPr>
          <w:color w:val="248AD0"/>
        </w:rPr>
        <w:t>Kromě toho</w:t>
      </w:r>
      <w:r>
        <w:t xml:space="preserve"> kolem 60 % vlastníků provozoven hry pačinko jsou </w:t>
      </w:r>
      <w:r>
        <w:rPr>
          <w:color w:val="5C5300"/>
        </w:rPr>
        <w:t>Korejci</w:t>
      </w:r>
      <w:r>
        <w:t xml:space="preserve">, mnozí </w:t>
      </w:r>
      <w:r>
        <w:rPr>
          <w:color w:val="5C5300"/>
        </w:rPr>
        <w:t>z nich</w:t>
      </w:r>
      <w:r>
        <w:t xml:space="preserve"> udržují těsné vazby </w:t>
      </w:r>
      <w:r>
        <w:rPr>
          <w:color w:val="9F6551"/>
        </w:rPr>
        <w:t>na organizace občanů Severní nebo Jižní Koreje</w:t>
      </w:r>
      <w:r>
        <w:t xml:space="preserve"> a </w:t>
      </w:r>
      <w:r>
        <w:rPr>
          <w:color w:val="310106"/>
        </w:rPr>
        <w:t>v Japonsku</w:t>
      </w:r>
      <w:r>
        <w:t xml:space="preserve"> jsou dary od takových zahraničních skupin nezákonné. Pro mnoho Japonců je </w:t>
      </w:r>
      <w:r>
        <w:rPr>
          <w:color w:val="BCFEC6"/>
        </w:rPr>
        <w:t>pačinko</w:t>
      </w:r>
      <w:r>
        <w:t xml:space="preserve"> neškodné nebo lákavě neslušné. Markýzy s oslnivými neony s nápisem pačinko září z hlavních ulic a úzkých uliček měst a městeček </w:t>
      </w:r>
      <w:r>
        <w:rPr>
          <w:color w:val="310106"/>
        </w:rPr>
        <w:t>po celé zemi</w:t>
      </w:r>
      <w:r>
        <w:t xml:space="preserve">. </w:t>
      </w:r>
      <w:r>
        <w:rPr>
          <w:color w:val="932C70"/>
        </w:rPr>
        <w:t>Nadšenci</w:t>
      </w:r>
      <w:r>
        <w:t xml:space="preserve"> tu tráví celé hodiny, sledují blikání světel a naslouchají cinkání kovových kuliček, proto aby si zahráli, stejně jako proto, aby získali krátký čas v anonymitě, sami se </w:t>
      </w:r>
      <w:r>
        <w:rPr>
          <w:color w:val="932C70"/>
        </w:rPr>
        <w:t>svými</w:t>
      </w:r>
      <w:r>
        <w:t xml:space="preserve"> myšlenkami. Při 500 jenech (3.60 dolaru) za hrst kuliček je </w:t>
      </w:r>
      <w:r>
        <w:rPr>
          <w:color w:val="2B1B04"/>
        </w:rPr>
        <w:t>pačinko</w:t>
      </w:r>
      <w:r>
        <w:t xml:space="preserve"> </w:t>
      </w:r>
      <w:r>
        <w:rPr>
          <w:color w:val="B5AFC4"/>
        </w:rPr>
        <w:t>běžnou zábavou</w:t>
      </w:r>
      <w:r>
        <w:t xml:space="preserve"> a je </w:t>
      </w:r>
      <w:r>
        <w:rPr>
          <w:color w:val="B5AFC4"/>
        </w:rPr>
        <w:t>jí</w:t>
      </w:r>
      <w:r>
        <w:t xml:space="preserve"> od té doby, co v letech po druhé světové válce zde zapustila kořeny coby levný způsob zábavy. Ale celkový počet všech těch cinkajících kuliček vytvořil </w:t>
      </w:r>
      <w:r>
        <w:rPr>
          <w:color w:val="796EE6"/>
        </w:rPr>
        <w:t xml:space="preserve">odvětví, </w:t>
      </w:r>
      <w:r>
        <w:rPr>
          <w:color w:val="D4C67A"/>
        </w:rPr>
        <w:t>které</w:t>
      </w:r>
      <w:r>
        <w:rPr>
          <w:color w:val="796EE6"/>
        </w:rPr>
        <w:t xml:space="preserve"> ohlašuje roční příjem ve výši 13 bilionů jenů (téměř 92 miliard dolarů), čili téměř ve velikosti vychvalovaného japonského automobilového průmyslu</w:t>
      </w:r>
      <w:r>
        <w:t xml:space="preserve">. A protože </w:t>
      </w:r>
      <w:r>
        <w:rPr>
          <w:color w:val="796EE6"/>
        </w:rPr>
        <w:t>odvětví hry pačinko</w:t>
      </w:r>
      <w:r>
        <w:t xml:space="preserve"> je pravidelně na vrcholu každoročního žebříčku daňových úniků, někteří pozorovatelé odhadují, že skutečný zisk bude </w:t>
      </w:r>
      <w:r>
        <w:rPr>
          <w:color w:val="AE7AA1"/>
        </w:rPr>
        <w:t>až 20 bilionů jenů</w:t>
      </w:r>
      <w:r>
        <w:t xml:space="preserve">. </w:t>
      </w:r>
      <w:r>
        <w:rPr>
          <w:color w:val="C2A393"/>
        </w:rPr>
        <w:t xml:space="preserve">Pokud by </w:t>
      </w:r>
      <w:r>
        <w:rPr>
          <w:color w:val="0232FD"/>
        </w:rPr>
        <w:t>tyto peníze</w:t>
      </w:r>
      <w:r>
        <w:rPr>
          <w:color w:val="C2A393"/>
        </w:rPr>
        <w:t xml:space="preserve"> byly zdaněny</w:t>
      </w:r>
      <w:r>
        <w:t xml:space="preserve">, přineslo by </w:t>
      </w:r>
      <w:r>
        <w:rPr>
          <w:color w:val="C2A393"/>
        </w:rPr>
        <w:t>to</w:t>
      </w:r>
      <w:r>
        <w:t xml:space="preserve"> </w:t>
      </w:r>
      <w:r>
        <w:rPr>
          <w:color w:val="6A3A35"/>
        </w:rPr>
        <w:t>vládě</w:t>
      </w:r>
      <w:r>
        <w:t xml:space="preserve"> nutně potřebných několik bilionů jenů. V roce 1984 byl učiněn pokus zasáhnout </w:t>
      </w:r>
      <w:r>
        <w:rPr>
          <w:color w:val="796EE6"/>
        </w:rPr>
        <w:t>proti tomuto odvětví</w:t>
      </w:r>
      <w:r>
        <w:t xml:space="preserve"> pomocí tvrdších omezení. Potom, v roce 1988, byl </w:t>
      </w:r>
      <w:r>
        <w:rPr>
          <w:color w:val="FEB8C8"/>
        </w:rPr>
        <w:t>v parlamentu</w:t>
      </w:r>
      <w:r>
        <w:t xml:space="preserve"> předložen </w:t>
      </w:r>
      <w:r>
        <w:rPr>
          <w:color w:val="BA6801"/>
        </w:rPr>
        <w:t>návrh, jak pomocí prodeje předplacených karet pro pačinko vést lepší záznamy o zisku</w:t>
      </w:r>
      <w:r>
        <w:t xml:space="preserve">. </w:t>
      </w:r>
      <w:r>
        <w:rPr>
          <w:color w:val="BA6801"/>
        </w:rPr>
        <w:t>Návrh</w:t>
      </w:r>
      <w:r>
        <w:t xml:space="preserve"> rozdělil </w:t>
      </w:r>
      <w:r>
        <w:rPr>
          <w:color w:val="796EE6"/>
        </w:rPr>
        <w:t>toto odvětví</w:t>
      </w:r>
      <w:r>
        <w:t xml:space="preserve"> na dvě části podle státní příslušnosti: Severní Korejci jsou </w:t>
      </w:r>
      <w:r>
        <w:rPr>
          <w:color w:val="BA6801"/>
        </w:rPr>
        <w:t>proti návrhu</w:t>
      </w:r>
      <w:r>
        <w:t xml:space="preserve">, zatímco Jižní Korejci, Japonci a Tchajwanci </w:t>
      </w:r>
      <w:r>
        <w:rPr>
          <w:color w:val="BA6801"/>
        </w:rPr>
        <w:t>jej</w:t>
      </w:r>
      <w:r>
        <w:t xml:space="preserve"> přijímají nebo jsou neutrální. V srpnu informoval </w:t>
      </w:r>
      <w:r>
        <w:rPr>
          <w:color w:val="168E5C"/>
        </w:rPr>
        <w:t>konzervativní týdenní magazín</w:t>
      </w:r>
      <w:r>
        <w:t xml:space="preserve"> o tom, že </w:t>
      </w:r>
      <w:r>
        <w:rPr>
          <w:color w:val="16C0D0"/>
        </w:rPr>
        <w:t xml:space="preserve">organizace </w:t>
      </w:r>
      <w:r>
        <w:rPr>
          <w:color w:val="C62100"/>
        </w:rPr>
        <w:t>pro odvětví hry pačinko</w:t>
      </w:r>
      <w:r>
        <w:t xml:space="preserve"> darovala peníze </w:t>
      </w:r>
      <w:r>
        <w:rPr>
          <w:color w:val="014347"/>
        </w:rPr>
        <w:t xml:space="preserve">členům </w:t>
      </w:r>
      <w:r>
        <w:rPr>
          <w:color w:val="233809"/>
        </w:rPr>
        <w:t xml:space="preserve">Socialistické strany </w:t>
      </w:r>
      <w:r>
        <w:rPr>
          <w:color w:val="42083B"/>
        </w:rPr>
        <w:t>Japonska</w:t>
      </w:r>
      <w:r>
        <w:rPr>
          <w:color w:val="233809"/>
        </w:rPr>
        <w:t xml:space="preserve"> (JSP</w:t>
      </w:r>
      <w:r>
        <w:t xml:space="preserve">). </w:t>
      </w:r>
      <w:r>
        <w:rPr>
          <w:color w:val="168E5C"/>
        </w:rPr>
        <w:t>Magazín</w:t>
      </w:r>
      <w:r>
        <w:t xml:space="preserve"> uvedl, </w:t>
      </w:r>
      <w:r>
        <w:rPr>
          <w:color w:val="82785D"/>
        </w:rPr>
        <w:t xml:space="preserve">že dáváním darů mohlo </w:t>
      </w:r>
      <w:r>
        <w:rPr>
          <w:color w:val="023087"/>
        </w:rPr>
        <w:t>odvětví hry pačinko</w:t>
      </w:r>
      <w:r>
        <w:rPr>
          <w:color w:val="82785D"/>
        </w:rPr>
        <w:t xml:space="preserve"> nabízet úplatky, aby</w:t>
      </w:r>
      <w:r>
        <w:t xml:space="preserve"> získalo podporu v boji proti předplaceným kartám, nebo mohlo prát </w:t>
      </w:r>
      <w:r>
        <w:rPr>
          <w:color w:val="B7DAD2"/>
        </w:rPr>
        <w:t>peníze</w:t>
      </w:r>
      <w:r>
        <w:t xml:space="preserve"> </w:t>
      </w:r>
      <w:r>
        <w:rPr>
          <w:color w:val="B7DAD2"/>
        </w:rPr>
        <w:t>jejich</w:t>
      </w:r>
      <w:r>
        <w:t xml:space="preserve"> přesouváním </w:t>
      </w:r>
      <w:r>
        <w:rPr>
          <w:color w:val="196956"/>
        </w:rPr>
        <w:t>mezi</w:t>
      </w:r>
      <w:r>
        <w:rPr>
          <w:color w:val="8C41BB"/>
        </w:rPr>
        <w:t xml:space="preserve"> JSP</w:t>
      </w:r>
      <w:r>
        <w:rPr>
          <w:color w:val="ECEDFE"/>
        </w:rPr>
        <w:t xml:space="preserve"> a </w:t>
      </w:r>
      <w:r>
        <w:rPr>
          <w:color w:val="2B2D32"/>
        </w:rPr>
        <w:t xml:space="preserve">touto organizací občanů </w:t>
      </w:r>
      <w:r>
        <w:rPr>
          <w:color w:val="94C661"/>
        </w:rPr>
        <w:t>Severní Korey</w:t>
      </w:r>
      <w:r>
        <w:rPr>
          <w:color w:val="2B2D32"/>
        </w:rPr>
        <w:t>, organizací Chosen Soren</w:t>
      </w:r>
      <w:r>
        <w:t xml:space="preserve">. </w:t>
      </w:r>
      <w:r>
        <w:rPr>
          <w:color w:val="F8907D"/>
        </w:rPr>
        <w:t>Organizace Chosen Soren</w:t>
      </w:r>
      <w:r>
        <w:rPr>
          <w:color w:val="ECEDFE"/>
        </w:rPr>
        <w:t xml:space="preserve"> a </w:t>
      </w:r>
      <w:r>
        <w:rPr>
          <w:color w:val="8C41BB"/>
        </w:rPr>
        <w:t>JSP</w:t>
      </w:r>
      <w:r>
        <w:t xml:space="preserve"> okamžitě </w:t>
      </w:r>
      <w:r>
        <w:rPr>
          <w:color w:val="895E6B"/>
        </w:rPr>
        <w:t>zprávu</w:t>
      </w:r>
      <w:r>
        <w:t xml:space="preserve"> popřely. A zpočátku se ani </w:t>
      </w:r>
      <w:r>
        <w:rPr>
          <w:color w:val="FEFB0A"/>
        </w:rPr>
        <w:t>opozice</w:t>
      </w:r>
      <w:r>
        <w:t xml:space="preserve"> ani </w:t>
      </w:r>
      <w:r>
        <w:rPr>
          <w:color w:val="FB5514"/>
        </w:rPr>
        <w:t>LDP</w:t>
      </w:r>
      <w:r>
        <w:t xml:space="preserve"> nechtěly </w:t>
      </w:r>
      <w:r>
        <w:rPr>
          <w:color w:val="04640D"/>
        </w:rPr>
        <w:t>tímto tématem</w:t>
      </w:r>
      <w:r>
        <w:t xml:space="preserve"> zabývat. </w:t>
      </w:r>
      <w:r>
        <w:rPr>
          <w:color w:val="788E95"/>
        </w:rPr>
        <w:t>Tisk</w:t>
      </w:r>
      <w:r>
        <w:t xml:space="preserve"> </w:t>
      </w:r>
      <w:r>
        <w:rPr>
          <w:color w:val="04640D"/>
        </w:rPr>
        <w:t>jej</w:t>
      </w:r>
      <w:r>
        <w:t xml:space="preserve"> však udržoval naživu a jako </w:t>
      </w:r>
      <w:r>
        <w:rPr>
          <w:color w:val="FB6AB8"/>
        </w:rPr>
        <w:t xml:space="preserve">během skandálu </w:t>
      </w:r>
      <w:r>
        <w:rPr>
          <w:color w:val="576094"/>
        </w:rPr>
        <w:t>společnosti Recruit</w:t>
      </w:r>
      <w:r>
        <w:t xml:space="preserve"> začal rozšiřovat </w:t>
      </w:r>
      <w:r>
        <w:rPr>
          <w:color w:val="DB1474"/>
        </w:rPr>
        <w:t xml:space="preserve">seznamy se jmény </w:t>
      </w:r>
      <w:r>
        <w:rPr>
          <w:color w:val="8489AE"/>
        </w:rPr>
        <w:t xml:space="preserve">lidí, </w:t>
      </w:r>
      <w:r>
        <w:rPr>
          <w:color w:val="860E04"/>
        </w:rPr>
        <w:t>kteří</w:t>
      </w:r>
      <w:r>
        <w:rPr>
          <w:color w:val="8489AE"/>
        </w:rPr>
        <w:t xml:space="preserve"> přijali peníze</w:t>
      </w:r>
      <w:r>
        <w:t xml:space="preserve">. Méně konzervativní magazíny v průběhu několika týdnů informovaly o tom, že </w:t>
      </w:r>
      <w:r>
        <w:rPr>
          <w:color w:val="FBC206"/>
        </w:rPr>
        <w:t xml:space="preserve">členové </w:t>
      </w:r>
      <w:r>
        <w:rPr>
          <w:color w:val="6EAB9B"/>
        </w:rPr>
        <w:t>vládnoucí LDP</w:t>
      </w:r>
      <w:r>
        <w:t xml:space="preserve"> přijali </w:t>
      </w:r>
      <w:r>
        <w:rPr>
          <w:color w:val="9F6551"/>
        </w:rPr>
        <w:t>od organizací pro hru pačinko</w:t>
      </w:r>
      <w:r>
        <w:t xml:space="preserve"> mnoho větších darů. Až dosud však neexistovala žádná obvinění z toho, že </w:t>
      </w:r>
      <w:r>
        <w:rPr>
          <w:color w:val="F2CDFE"/>
        </w:rPr>
        <w:t xml:space="preserve">příspěvky, </w:t>
      </w:r>
      <w:r>
        <w:rPr>
          <w:color w:val="645341"/>
        </w:rPr>
        <w:t>které</w:t>
      </w:r>
      <w:r>
        <w:rPr>
          <w:color w:val="F2CDFE"/>
        </w:rPr>
        <w:t xml:space="preserve"> členové </w:t>
      </w:r>
      <w:r>
        <w:rPr>
          <w:color w:val="760035"/>
        </w:rPr>
        <w:t>LDP</w:t>
      </w:r>
      <w:r>
        <w:rPr>
          <w:color w:val="F2CDFE"/>
        </w:rPr>
        <w:t xml:space="preserve"> přijali</w:t>
      </w:r>
      <w:r>
        <w:t xml:space="preserve">, lze považovat za úplatky. Potom </w:t>
      </w:r>
      <w:r>
        <w:rPr>
          <w:color w:val="647A41"/>
        </w:rPr>
        <w:t>oba tábory</w:t>
      </w:r>
      <w:r>
        <w:t xml:space="preserve"> zvýšily sázku: na zprávy, že </w:t>
      </w:r>
      <w:r>
        <w:rPr>
          <w:color w:val="16C0D0"/>
        </w:rPr>
        <w:t>organizace Chosen Soren</w:t>
      </w:r>
      <w:r>
        <w:t xml:space="preserve"> obdarovala přímo členy </w:t>
      </w:r>
      <w:r>
        <w:rPr>
          <w:color w:val="496E76"/>
        </w:rPr>
        <w:t>JSP</w:t>
      </w:r>
      <w:r>
        <w:t xml:space="preserve">, následovala rychlá odpověď v podobě prohlášení, že organizace občanů </w:t>
      </w:r>
      <w:r>
        <w:rPr>
          <w:color w:val="E3F894"/>
        </w:rPr>
        <w:t>Jižní Koreje</w:t>
      </w:r>
      <w:r>
        <w:t xml:space="preserve"> dlouho obdarovávala přímo členy </w:t>
      </w:r>
      <w:r>
        <w:rPr>
          <w:color w:val="FB5514"/>
        </w:rPr>
        <w:t>LDP</w:t>
      </w:r>
      <w:r>
        <w:t xml:space="preserve">. 13. října </w:t>
      </w:r>
      <w:r>
        <w:rPr>
          <w:color w:val="496E76"/>
        </w:rPr>
        <w:t>JSP</w:t>
      </w:r>
      <w:r>
        <w:t xml:space="preserve"> připustila, že </w:t>
      </w:r>
      <w:r>
        <w:rPr>
          <w:color w:val="496E76"/>
        </w:rPr>
        <w:t>její</w:t>
      </w:r>
      <w:r>
        <w:t xml:space="preserve"> členové přijali </w:t>
      </w:r>
      <w:r>
        <w:rPr>
          <w:color w:val="16C0D0"/>
        </w:rPr>
        <w:t>od organizace pro hru pačinko</w:t>
      </w:r>
      <w:r>
        <w:t xml:space="preserve"> asi osm milionů jenů, a obvinila </w:t>
      </w:r>
      <w:r>
        <w:rPr>
          <w:color w:val="F9D7CD"/>
        </w:rPr>
        <w:t xml:space="preserve">členy </w:t>
      </w:r>
      <w:r>
        <w:rPr>
          <w:color w:val="876128"/>
        </w:rPr>
        <w:t>LDP</w:t>
      </w:r>
      <w:r>
        <w:t xml:space="preserve"> z přijetí 125 milionů jenů (880000 dolarů) a </w:t>
      </w:r>
      <w:r>
        <w:rPr>
          <w:color w:val="A1A711"/>
        </w:rPr>
        <w:t>další opoziční strany</w:t>
      </w:r>
      <w:r>
        <w:t xml:space="preserve"> z toho, že vzaly 2.5 milionu jenů. Hlavní tajemník </w:t>
      </w:r>
      <w:r>
        <w:rPr>
          <w:color w:val="6A3A35"/>
        </w:rPr>
        <w:t>vlády</w:t>
      </w:r>
      <w:r>
        <w:t xml:space="preserve"> v pátek oznámil, že osm vládních ministrů přijalo </w:t>
      </w:r>
      <w:r>
        <w:rPr>
          <w:color w:val="796EE6"/>
        </w:rPr>
        <w:t>od tohoto odvětví</w:t>
      </w:r>
      <w:r>
        <w:t xml:space="preserve"> pět milionů jenů </w:t>
      </w:r>
      <w:r>
        <w:rPr>
          <w:color w:val="01FB92"/>
        </w:rPr>
        <w:t xml:space="preserve">včetně 450000 jenů (3175 dolarů), </w:t>
      </w:r>
      <w:r>
        <w:rPr>
          <w:color w:val="FD0F31"/>
        </w:rPr>
        <w:t>které</w:t>
      </w:r>
      <w:r>
        <w:rPr>
          <w:color w:val="01FB92"/>
        </w:rPr>
        <w:t xml:space="preserve"> přijal premiér Toshiki Kaifu</w:t>
      </w:r>
      <w:r>
        <w:t xml:space="preserve">. Nikdo netvrdí, že dary jsou samy o sobě nezákonné. Nezákonné by byly přímé dary </w:t>
      </w:r>
      <w:r>
        <w:rPr>
          <w:color w:val="9F6551"/>
        </w:rPr>
        <w:t>od obou organizací občanů</w:t>
      </w:r>
      <w:r>
        <w:t xml:space="preserve">, protože </w:t>
      </w:r>
      <w:r>
        <w:rPr>
          <w:color w:val="9F6551"/>
        </w:rPr>
        <w:t>skupiny</w:t>
      </w:r>
      <w:r>
        <w:t xml:space="preserve"> jsou definovány jako zahraniční, ale </w:t>
      </w:r>
      <w:r>
        <w:rPr>
          <w:color w:val="9F6551"/>
        </w:rPr>
        <w:t>obě skupiny</w:t>
      </w:r>
      <w:r>
        <w:t xml:space="preserve"> poskytování přímých darů popírají. Říkají, že je možné, že někteří z </w:t>
      </w:r>
      <w:r>
        <w:rPr>
          <w:color w:val="9F6551"/>
        </w:rPr>
        <w:t>jejich</w:t>
      </w:r>
      <w:r>
        <w:t xml:space="preserve"> členů mohli dávat dary soukromě. Problém ještě více komplikuje </w:t>
      </w:r>
      <w:r>
        <w:rPr>
          <w:color w:val="BE8485"/>
        </w:rPr>
        <w:t xml:space="preserve">to, že ačkoli </w:t>
      </w:r>
      <w:r>
        <w:rPr>
          <w:color w:val="C660FB"/>
        </w:rPr>
        <w:t>organizace</w:t>
      </w:r>
      <w:r>
        <w:rPr>
          <w:color w:val="BE8485"/>
        </w:rPr>
        <w:t xml:space="preserve"> zastupují </w:t>
      </w:r>
      <w:r>
        <w:rPr>
          <w:color w:val="120104"/>
        </w:rPr>
        <w:t>korejské občany</w:t>
      </w:r>
      <w:r>
        <w:rPr>
          <w:color w:val="BE8485"/>
        </w:rPr>
        <w:t xml:space="preserve">, </w:t>
      </w:r>
      <w:r>
        <w:rPr>
          <w:color w:val="120104"/>
        </w:rPr>
        <w:t>tito občané</w:t>
      </w:r>
      <w:r>
        <w:rPr>
          <w:color w:val="BE8485"/>
        </w:rPr>
        <w:t xml:space="preserve"> se převážně narodili</w:t>
      </w:r>
      <w:r>
        <w:t xml:space="preserve"> a byli vychováni </w:t>
      </w:r>
      <w:r>
        <w:rPr>
          <w:color w:val="D48958"/>
        </w:rPr>
        <w:t>v Japonsku</w:t>
      </w:r>
      <w:r>
        <w:t xml:space="preserve"> a mnozí mluví pouze japonsky. To, že </w:t>
      </w:r>
      <w:r>
        <w:rPr>
          <w:color w:val="05AEE8"/>
        </w:rPr>
        <w:t>si</w:t>
      </w:r>
      <w:r>
        <w:t xml:space="preserve"> nechávají korejské občanství a vazby, je odrazem historie - po desítky </w:t>
      </w:r>
      <w:r>
        <w:rPr>
          <w:color w:val="C3C1BE"/>
        </w:rPr>
        <w:t xml:space="preserve">let, </w:t>
      </w:r>
      <w:r>
        <w:rPr>
          <w:color w:val="9F98F8"/>
        </w:rPr>
        <w:t>kdy</w:t>
      </w:r>
      <w:r>
        <w:rPr>
          <w:color w:val="C3C1BE"/>
        </w:rPr>
        <w:t xml:space="preserve"> </w:t>
      </w:r>
      <w:r>
        <w:rPr>
          <w:color w:val="1167D9"/>
        </w:rPr>
        <w:t>Japonsko</w:t>
      </w:r>
      <w:r>
        <w:rPr>
          <w:color w:val="C3C1BE"/>
        </w:rPr>
        <w:t xml:space="preserve"> před druhou světovou válkou okupovalo Koreu</w:t>
      </w:r>
      <w:r>
        <w:t xml:space="preserve">, </w:t>
      </w:r>
      <w:r>
        <w:rPr>
          <w:color w:val="310106"/>
        </w:rPr>
        <w:t>sem</w:t>
      </w:r>
      <w:r>
        <w:t xml:space="preserve"> </w:t>
      </w:r>
      <w:r>
        <w:rPr>
          <w:color w:val="05AEE8"/>
        </w:rPr>
        <w:t>jejich</w:t>
      </w:r>
      <w:r>
        <w:t xml:space="preserve"> rodiče byli přiváženi jako nádeníci - a </w:t>
      </w:r>
      <w:r>
        <w:rPr>
          <w:color w:val="D19012"/>
        </w:rPr>
        <w:t xml:space="preserve">diskriminace, </w:t>
      </w:r>
      <w:r>
        <w:rPr>
          <w:color w:val="B7D802"/>
        </w:rPr>
        <w:t>se kterou</w:t>
      </w:r>
      <w:r>
        <w:rPr>
          <w:color w:val="D19012"/>
        </w:rPr>
        <w:t xml:space="preserve"> se Korejci </w:t>
      </w:r>
      <w:r>
        <w:rPr>
          <w:color w:val="826392"/>
        </w:rPr>
        <w:t>v japonské společnosti</w:t>
      </w:r>
      <w:r>
        <w:rPr>
          <w:color w:val="D19012"/>
        </w:rPr>
        <w:t xml:space="preserve"> stále potýkají</w:t>
      </w:r>
      <w:r>
        <w:t xml:space="preserve">. Mnoho Japonců si myslí, že je jen přirozené, </w:t>
      </w:r>
      <w:r>
        <w:rPr>
          <w:color w:val="5E7A6A"/>
        </w:rPr>
        <w:t xml:space="preserve">že </w:t>
      </w:r>
      <w:r>
        <w:rPr>
          <w:color w:val="B29869"/>
        </w:rPr>
        <w:t>organizace</w:t>
      </w:r>
      <w:r>
        <w:rPr>
          <w:color w:val="5E7A6A"/>
        </w:rPr>
        <w:t xml:space="preserve"> nebo </w:t>
      </w:r>
      <w:r>
        <w:rPr>
          <w:color w:val="B29869"/>
        </w:rPr>
        <w:t>jejich</w:t>
      </w:r>
      <w:r>
        <w:rPr>
          <w:color w:val="5E7A6A"/>
        </w:rPr>
        <w:t xml:space="preserve"> členové chtějí obdarovat politiky</w:t>
      </w:r>
      <w:r>
        <w:t xml:space="preserve">, </w:t>
      </w:r>
      <w:r>
        <w:rPr>
          <w:color w:val="5E7A6A"/>
        </w:rPr>
        <w:t>toto</w:t>
      </w:r>
      <w:r>
        <w:t xml:space="preserve"> dělá </w:t>
      </w:r>
      <w:r>
        <w:rPr>
          <w:color w:val="1D0051"/>
        </w:rPr>
        <w:t>hodně Japonců</w:t>
      </w:r>
      <w:r>
        <w:t xml:space="preserve">, aby získalo přízeň nebo podporu. </w:t>
      </w:r>
      <w:r>
        <w:rPr>
          <w:color w:val="9F6551"/>
        </w:rPr>
        <w:t>Obě organizace občanů</w:t>
      </w:r>
      <w:r>
        <w:t xml:space="preserve"> připouští, že přijaly nějaké prostředky ze zahraničí. </w:t>
      </w:r>
      <w:r>
        <w:rPr>
          <w:color w:val="8BE7FC"/>
        </w:rPr>
        <w:t xml:space="preserve">Členové </w:t>
      </w:r>
      <w:r>
        <w:rPr>
          <w:color w:val="76E0C1"/>
        </w:rPr>
        <w:t>LDP</w:t>
      </w:r>
      <w:r>
        <w:rPr>
          <w:color w:val="8BE7FC"/>
        </w:rPr>
        <w:t xml:space="preserve"> a stoupenci myšlenky předplacených karet</w:t>
      </w:r>
      <w:r>
        <w:t xml:space="preserve"> však mají sklon o údajných darech </w:t>
      </w:r>
      <w:r>
        <w:rPr>
          <w:color w:val="496E76"/>
        </w:rPr>
        <w:t>pro JSP</w:t>
      </w:r>
      <w:r>
        <w:t xml:space="preserve"> mluvit v narážkách, </w:t>
      </w:r>
      <w:r>
        <w:rPr>
          <w:color w:val="BACFA7"/>
        </w:rPr>
        <w:t>čímž</w:t>
      </w:r>
      <w:r>
        <w:t xml:space="preserve"> chtějí naznačit, že peníze </w:t>
      </w:r>
      <w:r>
        <w:rPr>
          <w:color w:val="11BA09"/>
        </w:rPr>
        <w:t>ze Severní Koreje</w:t>
      </w:r>
      <w:r>
        <w:t xml:space="preserve"> budou více podezřelé než </w:t>
      </w:r>
      <w:r>
        <w:rPr>
          <w:color w:val="E3F894"/>
        </w:rPr>
        <w:t>z Jižní Koreje</w:t>
      </w:r>
      <w:r>
        <w:t xml:space="preserve">, protože </w:t>
      </w:r>
      <w:r>
        <w:rPr>
          <w:color w:val="11BA09"/>
        </w:rPr>
        <w:t>Severní Korea</w:t>
      </w:r>
      <w:r>
        <w:t xml:space="preserve"> je komunistická a </w:t>
      </w:r>
      <w:r>
        <w:rPr>
          <w:color w:val="E3F894"/>
        </w:rPr>
        <w:t>Jižní Korea</w:t>
      </w:r>
      <w:r>
        <w:t xml:space="preserve"> je spojenec.</w:t>
      </w:r>
    </w:p>
    <w:p>
      <w:r>
        <w:rPr>
          <w:b/>
        </w:rPr>
        <w:t>Document number 1090</w:t>
      </w:r>
    </w:p>
    <w:p>
      <w:r>
        <w:rPr>
          <w:b/>
        </w:rPr>
        <w:t>Document identifier: wsj1388-001</w:t>
      </w:r>
    </w:p>
    <w:p>
      <w:r>
        <w:t xml:space="preserve">Když bylo </w:t>
      </w:r>
      <w:r>
        <w:rPr>
          <w:color w:val="310106"/>
        </w:rPr>
        <w:t>Robertu McDuffiemu</w:t>
      </w:r>
      <w:r>
        <w:t xml:space="preserve"> 14 let, dostal příležitost hrát v začínající sestavě středoškolského </w:t>
      </w:r>
      <w:r>
        <w:rPr>
          <w:color w:val="04640D"/>
        </w:rPr>
        <w:t>basketbalového</w:t>
      </w:r>
      <w:r>
        <w:t xml:space="preserve"> týmu </w:t>
      </w:r>
      <w:r>
        <w:rPr>
          <w:color w:val="FEFB0A"/>
        </w:rPr>
        <w:t>v Maconu v Georgii</w:t>
      </w:r>
      <w:r>
        <w:t xml:space="preserve">. Bohužel na ten samý večer měla </w:t>
      </w:r>
      <w:r>
        <w:rPr>
          <w:color w:val="310106"/>
        </w:rPr>
        <w:t>jeho</w:t>
      </w:r>
      <w:r>
        <w:t xml:space="preserve"> matka lístky na recitál </w:t>
      </w:r>
      <w:r>
        <w:rPr>
          <w:color w:val="FB5514"/>
        </w:rPr>
        <w:t>Itzhaka Perlmana</w:t>
      </w:r>
      <w:r>
        <w:t xml:space="preserve"> a ohledně </w:t>
      </w:r>
      <w:r>
        <w:rPr>
          <w:color w:val="310106"/>
        </w:rPr>
        <w:t>jeho</w:t>
      </w:r>
      <w:r>
        <w:t xml:space="preserve"> účasti byla neoblomná. "Strašně jsem zuřil," říká </w:t>
      </w:r>
      <w:r>
        <w:rPr>
          <w:color w:val="310106"/>
        </w:rPr>
        <w:t xml:space="preserve">McDuffie, </w:t>
      </w:r>
      <w:r>
        <w:rPr>
          <w:color w:val="E115C0"/>
        </w:rPr>
        <w:t>který</w:t>
      </w:r>
      <w:r>
        <w:rPr>
          <w:color w:val="310106"/>
        </w:rPr>
        <w:t xml:space="preserve"> se začal učit na housle v šesti letech</w:t>
      </w:r>
      <w:r>
        <w:t xml:space="preserve">. "Ale jakmile začal </w:t>
      </w:r>
      <w:r>
        <w:rPr>
          <w:color w:val="FB5514"/>
        </w:rPr>
        <w:t>Perlman</w:t>
      </w:r>
      <w:r>
        <w:t xml:space="preserve"> hrát, byl </w:t>
      </w:r>
      <w:r>
        <w:rPr>
          <w:color w:val="310106"/>
        </w:rPr>
        <w:t>mi</w:t>
      </w:r>
      <w:r>
        <w:t xml:space="preserve"> basketbal ukradený... Potom jsem šel domů a cvičil tři hodiny." Dnes je zřejmé, že se </w:t>
      </w:r>
      <w:r>
        <w:rPr>
          <w:color w:val="00587F"/>
        </w:rPr>
        <w:t>tento svalnatý,</w:t>
      </w:r>
      <w:r>
        <w:t xml:space="preserve"> </w:t>
      </w:r>
      <w:r>
        <w:rPr>
          <w:color w:val="0BC582"/>
        </w:rPr>
        <w:t>šest stop a jeden palec vysoký hudebník</w:t>
      </w:r>
      <w:r>
        <w:t xml:space="preserve"> rozhodl správně. V 31 letech má </w:t>
      </w:r>
      <w:r>
        <w:rPr>
          <w:color w:val="310106"/>
        </w:rPr>
        <w:t>McDuffie</w:t>
      </w:r>
      <w:r>
        <w:t xml:space="preserve"> plné, bohaté tóny, obdivuhodnou rytmickou přesnost a stále nabitější program. V současné době je právě </w:t>
      </w:r>
      <w:r>
        <w:rPr>
          <w:color w:val="FEB8C8"/>
        </w:rPr>
        <w:t xml:space="preserve">na turné po 17 amerických městech </w:t>
      </w:r>
      <w:r>
        <w:rPr>
          <w:color w:val="9E8317"/>
        </w:rPr>
        <w:t>s</w:t>
      </w:r>
      <w:r>
        <w:rPr>
          <w:color w:val="01190F"/>
        </w:rPr>
        <w:t xml:space="preserve"> Yehudi Menuhinem</w:t>
      </w:r>
      <w:r>
        <w:rPr>
          <w:color w:val="847D81"/>
        </w:rPr>
        <w:t xml:space="preserve"> a </w:t>
      </w:r>
      <w:r>
        <w:rPr>
          <w:color w:val="58018B"/>
        </w:rPr>
        <w:t>Varšavským symfonickým orchestrem</w:t>
      </w:r>
      <w:r>
        <w:rPr>
          <w:color w:val="FEB8C8"/>
        </w:rPr>
        <w:t xml:space="preserve">, </w:t>
      </w:r>
      <w:r>
        <w:rPr>
          <w:color w:val="B70639"/>
        </w:rPr>
        <w:t>které</w:t>
      </w:r>
      <w:r>
        <w:rPr>
          <w:color w:val="FEB8C8"/>
        </w:rPr>
        <w:t xml:space="preserve"> zahrnuje zastávky v Charlestonu v Jižní Karolíně (25. října), Sarasotě </w:t>
      </w:r>
      <w:r>
        <w:rPr>
          <w:color w:val="703B01"/>
        </w:rPr>
        <w:t>na Floridě</w:t>
      </w:r>
      <w:r>
        <w:rPr>
          <w:color w:val="FEB8C8"/>
        </w:rPr>
        <w:t xml:space="preserve"> (28. října), Tampě </w:t>
      </w:r>
      <w:r>
        <w:rPr>
          <w:color w:val="703B01"/>
        </w:rPr>
        <w:t>na Floridě</w:t>
      </w:r>
      <w:r>
        <w:rPr>
          <w:color w:val="FEB8C8"/>
        </w:rPr>
        <w:t xml:space="preserve"> (29. října) a v Miami (31. října</w:t>
      </w:r>
      <w:r>
        <w:t xml:space="preserve">). Později v této sezóně má recitál v Kennedyho centru ve Washingtonu a vystupuje jako sólista s několika významnými orchestry. </w:t>
      </w:r>
      <w:r>
        <w:rPr>
          <w:color w:val="F7F1DF"/>
        </w:rPr>
        <w:t>McDuffieho</w:t>
      </w:r>
      <w:r>
        <w:rPr>
          <w:color w:val="118B8A"/>
        </w:rPr>
        <w:t xml:space="preserve"> kariéra</w:t>
      </w:r>
      <w:r>
        <w:t xml:space="preserve"> se přesto vyvíjela v pomalejším tempu než u některých </w:t>
      </w:r>
      <w:r>
        <w:rPr>
          <w:color w:val="310106"/>
        </w:rPr>
        <w:t>jeho</w:t>
      </w:r>
      <w:r>
        <w:t xml:space="preserve"> známějších součastníků. Koncem 70. let byl součástí hudební "bandy mladých umělců" - skupiny </w:t>
      </w:r>
      <w:r>
        <w:rPr>
          <w:color w:val="4AFEFA"/>
        </w:rPr>
        <w:t xml:space="preserve">nadějných virtuosů, </w:t>
      </w:r>
      <w:r>
        <w:rPr>
          <w:color w:val="FCB164"/>
        </w:rPr>
        <w:t>kteří</w:t>
      </w:r>
      <w:r>
        <w:rPr>
          <w:color w:val="4AFEFA"/>
        </w:rPr>
        <w:t xml:space="preserve"> studovali </w:t>
      </w:r>
      <w:r>
        <w:rPr>
          <w:color w:val="796EE6"/>
        </w:rPr>
        <w:t>na konzervatoři Juilliard School</w:t>
      </w:r>
      <w:r>
        <w:rPr>
          <w:color w:val="4AFEFA"/>
        </w:rPr>
        <w:t xml:space="preserve"> </w:t>
      </w:r>
      <w:r>
        <w:rPr>
          <w:color w:val="000D2C"/>
        </w:rPr>
        <w:t>u významné pedagožky Dorothy DeLayové</w:t>
      </w:r>
      <w:r>
        <w:t xml:space="preserve">. Mezi </w:t>
      </w:r>
      <w:r>
        <w:rPr>
          <w:color w:val="310106"/>
        </w:rPr>
        <w:t>jeho</w:t>
      </w:r>
      <w:r>
        <w:t xml:space="preserve"> spolužáky byli Shlomo Mintz, </w:t>
      </w:r>
      <w:r>
        <w:rPr>
          <w:color w:val="53495F"/>
        </w:rPr>
        <w:t xml:space="preserve">žák </w:t>
      </w:r>
      <w:r>
        <w:rPr>
          <w:color w:val="F95475"/>
        </w:rPr>
        <w:t>Isaaca Sterna</w:t>
      </w:r>
      <w:r>
        <w:t xml:space="preserve">, </w:t>
      </w:r>
      <w:r>
        <w:rPr>
          <w:color w:val="53495F"/>
        </w:rPr>
        <w:t>který</w:t>
      </w:r>
      <w:r>
        <w:t xml:space="preserve"> již jako student účinkoval s významnými orchestry, </w:t>
      </w:r>
      <w:r>
        <w:rPr>
          <w:color w:val="61FC03"/>
        </w:rPr>
        <w:t xml:space="preserve">Cho-Liang Lin, </w:t>
      </w:r>
      <w:r>
        <w:rPr>
          <w:color w:val="5D9608"/>
        </w:rPr>
        <w:t>který</w:t>
      </w:r>
      <w:r>
        <w:rPr>
          <w:color w:val="61FC03"/>
        </w:rPr>
        <w:t xml:space="preserve"> se v 18 letech dostal na seznam organizace ICM Artists Inc.</w:t>
      </w:r>
      <w:r>
        <w:t xml:space="preserve">, a </w:t>
      </w:r>
      <w:r>
        <w:rPr>
          <w:color w:val="DE98FD"/>
        </w:rPr>
        <w:t xml:space="preserve">Nadja Salernová-Sonnenbergová, </w:t>
      </w:r>
      <w:r>
        <w:rPr>
          <w:color w:val="98A088"/>
        </w:rPr>
        <w:t>která</w:t>
      </w:r>
      <w:r>
        <w:rPr>
          <w:color w:val="DE98FD"/>
        </w:rPr>
        <w:t xml:space="preserve"> odstartovala </w:t>
      </w:r>
      <w:r>
        <w:rPr>
          <w:color w:val="98A088"/>
        </w:rPr>
        <w:t>svoji</w:t>
      </w:r>
      <w:r>
        <w:rPr>
          <w:color w:val="DE98FD"/>
        </w:rPr>
        <w:t xml:space="preserve"> kariéru vítězstvím v soutěži Naumberg Competition v roce 1981</w:t>
      </w:r>
      <w:r>
        <w:t>. "</w:t>
      </w:r>
      <w:r>
        <w:rPr>
          <w:color w:val="4F584E"/>
        </w:rPr>
        <w:t>Ve 22 letech</w:t>
      </w:r>
      <w:r>
        <w:t xml:space="preserve"> jsem myslel, že už mám to nejlepší </w:t>
      </w:r>
      <w:r>
        <w:rPr>
          <w:color w:val="310106"/>
        </w:rPr>
        <w:t>za sebou</w:t>
      </w:r>
      <w:r>
        <w:t xml:space="preserve">," vzpomíná </w:t>
      </w:r>
      <w:r>
        <w:rPr>
          <w:color w:val="310106"/>
        </w:rPr>
        <w:t>McDuffie, otevřený muž se světle modrýma očima a lehce jižanskou, ospalou řečí</w:t>
      </w:r>
      <w:r>
        <w:t xml:space="preserve">. "Ale </w:t>
      </w:r>
      <w:r>
        <w:rPr>
          <w:color w:val="4F584E"/>
        </w:rPr>
        <w:t>v té době</w:t>
      </w:r>
      <w:r>
        <w:t xml:space="preserve"> jsem </w:t>
      </w:r>
      <w:r>
        <w:rPr>
          <w:color w:val="118B8A"/>
        </w:rPr>
        <w:t>na kariéru</w:t>
      </w:r>
      <w:r>
        <w:t xml:space="preserve"> nebyl připravený." Prvním učitelem </w:t>
      </w:r>
      <w:r>
        <w:rPr>
          <w:color w:val="248AD0"/>
        </w:rPr>
        <w:t>houslí</w:t>
      </w:r>
      <w:r>
        <w:t xml:space="preserve"> </w:t>
      </w:r>
      <w:r>
        <w:rPr>
          <w:color w:val="310106"/>
        </w:rPr>
        <w:t>mladého McDuffieho</w:t>
      </w:r>
      <w:r>
        <w:t xml:space="preserve"> byl </w:t>
      </w:r>
      <w:r>
        <w:rPr>
          <w:color w:val="5C5300"/>
        </w:rPr>
        <w:t xml:space="preserve">Henrik Schwarzenberger, maďarský emigrant, </w:t>
      </w:r>
      <w:r>
        <w:rPr>
          <w:color w:val="9F6551"/>
        </w:rPr>
        <w:t>který</w:t>
      </w:r>
      <w:r>
        <w:rPr>
          <w:color w:val="5C5300"/>
        </w:rPr>
        <w:t xml:space="preserve"> vyučoval na státní střední škole </w:t>
      </w:r>
      <w:r>
        <w:rPr>
          <w:color w:val="BCFEC6"/>
        </w:rPr>
        <w:t>v Maconu</w:t>
      </w:r>
      <w:r>
        <w:t xml:space="preserve">. "Učil </w:t>
      </w:r>
      <w:r>
        <w:rPr>
          <w:color w:val="310106"/>
        </w:rPr>
        <w:t>mě</w:t>
      </w:r>
      <w:r>
        <w:t xml:space="preserve">, jak hrát jako cikán," žertuje </w:t>
      </w:r>
      <w:r>
        <w:rPr>
          <w:color w:val="310106"/>
        </w:rPr>
        <w:t>hudebník</w:t>
      </w:r>
      <w:r>
        <w:t xml:space="preserve">. "Počítat jsem se naučil až </w:t>
      </w:r>
      <w:r>
        <w:rPr>
          <w:color w:val="932C70"/>
        </w:rPr>
        <w:t>na konzervatoři Juilliard</w:t>
      </w:r>
      <w:r>
        <w:t xml:space="preserve">." Po studiích na přípravném oddělení Pre-College Division </w:t>
      </w:r>
      <w:r>
        <w:rPr>
          <w:color w:val="932C70"/>
        </w:rPr>
        <w:t>této konzervatoře</w:t>
      </w:r>
      <w:r>
        <w:t xml:space="preserve"> u asistentky </w:t>
      </w:r>
      <w:r>
        <w:rPr>
          <w:color w:val="2B1B04"/>
        </w:rPr>
        <w:t>legendárního učitele Ivana Galamiana</w:t>
      </w:r>
      <w:r>
        <w:t xml:space="preserve"> přešel </w:t>
      </w:r>
      <w:r>
        <w:rPr>
          <w:color w:val="932C70"/>
        </w:rPr>
        <w:t>na konzervatoř</w:t>
      </w:r>
      <w:r>
        <w:t xml:space="preserve"> </w:t>
      </w:r>
      <w:r>
        <w:rPr>
          <w:color w:val="B5AFC4"/>
        </w:rPr>
        <w:t xml:space="preserve">ke slečně DeLayové, dlouholeté asistentce </w:t>
      </w:r>
      <w:r>
        <w:rPr>
          <w:color w:val="D4C67A"/>
        </w:rPr>
        <w:t>pana Galamiana</w:t>
      </w:r>
      <w:r>
        <w:rPr>
          <w:color w:val="B5AFC4"/>
        </w:rPr>
        <w:t xml:space="preserve"> a koneckonců i </w:t>
      </w:r>
      <w:r>
        <w:rPr>
          <w:color w:val="D4C67A"/>
        </w:rPr>
        <w:t>jeho</w:t>
      </w:r>
      <w:r>
        <w:rPr>
          <w:color w:val="B5AFC4"/>
        </w:rPr>
        <w:t xml:space="preserve"> soupeřce</w:t>
      </w:r>
      <w:r>
        <w:t xml:space="preserve">. "Myslím, že jsem se </w:t>
      </w:r>
      <w:r>
        <w:rPr>
          <w:color w:val="B5AFC4"/>
        </w:rPr>
        <w:t>před ní</w:t>
      </w:r>
      <w:r>
        <w:t xml:space="preserve"> musel ukázat," říká </w:t>
      </w:r>
      <w:r>
        <w:rPr>
          <w:color w:val="310106"/>
        </w:rPr>
        <w:t>McDuffie</w:t>
      </w:r>
      <w:r>
        <w:t xml:space="preserve">. "Ale </w:t>
      </w:r>
      <w:r>
        <w:rPr>
          <w:color w:val="B5AFC4"/>
        </w:rPr>
        <w:t>ona</w:t>
      </w:r>
      <w:r>
        <w:t xml:space="preserve"> </w:t>
      </w:r>
      <w:r>
        <w:rPr>
          <w:color w:val="310106"/>
        </w:rPr>
        <w:t>mi</w:t>
      </w:r>
      <w:r>
        <w:t xml:space="preserve"> vždy dodávala odvahu. Vyhodit </w:t>
      </w:r>
      <w:r>
        <w:rPr>
          <w:color w:val="310106"/>
        </w:rPr>
        <w:t>mě</w:t>
      </w:r>
      <w:r>
        <w:t xml:space="preserve"> chtěla jen dvakrát," pokračuje. "Když jsem byl v prvním ročníku, </w:t>
      </w:r>
      <w:r>
        <w:rPr>
          <w:color w:val="310106"/>
        </w:rPr>
        <w:t>můj</w:t>
      </w:r>
      <w:r>
        <w:t xml:space="preserve"> spolubydlící byl známý vymetač večírků. Myslela si, že necvičím." Jak </w:t>
      </w:r>
      <w:r>
        <w:rPr>
          <w:color w:val="310106"/>
        </w:rPr>
        <w:t>houslista</w:t>
      </w:r>
      <w:r>
        <w:t xml:space="preserve"> říká, </w:t>
      </w:r>
      <w:r>
        <w:rPr>
          <w:color w:val="AE7AA1"/>
        </w:rPr>
        <w:t>jeho</w:t>
      </w:r>
      <w:r>
        <w:rPr>
          <w:color w:val="B5AFC4"/>
        </w:rPr>
        <w:t xml:space="preserve"> babičkovsky vypadající učitelka</w:t>
      </w:r>
      <w:r>
        <w:t xml:space="preserve"> "</w:t>
      </w:r>
      <w:r>
        <w:rPr>
          <w:color w:val="B5AFC4"/>
        </w:rPr>
        <w:t>si</w:t>
      </w:r>
      <w:r>
        <w:t xml:space="preserve"> dala ruce v bok, dupla si a řekla: 'Musíte toho (cenzurovaný vulgarismus) vyhodit.'" </w:t>
      </w:r>
      <w:r>
        <w:rPr>
          <w:color w:val="C2A393"/>
        </w:rPr>
        <w:t>Druhá příhoda</w:t>
      </w:r>
      <w:r>
        <w:t xml:space="preserve"> se stala potom, co měl </w:t>
      </w:r>
      <w:r>
        <w:rPr>
          <w:color w:val="310106"/>
        </w:rPr>
        <w:t>McDuffie</w:t>
      </w:r>
      <w:r>
        <w:t xml:space="preserve"> náročný studentský recitál a byl </w:t>
      </w:r>
      <w:r>
        <w:rPr>
          <w:color w:val="310106"/>
        </w:rPr>
        <w:t>se sebou</w:t>
      </w:r>
      <w:r>
        <w:t xml:space="preserve"> docela spokojený. </w:t>
      </w:r>
      <w:r>
        <w:rPr>
          <w:color w:val="B5AFC4"/>
        </w:rPr>
        <w:t>DeLayová</w:t>
      </w:r>
      <w:r>
        <w:t xml:space="preserve"> </w:t>
      </w:r>
      <w:r>
        <w:rPr>
          <w:color w:val="310106"/>
        </w:rPr>
        <w:t>ho</w:t>
      </w:r>
      <w:r>
        <w:t xml:space="preserve"> požádala, aby s nahrávkou recitálu přišel do </w:t>
      </w:r>
      <w:r>
        <w:rPr>
          <w:color w:val="B5AFC4"/>
        </w:rPr>
        <w:t>jejího</w:t>
      </w:r>
      <w:r>
        <w:t xml:space="preserve"> studia. "Poslouchali jsme Chaussonovu 'Poému'," vzpomíná, "a </w:t>
      </w:r>
      <w:r>
        <w:rPr>
          <w:color w:val="B5AFC4"/>
        </w:rPr>
        <w:t>ona</w:t>
      </w:r>
      <w:r>
        <w:t xml:space="preserve"> řekla: 'Slyšíte </w:t>
      </w:r>
      <w:r>
        <w:rPr>
          <w:color w:val="0232FD"/>
        </w:rPr>
        <w:t>první tón, to B</w:t>
      </w:r>
      <w:r>
        <w:t xml:space="preserve">? </w:t>
      </w:r>
      <w:r>
        <w:rPr>
          <w:color w:val="0232FD"/>
        </w:rPr>
        <w:t>To</w:t>
      </w:r>
      <w:r>
        <w:t xml:space="preserve"> je </w:t>
      </w:r>
      <w:r>
        <w:rPr>
          <w:color w:val="6A3A35"/>
        </w:rPr>
        <w:t xml:space="preserve">jediný tón, </w:t>
      </w:r>
      <w:r>
        <w:rPr>
          <w:color w:val="BA6801"/>
        </w:rPr>
        <w:t>který</w:t>
      </w:r>
      <w:r>
        <w:rPr>
          <w:color w:val="6A3A35"/>
        </w:rPr>
        <w:t xml:space="preserve"> je opravdu čistý</w:t>
      </w:r>
      <w:r>
        <w:t>...'" "</w:t>
      </w:r>
      <w:r>
        <w:rPr>
          <w:color w:val="C2A393"/>
        </w:rPr>
        <w:t>To</w:t>
      </w:r>
      <w:r>
        <w:t xml:space="preserve"> je </w:t>
      </w:r>
      <w:r>
        <w:rPr>
          <w:color w:val="168E5C"/>
        </w:rPr>
        <w:t xml:space="preserve">nejdůležitější zkušenost, </w:t>
      </w:r>
      <w:r>
        <w:rPr>
          <w:color w:val="16C0D0"/>
        </w:rPr>
        <w:t>kterou</w:t>
      </w:r>
      <w:r>
        <w:rPr>
          <w:color w:val="168E5C"/>
        </w:rPr>
        <w:t xml:space="preserve"> jsem kdy </w:t>
      </w:r>
      <w:r>
        <w:rPr>
          <w:color w:val="C62100"/>
        </w:rPr>
        <w:t>s nějakým učitelem</w:t>
      </w:r>
      <w:r>
        <w:rPr>
          <w:color w:val="168E5C"/>
        </w:rPr>
        <w:t xml:space="preserve"> měl</w:t>
      </w:r>
      <w:r>
        <w:t xml:space="preserve">," říká, "protože </w:t>
      </w:r>
      <w:r>
        <w:rPr>
          <w:color w:val="B5AFC4"/>
        </w:rPr>
        <w:t>ona</w:t>
      </w:r>
      <w:r>
        <w:t xml:space="preserve"> </w:t>
      </w:r>
      <w:r>
        <w:rPr>
          <w:color w:val="310106"/>
        </w:rPr>
        <w:t>mě</w:t>
      </w:r>
      <w:r>
        <w:t xml:space="preserve"> naučila, jak poslouchat. Teď, když hraji s orchestry, hudebníci </w:t>
      </w:r>
      <w:r>
        <w:rPr>
          <w:color w:val="310106"/>
        </w:rPr>
        <w:t>mě</w:t>
      </w:r>
      <w:r>
        <w:t xml:space="preserve"> často chválí za </w:t>
      </w:r>
      <w:r>
        <w:rPr>
          <w:color w:val="310106"/>
        </w:rPr>
        <w:t>moji</w:t>
      </w:r>
      <w:r>
        <w:t xml:space="preserve"> intonaci." </w:t>
      </w:r>
      <w:r>
        <w:rPr>
          <w:color w:val="932C70"/>
        </w:rPr>
        <w:t>Na konzervatoři Juilliard</w:t>
      </w:r>
      <w:r>
        <w:t xml:space="preserve"> také </w:t>
      </w:r>
      <w:r>
        <w:rPr>
          <w:color w:val="310106"/>
        </w:rPr>
        <w:t>McDuffie</w:t>
      </w:r>
      <w:r>
        <w:t xml:space="preserve"> objevil </w:t>
      </w:r>
      <w:r>
        <w:rPr>
          <w:color w:val="310106"/>
        </w:rPr>
        <w:t>svou</w:t>
      </w:r>
      <w:r>
        <w:t xml:space="preserve"> slabost </w:t>
      </w:r>
      <w:r>
        <w:rPr>
          <w:color w:val="014347"/>
        </w:rPr>
        <w:t xml:space="preserve">pro konzervativní americké skladatele 20. století, </w:t>
      </w:r>
      <w:r>
        <w:rPr>
          <w:color w:val="233809"/>
        </w:rPr>
        <w:t>jakými</w:t>
      </w:r>
      <w:r>
        <w:rPr>
          <w:color w:val="014347"/>
        </w:rPr>
        <w:t xml:space="preserve"> jsou například David Diamond a </w:t>
      </w:r>
      <w:r>
        <w:rPr>
          <w:color w:val="42083B"/>
        </w:rPr>
        <w:t>Samuel Barber</w:t>
      </w:r>
      <w:r>
        <w:t>. Po vítězství ve školní soutěži s interpretací "</w:t>
      </w:r>
      <w:r>
        <w:rPr>
          <w:color w:val="82785D"/>
        </w:rPr>
        <w:t xml:space="preserve">Houslového koncertu" </w:t>
      </w:r>
      <w:r>
        <w:rPr>
          <w:color w:val="023087"/>
        </w:rPr>
        <w:t>od druhého jmenovaného</w:t>
      </w:r>
      <w:r>
        <w:t xml:space="preserve"> byl </w:t>
      </w:r>
      <w:r>
        <w:rPr>
          <w:color w:val="310106"/>
        </w:rPr>
        <w:t>McDuffie</w:t>
      </w:r>
      <w:r>
        <w:t xml:space="preserve"> pozván, aby </w:t>
      </w:r>
      <w:r>
        <w:rPr>
          <w:color w:val="B7DAD2"/>
        </w:rPr>
        <w:t xml:space="preserve">pro onoho skladatele, </w:t>
      </w:r>
      <w:r>
        <w:rPr>
          <w:color w:val="196956"/>
        </w:rPr>
        <w:t>který</w:t>
      </w:r>
      <w:r>
        <w:rPr>
          <w:color w:val="B7DAD2"/>
        </w:rPr>
        <w:t xml:space="preserve"> umíral na rakovinu</w:t>
      </w:r>
      <w:r>
        <w:t xml:space="preserve">, </w:t>
      </w:r>
      <w:r>
        <w:rPr>
          <w:color w:val="82785D"/>
        </w:rPr>
        <w:t>toto dílo</w:t>
      </w:r>
      <w:r>
        <w:t xml:space="preserve"> zahrál. "</w:t>
      </w:r>
      <w:r>
        <w:rPr>
          <w:color w:val="B7DAD2"/>
        </w:rPr>
        <w:t>Barber</w:t>
      </w:r>
      <w:r>
        <w:t xml:space="preserve"> seděl vedle krbu a byl velice bledý," vzpomíná </w:t>
      </w:r>
      <w:r>
        <w:rPr>
          <w:color w:val="310106"/>
        </w:rPr>
        <w:t xml:space="preserve">houslista, </w:t>
      </w:r>
      <w:r>
        <w:rPr>
          <w:color w:val="E115C0"/>
        </w:rPr>
        <w:t>který</w:t>
      </w:r>
      <w:r>
        <w:rPr>
          <w:color w:val="310106"/>
        </w:rPr>
        <w:t xml:space="preserve"> ve </w:t>
      </w:r>
      <w:r>
        <w:rPr>
          <w:color w:val="8C41BB"/>
        </w:rPr>
        <w:t>skladatelově</w:t>
      </w:r>
      <w:r>
        <w:rPr>
          <w:color w:val="310106"/>
        </w:rPr>
        <w:t xml:space="preserve"> bytě </w:t>
      </w:r>
      <w:r>
        <w:rPr>
          <w:color w:val="ECEDFE"/>
        </w:rPr>
        <w:t>dílo</w:t>
      </w:r>
      <w:r>
        <w:rPr>
          <w:color w:val="310106"/>
        </w:rPr>
        <w:t xml:space="preserve"> interpretoval s klavírním doprovodem</w:t>
      </w:r>
      <w:r>
        <w:t xml:space="preserve">. "Moc nemluvil, ale </w:t>
      </w:r>
      <w:r>
        <w:rPr>
          <w:color w:val="2B2D32"/>
        </w:rPr>
        <w:t>to, co řekl</w:t>
      </w:r>
      <w:r>
        <w:t xml:space="preserve">, bylo důležité, protože </w:t>
      </w:r>
      <w:r>
        <w:rPr>
          <w:color w:val="2B2D32"/>
        </w:rPr>
        <w:t>to</w:t>
      </w:r>
      <w:r>
        <w:t xml:space="preserve"> </w:t>
      </w:r>
      <w:r>
        <w:rPr>
          <w:color w:val="94C661"/>
        </w:rPr>
        <w:t>v partituře</w:t>
      </w:r>
      <w:r>
        <w:t xml:space="preserve"> není. </w:t>
      </w:r>
      <w:r>
        <w:rPr>
          <w:color w:val="F8907D"/>
        </w:rPr>
        <w:t xml:space="preserve">V celé první větě - zabil by </w:t>
      </w:r>
      <w:r>
        <w:rPr>
          <w:color w:val="895E6B"/>
        </w:rPr>
        <w:t>mě</w:t>
      </w:r>
      <w:r>
        <w:rPr>
          <w:color w:val="F8907D"/>
        </w:rPr>
        <w:t>, kdyby</w:t>
      </w:r>
      <w:r>
        <w:t xml:space="preserve"> </w:t>
      </w:r>
      <w:r>
        <w:rPr>
          <w:color w:val="788E95"/>
        </w:rPr>
        <w:t>mě</w:t>
      </w:r>
      <w:r>
        <w:rPr>
          <w:color w:val="FB6AB8"/>
        </w:rPr>
        <w:t xml:space="preserve"> </w:t>
      </w:r>
      <w:r>
        <w:rPr>
          <w:color w:val="576094"/>
        </w:rPr>
        <w:t>to</w:t>
      </w:r>
      <w:r>
        <w:rPr>
          <w:color w:val="FB6AB8"/>
        </w:rPr>
        <w:t xml:space="preserve"> slyšel říkat - je </w:t>
      </w:r>
      <w:r>
        <w:rPr>
          <w:color w:val="DB1474"/>
        </w:rPr>
        <w:t>krásný coplandovský motiv</w:t>
      </w:r>
      <w:r>
        <w:t xml:space="preserve">... U houslí je jen úplně na konci. </w:t>
      </w:r>
      <w:r>
        <w:rPr>
          <w:color w:val="94C661"/>
        </w:rPr>
        <w:t>V partituře</w:t>
      </w:r>
      <w:r>
        <w:t xml:space="preserve"> je napsáno '</w:t>
      </w:r>
      <w:r>
        <w:rPr>
          <w:color w:val="8489AE"/>
        </w:rPr>
        <w:t>marcato</w:t>
      </w:r>
      <w:r>
        <w:t xml:space="preserve">' a </w:t>
      </w:r>
      <w:r>
        <w:rPr>
          <w:color w:val="310106"/>
        </w:rPr>
        <w:t>já</w:t>
      </w:r>
      <w:r>
        <w:t xml:space="preserve"> jsem </w:t>
      </w:r>
      <w:r>
        <w:rPr>
          <w:color w:val="860E04"/>
        </w:rPr>
        <w:t>to</w:t>
      </w:r>
      <w:r>
        <w:t xml:space="preserve"> </w:t>
      </w:r>
      <w:r>
        <w:rPr>
          <w:color w:val="8489AE"/>
        </w:rPr>
        <w:t>tím způsobem</w:t>
      </w:r>
      <w:r>
        <w:t xml:space="preserve"> hrál, tak trochu jako gigu. A </w:t>
      </w:r>
      <w:r>
        <w:rPr>
          <w:color w:val="B7DAD2"/>
        </w:rPr>
        <w:t>on</w:t>
      </w:r>
      <w:r>
        <w:t xml:space="preserve"> zařval '</w:t>
      </w:r>
      <w:r>
        <w:rPr>
          <w:color w:val="FBC206"/>
        </w:rPr>
        <w:t>dolce! dolce!' ('sladce! sladce</w:t>
      </w:r>
      <w:r>
        <w:t xml:space="preserve">!')." "Tak jsme </w:t>
      </w:r>
      <w:r>
        <w:rPr>
          <w:color w:val="860E04"/>
        </w:rPr>
        <w:t>to</w:t>
      </w:r>
      <w:r>
        <w:t xml:space="preserve"> přepracovali," dodává. "Hrál jsem velmi čistě, špičkou smyčce. Jestliže je </w:t>
      </w:r>
      <w:r>
        <w:rPr>
          <w:color w:val="6EAB9B"/>
        </w:rPr>
        <w:t>dirigent</w:t>
      </w:r>
      <w:r>
        <w:t xml:space="preserve"> dost citlivý na to, aby </w:t>
      </w:r>
      <w:r>
        <w:rPr>
          <w:color w:val="860E04"/>
        </w:rPr>
        <w:t>v tom okamžiku</w:t>
      </w:r>
      <w:r>
        <w:t xml:space="preserve"> snížil orchestr (hlasitost), je </w:t>
      </w:r>
      <w:r>
        <w:rPr>
          <w:color w:val="F2CDFE"/>
        </w:rPr>
        <w:t>z toho</w:t>
      </w:r>
      <w:r>
        <w:t xml:space="preserve"> kouzelná skladba. Nevím, proč </w:t>
      </w:r>
      <w:r>
        <w:rPr>
          <w:color w:val="FBC206"/>
        </w:rPr>
        <w:t>to</w:t>
      </w:r>
      <w:r>
        <w:t xml:space="preserve"> </w:t>
      </w:r>
      <w:r>
        <w:rPr>
          <w:color w:val="B7DAD2"/>
        </w:rPr>
        <w:t>Barber</w:t>
      </w:r>
      <w:r>
        <w:t xml:space="preserve"> nikdy neřekl nikomu jinému. Na nahrávce </w:t>
      </w:r>
      <w:r>
        <w:rPr>
          <w:color w:val="645341"/>
        </w:rPr>
        <w:t>Isaaca Sterna</w:t>
      </w:r>
      <w:r>
        <w:t xml:space="preserve"> </w:t>
      </w:r>
      <w:r>
        <w:rPr>
          <w:color w:val="860E04"/>
        </w:rPr>
        <w:t>to</w:t>
      </w:r>
      <w:r>
        <w:t xml:space="preserve"> je velmi řezavé." Od dokončení </w:t>
      </w:r>
      <w:r>
        <w:rPr>
          <w:color w:val="932C70"/>
        </w:rPr>
        <w:t>konzervatoře Juilliard</w:t>
      </w:r>
      <w:r>
        <w:t xml:space="preserve"> učinil </w:t>
      </w:r>
      <w:r>
        <w:rPr>
          <w:color w:val="310106"/>
        </w:rPr>
        <w:t>McDuffie</w:t>
      </w:r>
      <w:r>
        <w:t xml:space="preserve"> nějaké prozíravé kroky a nějaké kontroverzní. </w:t>
      </w:r>
      <w:r>
        <w:rPr>
          <w:color w:val="760035"/>
        </w:rPr>
        <w:t>Jeho</w:t>
      </w:r>
      <w:r>
        <w:rPr>
          <w:color w:val="647A41"/>
        </w:rPr>
        <w:t xml:space="preserve"> vystoupení jakožto hosta v televizním seriálu společnosti NBC "Another World (Jiný svět)" pobouřilo hudební elitu</w:t>
      </w:r>
      <w:r>
        <w:t xml:space="preserve">. </w:t>
      </w:r>
      <w:r>
        <w:rPr>
          <w:color w:val="647A41"/>
        </w:rPr>
        <w:t>Naproti tomu</w:t>
      </w:r>
      <w:r>
        <w:t xml:space="preserve"> získal prestiž </w:t>
      </w:r>
      <w:r>
        <w:rPr>
          <w:color w:val="310106"/>
        </w:rPr>
        <w:t>svým</w:t>
      </w:r>
      <w:r>
        <w:t xml:space="preserve"> spojením </w:t>
      </w:r>
      <w:r>
        <w:rPr>
          <w:color w:val="496E76"/>
        </w:rPr>
        <w:t xml:space="preserve">s "Houslovým koncertem" </w:t>
      </w:r>
      <w:r>
        <w:rPr>
          <w:color w:val="E3F894"/>
        </w:rPr>
        <w:t>Williama Schumana</w:t>
      </w:r>
      <w:r>
        <w:rPr>
          <w:color w:val="496E76"/>
        </w:rPr>
        <w:t xml:space="preserve">, </w:t>
      </w:r>
      <w:r>
        <w:rPr>
          <w:color w:val="F9D7CD"/>
        </w:rPr>
        <w:t>který</w:t>
      </w:r>
      <w:r>
        <w:rPr>
          <w:color w:val="496E76"/>
        </w:rPr>
        <w:t xml:space="preserve"> nedávno </w:t>
      </w:r>
      <w:r>
        <w:rPr>
          <w:color w:val="876128"/>
        </w:rPr>
        <w:t>spolu s okouzlující skladbou "Serenáda pro sólové housle, smyčcové nástroje a bicí" Leonarda Bernsteina</w:t>
      </w:r>
      <w:r>
        <w:rPr>
          <w:color w:val="496E76"/>
        </w:rPr>
        <w:t xml:space="preserve"> nahrál pro společnost Angel/EMI</w:t>
      </w:r>
      <w:r>
        <w:t xml:space="preserve">. </w:t>
      </w:r>
      <w:r>
        <w:rPr>
          <w:color w:val="310106"/>
        </w:rPr>
        <w:t>McDuffieho</w:t>
      </w:r>
      <w:r>
        <w:t xml:space="preserve"> sladké tóny, </w:t>
      </w:r>
      <w:r>
        <w:rPr>
          <w:color w:val="310106"/>
        </w:rPr>
        <w:t>jeho</w:t>
      </w:r>
      <w:r>
        <w:t xml:space="preserve"> upřímná lyričnost a rytmická energie </w:t>
      </w:r>
      <w:r>
        <w:rPr>
          <w:color w:val="310106"/>
        </w:rPr>
        <w:t>z něj</w:t>
      </w:r>
      <w:r>
        <w:t xml:space="preserve"> činí ideálního interpreta </w:t>
      </w:r>
      <w:r>
        <w:rPr>
          <w:color w:val="A1A711"/>
        </w:rPr>
        <w:t>obou děl</w:t>
      </w:r>
      <w:r>
        <w:t xml:space="preserve">. Podpořen plynulou hrou </w:t>
      </w:r>
      <w:r>
        <w:rPr>
          <w:color w:val="01FB92"/>
        </w:rPr>
        <w:t>Symfonického orchestru St. Louis pod vedením Leonarda Slatkina</w:t>
      </w:r>
      <w:r>
        <w:t xml:space="preserve">, </w:t>
      </w:r>
      <w:r>
        <w:rPr>
          <w:color w:val="FD0F31"/>
        </w:rPr>
        <w:t>tato "Serenáda</w:t>
      </w:r>
      <w:r>
        <w:t xml:space="preserve">" opravdu jede. </w:t>
      </w:r>
      <w:r>
        <w:rPr>
          <w:color w:val="E3F894"/>
        </w:rPr>
        <w:t>Schumanův</w:t>
      </w:r>
      <w:r>
        <w:rPr>
          <w:color w:val="496E76"/>
        </w:rPr>
        <w:t xml:space="preserve"> "Houslový koncert", </w:t>
      </w:r>
      <w:r>
        <w:rPr>
          <w:color w:val="BE8485"/>
        </w:rPr>
        <w:t>který</w:t>
      </w:r>
      <w:r>
        <w:rPr>
          <w:color w:val="496E76"/>
        </w:rPr>
        <w:t xml:space="preserve"> zní spíše jako lehce atonální rapsódie pro sólové housle s doprovodem orchestru</w:t>
      </w:r>
      <w:r>
        <w:t xml:space="preserve">, se vine až k strhujícímu "Agitato, fervente". Ve </w:t>
      </w:r>
      <w:r>
        <w:rPr>
          <w:color w:val="496E76"/>
        </w:rPr>
        <w:t>svých</w:t>
      </w:r>
      <w:r>
        <w:t xml:space="preserve"> tklivých, pomalých částech a virtuosních představeních pro sólisty, žesťové nástroje a tympány, se však bohatě odměňuje. Zde, v sálu Avery Fisher Hall, </w:t>
      </w:r>
      <w:r>
        <w:rPr>
          <w:color w:val="00587F"/>
        </w:rPr>
        <w:t>McDuffie</w:t>
      </w:r>
      <w:r>
        <w:t xml:space="preserve"> nedávno vystoupil </w:t>
      </w:r>
      <w:r>
        <w:rPr>
          <w:color w:val="C660FB"/>
        </w:rPr>
        <w:t>s</w:t>
      </w:r>
      <w:r>
        <w:rPr>
          <w:color w:val="120104"/>
        </w:rPr>
        <w:t xml:space="preserve"> Menuhinem</w:t>
      </w:r>
      <w:r>
        <w:rPr>
          <w:color w:val="D48958"/>
        </w:rPr>
        <w:t xml:space="preserve"> a </w:t>
      </w:r>
      <w:r>
        <w:rPr>
          <w:color w:val="05AEE8"/>
        </w:rPr>
        <w:t>Varšavským symfonickým orchestrem</w:t>
      </w:r>
      <w:r>
        <w:t xml:space="preserve"> s tradičnějším repertoárem - </w:t>
      </w:r>
      <w:r>
        <w:rPr>
          <w:color w:val="C3C1BE"/>
        </w:rPr>
        <w:t>s Bruchovým přezdobeným "Houslovým koncertem g moll</w:t>
      </w:r>
      <w:r>
        <w:t xml:space="preserve">". </w:t>
      </w:r>
      <w:r>
        <w:rPr>
          <w:color w:val="310106"/>
        </w:rPr>
        <w:t>Jeho</w:t>
      </w:r>
      <w:r>
        <w:t xml:space="preserve"> interpretace byla tak citlivá a fascinující, že mezi frázemi téměř nebyly pauzy. </w:t>
      </w:r>
      <w:r>
        <w:rPr>
          <w:color w:val="9F98F8"/>
        </w:rPr>
        <w:t>35 členný symfonický orchestr</w:t>
      </w:r>
      <w:r>
        <w:t xml:space="preserve"> obratně hrál </w:t>
      </w:r>
      <w:r>
        <w:rPr>
          <w:color w:val="1167D9"/>
        </w:rPr>
        <w:t xml:space="preserve">silnými, svěžími tóny, </w:t>
      </w:r>
      <w:r>
        <w:rPr>
          <w:color w:val="D19012"/>
        </w:rPr>
        <w:t>které</w:t>
      </w:r>
      <w:r>
        <w:rPr>
          <w:color w:val="1167D9"/>
        </w:rPr>
        <w:t xml:space="preserve"> byly v rozporu s </w:t>
      </w:r>
      <w:r>
        <w:rPr>
          <w:color w:val="B7D802"/>
        </w:rPr>
        <w:t>jeho</w:t>
      </w:r>
      <w:r>
        <w:rPr>
          <w:color w:val="1167D9"/>
        </w:rPr>
        <w:t xml:space="preserve"> velikostí</w:t>
      </w:r>
      <w:r>
        <w:t xml:space="preserve">. Ať hraje cokoli, </w:t>
      </w:r>
      <w:r>
        <w:rPr>
          <w:color w:val="310106"/>
        </w:rPr>
        <w:t>McDuffie</w:t>
      </w:r>
      <w:r>
        <w:t xml:space="preserve"> nachází uspokojení </w:t>
      </w:r>
      <w:r>
        <w:rPr>
          <w:color w:val="826392"/>
        </w:rPr>
        <w:t>v hudbě samé</w:t>
      </w:r>
      <w:r>
        <w:t xml:space="preserve"> - jak řekl během rozhovoru </w:t>
      </w:r>
      <w:r>
        <w:rPr>
          <w:color w:val="5E7A6A"/>
        </w:rPr>
        <w:t xml:space="preserve">v bytě na Manhattanu, </w:t>
      </w:r>
      <w:r>
        <w:rPr>
          <w:color w:val="B29869"/>
        </w:rPr>
        <w:t>který</w:t>
      </w:r>
      <w:r>
        <w:rPr>
          <w:color w:val="5E7A6A"/>
        </w:rPr>
        <w:t xml:space="preserve"> sdílí se </w:t>
      </w:r>
      <w:r>
        <w:rPr>
          <w:color w:val="1D0051"/>
        </w:rPr>
        <w:t>svojí</w:t>
      </w:r>
      <w:r>
        <w:rPr>
          <w:color w:val="5E7A6A"/>
        </w:rPr>
        <w:t xml:space="preserve"> ženou Camille, literární publicistkou</w:t>
      </w:r>
      <w:r>
        <w:t xml:space="preserve">, "je </w:t>
      </w:r>
      <w:r>
        <w:rPr>
          <w:color w:val="826392"/>
        </w:rPr>
        <w:t>v tom</w:t>
      </w:r>
      <w:r>
        <w:t xml:space="preserve"> </w:t>
      </w:r>
      <w:r>
        <w:rPr>
          <w:color w:val="8BE7FC"/>
        </w:rPr>
        <w:t xml:space="preserve">něco, </w:t>
      </w:r>
      <w:r>
        <w:rPr>
          <w:color w:val="76E0C1"/>
        </w:rPr>
        <w:t>co</w:t>
      </w:r>
      <w:r>
        <w:rPr>
          <w:color w:val="8BE7FC"/>
        </w:rPr>
        <w:t xml:space="preserve"> </w:t>
      </w:r>
      <w:r>
        <w:rPr>
          <w:color w:val="BACFA7"/>
        </w:rPr>
        <w:t>mě</w:t>
      </w:r>
      <w:r>
        <w:rPr>
          <w:color w:val="8BE7FC"/>
        </w:rPr>
        <w:t xml:space="preserve"> převyšuje</w:t>
      </w:r>
      <w:r>
        <w:t>". "</w:t>
      </w:r>
      <w:r>
        <w:rPr>
          <w:color w:val="11BA09"/>
        </w:rPr>
        <w:t>Beethovenův 'Houslový koncert</w:t>
      </w:r>
      <w:r>
        <w:t xml:space="preserve">' nenapsal normální člověk," prohlašuje. "Dokonce i když </w:t>
      </w:r>
      <w:r>
        <w:rPr>
          <w:color w:val="11BA09"/>
        </w:rPr>
        <w:t>jej</w:t>
      </w:r>
      <w:r>
        <w:t xml:space="preserve"> slyším špatně zahraný, jsem </w:t>
      </w:r>
      <w:r>
        <w:rPr>
          <w:color w:val="11BA09"/>
        </w:rPr>
        <w:t>touto skladbou</w:t>
      </w:r>
      <w:r>
        <w:t xml:space="preserve"> pokořen. Kdybych </w:t>
      </w:r>
      <w:r>
        <w:rPr>
          <w:color w:val="462C36"/>
        </w:rPr>
        <w:t xml:space="preserve">někdy mohl pocítit, že jsem </w:t>
      </w:r>
      <w:r>
        <w:rPr>
          <w:color w:val="65407D"/>
        </w:rPr>
        <w:t>k tomu</w:t>
      </w:r>
      <w:r>
        <w:rPr>
          <w:color w:val="462C36"/>
        </w:rPr>
        <w:t xml:space="preserve"> nějakým způsobem přispěl</w:t>
      </w:r>
      <w:r>
        <w:t xml:space="preserve">, pak by </w:t>
      </w:r>
      <w:r>
        <w:rPr>
          <w:color w:val="462C36"/>
        </w:rPr>
        <w:t>za to</w:t>
      </w:r>
      <w:r>
        <w:t xml:space="preserve"> všechna ta tvrdá práce stála." Pan Jepson je nezávislý hudební redaktor z New Yorku.</w:t>
      </w:r>
    </w:p>
    <w:p>
      <w:r>
        <w:rPr>
          <w:b/>
        </w:rPr>
        <w:t>Document number 1091</w:t>
      </w:r>
    </w:p>
    <w:p>
      <w:r>
        <w:rPr>
          <w:b/>
        </w:rPr>
        <w:t>Document identifier: wsj1389-001</w:t>
      </w:r>
    </w:p>
    <w:p>
      <w:r>
        <w:rPr>
          <w:color w:val="310106"/>
        </w:rPr>
        <w:t>Jsou spotřebitelé příliš zadlužení</w:t>
      </w:r>
      <w:r>
        <w:t xml:space="preserve">? </w:t>
      </w:r>
      <w:r>
        <w:rPr>
          <w:color w:val="04640D"/>
        </w:rPr>
        <w:t>Mnoho pozorovatelů</w:t>
      </w:r>
      <w:r>
        <w:t xml:space="preserve"> si </w:t>
      </w:r>
      <w:r>
        <w:rPr>
          <w:color w:val="310106"/>
        </w:rPr>
        <w:t>to</w:t>
      </w:r>
      <w:r>
        <w:t xml:space="preserve"> myslí, a pokud mají pravdu, </w:t>
      </w:r>
      <w:r>
        <w:rPr>
          <w:color w:val="FEFB0A"/>
        </w:rPr>
        <w:t>celá ekonomika</w:t>
      </w:r>
      <w:r>
        <w:t xml:space="preserve"> by mohla být poškozena, stejně jako marnotratníci mezi námi. Náhlé vynucené omezení </w:t>
      </w:r>
      <w:r>
        <w:rPr>
          <w:color w:val="FB5514"/>
        </w:rPr>
        <w:t xml:space="preserve">ze strany spotřebitelů, </w:t>
      </w:r>
      <w:r>
        <w:rPr>
          <w:color w:val="E115C0"/>
        </w:rPr>
        <w:t>kteří</w:t>
      </w:r>
      <w:r>
        <w:rPr>
          <w:color w:val="FB5514"/>
        </w:rPr>
        <w:t xml:space="preserve"> obvykle tvoří asi tři čtvrtiny ekonomické činnosti</w:t>
      </w:r>
      <w:r>
        <w:t xml:space="preserve">, by utlumilo </w:t>
      </w:r>
      <w:r>
        <w:rPr>
          <w:color w:val="FEFB0A"/>
        </w:rPr>
        <w:t>ekonomiku</w:t>
      </w:r>
      <w:r>
        <w:t xml:space="preserve"> </w:t>
      </w:r>
      <w:r>
        <w:rPr>
          <w:color w:val="00587F"/>
        </w:rPr>
        <w:t>v době, kdy se snižují výdaje na továrny a zbrojení</w:t>
      </w:r>
      <w:r>
        <w:t xml:space="preserve"> a deficitem trýzněné vlády se </w:t>
      </w:r>
      <w:r>
        <w:rPr>
          <w:color w:val="00587F"/>
        </w:rPr>
        <w:t>tímto oslabením</w:t>
      </w:r>
      <w:r>
        <w:t xml:space="preserve"> neumí pohotově zabývat. A mnoho již teď chatrných úvěrových institucí ještě zasáhne další vlna špatných půjček. Pesimisté uvádějí některé znepokojující trendy. Během téměř sedmiletého ekonomického rozvoje se inflaci přizpůsobený hrubý národní produkt, čistý osobní příjem a výdaje na osobní spotřebu zvedly o 30 %, ale inflaci přizpůsobené splátkové úvěry spotřebitelů vylétly o 66 %. A </w:t>
      </w:r>
      <w:r>
        <w:rPr>
          <w:color w:val="0BC582"/>
        </w:rPr>
        <w:t xml:space="preserve">poměr splátkového dluhu a čistého osobního příjmu - </w:t>
      </w:r>
      <w:r>
        <w:rPr>
          <w:color w:val="FEB8C8"/>
        </w:rPr>
        <w:t>osobního příjmu po zdanění</w:t>
      </w:r>
      <w:r>
        <w:t xml:space="preserve"> - dosáhl navýšení asi o 18 1/2 %. Nicméně se nezdá, že by tato čísla znepokojovala </w:t>
      </w:r>
      <w:r>
        <w:rPr>
          <w:color w:val="9E8317"/>
        </w:rPr>
        <w:t>Thomase A. Durkina, ekonoma z Rady federálního rezervního systému</w:t>
      </w:r>
      <w:r>
        <w:t xml:space="preserve">. V referátu proneseném na nedávné výroční schůzi Národního sdružení podnikových ekonomů v San Francisku </w:t>
      </w:r>
      <w:r>
        <w:rPr>
          <w:color w:val="9E8317"/>
        </w:rPr>
        <w:t>Durkin</w:t>
      </w:r>
      <w:r>
        <w:t xml:space="preserve"> poznamenává, že "</w:t>
      </w:r>
      <w:r>
        <w:rPr>
          <w:color w:val="01190F"/>
        </w:rPr>
        <w:t>splátkové úvěry</w:t>
      </w:r>
      <w:r>
        <w:t xml:space="preserve"> vždy rychle rostou v periodických navýšeních a podle minulých zkušeností je růst </w:t>
      </w:r>
      <w:r>
        <w:rPr>
          <w:color w:val="847D81"/>
        </w:rPr>
        <w:t>v této periodě</w:t>
      </w:r>
      <w:r>
        <w:t xml:space="preserve"> velmi typický". Dodává: "Nyní jsme svědky zpomalení, </w:t>
      </w:r>
      <w:r>
        <w:rPr>
          <w:color w:val="58018B"/>
        </w:rPr>
        <w:t>které</w:t>
      </w:r>
      <w:r>
        <w:t xml:space="preserve">, pokud se budeme řídit minulostí, by mohlo chvíli trvat." Ale co s břemenem dluhů? </w:t>
      </w:r>
      <w:r>
        <w:rPr>
          <w:color w:val="9E8317"/>
        </w:rPr>
        <w:t>Durkin</w:t>
      </w:r>
      <w:r>
        <w:t xml:space="preserve"> pochybuje o tom, že "existuje </w:t>
      </w:r>
      <w:r>
        <w:rPr>
          <w:color w:val="B70639"/>
        </w:rPr>
        <w:t xml:space="preserve">nějaká magická úroveň", </w:t>
      </w:r>
      <w:r>
        <w:rPr>
          <w:color w:val="703B01"/>
        </w:rPr>
        <w:t>na které</w:t>
      </w:r>
      <w:r>
        <w:rPr>
          <w:color w:val="B70639"/>
        </w:rPr>
        <w:t xml:space="preserve"> poměr splátkových dluhů a čistého příjmu "vyjadřuje ekonomické problémy</w:t>
      </w:r>
      <w:r>
        <w:t xml:space="preserve">". A též říká: "Důležitější je, že břemeno dluhů posouzené jiným způsobem skutečně není v nezmapovaných vodách." Níže uvedené schéma ukazuje proč (viz </w:t>
      </w:r>
      <w:r>
        <w:rPr>
          <w:color w:val="F7F1DF"/>
        </w:rPr>
        <w:t>doprovázející ilustrace</w:t>
      </w:r>
      <w:r>
        <w:t xml:space="preserve"> - </w:t>
      </w:r>
      <w:r>
        <w:rPr>
          <w:color w:val="118B8A"/>
        </w:rPr>
        <w:t xml:space="preserve">deník Wall Street Journal </w:t>
      </w:r>
      <w:r>
        <w:rPr>
          <w:color w:val="4AFEFA"/>
        </w:rPr>
        <w:t xml:space="preserve">23. října </w:t>
      </w:r>
      <w:r>
        <w:rPr>
          <w:color w:val="FCB164"/>
        </w:rPr>
        <w:t>1989</w:t>
      </w:r>
      <w:r>
        <w:t xml:space="preserve">). Ačkoliv poněkud vzrostl, </w:t>
      </w:r>
      <w:r>
        <w:rPr>
          <w:color w:val="796EE6"/>
        </w:rPr>
        <w:t>poměr splátkových úvěrů spotřebitelů a čistého příjmu</w:t>
      </w:r>
      <w:r>
        <w:t xml:space="preserve"> nestoupal prudce a takové zadlužení, jakožto procento aktiv domácností, se změnilo jen málo. Mimoto </w:t>
      </w:r>
      <w:r>
        <w:rPr>
          <w:color w:val="000D2C"/>
        </w:rPr>
        <w:t>břemeno plateb spotřebních úvěrů</w:t>
      </w:r>
      <w:r>
        <w:t xml:space="preserve"> vzhledem k čistému příjmu může být "</w:t>
      </w:r>
      <w:r>
        <w:rPr>
          <w:color w:val="847D81"/>
        </w:rPr>
        <w:t>v této periodě</w:t>
      </w:r>
      <w:r>
        <w:t xml:space="preserve"> nižší než v dřívější", říká </w:t>
      </w:r>
      <w:r>
        <w:rPr>
          <w:color w:val="9E8317"/>
        </w:rPr>
        <w:t>Durkin</w:t>
      </w:r>
      <w:r>
        <w:t xml:space="preserve">. Poznamenává, </w:t>
      </w:r>
      <w:r>
        <w:rPr>
          <w:color w:val="53495F"/>
        </w:rPr>
        <w:t xml:space="preserve">že některé "revolvingové úvěry s kreditními kartami jsou vlastně </w:t>
      </w:r>
      <w:r>
        <w:rPr>
          <w:color w:val="F95475"/>
        </w:rPr>
        <w:t xml:space="preserve">výhodné úvěry", </w:t>
      </w:r>
      <w:r>
        <w:rPr>
          <w:color w:val="61FC03"/>
        </w:rPr>
        <w:t>které</w:t>
      </w:r>
      <w:r>
        <w:rPr>
          <w:color w:val="F95475"/>
        </w:rPr>
        <w:t xml:space="preserve"> se jednoduše používají spíše jako šikovný způsob placení účtů než šikovný způsob vypůjčování</w:t>
      </w:r>
      <w:r>
        <w:t xml:space="preserve">. </w:t>
      </w:r>
      <w:r>
        <w:rPr>
          <w:color w:val="53495F"/>
        </w:rPr>
        <w:t>Kromě toho</w:t>
      </w:r>
      <w:r>
        <w:t xml:space="preserve"> říká: "Delší splatnosti automobilů a jiné formy splátkových úvěrů zvyšují objem dluhů rychleji, než proudí tok splátek a doprovázejícího břemene plateb." A pokud "uvážíte proměnlivé přidělování úvěrů", říká </w:t>
      </w:r>
      <w:r>
        <w:rPr>
          <w:color w:val="9E8317"/>
        </w:rPr>
        <w:t>Durkin</w:t>
      </w:r>
      <w:r>
        <w:t xml:space="preserve">, "mnoho ze zvýšení dluhů je v posledních letech výsledkem zvyšujícího se využívání </w:t>
      </w:r>
      <w:r>
        <w:rPr>
          <w:color w:val="5D9608"/>
        </w:rPr>
        <w:t>úvěrů</w:t>
      </w:r>
      <w:r>
        <w:t xml:space="preserve"> </w:t>
      </w:r>
      <w:r>
        <w:rPr>
          <w:color w:val="DE98FD"/>
        </w:rPr>
        <w:t xml:space="preserve">rodinami s vyššími příjmy", což znamená "těmi pravděpodobně nejlépe schopnými </w:t>
      </w:r>
      <w:r>
        <w:rPr>
          <w:color w:val="98A088"/>
        </w:rPr>
        <w:t>je</w:t>
      </w:r>
      <w:r>
        <w:rPr>
          <w:color w:val="DE98FD"/>
        </w:rPr>
        <w:t xml:space="preserve"> zvládnout</w:t>
      </w:r>
      <w:r>
        <w:t xml:space="preserve">". Pomocí údajů spojených s půjčkami na domácnost poznamenává, že "11 % majitelů domácností mělo úvěrové účty na věci pro domácnost, ale u majitelů domácností z příjmové kategorie 45000 - 60000 dolarů se podíl zvyšuje na 16 % a u majitelů domácností s příjmem nad 60000 dolarů na 23 %". A </w:t>
      </w:r>
      <w:r>
        <w:rPr>
          <w:color w:val="4F584E"/>
        </w:rPr>
        <w:t>mnoho úvěrů pro domácnost</w:t>
      </w:r>
      <w:r>
        <w:t xml:space="preserve"> se využívá tradičním způsobem. "</w:t>
      </w:r>
      <w:r>
        <w:rPr>
          <w:color w:val="248AD0"/>
        </w:rPr>
        <w:t>Nejčastěji se využívají na zvelebení domácnosti</w:t>
      </w:r>
      <w:r>
        <w:t xml:space="preserve">, </w:t>
      </w:r>
      <w:r>
        <w:rPr>
          <w:color w:val="248AD0"/>
        </w:rPr>
        <w:t>což</w:t>
      </w:r>
      <w:r>
        <w:t xml:space="preserve"> podle všeho zvyšuje hodnotu majetku," říká </w:t>
      </w:r>
      <w:r>
        <w:rPr>
          <w:color w:val="9E8317"/>
        </w:rPr>
        <w:t>Durkin</w:t>
      </w:r>
      <w:r>
        <w:t xml:space="preserve">. Takže není překvapením, že jak ukazuje schéma, co se týče bank, přestupky týkající se spotřebitelských úvěrů zůstávají konejšivě pod dřívějšími maximy (viz </w:t>
      </w:r>
      <w:r>
        <w:rPr>
          <w:color w:val="F7F1DF"/>
        </w:rPr>
        <w:t>doprovodná ilustrace</w:t>
      </w:r>
      <w:r>
        <w:t xml:space="preserve"> - </w:t>
      </w:r>
      <w:r>
        <w:rPr>
          <w:color w:val="118B8A"/>
        </w:rPr>
        <w:t xml:space="preserve">deník Wall Street Journal </w:t>
      </w:r>
      <w:r>
        <w:rPr>
          <w:color w:val="4AFEFA"/>
        </w:rPr>
        <w:t xml:space="preserve">23. října </w:t>
      </w:r>
      <w:r>
        <w:rPr>
          <w:color w:val="FCB164"/>
        </w:rPr>
        <w:t>1989</w:t>
      </w:r>
      <w:r>
        <w:t xml:space="preserve">). Těžká recese by jistě mohla míru přestupků zvednout, ale </w:t>
      </w:r>
      <w:r>
        <w:rPr>
          <w:color w:val="5C5300"/>
        </w:rPr>
        <w:t>současná hladina spotřebitelských dluhů</w:t>
      </w:r>
      <w:r>
        <w:t xml:space="preserve"> se zatím nezdá být významnější hrozbou. Současné oslabení koupí aut a obratu obchodních domů a pozvolný vzestup míry spořivosti domácností ve skutečnosti svědčí o tom, že </w:t>
      </w:r>
      <w:r>
        <w:rPr>
          <w:color w:val="9F6551"/>
        </w:rPr>
        <w:t>spotřebitelé,</w:t>
      </w:r>
      <w:r>
        <w:t xml:space="preserve"> jako </w:t>
      </w:r>
      <w:r>
        <w:rPr>
          <w:color w:val="BCFEC6"/>
        </w:rPr>
        <w:t>vždy konzervativní</w:t>
      </w:r>
      <w:r>
        <w:t xml:space="preserve">, již drží </w:t>
      </w:r>
      <w:r>
        <w:rPr>
          <w:color w:val="932C70"/>
        </w:rPr>
        <w:t>své</w:t>
      </w:r>
      <w:r>
        <w:t xml:space="preserve"> peněženky poněkud pevněji. Nesplacené splátkové úvěry spotřebitelů v červenci poprvé od ledna 1987 klesly. "Zdá se, </w:t>
      </w:r>
      <w:r>
        <w:rPr>
          <w:color w:val="2B1B04"/>
        </w:rPr>
        <w:t xml:space="preserve">že </w:t>
      </w:r>
      <w:r>
        <w:rPr>
          <w:color w:val="B5AFC4"/>
        </w:rPr>
        <w:t>spotřebitelé</w:t>
      </w:r>
      <w:r>
        <w:rPr>
          <w:color w:val="2B1B04"/>
        </w:rPr>
        <w:t xml:space="preserve"> nejsou ochotní zvyšovat </w:t>
      </w:r>
      <w:r>
        <w:rPr>
          <w:color w:val="B5AFC4"/>
        </w:rPr>
        <w:t>své</w:t>
      </w:r>
      <w:r>
        <w:rPr>
          <w:color w:val="2B1B04"/>
        </w:rPr>
        <w:t xml:space="preserve"> spekulace na zisk s vypůjčenými penězi, aby</w:t>
      </w:r>
      <w:r>
        <w:t xml:space="preserve"> podpořili </w:t>
      </w:r>
      <w:r>
        <w:rPr>
          <w:color w:val="D4C67A"/>
        </w:rPr>
        <w:t>své</w:t>
      </w:r>
      <w:r>
        <w:t xml:space="preserve"> výdaje," říká Bruce Steinberg, ekonom společnosti Merrill Lynch. "</w:t>
      </w:r>
      <w:r>
        <w:rPr>
          <w:color w:val="AE7AA1"/>
        </w:rPr>
        <w:t>V důsledku toho</w:t>
      </w:r>
      <w:r>
        <w:t xml:space="preserve"> se zdá, že dluhy domácností se budou stabilizovat na 63 % HDP." Spotřebitelé nepobíhají zděšeně s kreditními kartami v rukou nákupními středisky - čili nevystavují </w:t>
      </w:r>
      <w:r>
        <w:rPr>
          <w:color w:val="FEFB0A"/>
        </w:rPr>
        <w:t>ekonomiku</w:t>
      </w:r>
      <w:r>
        <w:t xml:space="preserve"> žádnému velkému riziku.</w:t>
      </w:r>
    </w:p>
    <w:p>
      <w:r>
        <w:rPr>
          <w:b/>
        </w:rPr>
        <w:t>Document number 1092</w:t>
      </w:r>
    </w:p>
    <w:p>
      <w:r>
        <w:rPr>
          <w:b/>
        </w:rPr>
        <w:t>Document identifier: wsj1390-001</w:t>
      </w:r>
    </w:p>
    <w:p>
      <w:r>
        <w:rPr>
          <w:color w:val="310106"/>
        </w:rPr>
        <w:t>Firma Maidenform Inc.</w:t>
      </w:r>
      <w:r>
        <w:t xml:space="preserve"> má ráda důvěrný vztah se </w:t>
      </w:r>
      <w:r>
        <w:rPr>
          <w:color w:val="310106"/>
        </w:rPr>
        <w:t>svými</w:t>
      </w:r>
      <w:r>
        <w:t xml:space="preserve"> zákazníky, ale ne se zbytkem veřejnosti. </w:t>
      </w:r>
      <w:r>
        <w:rPr>
          <w:color w:val="310106"/>
        </w:rPr>
        <w:t>Tento 67 let starý výrobce podprsenek, kalhotek a luxusního prádla</w:t>
      </w:r>
      <w:r>
        <w:t xml:space="preserve"> má </w:t>
      </w:r>
      <w:r>
        <w:rPr>
          <w:color w:val="04640D"/>
        </w:rPr>
        <w:t>jednu z nejznámějších značek</w:t>
      </w:r>
      <w:r>
        <w:t xml:space="preserve">, ale </w:t>
      </w:r>
      <w:r>
        <w:rPr>
          <w:color w:val="310106"/>
        </w:rPr>
        <w:t>jeho</w:t>
      </w:r>
      <w:r>
        <w:t xml:space="preserve"> finanční profil důkladně střeží </w:t>
      </w:r>
      <w:r>
        <w:rPr>
          <w:color w:val="FEFB0A"/>
        </w:rPr>
        <w:t xml:space="preserve">členové </w:t>
      </w:r>
      <w:r>
        <w:rPr>
          <w:color w:val="FB5514"/>
        </w:rPr>
        <w:t>zakládající rodiny</w:t>
      </w:r>
      <w:r>
        <w:t xml:space="preserve">. "Je </w:t>
      </w:r>
      <w:r>
        <w:rPr>
          <w:color w:val="E115C0"/>
        </w:rPr>
        <w:t xml:space="preserve">velmi málo společností, </w:t>
      </w:r>
      <w:r>
        <w:rPr>
          <w:color w:val="00587F"/>
        </w:rPr>
        <w:t>které</w:t>
      </w:r>
      <w:r>
        <w:rPr>
          <w:color w:val="E115C0"/>
        </w:rPr>
        <w:t xml:space="preserve"> se mohou pyšnit tak úzce propojenou skupinou</w:t>
      </w:r>
      <w:r>
        <w:t xml:space="preserve">," říká </w:t>
      </w:r>
      <w:r>
        <w:rPr>
          <w:color w:val="0BC582"/>
        </w:rPr>
        <w:t xml:space="preserve">Robert A. Brawer, 52 letý nedávno jmenovaný prezident, nastupující </w:t>
      </w:r>
      <w:r>
        <w:rPr>
          <w:color w:val="FEB8C8"/>
        </w:rPr>
        <w:t xml:space="preserve">po Beatrice Colemanové, </w:t>
      </w:r>
      <w:r>
        <w:rPr>
          <w:color w:val="9E8317"/>
        </w:rPr>
        <w:t>své</w:t>
      </w:r>
      <w:r>
        <w:rPr>
          <w:color w:val="FEB8C8"/>
        </w:rPr>
        <w:t xml:space="preserve"> tchyni, </w:t>
      </w:r>
      <w:r>
        <w:rPr>
          <w:color w:val="01190F"/>
        </w:rPr>
        <w:t>která</w:t>
      </w:r>
      <w:r>
        <w:rPr>
          <w:color w:val="FEB8C8"/>
        </w:rPr>
        <w:t xml:space="preserve"> zůstává předsedkyní</w:t>
      </w:r>
      <w:r>
        <w:t xml:space="preserve">. "Jsme mizející rod," přemítá. </w:t>
      </w:r>
      <w:r>
        <w:rPr>
          <w:color w:val="847D81"/>
        </w:rPr>
        <w:t xml:space="preserve">Třiasedmdesátiletá Colemanová, </w:t>
      </w:r>
      <w:r>
        <w:rPr>
          <w:color w:val="58018B"/>
        </w:rPr>
        <w:t>která</w:t>
      </w:r>
      <w:r>
        <w:rPr>
          <w:color w:val="847D81"/>
        </w:rPr>
        <w:t xml:space="preserve"> odmítla poskytnout rozhovor</w:t>
      </w:r>
      <w:r>
        <w:t xml:space="preserve">, je </w:t>
      </w:r>
      <w:r>
        <w:rPr>
          <w:color w:val="B70639"/>
        </w:rPr>
        <w:t xml:space="preserve">stratégem </w:t>
      </w:r>
      <w:r>
        <w:rPr>
          <w:color w:val="703B01"/>
        </w:rPr>
        <w:t>firmy Maidenform</w:t>
      </w:r>
      <w:r>
        <w:t xml:space="preserve">. Během </w:t>
      </w:r>
      <w:r>
        <w:rPr>
          <w:color w:val="847D81"/>
        </w:rPr>
        <w:t>jejího</w:t>
      </w:r>
      <w:r>
        <w:t xml:space="preserve"> 21 let trvajícího působení </w:t>
      </w:r>
      <w:r>
        <w:rPr>
          <w:color w:val="B70639"/>
        </w:rPr>
        <w:t>na této pozici</w:t>
      </w:r>
      <w:r>
        <w:t xml:space="preserve"> se obrat ztrojnásobil přibližně asi na 200 milionů dolarů </w:t>
      </w:r>
      <w:r>
        <w:rPr>
          <w:color w:val="F7F1DF"/>
        </w:rPr>
        <w:t>za rok 1988</w:t>
      </w:r>
      <w:r>
        <w:t xml:space="preserve">. </w:t>
      </w:r>
      <w:r>
        <w:rPr>
          <w:color w:val="310106"/>
        </w:rPr>
        <w:t>Firma Maidenform</w:t>
      </w:r>
      <w:r>
        <w:t xml:space="preserve"> uvádí, </w:t>
      </w:r>
      <w:r>
        <w:rPr>
          <w:color w:val="118B8A"/>
        </w:rPr>
        <w:t>že je velmi zisková</w:t>
      </w:r>
      <w:r>
        <w:t xml:space="preserve">, ale odmítá poskytnout upřesnění. </w:t>
      </w:r>
      <w:r>
        <w:rPr>
          <w:color w:val="310106"/>
        </w:rPr>
        <w:t>Společnost</w:t>
      </w:r>
      <w:r>
        <w:t xml:space="preserve"> prodává image. </w:t>
      </w:r>
      <w:r>
        <w:rPr>
          <w:color w:val="4AFEFA"/>
        </w:rPr>
        <w:t>Její</w:t>
      </w:r>
      <w:r>
        <w:rPr>
          <w:color w:val="FCB164"/>
        </w:rPr>
        <w:t xml:space="preserve"> současná reklamní kampaň, </w:t>
      </w:r>
      <w:r>
        <w:rPr>
          <w:color w:val="796EE6"/>
        </w:rPr>
        <w:t>na kterou</w:t>
      </w:r>
      <w:r>
        <w:rPr>
          <w:color w:val="FCB164"/>
        </w:rPr>
        <w:t xml:space="preserve"> </w:t>
      </w:r>
      <w:r>
        <w:rPr>
          <w:color w:val="4AFEFA"/>
        </w:rPr>
        <w:t>firma Maidenform</w:t>
      </w:r>
      <w:r>
        <w:rPr>
          <w:color w:val="FCB164"/>
        </w:rPr>
        <w:t xml:space="preserve"> od podzimu 1987 vydala více než 15 milionů dolarů</w:t>
      </w:r>
      <w:r>
        <w:t xml:space="preserve">, dokonce nepředvádí ani tak sortiment prádla, jako spíše muže, jako je Christopher Reeve, hvězda filmu "Superman", hovořící o tom, že </w:t>
      </w:r>
      <w:r>
        <w:rPr>
          <w:color w:val="310106"/>
        </w:rPr>
        <w:t>jejich</w:t>
      </w:r>
      <w:r>
        <w:t xml:space="preserve"> prádlo je vzrušující. </w:t>
      </w:r>
      <w:r>
        <w:rPr>
          <w:color w:val="04640D"/>
        </w:rPr>
        <w:t>Jméno Maidenform</w:t>
      </w:r>
      <w:r>
        <w:t xml:space="preserve"> "je součást americké pop kultury", říká Joan Sinopoliová, účetní poradkyně </w:t>
      </w:r>
      <w:r>
        <w:rPr>
          <w:color w:val="FCB164"/>
        </w:rPr>
        <w:t>kampaně od newyorské reklamní firmy Levine, Huntley, Schmidt &amp; Beaver</w:t>
      </w:r>
      <w:r>
        <w:t xml:space="preserve">. </w:t>
      </w:r>
      <w:r>
        <w:rPr>
          <w:color w:val="310106"/>
        </w:rPr>
        <w:t>Firma Maidenform</w:t>
      </w:r>
      <w:r>
        <w:t xml:space="preserve"> vytvořila takové vynikající kampaně jako "Snila jsem, že... ve </w:t>
      </w:r>
      <w:r>
        <w:rPr>
          <w:color w:val="000D2C"/>
        </w:rPr>
        <w:t>své</w:t>
      </w:r>
      <w:r>
        <w:t xml:space="preserve"> podprsence </w:t>
      </w:r>
      <w:r>
        <w:rPr>
          <w:color w:val="310106"/>
        </w:rPr>
        <w:t>od firmy Maidenform</w:t>
      </w:r>
      <w:r>
        <w:t>" a "</w:t>
      </w:r>
      <w:r>
        <w:rPr>
          <w:color w:val="53495F"/>
        </w:rPr>
        <w:t>Žena Maidenform</w:t>
      </w:r>
      <w:r>
        <w:t xml:space="preserve">. Nikdy nevíte, kde se objeví." "Klíčem je vydělávání </w:t>
      </w:r>
      <w:r>
        <w:rPr>
          <w:color w:val="04640D"/>
        </w:rPr>
        <w:t>na značce</w:t>
      </w:r>
      <w:r>
        <w:t xml:space="preserve">," říká </w:t>
      </w:r>
      <w:r>
        <w:rPr>
          <w:color w:val="0BC582"/>
        </w:rPr>
        <w:t xml:space="preserve">Brawer, </w:t>
      </w:r>
      <w:r>
        <w:rPr>
          <w:color w:val="F95475"/>
        </w:rPr>
        <w:t>jehož</w:t>
      </w:r>
      <w:r>
        <w:rPr>
          <w:color w:val="0BC582"/>
        </w:rPr>
        <w:t xml:space="preserve"> bezprostřední plány zahrnují další mezinárodní rozšíření a dosažení lepší kontroly nad distribucí mimo USA</w:t>
      </w:r>
      <w:r>
        <w:t>. "Průmysl spodního prádla je vnímán jako rostoucí průmysl a [</w:t>
      </w:r>
      <w:r>
        <w:rPr>
          <w:color w:val="310106"/>
        </w:rPr>
        <w:t>Maidenform</w:t>
      </w:r>
      <w:r>
        <w:t xml:space="preserve">] je jasně </w:t>
      </w:r>
      <w:r>
        <w:rPr>
          <w:color w:val="61FC03"/>
        </w:rPr>
        <w:t xml:space="preserve">silou, </w:t>
      </w:r>
      <w:r>
        <w:rPr>
          <w:color w:val="5D9608"/>
        </w:rPr>
        <w:t>s níž</w:t>
      </w:r>
      <w:r>
        <w:rPr>
          <w:color w:val="61FC03"/>
        </w:rPr>
        <w:t xml:space="preserve"> se počítá</w:t>
      </w:r>
      <w:r>
        <w:t xml:space="preserve">," říká </w:t>
      </w:r>
      <w:r>
        <w:rPr>
          <w:color w:val="DE98FD"/>
        </w:rPr>
        <w:t>David S. Leibowitz, analytik zvláštních situací ve firmě American Securities Corp. v New Yorku</w:t>
      </w:r>
      <w:r>
        <w:t xml:space="preserve">. Ačkoli jsou </w:t>
      </w:r>
      <w:r>
        <w:rPr>
          <w:color w:val="98A088"/>
        </w:rPr>
        <w:t>pracující ženy</w:t>
      </w:r>
      <w:r>
        <w:t xml:space="preserve"> "nuceny nosit přes den uniformu, kupují </w:t>
      </w:r>
      <w:r>
        <w:rPr>
          <w:color w:val="98A088"/>
        </w:rPr>
        <w:t>si</w:t>
      </w:r>
      <w:r>
        <w:t xml:space="preserve"> lepší kvalitu, luxusnější spodní prádlo, aby si zachovaly ženskost", říká. Ačkoli </w:t>
      </w:r>
      <w:r>
        <w:rPr>
          <w:color w:val="4F584E"/>
        </w:rPr>
        <w:t xml:space="preserve">jmenování </w:t>
      </w:r>
      <w:r>
        <w:rPr>
          <w:color w:val="248AD0"/>
        </w:rPr>
        <w:t>Brawera</w:t>
      </w:r>
      <w:r>
        <w:rPr>
          <w:color w:val="4F584E"/>
        </w:rPr>
        <w:t xml:space="preserve"> prezidentem</w:t>
      </w:r>
      <w:r>
        <w:t xml:space="preserve"> se dlouho očekávalo, </w:t>
      </w:r>
      <w:r>
        <w:rPr>
          <w:color w:val="4F584E"/>
        </w:rPr>
        <w:t>tento krok učiněný 25. září</w:t>
      </w:r>
      <w:r>
        <w:t xml:space="preserve"> uspíšil </w:t>
      </w:r>
      <w:r>
        <w:rPr>
          <w:color w:val="5C5300"/>
        </w:rPr>
        <w:t xml:space="preserve">odstoupení </w:t>
      </w:r>
      <w:r>
        <w:rPr>
          <w:color w:val="9F6551"/>
        </w:rPr>
        <w:t>Alana Leska</w:t>
      </w:r>
      <w:r>
        <w:rPr>
          <w:color w:val="5C5300"/>
        </w:rPr>
        <w:t xml:space="preserve"> z místa staršího viceprezidenta prodeje a reklamy</w:t>
      </w:r>
      <w:r>
        <w:t xml:space="preserve">. </w:t>
      </w:r>
      <w:r>
        <w:rPr>
          <w:color w:val="BCFEC6"/>
        </w:rPr>
        <w:t xml:space="preserve">O tři dny později byl </w:t>
      </w:r>
      <w:r>
        <w:rPr>
          <w:color w:val="932C70"/>
        </w:rPr>
        <w:t>Lesk</w:t>
      </w:r>
      <w:r>
        <w:rPr>
          <w:color w:val="BCFEC6"/>
        </w:rPr>
        <w:t xml:space="preserve"> jmenován prezidentem a výkonným ředitelem firmy Olga Co., konkurujícího oddělení spodního prádla </w:t>
      </w:r>
      <w:r>
        <w:rPr>
          <w:color w:val="2B1B04"/>
        </w:rPr>
        <w:t>firmy Warnaco Inc</w:t>
      </w:r>
      <w:r>
        <w:t xml:space="preserve">. </w:t>
      </w:r>
      <w:r>
        <w:rPr>
          <w:color w:val="B5AFC4"/>
        </w:rPr>
        <w:t>Firma Warnaco</w:t>
      </w:r>
      <w:r>
        <w:t xml:space="preserve"> vlastní také firmu Warners, dalšího významného výrobce spodního prádla. </w:t>
      </w:r>
      <w:r>
        <w:rPr>
          <w:color w:val="D4C67A"/>
        </w:rPr>
        <w:t>Lesk</w:t>
      </w:r>
      <w:r>
        <w:t xml:space="preserve"> nebyl zastižen, aby se </w:t>
      </w:r>
      <w:r>
        <w:rPr>
          <w:color w:val="BCFEC6"/>
        </w:rPr>
        <w:t>k tomu</w:t>
      </w:r>
      <w:r>
        <w:t xml:space="preserve"> vyjádřil. Ale </w:t>
      </w:r>
      <w:r>
        <w:rPr>
          <w:color w:val="AE7AA1"/>
        </w:rPr>
        <w:t xml:space="preserve">vedení </w:t>
      </w:r>
      <w:r>
        <w:rPr>
          <w:color w:val="C2A393"/>
        </w:rPr>
        <w:t>firmy Maidenform</w:t>
      </w:r>
      <w:r>
        <w:t xml:space="preserve"> říká, že po 24 letech </w:t>
      </w:r>
      <w:r>
        <w:rPr>
          <w:color w:val="310106"/>
        </w:rPr>
        <w:t>ve firmě Maidenform</w:t>
      </w:r>
      <w:r>
        <w:t xml:space="preserve"> </w:t>
      </w:r>
      <w:r>
        <w:rPr>
          <w:color w:val="D4C67A"/>
        </w:rPr>
        <w:t>48 letý Lesk</w:t>
      </w:r>
      <w:r>
        <w:t xml:space="preserve"> jasně naznačil, že chce místo </w:t>
      </w:r>
      <w:r>
        <w:rPr>
          <w:color w:val="AE7AA1"/>
        </w:rPr>
        <w:t>ve vedení</w:t>
      </w:r>
      <w:r>
        <w:t xml:space="preserve">. "Pokud chcete být prezidentem firmy, není </w:t>
      </w:r>
      <w:r>
        <w:rPr>
          <w:color w:val="310106"/>
        </w:rPr>
        <w:t>tohle</w:t>
      </w:r>
      <w:r>
        <w:t xml:space="preserve"> firma </w:t>
      </w:r>
      <w:r>
        <w:rPr>
          <w:color w:val="0232FD"/>
        </w:rPr>
        <w:t>pro vás</w:t>
      </w:r>
      <w:r>
        <w:t xml:space="preserve">," říká </w:t>
      </w:r>
      <w:r>
        <w:rPr>
          <w:color w:val="6A3A35"/>
        </w:rPr>
        <w:t xml:space="preserve">45 letý James Mogan, </w:t>
      </w:r>
      <w:r>
        <w:rPr>
          <w:color w:val="BA6801"/>
        </w:rPr>
        <w:t>který</w:t>
      </w:r>
      <w:r>
        <w:rPr>
          <w:color w:val="6A3A35"/>
        </w:rPr>
        <w:t xml:space="preserve"> byl jmenován hlavním viceprezidentem prodeje a převzal některé z </w:t>
      </w:r>
      <w:r>
        <w:rPr>
          <w:color w:val="168E5C"/>
        </w:rPr>
        <w:t>Leskových</w:t>
      </w:r>
      <w:r>
        <w:rPr>
          <w:color w:val="6A3A35"/>
        </w:rPr>
        <w:t xml:space="preserve"> povinností</w:t>
      </w:r>
      <w:r>
        <w:t xml:space="preserve">. </w:t>
      </w:r>
      <w:r>
        <w:rPr>
          <w:color w:val="310106"/>
        </w:rPr>
        <w:t>Společnost</w:t>
      </w:r>
      <w:r>
        <w:t xml:space="preserve"> přikládala </w:t>
      </w:r>
      <w:r>
        <w:rPr>
          <w:color w:val="9F6551"/>
        </w:rPr>
        <w:t>Leskově</w:t>
      </w:r>
      <w:r>
        <w:rPr>
          <w:color w:val="5C5300"/>
        </w:rPr>
        <w:t xml:space="preserve"> ztrátě</w:t>
      </w:r>
      <w:r>
        <w:t xml:space="preserve"> malou váhu a rozdělila </w:t>
      </w:r>
      <w:r>
        <w:rPr>
          <w:color w:val="D4C67A"/>
        </w:rPr>
        <w:t>jeho</w:t>
      </w:r>
      <w:r>
        <w:t xml:space="preserve"> obchodní povinnosti mezi výbor čtyř lidí. "</w:t>
      </w:r>
      <w:r>
        <w:rPr>
          <w:color w:val="0BC582"/>
        </w:rPr>
        <w:t>Můj</w:t>
      </w:r>
      <w:r>
        <w:t xml:space="preserve"> styl není tak neformální," říká </w:t>
      </w:r>
      <w:r>
        <w:rPr>
          <w:color w:val="0BC582"/>
        </w:rPr>
        <w:t>Brawer</w:t>
      </w:r>
      <w:r>
        <w:t xml:space="preserve">. </w:t>
      </w:r>
      <w:r>
        <w:rPr>
          <w:color w:val="AE7AA1"/>
        </w:rPr>
        <w:t>Vrcholový management</w:t>
      </w:r>
      <w:r>
        <w:t xml:space="preserve"> trvá na tom, že největším zdrojem síly </w:t>
      </w:r>
      <w:r>
        <w:rPr>
          <w:color w:val="310106"/>
        </w:rPr>
        <w:t>firmy Maidenform</w:t>
      </w:r>
      <w:r>
        <w:t xml:space="preserve"> je soukromé vlastnictví. "Ať půjdete </w:t>
      </w:r>
      <w:r>
        <w:rPr>
          <w:color w:val="310106"/>
        </w:rPr>
        <w:t>ve společnosti</w:t>
      </w:r>
      <w:r>
        <w:t xml:space="preserve"> kamkoli, nikde nenaleznete organizační schéma," raduje se </w:t>
      </w:r>
      <w:r>
        <w:rPr>
          <w:color w:val="16C0D0"/>
        </w:rPr>
        <w:t xml:space="preserve">jeden z členů </w:t>
      </w:r>
      <w:r>
        <w:rPr>
          <w:color w:val="C62100"/>
        </w:rPr>
        <w:t>vedení</w:t>
      </w:r>
      <w:r>
        <w:t xml:space="preserve">. "Je zábavné konkurovat jako soukromá společnost," říká </w:t>
      </w:r>
      <w:r>
        <w:rPr>
          <w:color w:val="0BC582"/>
        </w:rPr>
        <w:t>Brawer</w:t>
      </w:r>
      <w:r>
        <w:t>. "</w:t>
      </w:r>
      <w:r>
        <w:rPr>
          <w:color w:val="014347"/>
        </w:rPr>
        <w:t>Můžete uvažovat v dlouhodobé perspektivě</w:t>
      </w:r>
      <w:r>
        <w:t xml:space="preserve">." Jiní významní konkurenti v oblasti spodního prádla očividně cítí </w:t>
      </w:r>
      <w:r>
        <w:rPr>
          <w:color w:val="014347"/>
        </w:rPr>
        <w:t>to samé</w:t>
      </w:r>
      <w:r>
        <w:t xml:space="preserve">. </w:t>
      </w:r>
      <w:r>
        <w:rPr>
          <w:color w:val="B5AFC4"/>
        </w:rPr>
        <w:t>Firma Warnaco</w:t>
      </w:r>
      <w:r>
        <w:t xml:space="preserve"> byla zprivatizována firmou Spectrum Group v roce 1986 asi za 487 milionů dolarů. A </w:t>
      </w:r>
      <w:r>
        <w:rPr>
          <w:color w:val="F7F1DF"/>
        </w:rPr>
        <w:t>minulý rok</w:t>
      </w:r>
      <w:r>
        <w:t xml:space="preserve"> byla privatizována </w:t>
      </w:r>
      <w:r>
        <w:rPr>
          <w:color w:val="233809"/>
        </w:rPr>
        <w:t>firma Playtex Holdings Inc.</w:t>
      </w:r>
      <w:r>
        <w:t xml:space="preserve"> asi za 680 milionů dolarů. </w:t>
      </w:r>
      <w:r>
        <w:rPr>
          <w:color w:val="233809"/>
        </w:rPr>
        <w:t>Ta</w:t>
      </w:r>
      <w:r>
        <w:t xml:space="preserve"> pak byla rozdělena </w:t>
      </w:r>
      <w:r>
        <w:rPr>
          <w:color w:val="42083B"/>
        </w:rPr>
        <w:t>na</w:t>
      </w:r>
      <w:r>
        <w:t xml:space="preserve"> firmu Playtex Apparel Inc., divizi spodního prádla, a </w:t>
      </w:r>
      <w:r>
        <w:rPr>
          <w:color w:val="82785D"/>
        </w:rPr>
        <w:t xml:space="preserve">firmu Playtex Family Products Corp., </w:t>
      </w:r>
      <w:r>
        <w:rPr>
          <w:color w:val="023087"/>
        </w:rPr>
        <w:t>která</w:t>
      </w:r>
      <w:r>
        <w:rPr>
          <w:color w:val="82785D"/>
        </w:rPr>
        <w:t xml:space="preserve"> vyrábí tampóny, výrobky pečující o vlasy a jiné produkty</w:t>
      </w:r>
      <w:r>
        <w:t xml:space="preserve">. </w:t>
      </w:r>
      <w:r>
        <w:rPr>
          <w:color w:val="B7DAD2"/>
        </w:rPr>
        <w:t xml:space="preserve">Veřejně obchodovaná firma VF Corp., </w:t>
      </w:r>
      <w:r>
        <w:rPr>
          <w:color w:val="196956"/>
        </w:rPr>
        <w:t>která</w:t>
      </w:r>
      <w:r>
        <w:rPr>
          <w:color w:val="B7DAD2"/>
        </w:rPr>
        <w:t xml:space="preserve"> vlastní firmu Vanity Fair</w:t>
      </w:r>
      <w:r>
        <w:t xml:space="preserve">, a </w:t>
      </w:r>
      <w:r>
        <w:rPr>
          <w:color w:val="8C41BB"/>
        </w:rPr>
        <w:t xml:space="preserve">firma Sara Lee Corp., </w:t>
      </w:r>
      <w:r>
        <w:rPr>
          <w:color w:val="ECEDFE"/>
        </w:rPr>
        <w:t>která</w:t>
      </w:r>
      <w:r>
        <w:rPr>
          <w:color w:val="8C41BB"/>
        </w:rPr>
        <w:t xml:space="preserve"> vlastní firmu Bali Co.</w:t>
      </w:r>
      <w:r>
        <w:t xml:space="preserve">, jsou také mocnými silami v oblasti spodního prádla. </w:t>
      </w:r>
      <w:r>
        <w:rPr>
          <w:color w:val="2B2D32"/>
        </w:rPr>
        <w:t xml:space="preserve">Nabídky na odkup </w:t>
      </w:r>
      <w:r>
        <w:rPr>
          <w:color w:val="94C661"/>
        </w:rPr>
        <w:t>firmy Maidenform</w:t>
      </w:r>
      <w:r>
        <w:t xml:space="preserve"> nejsou vzácností, říká </w:t>
      </w:r>
      <w:r>
        <w:rPr>
          <w:color w:val="F8907D"/>
        </w:rPr>
        <w:t>viceprezident David C. Masket</w:t>
      </w:r>
      <w:r>
        <w:t xml:space="preserve">, ale nejsou brány příliš vážně. Když dostává nabídky, "ani se nemusím radit" </w:t>
      </w:r>
      <w:r>
        <w:rPr>
          <w:color w:val="847D81"/>
        </w:rPr>
        <w:t>s Colemanovou</w:t>
      </w:r>
      <w:r>
        <w:t xml:space="preserve">, říká </w:t>
      </w:r>
      <w:r>
        <w:rPr>
          <w:color w:val="F8907D"/>
        </w:rPr>
        <w:t>Masket</w:t>
      </w:r>
      <w:r>
        <w:t xml:space="preserve">. </w:t>
      </w:r>
      <w:r>
        <w:rPr>
          <w:color w:val="310106"/>
        </w:rPr>
        <w:t>Společnost</w:t>
      </w:r>
      <w:r>
        <w:t xml:space="preserve"> by </w:t>
      </w:r>
      <w:r>
        <w:rPr>
          <w:color w:val="310106"/>
        </w:rPr>
        <w:t>si</w:t>
      </w:r>
      <w:r>
        <w:t xml:space="preserve"> mohla na trhu diktovat dobrou cenu. "V průběhu uplynulých tří a půl roku </w:t>
      </w:r>
      <w:r>
        <w:rPr>
          <w:color w:val="895E6B"/>
        </w:rPr>
        <w:t xml:space="preserve">oděvní společnosti, </w:t>
      </w:r>
      <w:r>
        <w:rPr>
          <w:color w:val="788E95"/>
        </w:rPr>
        <w:t>z nichž</w:t>
      </w:r>
      <w:r>
        <w:rPr>
          <w:color w:val="895E6B"/>
        </w:rPr>
        <w:t xml:space="preserve"> mnohé mají silnou obchodní značku</w:t>
      </w:r>
      <w:r>
        <w:t xml:space="preserve">, byly z asi 60 % obratu koupeny," říká Deborah Bronstonová, oděvní analytička firmy Prudential-Bache Securities Inc. </w:t>
      </w:r>
      <w:r>
        <w:rPr>
          <w:color w:val="FEFB0A"/>
        </w:rPr>
        <w:t xml:space="preserve">Členy </w:t>
      </w:r>
      <w:r>
        <w:rPr>
          <w:color w:val="FB5514"/>
        </w:rPr>
        <w:t>rodiny</w:t>
      </w:r>
      <w:r>
        <w:rPr>
          <w:color w:val="FEFB0A"/>
        </w:rPr>
        <w:t xml:space="preserve"> zapojenými do provozu </w:t>
      </w:r>
      <w:r>
        <w:rPr>
          <w:color w:val="FB6AB8"/>
        </w:rPr>
        <w:t xml:space="preserve">firmy Maidenform, </w:t>
      </w:r>
      <w:r>
        <w:rPr>
          <w:color w:val="576094"/>
        </w:rPr>
        <w:t>která</w:t>
      </w:r>
      <w:r>
        <w:rPr>
          <w:color w:val="FB6AB8"/>
        </w:rPr>
        <w:t xml:space="preserve"> má kolem 5000 zaměstnanců</w:t>
      </w:r>
      <w:r>
        <w:t xml:space="preserve">, jsou </w:t>
      </w:r>
      <w:r>
        <w:rPr>
          <w:color w:val="0BC582"/>
        </w:rPr>
        <w:t xml:space="preserve">Brawer </w:t>
      </w:r>
      <w:r>
        <w:rPr>
          <w:color w:val="DB1474"/>
        </w:rPr>
        <w:t>spolu s</w:t>
      </w:r>
      <w:r>
        <w:rPr>
          <w:color w:val="8489AE"/>
        </w:rPr>
        <w:t xml:space="preserve"> Colemanovou</w:t>
      </w:r>
      <w:r>
        <w:rPr>
          <w:color w:val="860E04"/>
        </w:rPr>
        <w:t xml:space="preserve"> a </w:t>
      </w:r>
      <w:r>
        <w:rPr>
          <w:color w:val="FBC206"/>
        </w:rPr>
        <w:t>její</w:t>
      </w:r>
      <w:r>
        <w:rPr>
          <w:color w:val="6EAB9B"/>
        </w:rPr>
        <w:t xml:space="preserve"> dcerou Elizabeth, zplnomocněnou zástupkyní a místopředsedkyní</w:t>
      </w:r>
      <w:r>
        <w:t xml:space="preserve">. Pětičlennou radu doplňují </w:t>
      </w:r>
      <w:r>
        <w:rPr>
          <w:color w:val="F2CDFE"/>
        </w:rPr>
        <w:t xml:space="preserve">Catherine, </w:t>
      </w:r>
      <w:r>
        <w:rPr>
          <w:color w:val="645341"/>
        </w:rPr>
        <w:t>Brawerova</w:t>
      </w:r>
      <w:r>
        <w:rPr>
          <w:color w:val="F2CDFE"/>
        </w:rPr>
        <w:t xml:space="preserve"> manželka, a Robert Stroup, manžel </w:t>
      </w:r>
      <w:r>
        <w:rPr>
          <w:color w:val="760035"/>
        </w:rPr>
        <w:t>Elizabeth</w:t>
      </w:r>
      <w:r>
        <w:t xml:space="preserve">. Na měsíčních schůzích mají </w:t>
      </w:r>
      <w:r>
        <w:rPr>
          <w:color w:val="647A41"/>
        </w:rPr>
        <w:t>všichni</w:t>
      </w:r>
      <w:r>
        <w:t xml:space="preserve"> stejný hlas. "</w:t>
      </w:r>
      <w:r>
        <w:rPr>
          <w:color w:val="647A41"/>
        </w:rPr>
        <w:t>Všichni</w:t>
      </w:r>
      <w:r>
        <w:t xml:space="preserve"> jsme velmi přátelští," říká </w:t>
      </w:r>
      <w:r>
        <w:rPr>
          <w:color w:val="0BC582"/>
        </w:rPr>
        <w:t>Brawer</w:t>
      </w:r>
      <w:r>
        <w:t xml:space="preserve">. </w:t>
      </w:r>
      <w:r>
        <w:rPr>
          <w:color w:val="AE7AA1"/>
        </w:rPr>
        <w:t>Management</w:t>
      </w:r>
      <w:r>
        <w:t xml:space="preserve"> říká, že se </w:t>
      </w:r>
      <w:r>
        <w:rPr>
          <w:color w:val="847D81"/>
        </w:rPr>
        <w:t>Colemanová</w:t>
      </w:r>
      <w:r>
        <w:t xml:space="preserve"> hodně zapojuje do každodenního provozu, zvláště do vývoje výrobků. Koncem šedesátých let navrhla </w:t>
      </w:r>
      <w:r>
        <w:rPr>
          <w:color w:val="496E76"/>
        </w:rPr>
        <w:t xml:space="preserve">lehkou elastickou podprsenku, </w:t>
      </w:r>
      <w:r>
        <w:rPr>
          <w:color w:val="E3F894"/>
        </w:rPr>
        <w:t>která</w:t>
      </w:r>
      <w:r>
        <w:rPr>
          <w:color w:val="496E76"/>
        </w:rPr>
        <w:t xml:space="preserve"> zvýšila obrat</w:t>
      </w:r>
      <w:r>
        <w:t xml:space="preserve">. </w:t>
      </w:r>
      <w:r>
        <w:rPr>
          <w:color w:val="F9D7CD"/>
        </w:rPr>
        <w:t>Její</w:t>
      </w:r>
      <w:r>
        <w:rPr>
          <w:color w:val="876128"/>
        </w:rPr>
        <w:t xml:space="preserve"> otec, William Rosenthal</w:t>
      </w:r>
      <w:r>
        <w:t xml:space="preserve">, navrhl ve dvacátých letech </w:t>
      </w:r>
      <w:r>
        <w:rPr>
          <w:color w:val="310106"/>
        </w:rPr>
        <w:t xml:space="preserve">pro společnost, </w:t>
      </w:r>
      <w:r>
        <w:rPr>
          <w:color w:val="A1A711"/>
        </w:rPr>
        <w:t>která</w:t>
      </w:r>
      <w:r>
        <w:rPr>
          <w:color w:val="310106"/>
        </w:rPr>
        <w:t xml:space="preserve"> v té době vyráběla oblečení</w:t>
      </w:r>
      <w:r>
        <w:t xml:space="preserve">, </w:t>
      </w:r>
      <w:r>
        <w:rPr>
          <w:color w:val="01FB92"/>
        </w:rPr>
        <w:t xml:space="preserve">první podprsenku, </w:t>
      </w:r>
      <w:r>
        <w:rPr>
          <w:color w:val="FD0F31"/>
        </w:rPr>
        <w:t>o níž</w:t>
      </w:r>
      <w:r>
        <w:rPr>
          <w:color w:val="01FB92"/>
        </w:rPr>
        <w:t xml:space="preserve"> prohlásil, že dává </w:t>
      </w:r>
      <w:r>
        <w:rPr>
          <w:color w:val="BE8485"/>
        </w:rPr>
        <w:t>ženám</w:t>
      </w:r>
      <w:r>
        <w:rPr>
          <w:color w:val="01FB92"/>
        </w:rPr>
        <w:t xml:space="preserve"> "dívčí postavu" </w:t>
      </w:r>
      <w:r>
        <w:rPr>
          <w:color w:val="C660FB"/>
        </w:rPr>
        <w:t xml:space="preserve">v porovnání s "postavou chlapeckou", </w:t>
      </w:r>
      <w:r>
        <w:rPr>
          <w:color w:val="120104"/>
        </w:rPr>
        <w:t>kterou</w:t>
      </w:r>
      <w:r>
        <w:rPr>
          <w:color w:val="C660FB"/>
        </w:rPr>
        <w:t xml:space="preserve"> </w:t>
      </w:r>
      <w:r>
        <w:rPr>
          <w:color w:val="D48958"/>
        </w:rPr>
        <w:t>jim</w:t>
      </w:r>
      <w:r>
        <w:rPr>
          <w:color w:val="C660FB"/>
        </w:rPr>
        <w:t xml:space="preserve"> dodává "plochá bandáž" tenkrát používaná jako podpěra</w:t>
      </w:r>
      <w:r>
        <w:t xml:space="preserve">. Zatímco </w:t>
      </w:r>
      <w:r>
        <w:rPr>
          <w:color w:val="876128"/>
        </w:rPr>
        <w:t>Rosenthal</w:t>
      </w:r>
      <w:r>
        <w:t xml:space="preserve"> zaváděl nové vzory spodního prádla, </w:t>
      </w:r>
      <w:r>
        <w:rPr>
          <w:color w:val="876128"/>
        </w:rPr>
        <w:t>jeho</w:t>
      </w:r>
      <w:r>
        <w:t xml:space="preserve"> manželka Ida se soustředila na prodej a jiné peněžní záležitosti. </w:t>
      </w:r>
      <w:r>
        <w:rPr>
          <w:color w:val="04640D"/>
        </w:rPr>
        <w:t>Název Maidenform</w:t>
      </w:r>
      <w:r>
        <w:t xml:space="preserve"> vytvořil třetí obchodní partner, Enid Bissettová. </w:t>
      </w:r>
      <w:r>
        <w:rPr>
          <w:color w:val="310106"/>
        </w:rPr>
        <w:t>Společnost</w:t>
      </w:r>
      <w:r>
        <w:t xml:space="preserve"> má 14 závodů a distribučních poboček v USA, na Portoriku, v dalších částech Karibského moře a v Irsku. Výrobky </w:t>
      </w:r>
      <w:r>
        <w:rPr>
          <w:color w:val="310106"/>
        </w:rPr>
        <w:t>firmy Maidenform</w:t>
      </w:r>
      <w:r>
        <w:t xml:space="preserve"> se prodávají převážně v obchodních domech, ale </w:t>
      </w:r>
      <w:r>
        <w:rPr>
          <w:color w:val="310106"/>
        </w:rPr>
        <w:t>společnost</w:t>
      </w:r>
      <w:r>
        <w:t xml:space="preserve"> nenápadně otevřela </w:t>
      </w:r>
      <w:r>
        <w:rPr>
          <w:color w:val="310106"/>
        </w:rPr>
        <w:t>svou</w:t>
      </w:r>
      <w:r>
        <w:t xml:space="preserve"> vlastní reprezentační prodejnu v Omaze v Nebrasce, má 24 firemních výprodejových prodejen a plánuje přidání dalších. </w:t>
      </w:r>
      <w:r>
        <w:rPr>
          <w:color w:val="0BC582"/>
        </w:rPr>
        <w:t xml:space="preserve">Brawer, </w:t>
      </w:r>
      <w:r>
        <w:rPr>
          <w:color w:val="F95475"/>
        </w:rPr>
        <w:t>který</w:t>
      </w:r>
      <w:r>
        <w:rPr>
          <w:color w:val="0BC582"/>
        </w:rPr>
        <w:t xml:space="preserve"> má doktorát z angličtiny na univerzitě v Chicagu</w:t>
      </w:r>
      <w:r>
        <w:t xml:space="preserve">, učil před vstupem </w:t>
      </w:r>
      <w:r>
        <w:rPr>
          <w:color w:val="310106"/>
        </w:rPr>
        <w:t>do firmy Maidenform</w:t>
      </w:r>
      <w:r>
        <w:t xml:space="preserve"> v roce 1972 na univerzitě ve Wisconsinu. Jako starší viceprezident řídil již od založení </w:t>
      </w:r>
      <w:r>
        <w:rPr>
          <w:color w:val="F7F1DF"/>
        </w:rPr>
        <w:t>roku 1988</w:t>
      </w:r>
      <w:r>
        <w:t xml:space="preserve"> </w:t>
      </w:r>
      <w:r>
        <w:rPr>
          <w:color w:val="05AEE8"/>
        </w:rPr>
        <w:t xml:space="preserve">návrhářské oddělení </w:t>
      </w:r>
      <w:r>
        <w:rPr>
          <w:color w:val="C3C1BE"/>
        </w:rPr>
        <w:t>luxusního prádla</w:t>
      </w:r>
      <w:r>
        <w:rPr>
          <w:color w:val="05AEE8"/>
        </w:rPr>
        <w:t xml:space="preserve"> </w:t>
      </w:r>
      <w:r>
        <w:rPr>
          <w:color w:val="9F98F8"/>
        </w:rPr>
        <w:t>společnosti Oscar de la Renta</w:t>
      </w:r>
      <w:r>
        <w:t xml:space="preserve">. Aby se zachovala výlučnost </w:t>
      </w:r>
      <w:r>
        <w:rPr>
          <w:color w:val="1167D9"/>
        </w:rPr>
        <w:t>této luxusní řady</w:t>
      </w:r>
      <w:r>
        <w:t xml:space="preserve">, není opatřena visačkou </w:t>
      </w:r>
      <w:r>
        <w:rPr>
          <w:color w:val="04640D"/>
        </w:rPr>
        <w:t>s názvem Maidenform</w:t>
      </w:r>
      <w:r>
        <w:t xml:space="preserve">. Ačkoli </w:t>
      </w:r>
      <w:r>
        <w:rPr>
          <w:color w:val="310106"/>
        </w:rPr>
        <w:t>společnost</w:t>
      </w:r>
      <w:r>
        <w:t xml:space="preserve"> byla vždy provozována </w:t>
      </w:r>
      <w:r>
        <w:rPr>
          <w:color w:val="D19012"/>
        </w:rPr>
        <w:t>rodinou</w:t>
      </w:r>
      <w:r>
        <w:t xml:space="preserve">, není </w:t>
      </w:r>
      <w:r>
        <w:rPr>
          <w:color w:val="0BC582"/>
        </w:rPr>
        <w:t>Brawer</w:t>
      </w:r>
      <w:r>
        <w:t xml:space="preserve"> </w:t>
      </w:r>
      <w:r>
        <w:rPr>
          <w:color w:val="B7D802"/>
        </w:rPr>
        <w:t xml:space="preserve">první osobou, </w:t>
      </w:r>
      <w:r>
        <w:rPr>
          <w:color w:val="826392"/>
        </w:rPr>
        <w:t>která</w:t>
      </w:r>
      <w:r>
        <w:rPr>
          <w:color w:val="B7D802"/>
        </w:rPr>
        <w:t xml:space="preserve"> se </w:t>
      </w:r>
      <w:r>
        <w:rPr>
          <w:color w:val="5E7A6A"/>
        </w:rPr>
        <w:t>do rodiny</w:t>
      </w:r>
      <w:r>
        <w:rPr>
          <w:color w:val="B7D802"/>
        </w:rPr>
        <w:t xml:space="preserve"> přiženila a následně stála </w:t>
      </w:r>
      <w:r>
        <w:rPr>
          <w:color w:val="B29869"/>
        </w:rPr>
        <w:t>v čele firmy Maidenform</w:t>
      </w:r>
      <w:r>
        <w:t xml:space="preserve">. </w:t>
      </w:r>
      <w:r>
        <w:rPr>
          <w:color w:val="1D0051"/>
        </w:rPr>
        <w:t xml:space="preserve">Manžel </w:t>
      </w:r>
      <w:r>
        <w:rPr>
          <w:color w:val="8BE7FC"/>
        </w:rPr>
        <w:t>Colemanové</w:t>
      </w:r>
      <w:r>
        <w:rPr>
          <w:color w:val="1D0051"/>
        </w:rPr>
        <w:t>, praktický lékař Joseph</w:t>
      </w:r>
      <w:r>
        <w:t xml:space="preserve">, nastoupil </w:t>
      </w:r>
      <w:r>
        <w:rPr>
          <w:color w:val="876128"/>
        </w:rPr>
        <w:t>po Rosenthalové</w:t>
      </w:r>
      <w:r>
        <w:t xml:space="preserve"> </w:t>
      </w:r>
      <w:r>
        <w:rPr>
          <w:color w:val="76E0C1"/>
        </w:rPr>
        <w:t>jako prezident</w:t>
      </w:r>
      <w:r>
        <w:t xml:space="preserve"> a pracoval </w:t>
      </w:r>
      <w:r>
        <w:rPr>
          <w:color w:val="76E0C1"/>
        </w:rPr>
        <w:t>na této pozici</w:t>
      </w:r>
      <w:r>
        <w:t xml:space="preserve"> až do </w:t>
      </w:r>
      <w:r>
        <w:rPr>
          <w:color w:val="1D0051"/>
        </w:rPr>
        <w:t>své</w:t>
      </w:r>
      <w:r>
        <w:t xml:space="preserve"> smrti v roce 1968.</w:t>
      </w:r>
    </w:p>
    <w:p>
      <w:r>
        <w:rPr>
          <w:b/>
        </w:rPr>
        <w:t>Document number 1093</w:t>
      </w:r>
    </w:p>
    <w:p>
      <w:r>
        <w:rPr>
          <w:b/>
        </w:rPr>
        <w:t>Document identifier: wsj1391-001</w:t>
      </w:r>
    </w:p>
    <w:p>
      <w:r>
        <w:rPr>
          <w:color w:val="310106"/>
        </w:rPr>
        <w:t>Čína</w:t>
      </w:r>
      <w:r>
        <w:t xml:space="preserve"> by mohla vyčerpat </w:t>
      </w:r>
      <w:r>
        <w:rPr>
          <w:color w:val="310106"/>
        </w:rPr>
        <w:t>své</w:t>
      </w:r>
      <w:r>
        <w:t xml:space="preserve"> devizové rezervy </w:t>
      </w:r>
      <w:r>
        <w:rPr>
          <w:color w:val="04640D"/>
        </w:rPr>
        <w:t>již příští rok</w:t>
      </w:r>
      <w:r>
        <w:t xml:space="preserve">, říká </w:t>
      </w:r>
      <w:r>
        <w:rPr>
          <w:color w:val="FEFB0A"/>
        </w:rPr>
        <w:t>západní vládní zpráva</w:t>
      </w:r>
      <w:r>
        <w:t xml:space="preserve">, pokud nebude drasticky snížen </w:t>
      </w:r>
      <w:r>
        <w:rPr>
          <w:color w:val="FB5514"/>
        </w:rPr>
        <w:t>dovoz</w:t>
      </w:r>
      <w:r>
        <w:t xml:space="preserve">, aby pomohl zmenšit deficit platební bilance. Pokud se </w:t>
      </w:r>
      <w:r>
        <w:rPr>
          <w:color w:val="FEFB0A"/>
        </w:rPr>
        <w:t>podle zprávy vypracované minulý měsíc</w:t>
      </w:r>
      <w:r>
        <w:t xml:space="preserve"> bude obchodní schodek </w:t>
      </w:r>
      <w:r>
        <w:rPr>
          <w:color w:val="310106"/>
        </w:rPr>
        <w:t>Číny</w:t>
      </w:r>
      <w:r>
        <w:t xml:space="preserve"> nadále rozrůstat tempem pozorovaným v prvních sedmi měsících </w:t>
      </w:r>
      <w:r>
        <w:rPr>
          <w:color w:val="E115C0"/>
        </w:rPr>
        <w:t>tohoto roku</w:t>
      </w:r>
      <w:r>
        <w:t xml:space="preserve">, budou rezervy vyčerpány </w:t>
      </w:r>
      <w:r>
        <w:rPr>
          <w:color w:val="04640D"/>
        </w:rPr>
        <w:t>v roce 1990</w:t>
      </w:r>
      <w:r>
        <w:t xml:space="preserve"> nebo </w:t>
      </w:r>
      <w:r>
        <w:rPr>
          <w:color w:val="00587F"/>
        </w:rPr>
        <w:t>v roce 1991</w:t>
      </w:r>
      <w:r>
        <w:t xml:space="preserve">. </w:t>
      </w:r>
      <w:r>
        <w:rPr>
          <w:color w:val="0BC582"/>
        </w:rPr>
        <w:t>Země</w:t>
      </w:r>
      <w:r>
        <w:t xml:space="preserve"> je pokládána za finančně zdravou, jestliže </w:t>
      </w:r>
      <w:r>
        <w:rPr>
          <w:color w:val="0BC582"/>
        </w:rPr>
        <w:t>její</w:t>
      </w:r>
      <w:r>
        <w:t xml:space="preserve"> rezervy pokrývají </w:t>
      </w:r>
      <w:r>
        <w:rPr>
          <w:color w:val="FEB8C8"/>
        </w:rPr>
        <w:t xml:space="preserve">tři měsíce </w:t>
      </w:r>
      <w:r>
        <w:rPr>
          <w:color w:val="9E8317"/>
        </w:rPr>
        <w:t>jejího</w:t>
      </w:r>
      <w:r>
        <w:rPr>
          <w:color w:val="FEB8C8"/>
        </w:rPr>
        <w:t xml:space="preserve"> dovozu</w:t>
      </w:r>
      <w:r>
        <w:t xml:space="preserve">. 14 miliard dolarů </w:t>
      </w:r>
      <w:r>
        <w:rPr>
          <w:color w:val="01190F"/>
        </w:rPr>
        <w:t xml:space="preserve">rezerv, </w:t>
      </w:r>
      <w:r>
        <w:rPr>
          <w:color w:val="847D81"/>
        </w:rPr>
        <w:t>které</w:t>
      </w:r>
      <w:r>
        <w:rPr>
          <w:color w:val="01190F"/>
        </w:rPr>
        <w:t xml:space="preserve"> </w:t>
      </w:r>
      <w:r>
        <w:rPr>
          <w:color w:val="58018B"/>
        </w:rPr>
        <w:t>Čína</w:t>
      </w:r>
      <w:r>
        <w:rPr>
          <w:color w:val="01190F"/>
        </w:rPr>
        <w:t xml:space="preserve"> měla </w:t>
      </w:r>
      <w:r>
        <w:rPr>
          <w:color w:val="B70639"/>
        </w:rPr>
        <w:t>v červnu</w:t>
      </w:r>
      <w:r>
        <w:t xml:space="preserve">, by </w:t>
      </w:r>
      <w:r>
        <w:rPr>
          <w:color w:val="FEB8C8"/>
        </w:rPr>
        <w:t>je</w:t>
      </w:r>
      <w:r>
        <w:t xml:space="preserve"> právě pokrylo. </w:t>
      </w:r>
      <w:r>
        <w:rPr>
          <w:color w:val="FEFB0A"/>
        </w:rPr>
        <w:t xml:space="preserve">Zpráva </w:t>
      </w:r>
      <w:r>
        <w:rPr>
          <w:color w:val="703B01"/>
        </w:rPr>
        <w:t xml:space="preserve">západní vlády, </w:t>
      </w:r>
      <w:r>
        <w:rPr>
          <w:color w:val="F7F1DF"/>
        </w:rPr>
        <w:t>která</w:t>
      </w:r>
      <w:r>
        <w:rPr>
          <w:color w:val="703B01"/>
        </w:rPr>
        <w:t xml:space="preserve"> odmítá být identifikována</w:t>
      </w:r>
      <w:r>
        <w:t xml:space="preserve">, soudí, že "problému devizových plateb v blízké době se dá vyhnout, pouze když růst dovozu klesne pod 5 % ročně". Podle čínských celních údajů se v nedávných měsících růst dovozu zpomalil, v červenci klesl na 16 % a v srpnu na 7.1 % proti době před rokem, v porovnání s průměrnou hodnotou růstu 26 % </w:t>
      </w:r>
      <w:r>
        <w:rPr>
          <w:color w:val="118B8A"/>
        </w:rPr>
        <w:t>v první polovině</w:t>
      </w:r>
      <w:r>
        <w:t xml:space="preserve">. Ale před zpomalením růstu dovozu si čínská nákupní horečka </w:t>
      </w:r>
      <w:r>
        <w:rPr>
          <w:color w:val="118B8A"/>
        </w:rPr>
        <w:t>v první polovině</w:t>
      </w:r>
      <w:r>
        <w:t xml:space="preserve"> již vyžádala oběti z devizových rezerv. Červnová hladina 14 miliard dolarů ukazovala na pokles z 19 miliard dolarů na konci dubna. Poslední velká čínská dovozová horečka poslala rezervy prudkým pádem z 16.6 miliardy dolarů předchozího září na červnových 10.6 miliardy dolarů. </w:t>
      </w:r>
      <w:r>
        <w:rPr>
          <w:color w:val="310106"/>
        </w:rPr>
        <w:t>Čína</w:t>
      </w:r>
      <w:r>
        <w:t xml:space="preserve"> může odvrátit krizi, </w:t>
      </w:r>
      <w:r>
        <w:rPr>
          <w:color w:val="4AFEFA"/>
        </w:rPr>
        <w:t xml:space="preserve">jestliže bude jednat tak energicky, jako </w:t>
      </w:r>
      <w:r>
        <w:rPr>
          <w:color w:val="FCB164"/>
        </w:rPr>
        <w:t>to</w:t>
      </w:r>
      <w:r>
        <w:rPr>
          <w:color w:val="4AFEFA"/>
        </w:rPr>
        <w:t xml:space="preserve"> udělala, aby</w:t>
      </w:r>
      <w:r>
        <w:t xml:space="preserve"> zastavila pokles </w:t>
      </w:r>
      <w:r>
        <w:rPr>
          <w:color w:val="796EE6"/>
        </w:rPr>
        <w:t xml:space="preserve">v roce 1985, když </w:t>
      </w:r>
      <w:r>
        <w:rPr>
          <w:color w:val="000D2C"/>
        </w:rPr>
        <w:t>Peking</w:t>
      </w:r>
      <w:r>
        <w:rPr>
          <w:color w:val="796EE6"/>
        </w:rPr>
        <w:t xml:space="preserve"> sešlápl brzdy devizových výdajů a devalvoval měnu</w:t>
      </w:r>
      <w:r>
        <w:t xml:space="preserve">. Ale tentokrát </w:t>
      </w:r>
      <w:r>
        <w:rPr>
          <w:color w:val="310106"/>
        </w:rPr>
        <w:t>Čína</w:t>
      </w:r>
      <w:r>
        <w:t xml:space="preserve"> stojí před těžší bitvou </w:t>
      </w:r>
      <w:r>
        <w:rPr>
          <w:color w:val="53495F"/>
        </w:rPr>
        <w:t xml:space="preserve">kvůli ekonomickým tlakům, </w:t>
      </w:r>
      <w:r>
        <w:rPr>
          <w:color w:val="F95475"/>
        </w:rPr>
        <w:t>které</w:t>
      </w:r>
      <w:r>
        <w:rPr>
          <w:color w:val="53495F"/>
        </w:rPr>
        <w:t xml:space="preserve"> se projevují od zabíjení na náměstí Tchien-an-men </w:t>
      </w:r>
      <w:r>
        <w:rPr>
          <w:color w:val="61FC03"/>
        </w:rPr>
        <w:t>4. června</w:t>
      </w:r>
      <w:r>
        <w:t xml:space="preserve">. Například se předpokládá, že příjem </w:t>
      </w:r>
      <w:r>
        <w:rPr>
          <w:color w:val="310106"/>
        </w:rPr>
        <w:t>Číny</w:t>
      </w:r>
      <w:r>
        <w:t xml:space="preserve"> ve tvrdé měně utrpí </w:t>
      </w:r>
      <w:r>
        <w:rPr>
          <w:color w:val="5D9608"/>
        </w:rPr>
        <w:t>po 4. červnu</w:t>
      </w:r>
      <w:r>
        <w:t xml:space="preserve"> velkým poklesem příjezdu turistů. </w:t>
      </w:r>
      <w:r>
        <w:rPr>
          <w:color w:val="DE98FD"/>
        </w:rPr>
        <w:t xml:space="preserve">Letošní příjem z turistiky je odhadován </w:t>
      </w:r>
      <w:r>
        <w:rPr>
          <w:color w:val="98A088"/>
        </w:rPr>
        <w:t>celkem na 1.3 miliardy dolarů</w:t>
      </w:r>
      <w:r>
        <w:rPr>
          <w:color w:val="DE98FD"/>
        </w:rPr>
        <w:t xml:space="preserve">, </w:t>
      </w:r>
      <w:r>
        <w:rPr>
          <w:color w:val="98A088"/>
        </w:rPr>
        <w:t>což</w:t>
      </w:r>
      <w:r>
        <w:rPr>
          <w:color w:val="DE98FD"/>
        </w:rPr>
        <w:t xml:space="preserve"> je méně než 2.2 miliardy dolarů minulý rok</w:t>
      </w:r>
      <w:r>
        <w:t xml:space="preserve">. </w:t>
      </w:r>
      <w:r>
        <w:rPr>
          <w:color w:val="DE98FD"/>
        </w:rPr>
        <w:t>Kvůli tomu</w:t>
      </w:r>
      <w:r>
        <w:t xml:space="preserve"> a obrovskému obchodnímu schodku se předpokládá, že </w:t>
      </w:r>
      <w:r>
        <w:rPr>
          <w:color w:val="4F584E"/>
        </w:rPr>
        <w:t xml:space="preserve">deficit v běžném účtu </w:t>
      </w:r>
      <w:r>
        <w:rPr>
          <w:color w:val="248AD0"/>
        </w:rPr>
        <w:t>Číny</w:t>
      </w:r>
      <w:r>
        <w:rPr>
          <w:color w:val="4F584E"/>
        </w:rPr>
        <w:t xml:space="preserve">, </w:t>
      </w:r>
      <w:r>
        <w:rPr>
          <w:color w:val="5C5300"/>
        </w:rPr>
        <w:t>který</w:t>
      </w:r>
      <w:r>
        <w:rPr>
          <w:color w:val="4F584E"/>
        </w:rPr>
        <w:t xml:space="preserve"> je měřítkem obchodu se zbožím a službami plus jistých jednostranných převodů peněz</w:t>
      </w:r>
      <w:r>
        <w:t xml:space="preserve">, prudce převýší loňský deficit 3.8 miliardy dolarů. </w:t>
      </w:r>
      <w:r>
        <w:rPr>
          <w:color w:val="FEFB0A"/>
        </w:rPr>
        <w:t xml:space="preserve">Zpráva </w:t>
      </w:r>
      <w:r>
        <w:rPr>
          <w:color w:val="703B01"/>
        </w:rPr>
        <w:t>západní vlády</w:t>
      </w:r>
      <w:r>
        <w:t xml:space="preserve"> naznačuje množství </w:t>
      </w:r>
      <w:r>
        <w:rPr>
          <w:color w:val="9F6551"/>
        </w:rPr>
        <w:t xml:space="preserve">scénářů pro bilanci běžného účtu </w:t>
      </w:r>
      <w:r>
        <w:rPr>
          <w:color w:val="BCFEC6"/>
        </w:rPr>
        <w:t>Číny</w:t>
      </w:r>
      <w:r>
        <w:rPr>
          <w:color w:val="9F6551"/>
        </w:rPr>
        <w:t xml:space="preserve">, </w:t>
      </w:r>
      <w:r>
        <w:rPr>
          <w:color w:val="932C70"/>
        </w:rPr>
        <w:t>z nichž</w:t>
      </w:r>
      <w:r>
        <w:rPr>
          <w:color w:val="9F6551"/>
        </w:rPr>
        <w:t xml:space="preserve"> dva jsou považovány za velmi pravděpodobné</w:t>
      </w:r>
      <w:r>
        <w:t xml:space="preserve">. </w:t>
      </w:r>
      <w:r>
        <w:rPr>
          <w:color w:val="2B1B04"/>
        </w:rPr>
        <w:t xml:space="preserve">Za prvé, </w:t>
      </w:r>
      <w:r>
        <w:rPr>
          <w:color w:val="B5AFC4"/>
        </w:rPr>
        <w:t>dovozy a vývozy</w:t>
      </w:r>
      <w:r>
        <w:rPr>
          <w:color w:val="2B1B04"/>
        </w:rPr>
        <w:t xml:space="preserve"> nadále porostou na </w:t>
      </w:r>
      <w:r>
        <w:rPr>
          <w:color w:val="B5AFC4"/>
        </w:rPr>
        <w:t>své</w:t>
      </w:r>
      <w:r>
        <w:rPr>
          <w:color w:val="2B1B04"/>
        </w:rPr>
        <w:t xml:space="preserve"> průměrné hodnoty 25 % a 5 % ohlášené během prvních sedmi měsíců a deficit běžného účtu se rozroste na 13.1 miliardy dolarů</w:t>
      </w:r>
      <w:r>
        <w:t xml:space="preserve">. </w:t>
      </w:r>
      <w:r>
        <w:rPr>
          <w:color w:val="796EE6"/>
        </w:rPr>
        <w:t>V roce 1985</w:t>
      </w:r>
      <w:r>
        <w:t xml:space="preserve"> měla </w:t>
      </w:r>
      <w:r>
        <w:rPr>
          <w:color w:val="310106"/>
        </w:rPr>
        <w:t>Čína</w:t>
      </w:r>
      <w:r>
        <w:t xml:space="preserve"> rekordní deficit 11.4 miliardy dolarů. </w:t>
      </w:r>
      <w:r>
        <w:rPr>
          <w:color w:val="D4C67A"/>
        </w:rPr>
        <w:t>Druhý scénář</w:t>
      </w:r>
      <w:r>
        <w:t xml:space="preserve"> předpokládá, </w:t>
      </w:r>
      <w:r>
        <w:rPr>
          <w:color w:val="AE7AA1"/>
        </w:rPr>
        <w:t xml:space="preserve">že </w:t>
      </w:r>
      <w:r>
        <w:rPr>
          <w:color w:val="C2A393"/>
        </w:rPr>
        <w:t>Peking</w:t>
      </w:r>
      <w:r>
        <w:rPr>
          <w:color w:val="AE7AA1"/>
        </w:rPr>
        <w:t xml:space="preserve"> podnikne účinné kroky, aby</w:t>
      </w:r>
      <w:r>
        <w:t xml:space="preserve"> </w:t>
      </w:r>
      <w:r>
        <w:rPr>
          <w:color w:val="0232FD"/>
        </w:rPr>
        <w:t>v příštích měsících omezil dovoz</w:t>
      </w:r>
      <w:r>
        <w:t xml:space="preserve">. </w:t>
      </w:r>
      <w:r>
        <w:rPr>
          <w:color w:val="6A3A35"/>
        </w:rPr>
        <w:t>V takovém případě</w:t>
      </w:r>
      <w:r>
        <w:rPr>
          <w:color w:val="BA6801"/>
        </w:rPr>
        <w:t xml:space="preserve"> by </w:t>
      </w:r>
      <w:r>
        <w:rPr>
          <w:color w:val="168E5C"/>
        </w:rPr>
        <w:t>Čína</w:t>
      </w:r>
      <w:r>
        <w:rPr>
          <w:color w:val="BA6801"/>
        </w:rPr>
        <w:t xml:space="preserve"> ještě zakončila </w:t>
      </w:r>
      <w:r>
        <w:rPr>
          <w:color w:val="16C0D0"/>
        </w:rPr>
        <w:t>rok</w:t>
      </w:r>
      <w:r>
        <w:rPr>
          <w:color w:val="BA6801"/>
        </w:rPr>
        <w:t xml:space="preserve"> s deficitem běžného účtu 8.7 miliardy dolarů</w:t>
      </w:r>
      <w:r>
        <w:t xml:space="preserve">, </w:t>
      </w:r>
      <w:r>
        <w:rPr>
          <w:color w:val="BA6801"/>
        </w:rPr>
        <w:t>což</w:t>
      </w:r>
      <w:r>
        <w:t xml:space="preserve"> je založeno na představě, že dovoz </w:t>
      </w:r>
      <w:r>
        <w:rPr>
          <w:color w:val="E115C0"/>
        </w:rPr>
        <w:t>za celý tento rok</w:t>
      </w:r>
      <w:r>
        <w:t xml:space="preserve"> vzroste o 20 % a vývoz o 10 %. Kdyby </w:t>
      </w:r>
      <w:r>
        <w:rPr>
          <w:color w:val="310106"/>
        </w:rPr>
        <w:t>Čína</w:t>
      </w:r>
      <w:r>
        <w:t xml:space="preserve"> ještě měla dobré vztahy se zahraničními věřiteli, možná by dokázala zastavit odliv devizových rezerv </w:t>
      </w:r>
      <w:r>
        <w:rPr>
          <w:color w:val="C62100"/>
        </w:rPr>
        <w:t xml:space="preserve">pomocí určitých vypůjčených částek na vyrovnání </w:t>
      </w:r>
      <w:r>
        <w:rPr>
          <w:color w:val="014347"/>
        </w:rPr>
        <w:t>deficitu běžného účtu</w:t>
      </w:r>
      <w:r>
        <w:t xml:space="preserve">. Ale </w:t>
      </w:r>
      <w:r>
        <w:rPr>
          <w:color w:val="233809"/>
        </w:rPr>
        <w:t>zahraniční bankéři</w:t>
      </w:r>
      <w:r>
        <w:t xml:space="preserve"> vedeni mezinárodními finančními institucemi </w:t>
      </w:r>
      <w:r>
        <w:rPr>
          <w:color w:val="42083B"/>
        </w:rPr>
        <w:t>od června</w:t>
      </w:r>
      <w:r>
        <w:t xml:space="preserve"> zastavují </w:t>
      </w:r>
      <w:r>
        <w:rPr>
          <w:color w:val="82785D"/>
        </w:rPr>
        <w:t>své</w:t>
      </w:r>
      <w:r>
        <w:rPr>
          <w:color w:val="023087"/>
        </w:rPr>
        <w:t xml:space="preserve"> nové půjčky </w:t>
      </w:r>
      <w:r>
        <w:rPr>
          <w:color w:val="B7DAD2"/>
        </w:rPr>
        <w:t>Číně</w:t>
      </w:r>
      <w:r>
        <w:t xml:space="preserve">. I kdyby půjčování pokračovalo, nepředpokládá se, že by </w:t>
      </w:r>
      <w:r>
        <w:rPr>
          <w:color w:val="196956"/>
        </w:rPr>
        <w:t>obchodní bankéři</w:t>
      </w:r>
      <w:r>
        <w:t xml:space="preserve"> půjčovali stejně jako předtím. Navíc ekonomové předpovídají zpomalení přímých zahraničních investic, protože se obchodníci stávají stále více ostražitými ve zhoršujícím se politickém a ekonomickém prostředí </w:t>
      </w:r>
      <w:r>
        <w:rPr>
          <w:color w:val="310106"/>
        </w:rPr>
        <w:t>Číny</w:t>
      </w:r>
      <w:r>
        <w:t xml:space="preserve">. Kromě toho všeho se předpokládá, že vyrovnávání zahraničních dluhů dosáhne vrcholu v letech 1991 a 1992. S přicházejícím menším množstvím kapitálu by bilance plateb </w:t>
      </w:r>
      <w:r>
        <w:rPr>
          <w:color w:val="310106"/>
        </w:rPr>
        <w:t>Číny</w:t>
      </w:r>
      <w:r>
        <w:t xml:space="preserve"> utrpěla. </w:t>
      </w:r>
      <w:r>
        <w:rPr>
          <w:color w:val="2B1B04"/>
        </w:rPr>
        <w:t xml:space="preserve">První scénář </w:t>
      </w:r>
      <w:r>
        <w:rPr>
          <w:color w:val="8C41BB"/>
        </w:rPr>
        <w:t xml:space="preserve">zprávy </w:t>
      </w:r>
      <w:r>
        <w:rPr>
          <w:color w:val="ECEDFE"/>
        </w:rPr>
        <w:t>západní vlády</w:t>
      </w:r>
      <w:r>
        <w:t xml:space="preserve"> předpokládá snížení zahraničních půjček o 30 % a přímých zahraničních investic o 5 %. </w:t>
      </w:r>
      <w:r>
        <w:rPr>
          <w:color w:val="D4C67A"/>
        </w:rPr>
        <w:t>Ve druhém</w:t>
      </w:r>
      <w:r>
        <w:t xml:space="preserve"> je předpokládán růst zahraničních půjček o 10 % a pokles investic o 10 %. Ale </w:t>
      </w:r>
      <w:r>
        <w:rPr>
          <w:color w:val="2B2D32"/>
        </w:rPr>
        <w:t>v obou případech</w:t>
      </w:r>
      <w:r>
        <w:t xml:space="preserve"> </w:t>
      </w:r>
      <w:r>
        <w:rPr>
          <w:color w:val="FEFB0A"/>
        </w:rPr>
        <w:t>zpráva</w:t>
      </w:r>
      <w:r>
        <w:t xml:space="preserve"> říká, že rovnováha plateb </w:t>
      </w:r>
      <w:r>
        <w:rPr>
          <w:color w:val="310106"/>
        </w:rPr>
        <w:t>Číny</w:t>
      </w:r>
      <w:r>
        <w:t xml:space="preserve"> by rychle odčerpala zahraniční rezervy používané na financování nepříznivé bilance. </w:t>
      </w:r>
      <w:r>
        <w:rPr>
          <w:color w:val="2B1B04"/>
        </w:rPr>
        <w:t>V prvním scénáři</w:t>
      </w:r>
      <w:r>
        <w:t xml:space="preserve"> by rezervy byly vyčerpány </w:t>
      </w:r>
      <w:r>
        <w:rPr>
          <w:color w:val="04640D"/>
        </w:rPr>
        <w:t>příští rok</w:t>
      </w:r>
      <w:r>
        <w:t xml:space="preserve"> a ve druhém by byly zlikvidovány </w:t>
      </w:r>
      <w:r>
        <w:rPr>
          <w:color w:val="00587F"/>
        </w:rPr>
        <w:t>v roce 1991</w:t>
      </w:r>
      <w:r>
        <w:t>.</w:t>
      </w:r>
    </w:p>
    <w:p>
      <w:r>
        <w:rPr>
          <w:b/>
        </w:rPr>
        <w:t>Document number 1094</w:t>
      </w:r>
    </w:p>
    <w:p>
      <w:r>
        <w:rPr>
          <w:b/>
        </w:rPr>
        <w:t>Document identifier: wsj1392-001</w:t>
      </w:r>
    </w:p>
    <w:p>
      <w:r>
        <w:rPr>
          <w:color w:val="310106"/>
        </w:rPr>
        <w:t>Společnost Roche Holding AG, mateřská společnost švýcarské chemické a farmaceutické skupiny</w:t>
      </w:r>
      <w:r>
        <w:t xml:space="preserve">, ohlásila, že prodeje </w:t>
      </w:r>
      <w:r>
        <w:rPr>
          <w:color w:val="04640D"/>
        </w:rPr>
        <w:t>její</w:t>
      </w:r>
      <w:r>
        <w:rPr>
          <w:color w:val="FEFB0A"/>
        </w:rPr>
        <w:t xml:space="preserve"> skupiny</w:t>
      </w:r>
      <w:r>
        <w:t xml:space="preserve"> vzrostly během prvních devíti měsíců </w:t>
      </w:r>
      <w:r>
        <w:rPr>
          <w:color w:val="FB5514"/>
        </w:rPr>
        <w:t>tohoto roku</w:t>
      </w:r>
      <w:r>
        <w:t xml:space="preserve"> o 22 % na 7.32 miliardy franků (4.51 miliardy amerických dolarů). </w:t>
      </w:r>
      <w:r>
        <w:rPr>
          <w:color w:val="310106"/>
        </w:rPr>
        <w:t>Společnost</w:t>
      </w:r>
      <w:r>
        <w:t xml:space="preserve"> oznámila dobré zisky </w:t>
      </w:r>
      <w:r>
        <w:rPr>
          <w:color w:val="FEFB0A"/>
        </w:rPr>
        <w:t xml:space="preserve">ve všech </w:t>
      </w:r>
      <w:r>
        <w:rPr>
          <w:color w:val="04640D"/>
        </w:rPr>
        <w:t>svých</w:t>
      </w:r>
      <w:r>
        <w:rPr>
          <w:color w:val="FEFB0A"/>
        </w:rPr>
        <w:t xml:space="preserve"> divizích</w:t>
      </w:r>
      <w:r>
        <w:t xml:space="preserve">. </w:t>
      </w:r>
      <w:r>
        <w:rPr>
          <w:color w:val="310106"/>
        </w:rPr>
        <w:t>Společnost Roche</w:t>
      </w:r>
      <w:r>
        <w:t xml:space="preserve"> také ohlásila, že očekává "významný růst" zisku </w:t>
      </w:r>
      <w:r>
        <w:rPr>
          <w:color w:val="FEFB0A"/>
        </w:rPr>
        <w:t>skupiny</w:t>
      </w:r>
      <w:r>
        <w:t xml:space="preserve"> </w:t>
      </w:r>
      <w:r>
        <w:rPr>
          <w:color w:val="FB5514"/>
        </w:rPr>
        <w:t>v roce 1989</w:t>
      </w:r>
      <w:r>
        <w:t xml:space="preserve"> z 641.5 milionu franků (396 milionů amerických dolarů) čistého zisku v roce 1988.</w:t>
      </w:r>
    </w:p>
    <w:p>
      <w:r>
        <w:rPr>
          <w:b/>
        </w:rPr>
        <w:t>Document number 1095</w:t>
      </w:r>
    </w:p>
    <w:p>
      <w:r>
        <w:rPr>
          <w:b/>
        </w:rPr>
        <w:t>Document identifier: wsj1393-001</w:t>
      </w:r>
    </w:p>
    <w:p>
      <w:r>
        <w:rPr>
          <w:color w:val="310106"/>
        </w:rPr>
        <w:t>Společnost New Canaan Investments Inc.</w:t>
      </w:r>
      <w:r>
        <w:t xml:space="preserve"> ohlásila, že uzavřela akvizici </w:t>
      </w:r>
      <w:r>
        <w:rPr>
          <w:color w:val="04640D"/>
        </w:rPr>
        <w:t>firmy Carr-Lowrey Glass Co.</w:t>
      </w:r>
      <w:r>
        <w:t xml:space="preserve"> od společnosti Newell Co., výrobce produktů pro domácí kutilství z Freeportu v Illinois. Podmínky nebyly zveřejněny. </w:t>
      </w:r>
      <w:r>
        <w:rPr>
          <w:color w:val="04640D"/>
        </w:rPr>
        <w:t>Společnost Carr-Lowrey, výrobce skleněných lahví pro kosmetický průmysl a průmysl toaletních potřeb</w:t>
      </w:r>
      <w:r>
        <w:t xml:space="preserve">, měla loni prodeje okolo 40 milionů amerických dolarů. </w:t>
      </w:r>
      <w:r>
        <w:rPr>
          <w:color w:val="310106"/>
        </w:rPr>
        <w:t>Společnost New Canaan Investments</w:t>
      </w:r>
      <w:r>
        <w:t xml:space="preserve"> je investiční obchodní společnost s malým počtem vlastníků s podíly zejména v balicím průmyslu.</w:t>
      </w:r>
    </w:p>
    <w:p>
      <w:r>
        <w:rPr>
          <w:b/>
        </w:rPr>
        <w:t>Document number 1096</w:t>
      </w:r>
    </w:p>
    <w:p>
      <w:r>
        <w:rPr>
          <w:b/>
        </w:rPr>
        <w:t>Document identifier: wsj1394-001</w:t>
      </w:r>
    </w:p>
    <w:p>
      <w:r>
        <w:rPr>
          <w:color w:val="310106"/>
        </w:rPr>
        <w:t>Ralph Brown</w:t>
      </w:r>
      <w:r>
        <w:t xml:space="preserve"> se nacházel 31000 stop nad Minnesotou, když </w:t>
      </w:r>
      <w:r>
        <w:rPr>
          <w:color w:val="04640D"/>
        </w:rPr>
        <w:t xml:space="preserve">oba tryskové motory </w:t>
      </w:r>
      <w:r>
        <w:rPr>
          <w:color w:val="FEFB0A"/>
        </w:rPr>
        <w:t>jeho</w:t>
      </w:r>
      <w:r>
        <w:rPr>
          <w:color w:val="FB5514"/>
        </w:rPr>
        <w:t xml:space="preserve"> letounu Falcon 20</w:t>
      </w:r>
      <w:r>
        <w:t xml:space="preserve"> zhasly. V 18000 stopách, říká, </w:t>
      </w:r>
      <w:r>
        <w:rPr>
          <w:color w:val="E115C0"/>
        </w:rPr>
        <w:t>on</w:t>
      </w:r>
      <w:r>
        <w:rPr>
          <w:color w:val="00587F"/>
        </w:rPr>
        <w:t xml:space="preserve"> a </w:t>
      </w:r>
      <w:r>
        <w:rPr>
          <w:color w:val="E115C0"/>
        </w:rPr>
        <w:t>jeho</w:t>
      </w:r>
      <w:r>
        <w:rPr>
          <w:color w:val="00587F"/>
        </w:rPr>
        <w:t xml:space="preserve"> druhý pilot</w:t>
      </w:r>
      <w:r>
        <w:t xml:space="preserve"> "hledali nějakou dálnici nebo kukuřičné pole" k přistání. Ve 13000 stopách </w:t>
      </w:r>
      <w:r>
        <w:rPr>
          <w:color w:val="04640D"/>
        </w:rPr>
        <w:t>motory</w:t>
      </w:r>
      <w:r>
        <w:t xml:space="preserve"> znovu naskočily. Protože ale </w:t>
      </w:r>
      <w:r>
        <w:rPr>
          <w:color w:val="310106"/>
        </w:rPr>
        <w:t>Brown</w:t>
      </w:r>
      <w:r>
        <w:t xml:space="preserve"> věděl, že </w:t>
      </w:r>
      <w:r>
        <w:rPr>
          <w:color w:val="310106"/>
        </w:rPr>
        <w:t>jej</w:t>
      </w:r>
      <w:r>
        <w:t xml:space="preserve"> mechanici nejspíše zadrží </w:t>
      </w:r>
      <w:r>
        <w:rPr>
          <w:color w:val="0BC582"/>
        </w:rPr>
        <w:t>na zemi</w:t>
      </w:r>
      <w:r>
        <w:t xml:space="preserve"> kvůli nutným opravám, vynechal zastávku v nedalekém Chicagu a nasadil kurs tak, aby včas dopravil </w:t>
      </w:r>
      <w:r>
        <w:rPr>
          <w:color w:val="310106"/>
        </w:rPr>
        <w:t>svůj</w:t>
      </w:r>
      <w:r>
        <w:t xml:space="preserve"> náklad - několik set balíčků - do centra pro třídění balíčků v Memphisu. Kdyby byl jen o něco méně horlivý, říká </w:t>
      </w:r>
      <w:r>
        <w:rPr>
          <w:color w:val="310106"/>
        </w:rPr>
        <w:t>o sobě</w:t>
      </w:r>
      <w:r>
        <w:t xml:space="preserve"> </w:t>
      </w:r>
      <w:r>
        <w:rPr>
          <w:color w:val="310106"/>
        </w:rPr>
        <w:t>Brown</w:t>
      </w:r>
      <w:r>
        <w:t xml:space="preserve">: "Byl bych </w:t>
      </w:r>
      <w:r>
        <w:rPr>
          <w:color w:val="FEB8C8"/>
        </w:rPr>
        <w:t>tu věc</w:t>
      </w:r>
      <w:r>
        <w:t xml:space="preserve"> posadil </w:t>
      </w:r>
      <w:r>
        <w:rPr>
          <w:color w:val="0BC582"/>
        </w:rPr>
        <w:t>na zem</w:t>
      </w:r>
      <w:r>
        <w:t xml:space="preserve"> a namířil </w:t>
      </w:r>
      <w:r>
        <w:rPr>
          <w:color w:val="310106"/>
        </w:rPr>
        <w:t>si</w:t>
      </w:r>
      <w:r>
        <w:t xml:space="preserve"> to do nejbližšího baru." Létá však </w:t>
      </w:r>
      <w:r>
        <w:rPr>
          <w:color w:val="9E8317"/>
        </w:rPr>
        <w:t>pro společnost Federal Express Corp., v obchodní Americe snad nejpodobnější Zeleným baretům</w:t>
      </w:r>
      <w:r>
        <w:t xml:space="preserve">. </w:t>
      </w:r>
      <w:r>
        <w:rPr>
          <w:color w:val="01190F"/>
        </w:rPr>
        <w:t xml:space="preserve">Zaměstnanci </w:t>
      </w:r>
      <w:r>
        <w:rPr>
          <w:color w:val="847D81"/>
        </w:rPr>
        <w:t>společnosti Federal</w:t>
      </w:r>
      <w:r>
        <w:t xml:space="preserve"> mají dlouhou pracovní dobu a zdá se, že </w:t>
      </w:r>
      <w:r>
        <w:rPr>
          <w:color w:val="01190F"/>
        </w:rPr>
        <w:t>jim</w:t>
      </w:r>
      <w:r>
        <w:t xml:space="preserve"> napětí ze závodu s časem jde k duhu. Aby splnili vytčený cíl </w:t>
      </w:r>
      <w:r>
        <w:rPr>
          <w:color w:val="9E8317"/>
        </w:rPr>
        <w:t>společnosti</w:t>
      </w:r>
      <w:r>
        <w:t xml:space="preserve">: dodat zboží včas, zajdou někdy překvapivě daleko tak jako </w:t>
      </w:r>
      <w:r>
        <w:rPr>
          <w:color w:val="310106"/>
        </w:rPr>
        <w:t>pilot Brown</w:t>
      </w:r>
      <w:r>
        <w:t xml:space="preserve">. Jsou oslavou </w:t>
      </w:r>
      <w:r>
        <w:rPr>
          <w:color w:val="58018B"/>
        </w:rPr>
        <w:t xml:space="preserve">toho, jak </w:t>
      </w:r>
      <w:r>
        <w:rPr>
          <w:color w:val="B70639"/>
        </w:rPr>
        <w:t>si</w:t>
      </w:r>
      <w:r>
        <w:rPr>
          <w:color w:val="58018B"/>
        </w:rPr>
        <w:t xml:space="preserve"> </w:t>
      </w:r>
      <w:r>
        <w:rPr>
          <w:color w:val="B70639"/>
        </w:rPr>
        <w:t xml:space="preserve">vedení </w:t>
      </w:r>
      <w:r>
        <w:rPr>
          <w:color w:val="703B01"/>
        </w:rPr>
        <w:t>společnosti Federal</w:t>
      </w:r>
      <w:r>
        <w:rPr>
          <w:color w:val="58018B"/>
        </w:rPr>
        <w:t xml:space="preserve"> </w:t>
      </w:r>
      <w:r>
        <w:rPr>
          <w:color w:val="F7F1DF"/>
        </w:rPr>
        <w:t xml:space="preserve">od </w:t>
      </w:r>
      <w:r>
        <w:rPr>
          <w:color w:val="118B8A"/>
        </w:rPr>
        <w:t>svého</w:t>
      </w:r>
      <w:r>
        <w:rPr>
          <w:color w:val="F7F1DF"/>
        </w:rPr>
        <w:t xml:space="preserve"> založení před 16 lety</w:t>
      </w:r>
      <w:r>
        <w:rPr>
          <w:color w:val="58018B"/>
        </w:rPr>
        <w:t xml:space="preserve"> dokázalo u zaměstnanců prosadit </w:t>
      </w:r>
      <w:r>
        <w:rPr>
          <w:color w:val="B70639"/>
        </w:rPr>
        <w:t>svůj</w:t>
      </w:r>
      <w:r>
        <w:rPr>
          <w:color w:val="58018B"/>
        </w:rPr>
        <w:t xml:space="preserve"> názor</w:t>
      </w:r>
      <w:r>
        <w:t xml:space="preserve"> - neobvyklý výkon v konkurenčním odvětví dopravy. </w:t>
      </w:r>
      <w:r>
        <w:rPr>
          <w:color w:val="58018B"/>
        </w:rPr>
        <w:t>To</w:t>
      </w:r>
      <w:r>
        <w:t xml:space="preserve"> se však možná brzy změní. Tento měsíc se </w:t>
      </w:r>
      <w:r>
        <w:rPr>
          <w:color w:val="4AFEFA"/>
        </w:rPr>
        <w:t xml:space="preserve">2048 pilotů </w:t>
      </w:r>
      <w:r>
        <w:rPr>
          <w:color w:val="FCB164"/>
        </w:rPr>
        <w:t>společnosti Federal</w:t>
      </w:r>
      <w:r>
        <w:rPr>
          <w:color w:val="4AFEFA"/>
        </w:rPr>
        <w:t xml:space="preserve">, včetně 961 pilotů získaných v únoru </w:t>
      </w:r>
      <w:r>
        <w:rPr>
          <w:color w:val="796EE6"/>
        </w:rPr>
        <w:t>společně se společností Tiger International Inc.</w:t>
      </w:r>
      <w:r>
        <w:t xml:space="preserve">, rozhodne, </w:t>
      </w:r>
      <w:r>
        <w:rPr>
          <w:color w:val="000D2C"/>
        </w:rPr>
        <w:t xml:space="preserve">zda </w:t>
      </w:r>
      <w:r>
        <w:rPr>
          <w:color w:val="53495F"/>
        </w:rPr>
        <w:t>si</w:t>
      </w:r>
      <w:r>
        <w:rPr>
          <w:color w:val="000D2C"/>
        </w:rPr>
        <w:t xml:space="preserve"> zvolí jako </w:t>
      </w:r>
      <w:r>
        <w:rPr>
          <w:color w:val="53495F"/>
        </w:rPr>
        <w:t>svého</w:t>
      </w:r>
      <w:r>
        <w:rPr>
          <w:color w:val="000D2C"/>
        </w:rPr>
        <w:t xml:space="preserve"> zástupce pro vyjednávání </w:t>
      </w:r>
      <w:r>
        <w:rPr>
          <w:color w:val="F95475"/>
        </w:rPr>
        <w:t>mocnou Asociaci pilotů aerolinií</w:t>
      </w:r>
      <w:r>
        <w:t xml:space="preserve">. </w:t>
      </w:r>
      <w:r>
        <w:rPr>
          <w:color w:val="000D2C"/>
        </w:rPr>
        <w:t xml:space="preserve">Tato volba, </w:t>
      </w:r>
      <w:r>
        <w:rPr>
          <w:color w:val="61FC03"/>
        </w:rPr>
        <w:t>která</w:t>
      </w:r>
      <w:r>
        <w:rPr>
          <w:color w:val="000D2C"/>
        </w:rPr>
        <w:t xml:space="preserve"> by přinesla do amerických provozů </w:t>
      </w:r>
      <w:r>
        <w:rPr>
          <w:color w:val="5D9608"/>
        </w:rPr>
        <w:t>společnosti Federal</w:t>
      </w:r>
      <w:r>
        <w:rPr>
          <w:color w:val="000D2C"/>
        </w:rPr>
        <w:t xml:space="preserve"> </w:t>
      </w:r>
      <w:r>
        <w:rPr>
          <w:color w:val="F95475"/>
        </w:rPr>
        <w:t>první velký odborový svaz</w:t>
      </w:r>
      <w:r>
        <w:t xml:space="preserve">, postavila nově přijaté piloty proti oddaným veteránům typu </w:t>
      </w:r>
      <w:r>
        <w:rPr>
          <w:color w:val="310106"/>
        </w:rPr>
        <w:t>pilota Browna</w:t>
      </w:r>
      <w:r>
        <w:t xml:space="preserve">. Také otřásla </w:t>
      </w:r>
      <w:r>
        <w:rPr>
          <w:color w:val="DE98FD"/>
        </w:rPr>
        <w:t xml:space="preserve">vedením </w:t>
      </w:r>
      <w:r>
        <w:rPr>
          <w:color w:val="98A088"/>
        </w:rPr>
        <w:t>společnosti Federal</w:t>
      </w:r>
      <w:r>
        <w:rPr>
          <w:color w:val="DE98FD"/>
        </w:rPr>
        <w:t xml:space="preserve"> silně zaměřeným proti odborům, </w:t>
      </w:r>
      <w:r>
        <w:rPr>
          <w:color w:val="4F584E"/>
        </w:rPr>
        <w:t>které</w:t>
      </w:r>
      <w:r>
        <w:rPr>
          <w:color w:val="DE98FD"/>
        </w:rPr>
        <w:t xml:space="preserve"> již bojuje se slučujícími se dálkovými provozy a klesajícími zisky</w:t>
      </w:r>
      <w:r>
        <w:t>. "</w:t>
      </w:r>
      <w:r>
        <w:rPr>
          <w:color w:val="248AD0"/>
        </w:rPr>
        <w:t>Odbory</w:t>
      </w:r>
      <w:r>
        <w:t xml:space="preserve"> musí dříve či později najít protivníka a dosáhnout vítězství," říká s pohrdáním </w:t>
      </w:r>
      <w:r>
        <w:rPr>
          <w:color w:val="5C5300"/>
        </w:rPr>
        <w:t xml:space="preserve">Frederick W. Smith, předseda a výkonný ředitel </w:t>
      </w:r>
      <w:r>
        <w:rPr>
          <w:color w:val="9F6551"/>
        </w:rPr>
        <w:t>společnosti Federal</w:t>
      </w:r>
      <w:r>
        <w:t>. "</w:t>
      </w:r>
      <w:r>
        <w:rPr>
          <w:color w:val="9E8317"/>
        </w:rPr>
        <w:t>Náš</w:t>
      </w:r>
      <w:r>
        <w:t xml:space="preserve"> recept je nemít žádné poražené kromě konkurence." Čeho se </w:t>
      </w:r>
      <w:r>
        <w:rPr>
          <w:color w:val="DE98FD"/>
        </w:rPr>
        <w:t>manažeři</w:t>
      </w:r>
      <w:r>
        <w:t xml:space="preserve"> opravdu bojí, je to, že by se proodborové hnutí mohlo rozšířit i mimo piloty. Podle federálního zákona o dopravě se </w:t>
      </w:r>
      <w:r>
        <w:rPr>
          <w:color w:val="BCFEC6"/>
        </w:rPr>
        <w:t>vládní vyjednavač</w:t>
      </w:r>
      <w:r>
        <w:t xml:space="preserve"> pokouší smírně vyřešit splynutí klasifikace pracovního zařazení </w:t>
      </w:r>
      <w:r>
        <w:rPr>
          <w:color w:val="932C70"/>
        </w:rPr>
        <w:t>společnosti Tiger</w:t>
      </w:r>
      <w:r>
        <w:t xml:space="preserve"> </w:t>
      </w:r>
      <w:r>
        <w:rPr>
          <w:color w:val="9E8317"/>
        </w:rPr>
        <w:t>se společností Federal</w:t>
      </w:r>
      <w:r>
        <w:t xml:space="preserve">. V závislosti na výsledku může stát </w:t>
      </w:r>
      <w:r>
        <w:rPr>
          <w:color w:val="9E8317"/>
        </w:rPr>
        <w:t>spojená společnost</w:t>
      </w:r>
      <w:r>
        <w:t xml:space="preserve"> na podzim tváří v tvář odborovým volbám </w:t>
      </w:r>
      <w:r>
        <w:rPr>
          <w:color w:val="2B1B04"/>
        </w:rPr>
        <w:t>leteckých mechaniků, pracovníků nakládacích ramp, skladníků a letových dispečerů</w:t>
      </w:r>
      <w:r>
        <w:t xml:space="preserve">. </w:t>
      </w:r>
      <w:r>
        <w:rPr>
          <w:color w:val="2B1B04"/>
        </w:rPr>
        <w:t>Tyto skupiny</w:t>
      </w:r>
      <w:r>
        <w:t xml:space="preserve"> představují až 10 % </w:t>
      </w:r>
      <w:r>
        <w:rPr>
          <w:color w:val="9E8317"/>
        </w:rPr>
        <w:t>jejích</w:t>
      </w:r>
      <w:r>
        <w:t xml:space="preserve"> pracovních sil. "Odbory by měly nesmírný dopad </w:t>
      </w:r>
      <w:r>
        <w:rPr>
          <w:color w:val="B5AFC4"/>
        </w:rPr>
        <w:t xml:space="preserve">na celou kulturu </w:t>
      </w:r>
      <w:r>
        <w:rPr>
          <w:color w:val="D4C67A"/>
        </w:rPr>
        <w:t>této společnosti</w:t>
      </w:r>
      <w:r>
        <w:t xml:space="preserve">," říká Bernard La Londe, profesor na Ohijské státní univerzitě v Columbu a konzultant </w:t>
      </w:r>
      <w:r>
        <w:rPr>
          <w:color w:val="9E8317"/>
        </w:rPr>
        <w:t>společnosti Federal</w:t>
      </w:r>
      <w:r>
        <w:t xml:space="preserve">. </w:t>
      </w:r>
      <w:r>
        <w:rPr>
          <w:color w:val="B5AFC4"/>
        </w:rPr>
        <w:t xml:space="preserve">Tato kultura, pečlivě propracovaná </w:t>
      </w:r>
      <w:r>
        <w:rPr>
          <w:color w:val="AE7AA1"/>
        </w:rPr>
        <w:t>ředitelem Smithem</w:t>
      </w:r>
      <w:r>
        <w:t xml:space="preserve">, ponechává jen málo prostoru, pokud vůbec nějaký, </w:t>
      </w:r>
      <w:r>
        <w:rPr>
          <w:color w:val="C2A393"/>
        </w:rPr>
        <w:t>pro odbory</w:t>
      </w:r>
      <w:r>
        <w:t xml:space="preserve">. </w:t>
      </w:r>
      <w:r>
        <w:rPr>
          <w:color w:val="0232FD"/>
        </w:rPr>
        <w:t xml:space="preserve">Od založení </w:t>
      </w:r>
      <w:r>
        <w:rPr>
          <w:color w:val="6A3A35"/>
        </w:rPr>
        <w:t>společnosti</w:t>
      </w:r>
      <w:r>
        <w:t xml:space="preserve"> pěstoval </w:t>
      </w:r>
      <w:r>
        <w:rPr>
          <w:color w:val="5C5300"/>
        </w:rPr>
        <w:t xml:space="preserve">tento charismatický veterán z Vietnamu, </w:t>
      </w:r>
      <w:r>
        <w:rPr>
          <w:color w:val="BA6801"/>
        </w:rPr>
        <w:t>kterému</w:t>
      </w:r>
      <w:r>
        <w:rPr>
          <w:color w:val="5C5300"/>
        </w:rPr>
        <w:t xml:space="preserve"> je teprve 46 let</w:t>
      </w:r>
      <w:r>
        <w:t xml:space="preserve">, bojový étos. Lety jsou "mise". </w:t>
      </w:r>
      <w:r>
        <w:rPr>
          <w:color w:val="168E5C"/>
        </w:rPr>
        <w:t>Smithovým</w:t>
      </w:r>
      <w:r>
        <w:rPr>
          <w:color w:val="DE98FD"/>
        </w:rPr>
        <w:t xml:space="preserve"> manažerům</w:t>
      </w:r>
      <w:r>
        <w:t xml:space="preserve"> se někdy říká "Ho Či Minovi partyzáni". </w:t>
      </w:r>
      <w:r>
        <w:rPr>
          <w:color w:val="16C0D0"/>
        </w:rPr>
        <w:t xml:space="preserve">Těm pracovníkům </w:t>
      </w:r>
      <w:r>
        <w:rPr>
          <w:color w:val="C62100"/>
        </w:rPr>
        <w:t>společnosti Federal</w:t>
      </w:r>
      <w:r>
        <w:rPr>
          <w:color w:val="16C0D0"/>
        </w:rPr>
        <w:t xml:space="preserve">, </w:t>
      </w:r>
      <w:r>
        <w:rPr>
          <w:color w:val="014347"/>
        </w:rPr>
        <w:t>kteří</w:t>
      </w:r>
      <w:r>
        <w:rPr>
          <w:color w:val="16C0D0"/>
        </w:rPr>
        <w:t xml:space="preserve"> vykonají něco nad rámec povinností</w:t>
      </w:r>
      <w:r>
        <w:t xml:space="preserve">, je udělováno </w:t>
      </w:r>
      <w:r>
        <w:rPr>
          <w:color w:val="233809"/>
        </w:rPr>
        <w:t>vyznamenání Bravo Zulu, u námořnictva pocta za "dobře vykonanou práci</w:t>
      </w:r>
      <w:r>
        <w:t xml:space="preserve">". Konkurenti jsou známi jako "nepřítel". Aby </w:t>
      </w:r>
      <w:r>
        <w:rPr>
          <w:color w:val="5C5300"/>
        </w:rPr>
        <w:t>ředitel Smith</w:t>
      </w:r>
      <w:r>
        <w:t xml:space="preserve"> posílil loajalitu </w:t>
      </w:r>
      <w:r>
        <w:rPr>
          <w:color w:val="42083B"/>
        </w:rPr>
        <w:t>zaměstnanců</w:t>
      </w:r>
      <w:r>
        <w:t xml:space="preserve">, velmi dobře </w:t>
      </w:r>
      <w:r>
        <w:rPr>
          <w:color w:val="42083B"/>
        </w:rPr>
        <w:t>je</w:t>
      </w:r>
      <w:r>
        <w:t xml:space="preserve"> platí. Nechává také </w:t>
      </w:r>
      <w:r>
        <w:rPr>
          <w:color w:val="82785D"/>
        </w:rPr>
        <w:t>zaměstnance</w:t>
      </w:r>
      <w:r>
        <w:t xml:space="preserve"> uvolnit se od stresu pomocí propracovaného postupu podávání stížností a jako prémii mohou létat zadarmo v neobsazených sedačkách kokpitu. Pronáší povzbuzující projevy při pravidelných "rodinných instruktážích" přenášených mezinárodně na "FXTV", vlastní televizní síti </w:t>
      </w:r>
      <w:r>
        <w:rPr>
          <w:color w:val="9E8317"/>
        </w:rPr>
        <w:t>této společnosti</w:t>
      </w:r>
      <w:r>
        <w:t xml:space="preserve">. A u mnohých z </w:t>
      </w:r>
      <w:r>
        <w:rPr>
          <w:color w:val="5C5300"/>
        </w:rPr>
        <w:t>jeho</w:t>
      </w:r>
      <w:r>
        <w:t xml:space="preserve"> 70000 pracovníků </w:t>
      </w:r>
      <w:r>
        <w:rPr>
          <w:color w:val="5C5300"/>
        </w:rPr>
        <w:t>Smithův</w:t>
      </w:r>
      <w:r>
        <w:t xml:space="preserve"> postoj nazývaný "k čertu s torpédy" zabral. </w:t>
      </w:r>
      <w:r>
        <w:rPr>
          <w:color w:val="023087"/>
        </w:rPr>
        <w:t xml:space="preserve">James Cleveland, </w:t>
      </w:r>
      <w:r>
        <w:rPr>
          <w:color w:val="B7DAD2"/>
        </w:rPr>
        <w:t xml:space="preserve">kurýr, </w:t>
      </w:r>
      <w:r>
        <w:rPr>
          <w:color w:val="196956"/>
        </w:rPr>
        <w:t>jenž</w:t>
      </w:r>
      <w:r>
        <w:rPr>
          <w:color w:val="B7DAD2"/>
        </w:rPr>
        <w:t xml:space="preserve"> si vysloužil </w:t>
      </w:r>
      <w:r>
        <w:rPr>
          <w:color w:val="8C41BB"/>
        </w:rPr>
        <w:t>Bravo Zulu</w:t>
      </w:r>
      <w:r>
        <w:rPr>
          <w:color w:val="B7DAD2"/>
        </w:rPr>
        <w:t xml:space="preserve"> za nalezení způsobu, jak doručit každotýdenní náklad pro hlavního zákazníka v objemu 1100 balíčků do 8 hodin ráno až na práh</w:t>
      </w:r>
      <w:r>
        <w:t xml:space="preserve">, považuje sám </w:t>
      </w:r>
      <w:r>
        <w:rPr>
          <w:color w:val="023087"/>
        </w:rPr>
        <w:t>sebe</w:t>
      </w:r>
      <w:r>
        <w:t xml:space="preserve"> za něco mnohem víc, než jen za kurýra. "</w:t>
      </w:r>
      <w:r>
        <w:rPr>
          <w:color w:val="ECEDFE"/>
        </w:rPr>
        <w:t>My</w:t>
      </w:r>
      <w:r>
        <w:rPr>
          <w:color w:val="2B2D32"/>
        </w:rPr>
        <w:t xml:space="preserve"> nepředáváme </w:t>
      </w:r>
      <w:r>
        <w:rPr>
          <w:color w:val="94C661"/>
        </w:rPr>
        <w:t>zákazníkům</w:t>
      </w:r>
      <w:r>
        <w:rPr>
          <w:color w:val="2B2D32"/>
        </w:rPr>
        <w:t xml:space="preserve"> jen balíčky</w:t>
      </w:r>
      <w:r>
        <w:t xml:space="preserve">. </w:t>
      </w:r>
      <w:r>
        <w:rPr>
          <w:color w:val="2B2D32"/>
        </w:rPr>
        <w:t>To</w:t>
      </w:r>
      <w:r>
        <w:t xml:space="preserve"> je jen začátek," říká. "V podstatě </w:t>
      </w:r>
      <w:r>
        <w:rPr>
          <w:color w:val="F8907D"/>
        </w:rPr>
        <w:t>pro ně</w:t>
      </w:r>
      <w:r>
        <w:t xml:space="preserve"> pořádáme představení." </w:t>
      </w:r>
      <w:r>
        <w:rPr>
          <w:color w:val="895E6B"/>
        </w:rPr>
        <w:t>Dlouholetý pilot David Sanders</w:t>
      </w:r>
      <w:r>
        <w:t xml:space="preserve"> se ježí už při pouhém náznaku, že by odbory mohly zasahovat do </w:t>
      </w:r>
      <w:r>
        <w:rPr>
          <w:color w:val="895E6B"/>
        </w:rPr>
        <w:t>jeho</w:t>
      </w:r>
      <w:r>
        <w:t xml:space="preserve"> letového rozvrhu. "Tohle je </w:t>
      </w:r>
      <w:r>
        <w:rPr>
          <w:color w:val="788E95"/>
        </w:rPr>
        <w:t>Amerika</w:t>
      </w:r>
      <w:r>
        <w:t>," říká. "</w:t>
      </w:r>
      <w:r>
        <w:rPr>
          <w:color w:val="FB6AB8"/>
        </w:rPr>
        <w:t>Nikdo</w:t>
      </w:r>
      <w:r>
        <w:t xml:space="preserve"> nemá právo </w:t>
      </w:r>
      <w:r>
        <w:rPr>
          <w:color w:val="895E6B"/>
        </w:rPr>
        <w:t>mi</w:t>
      </w:r>
      <w:r>
        <w:t xml:space="preserve"> říkat, kolik toho mohu odpracovat." Podobné postoje zajišťovaly </w:t>
      </w:r>
      <w:r>
        <w:rPr>
          <w:color w:val="9E8317"/>
        </w:rPr>
        <w:t>společnosti Federal</w:t>
      </w:r>
      <w:r>
        <w:t xml:space="preserve"> pružnost nejen rychle zavádět nové technologie, ale i udržovat </w:t>
      </w:r>
      <w:r>
        <w:rPr>
          <w:color w:val="9E8317"/>
        </w:rPr>
        <w:t>si</w:t>
      </w:r>
      <w:r>
        <w:t xml:space="preserve"> mimořádně nízký počet pracovníků. </w:t>
      </w:r>
      <w:r>
        <w:rPr>
          <w:color w:val="9E8317"/>
        </w:rPr>
        <w:t>Společnost</w:t>
      </w:r>
      <w:r>
        <w:t xml:space="preserve"> je úmyslně podzaměstnaná a napíná pracovní dobu </w:t>
      </w:r>
      <w:r>
        <w:rPr>
          <w:color w:val="9E8317"/>
        </w:rPr>
        <w:t>svých</w:t>
      </w:r>
      <w:r>
        <w:t xml:space="preserve"> zaměstnanců až na hranici. Avšak ačkoli </w:t>
      </w:r>
      <w:r>
        <w:rPr>
          <w:color w:val="576094"/>
        </w:rPr>
        <w:t>kurýři</w:t>
      </w:r>
      <w:r>
        <w:t xml:space="preserve"> pracují během podzimní špičky až 60 hodin týdně, </w:t>
      </w:r>
      <w:r>
        <w:rPr>
          <w:color w:val="DB1474"/>
        </w:rPr>
        <w:t xml:space="preserve">v době, </w:t>
      </w:r>
      <w:r>
        <w:rPr>
          <w:color w:val="8489AE"/>
        </w:rPr>
        <w:t>kdy</w:t>
      </w:r>
      <w:r>
        <w:rPr>
          <w:color w:val="DB1474"/>
        </w:rPr>
        <w:t xml:space="preserve"> práce není příliš</w:t>
      </w:r>
      <w:r>
        <w:t xml:space="preserve">, odcházejí brzy domů a přitom mají stále zaručenu minimální výplatu. </w:t>
      </w:r>
      <w:r>
        <w:rPr>
          <w:color w:val="860E04"/>
        </w:rPr>
        <w:t>Piloti</w:t>
      </w:r>
      <w:r>
        <w:t xml:space="preserve"> také běžně létají přesčasy proto, aby zajistili, že nikdo nebude během sezónních poklesů dočasně vyřazen z práce. Provozní volnost také poskytla </w:t>
      </w:r>
      <w:r>
        <w:rPr>
          <w:color w:val="9E8317"/>
        </w:rPr>
        <w:t>společnosti Federal</w:t>
      </w:r>
      <w:r>
        <w:t xml:space="preserve"> výhodu </w:t>
      </w:r>
      <w:r>
        <w:rPr>
          <w:color w:val="FBC206"/>
        </w:rPr>
        <w:t xml:space="preserve">proti </w:t>
      </w:r>
      <w:r>
        <w:rPr>
          <w:color w:val="6EAB9B"/>
        </w:rPr>
        <w:t>jejímu</w:t>
      </w:r>
      <w:r>
        <w:rPr>
          <w:color w:val="FBC206"/>
        </w:rPr>
        <w:t xml:space="preserve"> největšímu rivalovi, společnosti United Parcel Service Inc., největšímu zaměstnavateli členů United Brotherhood of Teamsters </w:t>
      </w:r>
      <w:r>
        <w:rPr>
          <w:color w:val="F2CDFE"/>
        </w:rPr>
        <w:t>v zemi</w:t>
      </w:r>
      <w:r>
        <w:t xml:space="preserve">. </w:t>
      </w:r>
      <w:r>
        <w:rPr>
          <w:color w:val="FBC206"/>
        </w:rPr>
        <w:t>Společnost UPS</w:t>
      </w:r>
      <w:r>
        <w:t xml:space="preserve"> nechce mluvit o </w:t>
      </w:r>
      <w:r>
        <w:rPr>
          <w:color w:val="FBC206"/>
        </w:rPr>
        <w:t>své</w:t>
      </w:r>
      <w:r>
        <w:t xml:space="preserve"> pracovní politice, ale </w:t>
      </w:r>
      <w:r>
        <w:rPr>
          <w:color w:val="645341"/>
        </w:rPr>
        <w:t xml:space="preserve">podle pana Clevelanda, bývalého zaměstnance </w:t>
      </w:r>
      <w:r>
        <w:rPr>
          <w:color w:val="760035"/>
        </w:rPr>
        <w:t>společnosti UPS</w:t>
      </w:r>
      <w:r>
        <w:rPr>
          <w:color w:val="647A41"/>
        </w:rPr>
        <w:t>, a dalších</w:t>
      </w:r>
      <w:r>
        <w:t xml:space="preserve">, zakazují </w:t>
      </w:r>
      <w:r>
        <w:rPr>
          <w:color w:val="496E76"/>
        </w:rPr>
        <w:t>odborová pracovní pravidla</w:t>
      </w:r>
      <w:r>
        <w:t xml:space="preserve"> </w:t>
      </w:r>
      <w:r>
        <w:rPr>
          <w:color w:val="E3F894"/>
        </w:rPr>
        <w:t xml:space="preserve">řidičům </w:t>
      </w:r>
      <w:r>
        <w:rPr>
          <w:color w:val="F9D7CD"/>
        </w:rPr>
        <w:t>společnosti UPS</w:t>
      </w:r>
      <w:r>
        <w:t xml:space="preserve"> dělat cokoli navíc, než jen přenášet balíčky </w:t>
      </w:r>
      <w:r>
        <w:rPr>
          <w:color w:val="876128"/>
        </w:rPr>
        <w:t>mezi zákazníky</w:t>
      </w:r>
      <w:r>
        <w:t xml:space="preserve"> a </w:t>
      </w:r>
      <w:r>
        <w:rPr>
          <w:color w:val="E3F894"/>
        </w:rPr>
        <w:t>svými</w:t>
      </w:r>
      <w:r>
        <w:t xml:space="preserve"> dodávkami. Protože </w:t>
      </w:r>
      <w:r>
        <w:rPr>
          <w:color w:val="A1A711"/>
        </w:rPr>
        <w:t xml:space="preserve">řidičům </w:t>
      </w:r>
      <w:r>
        <w:rPr>
          <w:color w:val="01FB92"/>
        </w:rPr>
        <w:t>společnosti UPS</w:t>
      </w:r>
      <w:r>
        <w:t xml:space="preserve"> není dovoleno nakládat </w:t>
      </w:r>
      <w:r>
        <w:rPr>
          <w:color w:val="A1A711"/>
        </w:rPr>
        <w:t>svá</w:t>
      </w:r>
      <w:r>
        <w:t xml:space="preserve"> vlastní vozidla v depu, říkají </w:t>
      </w:r>
      <w:r>
        <w:rPr>
          <w:color w:val="647A41"/>
        </w:rPr>
        <w:t>tito kurýři</w:t>
      </w:r>
      <w:r>
        <w:t xml:space="preserve">, že balíčky jsou často pohřbeny až na dně nákladu a doručovány pozdě. Problémy s pracovníky jsou </w:t>
      </w:r>
      <w:r>
        <w:rPr>
          <w:color w:val="FD0F31"/>
        </w:rPr>
        <w:t xml:space="preserve">tou poslední věcí, </w:t>
      </w:r>
      <w:r>
        <w:rPr>
          <w:color w:val="BE8485"/>
        </w:rPr>
        <w:t>kterou</w:t>
      </w:r>
      <w:r>
        <w:rPr>
          <w:color w:val="FD0F31"/>
        </w:rPr>
        <w:t xml:space="preserve"> </w:t>
      </w:r>
      <w:r>
        <w:rPr>
          <w:color w:val="C660FB"/>
        </w:rPr>
        <w:t>Smith</w:t>
      </w:r>
      <w:r>
        <w:rPr>
          <w:color w:val="FD0F31"/>
        </w:rPr>
        <w:t xml:space="preserve"> právě teď potřebuje</w:t>
      </w:r>
      <w:r>
        <w:t xml:space="preserve">. Ačkoli získání </w:t>
      </w:r>
      <w:r>
        <w:rPr>
          <w:color w:val="932C70"/>
        </w:rPr>
        <w:t>společnosti Tiger</w:t>
      </w:r>
      <w:r>
        <w:t xml:space="preserve"> hodně přiblížilo </w:t>
      </w:r>
      <w:r>
        <w:rPr>
          <w:color w:val="9E8317"/>
        </w:rPr>
        <w:t>společnost Federal</w:t>
      </w:r>
      <w:r>
        <w:t xml:space="preserve"> k postavení </w:t>
      </w:r>
      <w:r>
        <w:rPr>
          <w:color w:val="120104"/>
        </w:rPr>
        <w:t xml:space="preserve">globálního hráče, </w:t>
      </w:r>
      <w:r>
        <w:rPr>
          <w:color w:val="D48958"/>
        </w:rPr>
        <w:t>kterým</w:t>
      </w:r>
      <w:r>
        <w:rPr>
          <w:color w:val="120104"/>
        </w:rPr>
        <w:t xml:space="preserve"> chce být</w:t>
      </w:r>
      <w:r>
        <w:t xml:space="preserve">, přineslo i problémy. Více než zdvojnásobilo dlouhodobý dluh </w:t>
      </w:r>
      <w:r>
        <w:rPr>
          <w:color w:val="9E8317"/>
        </w:rPr>
        <w:t>společnosti Federal</w:t>
      </w:r>
      <w:r>
        <w:t xml:space="preserve"> na 1.9 miliardy dolarů a vrhlo </w:t>
      </w:r>
      <w:r>
        <w:rPr>
          <w:color w:val="9E8317"/>
        </w:rPr>
        <w:t>společnost</w:t>
      </w:r>
      <w:r>
        <w:t xml:space="preserve"> na neprobádané území - dopravu těžkých nákladů - a náhle rozšířilo </w:t>
      </w:r>
      <w:r>
        <w:rPr>
          <w:color w:val="9E8317"/>
        </w:rPr>
        <w:t>její</w:t>
      </w:r>
      <w:r>
        <w:t xml:space="preserve"> přistávací práva na 21 zemí ze čtyř. </w:t>
      </w:r>
      <w:r>
        <w:rPr>
          <w:color w:val="9E8317"/>
        </w:rPr>
        <w:t>Společnost Federal</w:t>
      </w:r>
      <w:r>
        <w:t xml:space="preserve"> sama </w:t>
      </w:r>
      <w:r>
        <w:rPr>
          <w:color w:val="9E8317"/>
        </w:rPr>
        <w:t>o sobě</w:t>
      </w:r>
      <w:r>
        <w:t xml:space="preserve"> nedosahovala v zámoří nikterak dobrých výsledků. Při </w:t>
      </w:r>
      <w:r>
        <w:rPr>
          <w:color w:val="9E8317"/>
        </w:rPr>
        <w:t>svém</w:t>
      </w:r>
      <w:r>
        <w:t xml:space="preserve"> pokusu dostat se </w:t>
      </w:r>
      <w:r>
        <w:rPr>
          <w:color w:val="05AEE8"/>
        </w:rPr>
        <w:t>do Asie</w:t>
      </w:r>
      <w:r>
        <w:t xml:space="preserve"> téměř vykrvácela, protože smluvní omezení </w:t>
      </w:r>
      <w:r>
        <w:rPr>
          <w:color w:val="9E8317"/>
        </w:rPr>
        <w:t>ji</w:t>
      </w:r>
      <w:r>
        <w:t xml:space="preserve"> nutila létat na jistých trasách s některými letadly poloprázdnými. Na trasách do Jižní Ameriky neměla </w:t>
      </w:r>
      <w:r>
        <w:rPr>
          <w:color w:val="9E8317"/>
        </w:rPr>
        <w:t>společnost</w:t>
      </w:r>
      <w:r>
        <w:t xml:space="preserve"> </w:t>
      </w:r>
      <w:r>
        <w:rPr>
          <w:color w:val="C3C1BE"/>
        </w:rPr>
        <w:t xml:space="preserve">žádné záložní tryskáče, </w:t>
      </w:r>
      <w:r>
        <w:rPr>
          <w:color w:val="9F98F8"/>
        </w:rPr>
        <w:t>které</w:t>
      </w:r>
      <w:r>
        <w:rPr>
          <w:color w:val="C3C1BE"/>
        </w:rPr>
        <w:t xml:space="preserve"> by zajistily doručení zásilek, když byla letadla zdržena na zemi</w:t>
      </w:r>
      <w:r>
        <w:t xml:space="preserve">. </w:t>
      </w:r>
      <w:r>
        <w:rPr>
          <w:color w:val="1167D9"/>
        </w:rPr>
        <w:t>V Evropě</w:t>
      </w:r>
      <w:r>
        <w:t xml:space="preserve"> obchody strádaly, protože </w:t>
      </w:r>
      <w:r>
        <w:rPr>
          <w:color w:val="9E8317"/>
        </w:rPr>
        <w:t>společnost Federal</w:t>
      </w:r>
      <w:r>
        <w:t xml:space="preserve"> koupila </w:t>
      </w:r>
      <w:r>
        <w:rPr>
          <w:color w:val="D19012"/>
        </w:rPr>
        <w:t>několik místních společností</w:t>
      </w:r>
      <w:r>
        <w:t xml:space="preserve"> jen proto, aby odstoupilo </w:t>
      </w:r>
      <w:r>
        <w:rPr>
          <w:color w:val="D19012"/>
        </w:rPr>
        <w:t>jejich</w:t>
      </w:r>
      <w:r>
        <w:t xml:space="preserve"> vedení. Tyto a další problémy stlačily loni zisky </w:t>
      </w:r>
      <w:r>
        <w:rPr>
          <w:color w:val="9E8317"/>
        </w:rPr>
        <w:t>společnosti Federal</w:t>
      </w:r>
      <w:r>
        <w:t xml:space="preserve"> </w:t>
      </w:r>
      <w:r>
        <w:rPr>
          <w:color w:val="B7D802"/>
        </w:rPr>
        <w:t>na 8 %</w:t>
      </w:r>
      <w:r>
        <w:t xml:space="preserve">, </w:t>
      </w:r>
      <w:r>
        <w:rPr>
          <w:color w:val="B7D802"/>
        </w:rPr>
        <w:t>což</w:t>
      </w:r>
      <w:r>
        <w:t xml:space="preserve"> byl pokles z více než 13 % ročně v první polovině dekády. Příjmy také v každém z uplynulých tří čtvrtletí padaly. Ve fiskálním prvním období ukončeném 31.srpnem poklesl zisk o 54 % na 30.4 milionu dolarů, neboli 58 centů za akcii, hlavně </w:t>
      </w:r>
      <w:r>
        <w:rPr>
          <w:color w:val="826392"/>
        </w:rPr>
        <w:t xml:space="preserve">z důvodu spojení </w:t>
      </w:r>
      <w:r>
        <w:rPr>
          <w:color w:val="5E7A6A"/>
        </w:rPr>
        <w:t>se společností Tiger</w:t>
      </w:r>
      <w:r>
        <w:t xml:space="preserve">, uvádí </w:t>
      </w:r>
      <w:r>
        <w:rPr>
          <w:color w:val="9E8317"/>
        </w:rPr>
        <w:t>společnost Federal</w:t>
      </w:r>
      <w:r>
        <w:t xml:space="preserve">. Cena akcií </w:t>
      </w:r>
      <w:r>
        <w:rPr>
          <w:color w:val="9E8317"/>
        </w:rPr>
        <w:t>společnosti Federal</w:t>
      </w:r>
      <w:r>
        <w:t xml:space="preserve"> se však držela, částečně díky všeobecnému rozběhu akcií leteckých společností, říkají analytici. Od obchodování na nízké hodnotě 42.25 dolaru za akcii v květnu se </w:t>
      </w:r>
      <w:r>
        <w:rPr>
          <w:color w:val="B29869"/>
        </w:rPr>
        <w:t xml:space="preserve">akcie </w:t>
      </w:r>
      <w:r>
        <w:rPr>
          <w:color w:val="1D0051"/>
        </w:rPr>
        <w:t>společnosti Federal</w:t>
      </w:r>
      <w:r>
        <w:t xml:space="preserve"> vzpamatovaly až na 57.87 dolaru v kompozitním obchodování na Newyorské burze cenných papírů. V pátek uzavíraly </w:t>
      </w:r>
      <w:r>
        <w:rPr>
          <w:color w:val="8BE7FC"/>
        </w:rPr>
        <w:t>na 53.25 dolaru</w:t>
      </w:r>
      <w:r>
        <w:t xml:space="preserve">, </w:t>
      </w:r>
      <w:r>
        <w:rPr>
          <w:color w:val="8BE7FC"/>
        </w:rPr>
        <w:t>což</w:t>
      </w:r>
      <w:r>
        <w:t xml:space="preserve"> byl denní pokles o 50 centů. Je určitou ironií, že </w:t>
      </w:r>
      <w:r>
        <w:rPr>
          <w:color w:val="9E8317"/>
        </w:rPr>
        <w:t>společnost Federal Express</w:t>
      </w:r>
      <w:r>
        <w:t xml:space="preserve"> čelí </w:t>
      </w:r>
      <w:r>
        <w:rPr>
          <w:color w:val="9E8317"/>
        </w:rPr>
        <w:t>svým</w:t>
      </w:r>
      <w:r>
        <w:t xml:space="preserve"> prvním problémům s odbory </w:t>
      </w:r>
      <w:r>
        <w:rPr>
          <w:color w:val="826392"/>
        </w:rPr>
        <w:t xml:space="preserve">v důsledku převzetí </w:t>
      </w:r>
      <w:r>
        <w:rPr>
          <w:color w:val="5E7A6A"/>
        </w:rPr>
        <w:t>společnosti Tiger</w:t>
      </w:r>
      <w:r>
        <w:t xml:space="preserve">. </w:t>
      </w:r>
      <w:r>
        <w:rPr>
          <w:color w:val="932C70"/>
        </w:rPr>
        <w:t>Samotná společnost Tiger</w:t>
      </w:r>
      <w:r>
        <w:t xml:space="preserve"> byla založena skupinkou </w:t>
      </w:r>
      <w:r>
        <w:rPr>
          <w:color w:val="76E0C1"/>
        </w:rPr>
        <w:t xml:space="preserve">nadšených letců, </w:t>
      </w:r>
      <w:r>
        <w:rPr>
          <w:color w:val="BACFA7"/>
        </w:rPr>
        <w:t>kteří</w:t>
      </w:r>
      <w:r>
        <w:rPr>
          <w:color w:val="76E0C1"/>
        </w:rPr>
        <w:t xml:space="preserve"> během druhé světové války letecky převáželi zásoby "přes Hrb" z Indie do Číny</w:t>
      </w:r>
      <w:r>
        <w:t xml:space="preserve">. Na počátku sedmdesátých let modeloval </w:t>
      </w:r>
      <w:r>
        <w:rPr>
          <w:color w:val="5C5300"/>
        </w:rPr>
        <w:t>ředitel Smith</w:t>
      </w:r>
      <w:r>
        <w:t xml:space="preserve"> </w:t>
      </w:r>
      <w:r>
        <w:rPr>
          <w:color w:val="11BA09"/>
        </w:rPr>
        <w:t>svou</w:t>
      </w:r>
      <w:r>
        <w:rPr>
          <w:color w:val="9E8317"/>
        </w:rPr>
        <w:t xml:space="preserve"> začínající společnost</w:t>
      </w:r>
      <w:r>
        <w:t xml:space="preserve"> podle inovací </w:t>
      </w:r>
      <w:r>
        <w:rPr>
          <w:color w:val="932C70"/>
        </w:rPr>
        <w:t>společnosti Tiger</w:t>
      </w:r>
      <w:r>
        <w:t xml:space="preserve"> v oblasti soustřeďování dopravy z více jiných letišť na uzlové letiště s návazností na dálkové lety a zboží přepravovaného v kontejnerech. </w:t>
      </w:r>
      <w:r>
        <w:rPr>
          <w:color w:val="462C36"/>
        </w:rPr>
        <w:t xml:space="preserve">Pracovníci </w:t>
      </w:r>
      <w:r>
        <w:rPr>
          <w:color w:val="65407D"/>
        </w:rPr>
        <w:t>společnosti Tiger</w:t>
      </w:r>
      <w:r>
        <w:t xml:space="preserve"> </w:t>
      </w:r>
      <w:r>
        <w:rPr>
          <w:color w:val="462C36"/>
        </w:rPr>
        <w:t>se</w:t>
      </w:r>
      <w:r>
        <w:t xml:space="preserve"> však narozdíl od zaměstnanců </w:t>
      </w:r>
      <w:r>
        <w:rPr>
          <w:color w:val="9E8317"/>
        </w:rPr>
        <w:t>společnosti Federal</w:t>
      </w:r>
      <w:r>
        <w:t xml:space="preserve"> od počátku organizovali v odborech. </w:t>
      </w:r>
      <w:r>
        <w:rPr>
          <w:color w:val="491803"/>
        </w:rPr>
        <w:t xml:space="preserve">Představitelé </w:t>
      </w:r>
      <w:r>
        <w:rPr>
          <w:color w:val="F5D2A8"/>
        </w:rPr>
        <w:t>společnosti Federal Express</w:t>
      </w:r>
      <w:r>
        <w:t xml:space="preserve"> přiznávají chyby </w:t>
      </w:r>
      <w:r>
        <w:rPr>
          <w:color w:val="491803"/>
        </w:rPr>
        <w:t>své</w:t>
      </w:r>
      <w:r>
        <w:t xml:space="preserve"> </w:t>
      </w:r>
      <w:r>
        <w:rPr>
          <w:color w:val="03422C"/>
        </w:rPr>
        <w:t>expanze do zámoří</w:t>
      </w:r>
      <w:r>
        <w:t xml:space="preserve">, ale říkají, že se nakonec vyplatí. </w:t>
      </w:r>
      <w:r>
        <w:rPr>
          <w:color w:val="72A46E"/>
        </w:rPr>
        <w:t>Analytici</w:t>
      </w:r>
      <w:r>
        <w:t xml:space="preserve"> očekávají, že se příjmy </w:t>
      </w:r>
      <w:r>
        <w:rPr>
          <w:color w:val="9E8317"/>
        </w:rPr>
        <w:t>společnosti Federal</w:t>
      </w:r>
      <w:r>
        <w:t xml:space="preserve"> opět zlepší </w:t>
      </w:r>
      <w:r>
        <w:rPr>
          <w:color w:val="128EAC"/>
        </w:rPr>
        <w:t xml:space="preserve">v </w:t>
      </w:r>
      <w:r>
        <w:rPr>
          <w:color w:val="47545E"/>
        </w:rPr>
        <w:t>jejím</w:t>
      </w:r>
      <w:r>
        <w:rPr>
          <w:color w:val="128EAC"/>
        </w:rPr>
        <w:t xml:space="preserve"> fiskálním třetím čtvrtletí končícím </w:t>
      </w:r>
      <w:r>
        <w:rPr>
          <w:color w:val="B95C69"/>
        </w:rPr>
        <w:t xml:space="preserve">28. únorem, </w:t>
      </w:r>
      <w:r>
        <w:rPr>
          <w:color w:val="A14D12"/>
        </w:rPr>
        <w:t>kdy</w:t>
      </w:r>
      <w:r>
        <w:rPr>
          <w:color w:val="B95C69"/>
        </w:rPr>
        <w:t xml:space="preserve"> by </w:t>
      </w:r>
      <w:r>
        <w:rPr>
          <w:color w:val="C4C8FA"/>
        </w:rPr>
        <w:t>společnost</w:t>
      </w:r>
      <w:r>
        <w:rPr>
          <w:color w:val="B95C69"/>
        </w:rPr>
        <w:t xml:space="preserve"> měla začít profitovat z mimořádných letů </w:t>
      </w:r>
      <w:r>
        <w:rPr>
          <w:color w:val="372A55"/>
        </w:rPr>
        <w:t>společnosti Tiger</w:t>
      </w:r>
      <w:r>
        <w:rPr>
          <w:color w:val="B95C69"/>
        </w:rPr>
        <w:t>, záložních letadel a přistávacích práv</w:t>
      </w:r>
      <w:r>
        <w:t xml:space="preserve">. </w:t>
      </w:r>
      <w:r>
        <w:rPr>
          <w:color w:val="128EAC"/>
        </w:rPr>
        <w:t>Do té doby</w:t>
      </w:r>
      <w:r>
        <w:t xml:space="preserve"> očekávají, že náklady </w:t>
      </w:r>
      <w:r>
        <w:rPr>
          <w:color w:val="826392"/>
        </w:rPr>
        <w:t xml:space="preserve">na spojení </w:t>
      </w:r>
      <w:r>
        <w:rPr>
          <w:color w:val="3F3610"/>
        </w:rPr>
        <w:t>obou přepravců</w:t>
      </w:r>
      <w:r>
        <w:t xml:space="preserve"> budou i nadále zisky stlačovat. V současné době je záležitost s odbory nejpalčivějším z problémů </w:t>
      </w:r>
      <w:r>
        <w:rPr>
          <w:color w:val="9E8317"/>
        </w:rPr>
        <w:t>společnosti Federal</w:t>
      </w:r>
      <w:r>
        <w:t xml:space="preserve"> </w:t>
      </w:r>
      <w:r>
        <w:rPr>
          <w:color w:val="932C70"/>
        </w:rPr>
        <w:t>se společností Tiger</w:t>
      </w:r>
      <w:r>
        <w:t xml:space="preserve">, říká </w:t>
      </w:r>
      <w:r>
        <w:rPr>
          <w:color w:val="DE98FD"/>
        </w:rPr>
        <w:t>vedení</w:t>
      </w:r>
      <w:r>
        <w:t xml:space="preserve">. Ačkoli </w:t>
      </w:r>
      <w:r>
        <w:rPr>
          <w:color w:val="5C5300"/>
        </w:rPr>
        <w:t>Smith</w:t>
      </w:r>
      <w:r>
        <w:t xml:space="preserve"> podporuje dialog </w:t>
      </w:r>
      <w:r>
        <w:rPr>
          <w:color w:val="DE98FD"/>
        </w:rPr>
        <w:t>mezi vedením</w:t>
      </w:r>
      <w:r>
        <w:t xml:space="preserve"> a zaměstnanci, nestrpí </w:t>
      </w:r>
      <w:r>
        <w:rPr>
          <w:color w:val="D3A2C6"/>
        </w:rPr>
        <w:t xml:space="preserve">nic, </w:t>
      </w:r>
      <w:r>
        <w:rPr>
          <w:color w:val="719FFA"/>
        </w:rPr>
        <w:t>co</w:t>
      </w:r>
      <w:r>
        <w:rPr>
          <w:color w:val="D3A2C6"/>
        </w:rPr>
        <w:t xml:space="preserve"> považuje za porušení subordinace</w:t>
      </w:r>
      <w:r>
        <w:t xml:space="preserve">. Když jednou </w:t>
      </w:r>
      <w:r>
        <w:rPr>
          <w:color w:val="0D841A"/>
        </w:rPr>
        <w:t>velká skupina pilotů</w:t>
      </w:r>
      <w:r>
        <w:t xml:space="preserve"> podepsala petici </w:t>
      </w:r>
      <w:r>
        <w:rPr>
          <w:color w:val="4C5B32"/>
        </w:rPr>
        <w:t>proti změnám v pracovních předpisech a náhradách</w:t>
      </w:r>
      <w:r>
        <w:t xml:space="preserve">, svolal schůzi do hangáru </w:t>
      </w:r>
      <w:r>
        <w:rPr>
          <w:color w:val="9E8317"/>
        </w:rPr>
        <w:t>společnosti</w:t>
      </w:r>
      <w:r>
        <w:t xml:space="preserve"> a vyčinil </w:t>
      </w:r>
      <w:r>
        <w:rPr>
          <w:color w:val="0D841A"/>
        </w:rPr>
        <w:t>jim</w:t>
      </w:r>
      <w:r>
        <w:t xml:space="preserve"> za útok na </w:t>
      </w:r>
      <w:r>
        <w:rPr>
          <w:color w:val="5C5300"/>
        </w:rPr>
        <w:t>svou</w:t>
      </w:r>
      <w:r>
        <w:t xml:space="preserve"> autoritu. Pak udělal většinu </w:t>
      </w:r>
      <w:r>
        <w:rPr>
          <w:color w:val="4C5B32"/>
        </w:rPr>
        <w:t>změn</w:t>
      </w:r>
      <w:r>
        <w:t xml:space="preserve">, říkají piloti. Přístup tohoto typu však </w:t>
      </w:r>
      <w:r>
        <w:rPr>
          <w:color w:val="826392"/>
        </w:rPr>
        <w:t xml:space="preserve">od spojení </w:t>
      </w:r>
      <w:r>
        <w:rPr>
          <w:color w:val="5E7A6A"/>
        </w:rPr>
        <w:t>se společností Tiger</w:t>
      </w:r>
      <w:r>
        <w:t xml:space="preserve"> nefunguje. </w:t>
      </w:r>
      <w:r>
        <w:rPr>
          <w:color w:val="9DB3B7"/>
        </w:rPr>
        <w:t>Jejích</w:t>
      </w:r>
      <w:r>
        <w:rPr>
          <w:color w:val="B14F8F"/>
        </w:rPr>
        <w:t xml:space="preserve"> 6500 pracovníků, </w:t>
      </w:r>
      <w:r>
        <w:rPr>
          <w:color w:val="747103"/>
        </w:rPr>
        <w:t>kteří</w:t>
      </w:r>
      <w:r>
        <w:rPr>
          <w:color w:val="B14F8F"/>
        </w:rPr>
        <w:t xml:space="preserve"> bojovali s vedením </w:t>
      </w:r>
      <w:r>
        <w:rPr>
          <w:color w:val="9DB3B7"/>
        </w:rPr>
        <w:t>společnosti Tiger</w:t>
      </w:r>
      <w:r>
        <w:rPr>
          <w:color w:val="B14F8F"/>
        </w:rPr>
        <w:t xml:space="preserve"> po léta o ústupky</w:t>
      </w:r>
      <w:r>
        <w:t xml:space="preserve">, byli členy odborů až </w:t>
      </w:r>
      <w:r>
        <w:rPr>
          <w:color w:val="9F816D"/>
        </w:rPr>
        <w:t xml:space="preserve">do dne sloučení, </w:t>
      </w:r>
      <w:r>
        <w:rPr>
          <w:color w:val="D26A5B"/>
        </w:rPr>
        <w:t>kdy</w:t>
      </w:r>
      <w:r>
        <w:rPr>
          <w:color w:val="9F816D"/>
        </w:rPr>
        <w:t xml:space="preserve"> byla velká část </w:t>
      </w:r>
      <w:r>
        <w:rPr>
          <w:color w:val="8B934B"/>
        </w:rPr>
        <w:t>jejich</w:t>
      </w:r>
      <w:r>
        <w:rPr>
          <w:color w:val="9F816D"/>
        </w:rPr>
        <w:t xml:space="preserve"> odborů automaticky zrušena</w:t>
      </w:r>
      <w:r>
        <w:t xml:space="preserve">. Brzy </w:t>
      </w:r>
      <w:r>
        <w:rPr>
          <w:color w:val="826392"/>
        </w:rPr>
        <w:t>po sloučení</w:t>
      </w:r>
      <w:r>
        <w:t xml:space="preserve"> navíc </w:t>
      </w:r>
      <w:r>
        <w:rPr>
          <w:color w:val="DE98FD"/>
        </w:rPr>
        <w:t xml:space="preserve">vedení </w:t>
      </w:r>
      <w:r>
        <w:rPr>
          <w:color w:val="98A088"/>
        </w:rPr>
        <w:t>společnosti Federal</w:t>
      </w:r>
      <w:r>
        <w:t xml:space="preserve"> požádalo </w:t>
      </w:r>
      <w:r>
        <w:rPr>
          <w:color w:val="F98500"/>
        </w:rPr>
        <w:t xml:space="preserve">piloty </w:t>
      </w:r>
      <w:r>
        <w:rPr>
          <w:color w:val="002935"/>
        </w:rPr>
        <w:t>společnosti Tiger</w:t>
      </w:r>
      <w:r>
        <w:t xml:space="preserve"> </w:t>
      </w:r>
      <w:r>
        <w:rPr>
          <w:color w:val="D7F3FE"/>
        </w:rPr>
        <w:t xml:space="preserve">o podepsání </w:t>
      </w:r>
      <w:r>
        <w:rPr>
          <w:color w:val="FCB899"/>
        </w:rPr>
        <w:t>dohody stanovující, že mohou být kdykoli propuštěni, bez důvodu nebo výpovědi</w:t>
      </w:r>
      <w:r>
        <w:t xml:space="preserve">. Když piloti odmítli, </w:t>
      </w:r>
      <w:r>
        <w:rPr>
          <w:color w:val="9E8317"/>
        </w:rPr>
        <w:t>společnost</w:t>
      </w:r>
      <w:r>
        <w:t xml:space="preserve"> </w:t>
      </w:r>
      <w:r>
        <w:rPr>
          <w:color w:val="1C0720"/>
        </w:rPr>
        <w:t>dohodu</w:t>
      </w:r>
      <w:r>
        <w:t xml:space="preserve"> stáhla. </w:t>
      </w:r>
      <w:r>
        <w:rPr>
          <w:color w:val="5C5300"/>
        </w:rPr>
        <w:t>Smith</w:t>
      </w:r>
      <w:r>
        <w:t xml:space="preserve"> rozzlobil také piloty </w:t>
      </w:r>
      <w:r>
        <w:rPr>
          <w:color w:val="9E8317"/>
        </w:rPr>
        <w:t>společnosti Federal</w:t>
      </w:r>
      <w:r>
        <w:t xml:space="preserve">. Když v srpnu spěchal, aby již uzavřel </w:t>
      </w:r>
      <w:r>
        <w:rPr>
          <w:color w:val="6B5F61"/>
        </w:rPr>
        <w:t xml:space="preserve">dohodu </w:t>
      </w:r>
      <w:r>
        <w:rPr>
          <w:color w:val="F98A9D"/>
        </w:rPr>
        <w:t xml:space="preserve">s předsedou </w:t>
      </w:r>
      <w:r>
        <w:rPr>
          <w:color w:val="9B72C2"/>
        </w:rPr>
        <w:t>společnosti Tiger</w:t>
      </w:r>
      <w:r>
        <w:rPr>
          <w:color w:val="F98A9D"/>
        </w:rPr>
        <w:t xml:space="preserve"> Saulem Steinbergem</w:t>
      </w:r>
      <w:r>
        <w:t xml:space="preserve">, ignoroval </w:t>
      </w:r>
      <w:r>
        <w:rPr>
          <w:color w:val="A6919D"/>
        </w:rPr>
        <w:t xml:space="preserve">slib, </w:t>
      </w:r>
      <w:r>
        <w:rPr>
          <w:color w:val="2C3729"/>
        </w:rPr>
        <w:t>který</w:t>
      </w:r>
      <w:r>
        <w:rPr>
          <w:color w:val="A6919D"/>
        </w:rPr>
        <w:t xml:space="preserve"> dal </w:t>
      </w:r>
      <w:r>
        <w:rPr>
          <w:color w:val="D7C70B"/>
        </w:rPr>
        <w:t>svým</w:t>
      </w:r>
      <w:r>
        <w:rPr>
          <w:color w:val="A6919D"/>
        </w:rPr>
        <w:t xml:space="preserve"> vlastním pilotům před třemi lety: že </w:t>
      </w:r>
      <w:r>
        <w:rPr>
          <w:color w:val="9F9992"/>
        </w:rPr>
        <w:t>jakýkoli pilot získaný v rámci budoucích sloučení</w:t>
      </w:r>
      <w:r>
        <w:rPr>
          <w:color w:val="A6919D"/>
        </w:rPr>
        <w:t xml:space="preserve"> bude "na ocase", to znamená umístěn na konci </w:t>
      </w:r>
      <w:r>
        <w:rPr>
          <w:color w:val="EFFBD0"/>
        </w:rPr>
        <w:t xml:space="preserve">kariérního seznamu pilotů, </w:t>
      </w:r>
      <w:r>
        <w:rPr>
          <w:color w:val="FDE2F1"/>
        </w:rPr>
        <w:t>který</w:t>
      </w:r>
      <w:r>
        <w:rPr>
          <w:color w:val="EFFBD0"/>
        </w:rPr>
        <w:t xml:space="preserve"> určuje pracovní náplň, plat a kariérní možnosti</w:t>
      </w:r>
      <w:r>
        <w:t xml:space="preserve">. </w:t>
      </w:r>
      <w:r>
        <w:rPr>
          <w:color w:val="6B5F61"/>
        </w:rPr>
        <w:t xml:space="preserve">Dohoda </w:t>
      </w:r>
      <w:r>
        <w:rPr>
          <w:color w:val="923A52"/>
        </w:rPr>
        <w:t xml:space="preserve">o sloučení </w:t>
      </w:r>
      <w:r>
        <w:rPr>
          <w:color w:val="5140A7"/>
        </w:rPr>
        <w:t>se společností Tiger</w:t>
      </w:r>
      <w:r>
        <w:t xml:space="preserve"> stanovila, že </w:t>
      </w:r>
      <w:r>
        <w:rPr>
          <w:color w:val="BC14FD"/>
        </w:rPr>
        <w:t>seznamy</w:t>
      </w:r>
      <w:r>
        <w:t xml:space="preserve"> budou zkombinovány na základě délky služby. </w:t>
      </w:r>
      <w:r>
        <w:rPr>
          <w:color w:val="5C5300"/>
        </w:rPr>
        <w:t>Smith</w:t>
      </w:r>
      <w:r>
        <w:t xml:space="preserve"> se teď intenzivně snaží hněv utišit. A přesto někteří piloti naklonění </w:t>
      </w:r>
      <w:r>
        <w:rPr>
          <w:color w:val="6D706C"/>
        </w:rPr>
        <w:t>odborům</w:t>
      </w:r>
      <w:r>
        <w:t xml:space="preserve"> říkají, že </w:t>
      </w:r>
      <w:r>
        <w:rPr>
          <w:color w:val="5C5300"/>
        </w:rPr>
        <w:t>jeho</w:t>
      </w:r>
      <w:r>
        <w:t xml:space="preserve"> charisma a popularitu mezi mnoha bývalými vojenskými letci bude těžké překonat. "</w:t>
      </w:r>
      <w:r>
        <w:rPr>
          <w:color w:val="0007C4"/>
        </w:rPr>
        <w:t>Mnoho lidí</w:t>
      </w:r>
      <w:r>
        <w:t xml:space="preserve"> považuje hlas pro zastupování za hlas </w:t>
      </w:r>
      <w:r>
        <w:rPr>
          <w:color w:val="5C5300"/>
        </w:rPr>
        <w:t>proti Fredu Smithovi</w:t>
      </w:r>
      <w:r>
        <w:t xml:space="preserve">," říká J. X. Gollich, pilot </w:t>
      </w:r>
      <w:r>
        <w:rPr>
          <w:color w:val="932C70"/>
        </w:rPr>
        <w:t>společnosti Tiger</w:t>
      </w:r>
      <w:r>
        <w:t xml:space="preserve"> a odborový aktivista převedený </w:t>
      </w:r>
      <w:r>
        <w:rPr>
          <w:color w:val="9E8317"/>
        </w:rPr>
        <w:t>ke společnosti Federal</w:t>
      </w:r>
      <w:r>
        <w:t xml:space="preserve">. </w:t>
      </w:r>
      <w:r>
        <w:rPr>
          <w:color w:val="168E5C"/>
        </w:rPr>
        <w:t>Smith</w:t>
      </w:r>
      <w:r>
        <w:rPr>
          <w:color w:val="DE98FD"/>
        </w:rPr>
        <w:t xml:space="preserve"> a ostatní vrcholoví pracovníci </w:t>
      </w:r>
      <w:r>
        <w:rPr>
          <w:color w:val="98A088"/>
        </w:rPr>
        <w:t>společnosti Federal</w:t>
      </w:r>
      <w:r>
        <w:t xml:space="preserve"> se setkali s pracovníky </w:t>
      </w:r>
      <w:r>
        <w:rPr>
          <w:color w:val="932C70"/>
        </w:rPr>
        <w:t xml:space="preserve">společnosti Tiger v Los Angeles, Ohiu, New Yorku, na Aljašce, </w:t>
      </w:r>
      <w:r>
        <w:rPr>
          <w:color w:val="C6A62F"/>
        </w:rPr>
        <w:t>v Asii</w:t>
      </w:r>
      <w:r>
        <w:rPr>
          <w:color w:val="932C70"/>
        </w:rPr>
        <w:t xml:space="preserve"> a </w:t>
      </w:r>
      <w:r>
        <w:rPr>
          <w:color w:val="000C14"/>
        </w:rPr>
        <w:t>v Evropě</w:t>
      </w:r>
      <w:r>
        <w:t xml:space="preserve">. Nedávno vystupovali vždy po několika týdnech ve videonahrávkách typu talkshow a vyvraceli argumenty pro odbory. Na jednom videu </w:t>
      </w:r>
      <w:r>
        <w:rPr>
          <w:color w:val="5C5300"/>
        </w:rPr>
        <w:t>Smith</w:t>
      </w:r>
      <w:r>
        <w:t xml:space="preserve"> obhajoval, proč souhlasil se sloučením </w:t>
      </w:r>
      <w:r>
        <w:rPr>
          <w:color w:val="BC14FD"/>
        </w:rPr>
        <w:t>kariérních seznamů pilotů</w:t>
      </w:r>
      <w:r>
        <w:t xml:space="preserve">. Řekl, že </w:t>
      </w:r>
      <w:r>
        <w:rPr>
          <w:color w:val="904431"/>
        </w:rPr>
        <w:t>Steinberg</w:t>
      </w:r>
      <w:r>
        <w:t xml:space="preserve"> trval na tom, aby rozhovory </w:t>
      </w:r>
      <w:r>
        <w:rPr>
          <w:color w:val="826392"/>
        </w:rPr>
        <w:t>o sloučení</w:t>
      </w:r>
      <w:r>
        <w:t xml:space="preserve"> postupovaly rychle. Regulátoři by také mohli obchod zrušit, pokud by piloti </w:t>
      </w:r>
      <w:r>
        <w:rPr>
          <w:color w:val="932C70"/>
        </w:rPr>
        <w:t>společnosti Tiger</w:t>
      </w:r>
      <w:r>
        <w:t xml:space="preserve"> nebyli chráněni, řekl. Navíc </w:t>
      </w:r>
      <w:r>
        <w:rPr>
          <w:color w:val="5C5300"/>
        </w:rPr>
        <w:t>Smith</w:t>
      </w:r>
      <w:r>
        <w:t xml:space="preserve"> dodal: "</w:t>
      </w:r>
      <w:r>
        <w:rPr>
          <w:color w:val="600013"/>
        </w:rPr>
        <w:t>Naše</w:t>
      </w:r>
      <w:r>
        <w:rPr>
          <w:color w:val="1C1B08"/>
        </w:rPr>
        <w:t xml:space="preserve"> smlouva </w:t>
      </w:r>
      <w:r>
        <w:rPr>
          <w:color w:val="693955"/>
        </w:rPr>
        <w:t xml:space="preserve">s </w:t>
      </w:r>
      <w:r>
        <w:rPr>
          <w:color w:val="5E7C99"/>
        </w:rPr>
        <w:t>našimi</w:t>
      </w:r>
      <w:r>
        <w:rPr>
          <w:color w:val="693955"/>
        </w:rPr>
        <w:t xml:space="preserve"> piloty</w:t>
      </w:r>
      <w:r>
        <w:t xml:space="preserve"> říká, že budeme řídit činnost </w:t>
      </w:r>
      <w:r>
        <w:rPr>
          <w:color w:val="9E8317"/>
        </w:rPr>
        <w:t>naší</w:t>
      </w:r>
      <w:r>
        <w:t xml:space="preserve"> flotily s </w:t>
      </w:r>
      <w:r>
        <w:rPr>
          <w:color w:val="6C6E82"/>
        </w:rPr>
        <w:t>jejich</w:t>
      </w:r>
      <w:r>
        <w:t xml:space="preserve"> pomocí. Nedává </w:t>
      </w:r>
      <w:r>
        <w:rPr>
          <w:color w:val="D0AFB3"/>
        </w:rPr>
        <w:t>žádné určité skupině</w:t>
      </w:r>
      <w:r>
        <w:t xml:space="preserve"> právo vetovat změnu." </w:t>
      </w:r>
      <w:r>
        <w:rPr>
          <w:color w:val="493B36"/>
        </w:rPr>
        <w:t>Tento boj</w:t>
      </w:r>
      <w:r>
        <w:t xml:space="preserve"> již přišel na pěkné peníze. Neshoda </w:t>
      </w:r>
      <w:r>
        <w:rPr>
          <w:color w:val="AC93CE"/>
        </w:rPr>
        <w:t>nad kariérním seznamem</w:t>
      </w:r>
      <w:r>
        <w:t xml:space="preserve"> společně se sporem o klasifikaci pracovního zařazení byly předány </w:t>
      </w:r>
      <w:r>
        <w:rPr>
          <w:color w:val="BCFEC6"/>
        </w:rPr>
        <w:t>vyjednavači</w:t>
      </w:r>
      <w:r>
        <w:t xml:space="preserve">. </w:t>
      </w:r>
      <w:r>
        <w:rPr>
          <w:color w:val="C4BA9C"/>
        </w:rPr>
        <w:t xml:space="preserve">Mezitím </w:t>
      </w:r>
      <w:r>
        <w:rPr>
          <w:color w:val="09C4B8"/>
        </w:rPr>
        <w:t>společnost</w:t>
      </w:r>
      <w:r>
        <w:rPr>
          <w:color w:val="C4BA9C"/>
        </w:rPr>
        <w:t xml:space="preserve"> pracuje </w:t>
      </w:r>
      <w:r>
        <w:rPr>
          <w:color w:val="69A5B8"/>
        </w:rPr>
        <w:t>se</w:t>
      </w:r>
      <w:r>
        <w:rPr>
          <w:color w:val="C4BA9C"/>
        </w:rPr>
        <w:t xml:space="preserve"> dvěma oddělenými skupinami pilotů a </w:t>
      </w:r>
      <w:r>
        <w:rPr>
          <w:color w:val="374869"/>
        </w:rPr>
        <w:t>kariérními seznamy</w:t>
      </w:r>
      <w:r>
        <w:t xml:space="preserve">, </w:t>
      </w:r>
      <w:r>
        <w:rPr>
          <w:color w:val="C4BA9C"/>
        </w:rPr>
        <w:t>což</w:t>
      </w:r>
      <w:r>
        <w:t xml:space="preserve"> stojí </w:t>
      </w:r>
      <w:r>
        <w:rPr>
          <w:color w:val="9E8317"/>
        </w:rPr>
        <w:t>společnost Federal</w:t>
      </w:r>
      <w:r>
        <w:t xml:space="preserve"> "velké peníze", říká James Barksdale, výkonný viceprezident a provozní ředitel. Problémy také ubraly </w:t>
      </w:r>
      <w:r>
        <w:rPr>
          <w:color w:val="DE98FD"/>
        </w:rPr>
        <w:t xml:space="preserve">vedení </w:t>
      </w:r>
      <w:r>
        <w:rPr>
          <w:color w:val="98A088"/>
        </w:rPr>
        <w:t>společnosti Federal</w:t>
      </w:r>
      <w:r>
        <w:t xml:space="preserve"> mnoho dobré vůle u </w:t>
      </w:r>
      <w:r>
        <w:rPr>
          <w:color w:val="9E8317"/>
        </w:rPr>
        <w:t>jejích</w:t>
      </w:r>
      <w:r>
        <w:t xml:space="preserve"> starých pilotů. "Měli v úmyslu </w:t>
      </w:r>
      <w:r>
        <w:rPr>
          <w:color w:val="F868ED"/>
        </w:rPr>
        <w:t>s námi</w:t>
      </w:r>
      <w:r>
        <w:t xml:space="preserve"> špatně zacházet, protože jsme neukázali žádnou kuráž, žádný odpor," říká </w:t>
      </w:r>
      <w:r>
        <w:rPr>
          <w:color w:val="E70850"/>
        </w:rPr>
        <w:t xml:space="preserve">William Queenan, pilot na DC-10 a veterán, </w:t>
      </w:r>
      <w:r>
        <w:rPr>
          <w:color w:val="C04841"/>
        </w:rPr>
        <w:t>který</w:t>
      </w:r>
      <w:r>
        <w:rPr>
          <w:color w:val="E70850"/>
        </w:rPr>
        <w:t xml:space="preserve"> je </w:t>
      </w:r>
      <w:r>
        <w:rPr>
          <w:color w:val="C36333"/>
        </w:rPr>
        <w:t>u firmy Federal</w:t>
      </w:r>
      <w:r>
        <w:rPr>
          <w:color w:val="E70850"/>
        </w:rPr>
        <w:t xml:space="preserve"> již 14 let</w:t>
      </w:r>
      <w:r>
        <w:t xml:space="preserve">. John Poag, kapitán letounu 727 a bývalý předseda Leteckého poradního výboru sponzorovaného </w:t>
      </w:r>
      <w:r>
        <w:rPr>
          <w:color w:val="9E8317"/>
        </w:rPr>
        <w:t>společností</w:t>
      </w:r>
      <w:r>
        <w:t xml:space="preserve"> dodává: "Udělali všechna tahle velkorysá gesta vůči pilotům </w:t>
      </w:r>
      <w:r>
        <w:rPr>
          <w:color w:val="932C70"/>
        </w:rPr>
        <w:t>společnosti Flying Tiger</w:t>
      </w:r>
      <w:r>
        <w:t xml:space="preserve">, a pro nás neudělali nic." Takové nepřátelství by se mohlo při odborovém hlasování ukázat jako klíčové. Velká většina z 961 bývalých letců </w:t>
      </w:r>
      <w:r>
        <w:rPr>
          <w:color w:val="932C70"/>
        </w:rPr>
        <w:t>společnosti Tiger</w:t>
      </w:r>
      <w:r>
        <w:t xml:space="preserve"> podporuje podle odborářské studie odbory. Ale ačkoli se </w:t>
      </w:r>
      <w:r>
        <w:rPr>
          <w:color w:val="700366"/>
        </w:rPr>
        <w:t xml:space="preserve">o většině z 1087 pilotů </w:t>
      </w:r>
      <w:r>
        <w:rPr>
          <w:color w:val="8A7A93"/>
        </w:rPr>
        <w:t>společnosti Federal</w:t>
      </w:r>
      <w:r>
        <w:t xml:space="preserve"> předpokládá, že jsou proti, není jasné, jak dalece byla nahlodána </w:t>
      </w:r>
      <w:r>
        <w:rPr>
          <w:color w:val="700366"/>
        </w:rPr>
        <w:t>jejich</w:t>
      </w:r>
      <w:r>
        <w:t xml:space="preserve"> loajalita </w:t>
      </w:r>
      <w:r>
        <w:rPr>
          <w:color w:val="5C5300"/>
        </w:rPr>
        <w:t>vůči Smithovi</w:t>
      </w:r>
      <w:r>
        <w:t xml:space="preserve">. </w:t>
      </w:r>
      <w:r>
        <w:rPr>
          <w:color w:val="493B36"/>
        </w:rPr>
        <w:t>Boj</w:t>
      </w:r>
      <w:r>
        <w:t xml:space="preserve"> se přiostřil a přinejmenším mezi piloty otřásl </w:t>
      </w:r>
      <w:r>
        <w:rPr>
          <w:color w:val="52351D"/>
        </w:rPr>
        <w:t xml:space="preserve">bojovou morálkou, na </w:t>
      </w:r>
      <w:r>
        <w:rPr>
          <w:color w:val="B503A2"/>
        </w:rPr>
        <w:t>jejímž</w:t>
      </w:r>
      <w:r>
        <w:rPr>
          <w:color w:val="52351D"/>
        </w:rPr>
        <w:t xml:space="preserve"> vybudování </w:t>
      </w:r>
      <w:r>
        <w:rPr>
          <w:color w:val="D17190"/>
        </w:rPr>
        <w:t>Smith</w:t>
      </w:r>
      <w:r>
        <w:rPr>
          <w:color w:val="52351D"/>
        </w:rPr>
        <w:t xml:space="preserve"> tak tvrdě pracoval</w:t>
      </w:r>
      <w:r>
        <w:t xml:space="preserve">. Piloti, zaměření proti odborům, pořádají </w:t>
      </w:r>
      <w:r>
        <w:rPr>
          <w:color w:val="A0F086"/>
        </w:rPr>
        <w:t xml:space="preserve">večírky, </w:t>
      </w:r>
      <w:r>
        <w:rPr>
          <w:color w:val="7B41FC"/>
        </w:rPr>
        <w:t>kde</w:t>
      </w:r>
      <w:r>
        <w:rPr>
          <w:color w:val="A0F086"/>
        </w:rPr>
        <w:t xml:space="preserve"> se pálí hlasovací lístky</w:t>
      </w:r>
      <w:r>
        <w:t xml:space="preserve">. </w:t>
      </w:r>
      <w:r>
        <w:rPr>
          <w:color w:val="0EA64F"/>
        </w:rPr>
        <w:t>Někteří mladší piloti</w:t>
      </w:r>
      <w:r>
        <w:t xml:space="preserve"> říkají, že při letech napříč </w:t>
      </w:r>
      <w:r>
        <w:rPr>
          <w:color w:val="788E95"/>
        </w:rPr>
        <w:t>zemí</w:t>
      </w:r>
      <w:r>
        <w:t xml:space="preserve"> museli strpět kázání starších pilotů proti odborům. Přinejmenším protentokrát tedy není konkurence jediným nepřítelem. </w:t>
      </w:r>
      <w:r>
        <w:rPr>
          <w:color w:val="017499"/>
        </w:rPr>
        <w:t>Barney Barnhardt, kapitán letounu 727, stojící v čele sil podporujících odbory</w:t>
      </w:r>
      <w:r>
        <w:t xml:space="preserve"> řekl, že obdržel dvě anonymní výhružky zabitím a kolegou byl vyzván k souboji montážními pákami. "Piloti jsou buď </w:t>
      </w:r>
      <w:r>
        <w:rPr>
          <w:color w:val="08A882"/>
        </w:rPr>
        <w:t>pro nás</w:t>
      </w:r>
      <w:r>
        <w:t xml:space="preserve">, nebo </w:t>
      </w:r>
      <w:r>
        <w:rPr>
          <w:color w:val="08A882"/>
        </w:rPr>
        <w:t>extrémně proti nám</w:t>
      </w:r>
      <w:r>
        <w:t>," říká s povzdechem.</w:t>
      </w:r>
    </w:p>
    <w:p>
      <w:r>
        <w:rPr>
          <w:b/>
        </w:rPr>
        <w:t>Document number 1097</w:t>
      </w:r>
    </w:p>
    <w:p>
      <w:r>
        <w:rPr>
          <w:b/>
        </w:rPr>
        <w:t>Document identifier: wsj1395-001</w:t>
      </w:r>
    </w:p>
    <w:p>
      <w:r>
        <w:rPr>
          <w:color w:val="310106"/>
        </w:rPr>
        <w:t>Společnost Harsco Corp.</w:t>
      </w:r>
      <w:r>
        <w:t xml:space="preserve"> oznámila, že obdržela </w:t>
      </w:r>
      <w:r>
        <w:rPr>
          <w:color w:val="04640D"/>
        </w:rPr>
        <w:t>exportní objednávku ve výši 33.1 milionu dolarů na obrněná vyprošťovací vozidla a související pomocná zařízení</w:t>
      </w:r>
      <w:r>
        <w:t xml:space="preserve">. </w:t>
      </w:r>
      <w:r>
        <w:rPr>
          <w:color w:val="310106"/>
        </w:rPr>
        <w:t>Společnost Harsco</w:t>
      </w:r>
      <w:r>
        <w:t xml:space="preserve"> odmítla zveřejnit, která země </w:t>
      </w:r>
      <w:r>
        <w:rPr>
          <w:color w:val="04640D"/>
        </w:rPr>
        <w:t>objednávku</w:t>
      </w:r>
      <w:r>
        <w:t xml:space="preserve"> zadala. </w:t>
      </w:r>
      <w:r>
        <w:rPr>
          <w:color w:val="310106"/>
        </w:rPr>
        <w:t>Společnost</w:t>
      </w:r>
      <w:r>
        <w:t xml:space="preserve"> uvedla, že obdržela </w:t>
      </w:r>
      <w:r>
        <w:rPr>
          <w:color w:val="04640D"/>
        </w:rPr>
        <w:t xml:space="preserve">objednávku </w:t>
      </w:r>
      <w:r>
        <w:rPr>
          <w:color w:val="FEFB0A"/>
        </w:rPr>
        <w:t xml:space="preserve">na 23 vozidel, </w:t>
      </w:r>
      <w:r>
        <w:rPr>
          <w:color w:val="FB5514"/>
        </w:rPr>
        <w:t>která</w:t>
      </w:r>
      <w:r>
        <w:rPr>
          <w:color w:val="FEFB0A"/>
        </w:rPr>
        <w:t xml:space="preserve"> vyprošťují </w:t>
      </w:r>
      <w:r>
        <w:rPr>
          <w:color w:val="E115C0"/>
        </w:rPr>
        <w:t>tanky a jiná těžká pásová vozidla</w:t>
      </w:r>
      <w:r>
        <w:rPr>
          <w:color w:val="FEFB0A"/>
        </w:rPr>
        <w:t xml:space="preserve"> v případě </w:t>
      </w:r>
      <w:r>
        <w:rPr>
          <w:color w:val="E115C0"/>
        </w:rPr>
        <w:t>jejich</w:t>
      </w:r>
      <w:r>
        <w:rPr>
          <w:color w:val="FEFB0A"/>
        </w:rPr>
        <w:t xml:space="preserve"> poruchy nebo poškození</w:t>
      </w:r>
      <w:r>
        <w:rPr>
          <w:color w:val="04640D"/>
        </w:rPr>
        <w:t>, a opci na 16 dalších</w:t>
      </w:r>
      <w:r>
        <w:t xml:space="preserve">. Dodávka by měla začít počátkem roku 1991. </w:t>
      </w:r>
      <w:r>
        <w:rPr>
          <w:color w:val="310106"/>
        </w:rPr>
        <w:t>Společnost Harsco</w:t>
      </w:r>
      <w:r>
        <w:t xml:space="preserve"> vyrábí výrobky pro obranné, průmyslové, obchodní a stavitelské trhy.</w:t>
      </w:r>
    </w:p>
    <w:p>
      <w:r>
        <w:rPr>
          <w:b/>
        </w:rPr>
        <w:t>Document number 1098</w:t>
      </w:r>
    </w:p>
    <w:p>
      <w:r>
        <w:rPr>
          <w:b/>
        </w:rPr>
        <w:t>Document identifier: wsj1396-001</w:t>
      </w:r>
    </w:p>
    <w:p>
      <w:r>
        <w:rPr>
          <w:color w:val="310106"/>
        </w:rPr>
        <w:t>Senát</w:t>
      </w:r>
      <w:r>
        <w:rPr>
          <w:color w:val="04640D"/>
        </w:rPr>
        <w:t xml:space="preserve"> usvědčil </w:t>
      </w:r>
      <w:r>
        <w:rPr>
          <w:color w:val="FEFB0A"/>
        </w:rPr>
        <w:t xml:space="preserve">amerického obvodního soudce Alcee Hastingse </w:t>
      </w:r>
      <w:r>
        <w:rPr>
          <w:color w:val="FB5514"/>
        </w:rPr>
        <w:t>z Floridy</w:t>
      </w:r>
      <w:r>
        <w:rPr>
          <w:color w:val="04640D"/>
        </w:rPr>
        <w:t xml:space="preserve"> z osmi článků </w:t>
      </w:r>
      <w:r>
        <w:rPr>
          <w:color w:val="E115C0"/>
        </w:rPr>
        <w:t>obžaloby veřejného činitele</w:t>
      </w:r>
      <w:r>
        <w:rPr>
          <w:color w:val="04640D"/>
        </w:rPr>
        <w:t xml:space="preserve"> a </w:t>
      </w:r>
      <w:r>
        <w:rPr>
          <w:color w:val="00587F"/>
        </w:rPr>
        <w:t>53 letého soudce</w:t>
      </w:r>
      <w:r>
        <w:rPr>
          <w:color w:val="0BC582"/>
        </w:rPr>
        <w:t xml:space="preserve"> odvolal </w:t>
      </w:r>
      <w:r>
        <w:rPr>
          <w:color w:val="FEB8C8"/>
        </w:rPr>
        <w:t xml:space="preserve">z </w:t>
      </w:r>
      <w:r>
        <w:rPr>
          <w:color w:val="9E8317"/>
        </w:rPr>
        <w:t>jeho</w:t>
      </w:r>
      <w:r>
        <w:rPr>
          <w:color w:val="FEB8C8"/>
        </w:rPr>
        <w:t xml:space="preserve"> doživotního místa s platem 89500 dolarů ročně</w:t>
      </w:r>
      <w:r>
        <w:t xml:space="preserve">. </w:t>
      </w:r>
      <w:r>
        <w:rPr>
          <w:color w:val="01190F"/>
        </w:rPr>
        <w:t>Hastingsův</w:t>
      </w:r>
      <w:r>
        <w:rPr>
          <w:color w:val="847D81"/>
        </w:rPr>
        <w:t xml:space="preserve"> případ</w:t>
      </w:r>
      <w:r>
        <w:t xml:space="preserve"> byl obzvlášť nepříjemný, protože se jednalo </w:t>
      </w:r>
      <w:r>
        <w:rPr>
          <w:color w:val="847D81"/>
        </w:rPr>
        <w:t xml:space="preserve">o první případ, </w:t>
      </w:r>
      <w:r>
        <w:rPr>
          <w:color w:val="58018B"/>
        </w:rPr>
        <w:t>kdy</w:t>
      </w:r>
      <w:r>
        <w:rPr>
          <w:color w:val="847D81"/>
        </w:rPr>
        <w:t xml:space="preserve"> byl </w:t>
      </w:r>
      <w:r>
        <w:rPr>
          <w:color w:val="B70639"/>
        </w:rPr>
        <w:t>federální úředník</w:t>
      </w:r>
      <w:r>
        <w:rPr>
          <w:color w:val="847D81"/>
        </w:rPr>
        <w:t xml:space="preserve"> obviněn a odvolán z úřadu </w:t>
      </w:r>
      <w:r>
        <w:rPr>
          <w:color w:val="703B01"/>
        </w:rPr>
        <w:t xml:space="preserve">po obviněních, </w:t>
      </w:r>
      <w:r>
        <w:rPr>
          <w:color w:val="F7F1DF"/>
        </w:rPr>
        <w:t>jichž</w:t>
      </w:r>
      <w:r>
        <w:rPr>
          <w:color w:val="703B01"/>
        </w:rPr>
        <w:t xml:space="preserve"> </w:t>
      </w:r>
      <w:r>
        <w:rPr>
          <w:color w:val="118B8A"/>
        </w:rPr>
        <w:t>ho</w:t>
      </w:r>
      <w:r>
        <w:rPr>
          <w:color w:val="703B01"/>
        </w:rPr>
        <w:t xml:space="preserve"> předtím zprostila </w:t>
      </w:r>
      <w:r>
        <w:rPr>
          <w:color w:val="4AFEFA"/>
        </w:rPr>
        <w:t>porota</w:t>
      </w:r>
      <w:r>
        <w:t xml:space="preserve">. V roce 1983 byl </w:t>
      </w:r>
      <w:r>
        <w:rPr>
          <w:color w:val="FCB164"/>
        </w:rPr>
        <w:t>Hastings</w:t>
      </w:r>
      <w:r>
        <w:t xml:space="preserve"> shledán nevinným </w:t>
      </w:r>
      <w:r>
        <w:rPr>
          <w:color w:val="796EE6"/>
        </w:rPr>
        <w:t xml:space="preserve">z přijetí úplatku 150000 dolarů ležících </w:t>
      </w:r>
      <w:r>
        <w:rPr>
          <w:color w:val="000D2C"/>
        </w:rPr>
        <w:t>před ním</w:t>
      </w:r>
      <w:r>
        <w:rPr>
          <w:color w:val="796EE6"/>
        </w:rPr>
        <w:t xml:space="preserve"> v kufříku</w:t>
      </w:r>
      <w:r>
        <w:t xml:space="preserve">, </w:t>
      </w:r>
      <w:r>
        <w:rPr>
          <w:color w:val="796EE6"/>
        </w:rPr>
        <w:t>což</w:t>
      </w:r>
      <w:r>
        <w:t xml:space="preserve"> bylo </w:t>
      </w:r>
      <w:r>
        <w:rPr>
          <w:color w:val="53495F"/>
        </w:rPr>
        <w:t xml:space="preserve">hlavní obvinění, </w:t>
      </w:r>
      <w:r>
        <w:rPr>
          <w:color w:val="F95475"/>
        </w:rPr>
        <w:t>kvůli kterému</w:t>
      </w:r>
      <w:r>
        <w:rPr>
          <w:color w:val="53495F"/>
        </w:rPr>
        <w:t xml:space="preserve"> </w:t>
      </w:r>
      <w:r>
        <w:rPr>
          <w:color w:val="61FC03"/>
        </w:rPr>
        <w:t>ho</w:t>
      </w:r>
      <w:r>
        <w:rPr>
          <w:color w:val="53495F"/>
        </w:rPr>
        <w:t xml:space="preserve"> </w:t>
      </w:r>
      <w:r>
        <w:rPr>
          <w:color w:val="5D9608"/>
        </w:rPr>
        <w:t>Senát</w:t>
      </w:r>
      <w:r>
        <w:rPr>
          <w:color w:val="53495F"/>
        </w:rPr>
        <w:t xml:space="preserve"> odsoudil</w:t>
      </w:r>
      <w:r>
        <w:t xml:space="preserve">. Byl </w:t>
      </w:r>
      <w:r>
        <w:rPr>
          <w:color w:val="DE98FD"/>
        </w:rPr>
        <w:t>teprve šestým federálním</w:t>
      </w:r>
      <w:r>
        <w:t xml:space="preserve"> </w:t>
      </w:r>
      <w:r>
        <w:rPr>
          <w:color w:val="98A088"/>
        </w:rPr>
        <w:t xml:space="preserve">soudcem, </w:t>
      </w:r>
      <w:r>
        <w:rPr>
          <w:color w:val="4F584E"/>
        </w:rPr>
        <w:t>který</w:t>
      </w:r>
      <w:r>
        <w:rPr>
          <w:color w:val="98A088"/>
        </w:rPr>
        <w:t xml:space="preserve"> kdy byl propuštěn z úřadu po soudní obžalobě veřejného činitele</w:t>
      </w:r>
      <w:r>
        <w:t xml:space="preserve">. Bez diskuse ve sněmovně </w:t>
      </w:r>
      <w:r>
        <w:rPr>
          <w:color w:val="248AD0"/>
        </w:rPr>
        <w:t>Senát</w:t>
      </w:r>
      <w:r>
        <w:t xml:space="preserve"> v pátek hlasoval </w:t>
      </w:r>
      <w:r>
        <w:rPr>
          <w:color w:val="5C5300"/>
        </w:rPr>
        <w:t>poměrem 69-26</w:t>
      </w:r>
      <w:r>
        <w:t xml:space="preserve"> pro </w:t>
      </w:r>
      <w:r>
        <w:rPr>
          <w:color w:val="FCB164"/>
        </w:rPr>
        <w:t>Hastingsovo</w:t>
      </w:r>
      <w:r>
        <w:t xml:space="preserve"> odsouzení za křivou přísahu a spiknutí kvůli přijetí úplatku, </w:t>
      </w:r>
      <w:r>
        <w:rPr>
          <w:color w:val="5C5300"/>
        </w:rPr>
        <w:t>což</w:t>
      </w:r>
      <w:r>
        <w:t xml:space="preserve"> bylo </w:t>
      </w:r>
      <w:r>
        <w:rPr>
          <w:color w:val="9F6551"/>
        </w:rPr>
        <w:t>o pět hlasů</w:t>
      </w:r>
      <w:r>
        <w:t xml:space="preserve"> více, než bylo třeba. </w:t>
      </w:r>
      <w:r>
        <w:rPr>
          <w:color w:val="BCFEC6"/>
        </w:rPr>
        <w:t xml:space="preserve">K odvolání </w:t>
      </w:r>
      <w:r>
        <w:rPr>
          <w:color w:val="932C70"/>
        </w:rPr>
        <w:t>soudce Hastingse</w:t>
      </w:r>
      <w:r>
        <w:rPr>
          <w:color w:val="BCFEC6"/>
        </w:rPr>
        <w:t xml:space="preserve"> </w:t>
      </w:r>
      <w:r>
        <w:rPr>
          <w:color w:val="2B1B04"/>
        </w:rPr>
        <w:t>z úřadu</w:t>
      </w:r>
      <w:r>
        <w:t xml:space="preserve"> stačilo usvědčení z libovolného článku </w:t>
      </w:r>
      <w:r>
        <w:rPr>
          <w:color w:val="B5AFC4"/>
        </w:rPr>
        <w:t>obžaloby veřejného činitele</w:t>
      </w:r>
      <w:r>
        <w:t xml:space="preserve">. Byl shledán nevinným ze tří obvinění včetně obžaloby, že nevhodně zveřejnil informace o citlivém vládním vyšetřování. </w:t>
      </w:r>
      <w:r>
        <w:rPr>
          <w:color w:val="248AD0"/>
        </w:rPr>
        <w:t>Senát</w:t>
      </w:r>
      <w:r>
        <w:t xml:space="preserve"> nehlasoval o šesti menších obviněních. Ačkoli byl </w:t>
      </w:r>
      <w:r>
        <w:rPr>
          <w:color w:val="FCB164"/>
        </w:rPr>
        <w:t>Hastings</w:t>
      </w:r>
      <w:r>
        <w:t xml:space="preserve"> </w:t>
      </w:r>
      <w:r>
        <w:rPr>
          <w:color w:val="D4C67A"/>
        </w:rPr>
        <w:t>porotou</w:t>
      </w:r>
      <w:r>
        <w:t xml:space="preserve"> zproštěn viny, </w:t>
      </w:r>
      <w:r>
        <w:rPr>
          <w:color w:val="AE7AA1"/>
        </w:rPr>
        <w:t>zákonodárci vedoucí stíhání v Kongresu</w:t>
      </w:r>
      <w:r>
        <w:t xml:space="preserve"> argumentovali, </w:t>
      </w:r>
      <w:r>
        <w:rPr>
          <w:color w:val="C2A393"/>
        </w:rPr>
        <w:t>že účelem obžaloby veřejného činitele není trestat jednotlivce</w:t>
      </w:r>
      <w:r>
        <w:t xml:space="preserve">. </w:t>
      </w:r>
      <w:r>
        <w:rPr>
          <w:color w:val="C2A393"/>
        </w:rPr>
        <w:t>Místo toho</w:t>
      </w:r>
      <w:r>
        <w:t xml:space="preserve"> tvrdili, že obžaloba veřejného činitele má za cíl chránit veřejné instituce </w:t>
      </w:r>
      <w:r>
        <w:rPr>
          <w:color w:val="0232FD"/>
        </w:rPr>
        <w:t xml:space="preserve">před lidmi, </w:t>
      </w:r>
      <w:r>
        <w:rPr>
          <w:color w:val="6A3A35"/>
        </w:rPr>
        <w:t>kteří</w:t>
      </w:r>
      <w:r>
        <w:rPr>
          <w:color w:val="0232FD"/>
        </w:rPr>
        <w:t xml:space="preserve"> zneužili </w:t>
      </w:r>
      <w:r>
        <w:rPr>
          <w:color w:val="6A3A35"/>
        </w:rPr>
        <w:t>své</w:t>
      </w:r>
      <w:r>
        <w:rPr>
          <w:color w:val="0232FD"/>
        </w:rPr>
        <w:t xml:space="preserve"> svěřené postavení</w:t>
      </w:r>
      <w:r>
        <w:t xml:space="preserve">, bez ohledu na výsledek předchozích trestních nebo občanských případů. </w:t>
      </w:r>
      <w:r>
        <w:rPr>
          <w:color w:val="FCB164"/>
        </w:rPr>
        <w:t>Hastings</w:t>
      </w:r>
      <w:r>
        <w:t xml:space="preserve"> byl obrácen tváří </w:t>
      </w:r>
      <w:r>
        <w:rPr>
          <w:color w:val="BA6801"/>
        </w:rPr>
        <w:t>k senátorům</w:t>
      </w:r>
      <w:r>
        <w:t xml:space="preserve"> a během prvních dvou jmenovitých hlasování nezúčastněně seděl, a pak rychle opustil místnost. V improvizované tiskové konferenci na schodech Kapitolu </w:t>
      </w:r>
      <w:r>
        <w:rPr>
          <w:color w:val="B5AFC4"/>
        </w:rPr>
        <w:t xml:space="preserve">žalobu </w:t>
      </w:r>
      <w:r>
        <w:rPr>
          <w:color w:val="168E5C"/>
        </w:rPr>
        <w:t>senátorů</w:t>
      </w:r>
      <w:r>
        <w:t xml:space="preserve"> odmítl. "</w:t>
      </w:r>
      <w:r>
        <w:rPr>
          <w:color w:val="16C0D0"/>
        </w:rPr>
        <w:t>Jejich</w:t>
      </w:r>
      <w:r>
        <w:t xml:space="preserve"> názor postrádá zažitou moudrost předků v záležitostech obžalob veřejného činitele," řekl </w:t>
      </w:r>
      <w:r>
        <w:rPr>
          <w:color w:val="FCB164"/>
        </w:rPr>
        <w:t>Hastings</w:t>
      </w:r>
      <w:r>
        <w:t xml:space="preserve">. V budoucnu, řekl, se chystá kandidovat na guvernéra </w:t>
      </w:r>
      <w:r>
        <w:rPr>
          <w:color w:val="C62100"/>
        </w:rPr>
        <w:t>Floridy</w:t>
      </w:r>
      <w:r>
        <w:t xml:space="preserve">. </w:t>
      </w:r>
      <w:r>
        <w:rPr>
          <w:color w:val="FCB164"/>
        </w:rPr>
        <w:t xml:space="preserve">Hastings, </w:t>
      </w:r>
      <w:r>
        <w:rPr>
          <w:color w:val="014347"/>
        </w:rPr>
        <w:t>jehož</w:t>
      </w:r>
      <w:r>
        <w:rPr>
          <w:color w:val="FCB164"/>
        </w:rPr>
        <w:t xml:space="preserve"> jmenoval na federální stolec prezident Carter v roce 1979</w:t>
      </w:r>
      <w:r>
        <w:t xml:space="preserve">, byl jedním z mála federálních soudců černé pleti v zemi. Zatímco během částí přelíčení </w:t>
      </w:r>
      <w:r>
        <w:rPr>
          <w:color w:val="B5AFC4"/>
        </w:rPr>
        <w:t>ve věci obžaloby veřejného činitele</w:t>
      </w:r>
      <w:r>
        <w:t xml:space="preserve"> naplnil </w:t>
      </w:r>
      <w:r>
        <w:rPr>
          <w:color w:val="FCB164"/>
        </w:rPr>
        <w:t>soudce</w:t>
      </w:r>
      <w:r>
        <w:t xml:space="preserve"> galerii </w:t>
      </w:r>
      <w:r>
        <w:rPr>
          <w:color w:val="248AD0"/>
        </w:rPr>
        <w:t>Senátu</w:t>
      </w:r>
      <w:r>
        <w:t xml:space="preserve"> </w:t>
      </w:r>
      <w:r>
        <w:rPr>
          <w:color w:val="FCB164"/>
        </w:rPr>
        <w:t>svými</w:t>
      </w:r>
      <w:r>
        <w:t xml:space="preserve"> příznivci, </w:t>
      </w:r>
      <w:r>
        <w:rPr>
          <w:color w:val="233809"/>
        </w:rPr>
        <w:t>většina skupin na ochranu občanských práv</w:t>
      </w:r>
      <w:r>
        <w:t xml:space="preserve"> </w:t>
      </w:r>
      <w:r>
        <w:rPr>
          <w:color w:val="233809"/>
        </w:rPr>
        <w:t>si</w:t>
      </w:r>
      <w:r>
        <w:t xml:space="preserve"> udržovala </w:t>
      </w:r>
      <w:r>
        <w:rPr>
          <w:color w:val="847D81"/>
        </w:rPr>
        <w:t xml:space="preserve">od </w:t>
      </w:r>
      <w:r>
        <w:rPr>
          <w:color w:val="01190F"/>
        </w:rPr>
        <w:t>jeho</w:t>
      </w:r>
      <w:r>
        <w:rPr>
          <w:color w:val="847D81"/>
        </w:rPr>
        <w:t xml:space="preserve"> případu</w:t>
      </w:r>
      <w:r>
        <w:t xml:space="preserve"> odstup. </w:t>
      </w:r>
      <w:r>
        <w:rPr>
          <w:color w:val="04640D"/>
        </w:rPr>
        <w:t>Po odsouzení veřejného činitele</w:t>
      </w:r>
      <w:r>
        <w:t xml:space="preserve"> vydal </w:t>
      </w:r>
      <w:r>
        <w:rPr>
          <w:color w:val="42083B"/>
        </w:rPr>
        <w:t>doktor Benjamin Hooks, výkonný ředitel Národní asociace na podporu nebělošské populace</w:t>
      </w:r>
      <w:r>
        <w:t xml:space="preserve">, zdrženlivé prohlášení, varující, že by </w:t>
      </w:r>
      <w:r>
        <w:rPr>
          <w:color w:val="01190F"/>
        </w:rPr>
        <w:t>Hastingsův</w:t>
      </w:r>
      <w:r>
        <w:rPr>
          <w:color w:val="847D81"/>
        </w:rPr>
        <w:t xml:space="preserve"> případ</w:t>
      </w:r>
      <w:r>
        <w:t xml:space="preserve"> mohl vytvořit "nebezpečný precedens", ale s dodatkem, že "</w:t>
      </w:r>
      <w:r>
        <w:rPr>
          <w:color w:val="04640D"/>
        </w:rPr>
        <w:t xml:space="preserve">uvážený soud </w:t>
      </w:r>
      <w:r>
        <w:rPr>
          <w:color w:val="82785D"/>
        </w:rPr>
        <w:t>Senátu</w:t>
      </w:r>
      <w:r>
        <w:t xml:space="preserve"> musíme respektovat.</w:t>
      </w:r>
    </w:p>
    <w:p>
      <w:r>
        <w:rPr>
          <w:b/>
        </w:rPr>
        <w:t>Document number 1099</w:t>
      </w:r>
    </w:p>
    <w:p>
      <w:r>
        <w:rPr>
          <w:b/>
        </w:rPr>
        <w:t>Document identifier: wsj1397-001</w:t>
      </w:r>
    </w:p>
    <w:p>
      <w:r>
        <w:t xml:space="preserve">Když jsme </w:t>
      </w:r>
      <w:r>
        <w:rPr>
          <w:color w:val="310106"/>
        </w:rPr>
        <w:t>jej</w:t>
      </w:r>
      <w:r>
        <w:t xml:space="preserve"> viděli naposledy, vyřešil </w:t>
      </w:r>
      <w:r>
        <w:rPr>
          <w:color w:val="310106"/>
        </w:rPr>
        <w:t xml:space="preserve">agent </w:t>
      </w:r>
      <w:r>
        <w:rPr>
          <w:color w:val="04640D"/>
        </w:rPr>
        <w:t>FBI</w:t>
      </w:r>
      <w:r>
        <w:rPr>
          <w:color w:val="310106"/>
        </w:rPr>
        <w:t xml:space="preserve"> Nick Mancuso</w:t>
      </w:r>
      <w:r>
        <w:t xml:space="preserve"> tajemství </w:t>
      </w:r>
      <w:r>
        <w:rPr>
          <w:color w:val="FEFB0A"/>
        </w:rPr>
        <w:t>vraždy</w:t>
      </w:r>
      <w:r>
        <w:t xml:space="preserve">, rozpletl politický skandál ve Washingtonu a v miniseriálu "(Favorite Son) Oblíbený syn" vyždímal docela dobrou sledovanost. Co přijde </w:t>
      </w:r>
      <w:r>
        <w:rPr>
          <w:color w:val="310106"/>
        </w:rPr>
        <w:t>pro mrzoutského agenta FBI se srdcem ze zlata</w:t>
      </w:r>
      <w:r>
        <w:t xml:space="preserve"> dál? Nějaký podobný seriál, samozřejmě. Existuje </w:t>
      </w:r>
      <w:r>
        <w:rPr>
          <w:color w:val="FB5514"/>
        </w:rPr>
        <w:t xml:space="preserve">spousta horších inspirací </w:t>
      </w:r>
      <w:r>
        <w:rPr>
          <w:color w:val="E115C0"/>
        </w:rPr>
        <w:t>pro televizní pořady</w:t>
      </w:r>
      <w:r>
        <w:t xml:space="preserve"> - a většina </w:t>
      </w:r>
      <w:r>
        <w:rPr>
          <w:color w:val="FB5514"/>
        </w:rPr>
        <w:t>z nich</w:t>
      </w:r>
      <w:r>
        <w:t xml:space="preserve"> už je zařazena do podzimního vysílání: jeptiška vychovávající pár roztomilých sirotků. Matka vychovávající ve slumu pár roztomilých mladičkých modelek. Banda opálenců v plavkách hrajících si na roztomilé záchranáře. V takovém kontextu se </w:t>
      </w:r>
      <w:r>
        <w:rPr>
          <w:color w:val="00587F"/>
        </w:rPr>
        <w:t xml:space="preserve">strhující výkon </w:t>
      </w:r>
      <w:r>
        <w:rPr>
          <w:color w:val="0BC582"/>
        </w:rPr>
        <w:t>Roberta Loggii</w:t>
      </w:r>
      <w:r>
        <w:rPr>
          <w:color w:val="00587F"/>
        </w:rPr>
        <w:t xml:space="preserve"> </w:t>
      </w:r>
      <w:r>
        <w:rPr>
          <w:color w:val="FEB8C8"/>
        </w:rPr>
        <w:t>jako nepříjemného až mrzoutského agenta veterána</w:t>
      </w:r>
      <w:r>
        <w:t xml:space="preserve"> zdá být lepší koncesí pro seriál než většina ostatních. Týden po týdnu </w:t>
      </w:r>
      <w:r>
        <w:rPr>
          <w:color w:val="9E8317"/>
        </w:rPr>
        <w:t>v seriálu "Mancuso FBI" (NBC, pátek, 22.00 východního času</w:t>
      </w:r>
      <w:r>
        <w:t xml:space="preserve">) šťourá ve zločinných praktikách bohatých, slavných a mocných z washingtonské scény </w:t>
      </w:r>
      <w:r>
        <w:rPr>
          <w:color w:val="310106"/>
        </w:rPr>
        <w:t>- neřízená střela na palubě FBI</w:t>
      </w:r>
      <w:r>
        <w:t xml:space="preserve">. </w:t>
      </w:r>
      <w:r>
        <w:rPr>
          <w:color w:val="01190F"/>
        </w:rPr>
        <w:t xml:space="preserve">V prvních několika týdnech vycházel </w:t>
      </w:r>
      <w:r>
        <w:rPr>
          <w:color w:val="847D81"/>
        </w:rPr>
        <w:t>seriál "Mancuso FBI</w:t>
      </w:r>
      <w:r>
        <w:rPr>
          <w:color w:val="01190F"/>
        </w:rPr>
        <w:t>" přímo z novinových titulků</w:t>
      </w:r>
      <w:r>
        <w:t xml:space="preserve">, </w:t>
      </w:r>
      <w:r>
        <w:rPr>
          <w:color w:val="01190F"/>
        </w:rPr>
        <w:t>což</w:t>
      </w:r>
      <w:r>
        <w:t xml:space="preserve"> je buď chvályhodný pokus o aktuálnost nebo nedostatek představivosti či obojí. </w:t>
      </w:r>
      <w:r>
        <w:rPr>
          <w:color w:val="58018B"/>
        </w:rPr>
        <w:t>V úvodním dílu</w:t>
      </w:r>
      <w:r>
        <w:t xml:space="preserve"> vystupoval </w:t>
      </w:r>
      <w:r>
        <w:rPr>
          <w:color w:val="B70639"/>
        </w:rPr>
        <w:t>nastávající ministr obrany obviněný ze sukničkářství</w:t>
      </w:r>
      <w:r>
        <w:t xml:space="preserve"> (podle Johna Towera). Když je </w:t>
      </w:r>
      <w:r>
        <w:rPr>
          <w:color w:val="703B01"/>
        </w:rPr>
        <w:t>jeho</w:t>
      </w:r>
      <w:r>
        <w:rPr>
          <w:color w:val="F7F1DF"/>
        </w:rPr>
        <w:t xml:space="preserve"> sekretářka</w:t>
      </w:r>
      <w:r>
        <w:t xml:space="preserve"> nalezena mrtvá v </w:t>
      </w:r>
      <w:r>
        <w:rPr>
          <w:color w:val="B70639"/>
        </w:rPr>
        <w:t>politikově</w:t>
      </w:r>
      <w:r>
        <w:t xml:space="preserve"> bazénu, je k vyšetřování povolán </w:t>
      </w:r>
      <w:r>
        <w:rPr>
          <w:color w:val="310106"/>
        </w:rPr>
        <w:t>Mancuso</w:t>
      </w:r>
      <w:r>
        <w:t xml:space="preserve">. </w:t>
      </w:r>
      <w:r>
        <w:rPr>
          <w:color w:val="118B8A"/>
        </w:rPr>
        <w:t>Minulý týden</w:t>
      </w:r>
      <w:r>
        <w:t xml:space="preserve"> zase oznámila </w:t>
      </w:r>
      <w:r>
        <w:rPr>
          <w:color w:val="4AFEFA"/>
        </w:rPr>
        <w:t>mladá černá dívka</w:t>
      </w:r>
      <w:r>
        <w:t xml:space="preserve">, </w:t>
      </w:r>
      <w:r>
        <w:rPr>
          <w:color w:val="FCB164"/>
        </w:rPr>
        <w:t xml:space="preserve">že byla znásilněna </w:t>
      </w:r>
      <w:r>
        <w:rPr>
          <w:color w:val="796EE6"/>
        </w:rPr>
        <w:t>bílým policejním důstojníkem</w:t>
      </w:r>
      <w:r>
        <w:t xml:space="preserve"> (podle Tawany Brawleyové). Tento týden je na pořadu nebezpečná továrna na výrobu nukleárních zbraní (podle Rocky Flats). Cestou jsou nám také postupně představovány vedlejší role: </w:t>
      </w:r>
      <w:r>
        <w:rPr>
          <w:color w:val="000D2C"/>
        </w:rPr>
        <w:t>blonďatá sexbomba sekretářka (</w:t>
      </w:r>
      <w:r>
        <w:rPr>
          <w:color w:val="53495F"/>
        </w:rPr>
        <w:t xml:space="preserve">Randi Brazenová - </w:t>
      </w:r>
      <w:r>
        <w:rPr>
          <w:color w:val="F95475"/>
        </w:rPr>
        <w:t>to</w:t>
      </w:r>
      <w:r>
        <w:rPr>
          <w:color w:val="53495F"/>
        </w:rPr>
        <w:t xml:space="preserve"> je </w:t>
      </w:r>
      <w:r>
        <w:rPr>
          <w:color w:val="61FC03"/>
        </w:rPr>
        <w:t>její</w:t>
      </w:r>
      <w:r>
        <w:rPr>
          <w:color w:val="53495F"/>
        </w:rPr>
        <w:t xml:space="preserve"> pravé jméno, opravdu</w:t>
      </w:r>
      <w:r>
        <w:t xml:space="preserve">), intrikánský mladý šéf (Fredric Lehne), </w:t>
      </w:r>
      <w:r>
        <w:rPr>
          <w:color w:val="5D9608"/>
        </w:rPr>
        <w:t xml:space="preserve">další blonďatá sexbomba, </w:t>
      </w:r>
      <w:r>
        <w:rPr>
          <w:color w:val="DE98FD"/>
        </w:rPr>
        <w:t>která</w:t>
      </w:r>
      <w:r>
        <w:rPr>
          <w:color w:val="5D9608"/>
        </w:rPr>
        <w:t xml:space="preserve"> je zároveň idealistickou právničkou</w:t>
      </w:r>
      <w:r>
        <w:t xml:space="preserve"> (Lindsay Frostová), a soudní znalec (Charles Siebert). </w:t>
      </w:r>
      <w:r>
        <w:rPr>
          <w:color w:val="98A088"/>
        </w:rPr>
        <w:t xml:space="preserve">Pokud se vám </w:t>
      </w:r>
      <w:r>
        <w:rPr>
          <w:color w:val="4F584E"/>
        </w:rPr>
        <w:t>tohle všechno</w:t>
      </w:r>
      <w:r>
        <w:rPr>
          <w:color w:val="98A088"/>
        </w:rPr>
        <w:t xml:space="preserve"> zdá být poněkud vyčpělé</w:t>
      </w:r>
      <w:r>
        <w:t xml:space="preserve">, je </w:t>
      </w:r>
      <w:r>
        <w:rPr>
          <w:color w:val="98A088"/>
        </w:rPr>
        <w:t>to</w:t>
      </w:r>
      <w:r>
        <w:t xml:space="preserve"> částečně vyváženo určitými rafinovanými obraty v ději: Obvyklí podezřelí jsou seznáni vinnými, potom nevinnými, pak vinnými - ale z jiného zločinu. (</w:t>
      </w:r>
      <w:r>
        <w:rPr>
          <w:color w:val="FCB164"/>
        </w:rPr>
        <w:t>V případu znásilnění</w:t>
      </w:r>
      <w:r>
        <w:t xml:space="preserve"> </w:t>
      </w:r>
      <w:r>
        <w:rPr>
          <w:color w:val="118B8A"/>
        </w:rPr>
        <w:t>minulý týden</w:t>
      </w:r>
      <w:r>
        <w:t xml:space="preserve"> se například ukáže, že </w:t>
      </w:r>
      <w:r>
        <w:rPr>
          <w:color w:val="4AFEFA"/>
        </w:rPr>
        <w:t>dívka</w:t>
      </w:r>
      <w:r>
        <w:t xml:space="preserve"> byla obětí incestu, a největšími lotry jsou </w:t>
      </w:r>
      <w:r>
        <w:rPr>
          <w:color w:val="248AD0"/>
        </w:rPr>
        <w:t xml:space="preserve">politici, </w:t>
      </w:r>
      <w:r>
        <w:rPr>
          <w:color w:val="5C5300"/>
        </w:rPr>
        <w:t>kteří</w:t>
      </w:r>
      <w:r>
        <w:rPr>
          <w:color w:val="248AD0"/>
        </w:rPr>
        <w:t xml:space="preserve"> </w:t>
      </w:r>
      <w:r>
        <w:rPr>
          <w:color w:val="9F6551"/>
        </w:rPr>
        <w:t>případ</w:t>
      </w:r>
      <w:r>
        <w:rPr>
          <w:color w:val="248AD0"/>
        </w:rPr>
        <w:t xml:space="preserve"> využijí</w:t>
      </w:r>
      <w:r>
        <w:t xml:space="preserve">.) Ze všeho nejvíce je však </w:t>
      </w:r>
      <w:r>
        <w:rPr>
          <w:color w:val="9E8317"/>
        </w:rPr>
        <w:t>seriál</w:t>
      </w:r>
      <w:r>
        <w:t xml:space="preserve"> vyvážen </w:t>
      </w:r>
      <w:r>
        <w:rPr>
          <w:color w:val="310106"/>
        </w:rPr>
        <w:t>postavou Mancusa</w:t>
      </w:r>
      <w:r>
        <w:t xml:space="preserve">. </w:t>
      </w:r>
      <w:r>
        <w:rPr>
          <w:color w:val="BCFEC6"/>
        </w:rPr>
        <w:t xml:space="preserve">To, díky čemu je </w:t>
      </w:r>
      <w:r>
        <w:rPr>
          <w:color w:val="932C70"/>
        </w:rPr>
        <w:t>veterán FBI</w:t>
      </w:r>
      <w:r>
        <w:rPr>
          <w:color w:val="BCFEC6"/>
        </w:rPr>
        <w:t xml:space="preserve"> tak oblíbený - sžíravý cynismus - získal, jak se dozvíme, když byl </w:t>
      </w:r>
      <w:r>
        <w:rPr>
          <w:color w:val="2B1B04"/>
        </w:rPr>
        <w:t>v šedesátých letech</w:t>
      </w:r>
      <w:r>
        <w:rPr>
          <w:color w:val="BCFEC6"/>
        </w:rPr>
        <w:t xml:space="preserve"> přidělen ke hnutí za občanská práva</w:t>
      </w:r>
      <w:r>
        <w:t xml:space="preserve">. </w:t>
      </w:r>
      <w:r>
        <w:rPr>
          <w:color w:val="B5AFC4"/>
        </w:rPr>
        <w:t>Účastníky pochodů za svobodu</w:t>
      </w:r>
      <w:r>
        <w:t xml:space="preserve"> Neochraňoval, ale sledoval </w:t>
      </w:r>
      <w:r>
        <w:rPr>
          <w:color w:val="B5AFC4"/>
        </w:rPr>
        <w:t>je</w:t>
      </w:r>
      <w:r>
        <w:t xml:space="preserve"> jako podvratné živly. </w:t>
      </w:r>
      <w:r>
        <w:rPr>
          <w:color w:val="310106"/>
        </w:rPr>
        <w:t>Jeho</w:t>
      </w:r>
      <w:r>
        <w:t xml:space="preserve"> mladé kolegy nevzrušuje scénář "Mississippi Burning (Hořící Mississippi)": "</w:t>
      </w:r>
      <w:r>
        <w:rPr>
          <w:color w:val="D4C67A"/>
        </w:rPr>
        <w:t>Hochu</w:t>
      </w:r>
      <w:r>
        <w:t xml:space="preserve">, moc dlouho jsi četl klasické komiksy," říká </w:t>
      </w:r>
      <w:r>
        <w:rPr>
          <w:color w:val="310106"/>
        </w:rPr>
        <w:t>Mancuso</w:t>
      </w:r>
      <w:r>
        <w:t>. "</w:t>
      </w:r>
      <w:r>
        <w:rPr>
          <w:color w:val="AE7AA1"/>
        </w:rPr>
        <w:t>Tehdy</w:t>
      </w:r>
      <w:r>
        <w:t xml:space="preserve"> v roce 1964 měla FBI pět černých agentů. Tři byli šoféry </w:t>
      </w:r>
      <w:r>
        <w:rPr>
          <w:color w:val="C2A393"/>
        </w:rPr>
        <w:t>J. Edgara Hoovera</w:t>
      </w:r>
      <w:r>
        <w:t xml:space="preserve"> a dva </w:t>
      </w:r>
      <w:r>
        <w:rPr>
          <w:color w:val="C2A393"/>
        </w:rPr>
        <w:t>mu</w:t>
      </w:r>
      <w:r>
        <w:t xml:space="preserve"> uklízeli dům." V jádru </w:t>
      </w:r>
      <w:r>
        <w:rPr>
          <w:color w:val="0232FD"/>
        </w:rPr>
        <w:t>Loggiova</w:t>
      </w:r>
      <w:r>
        <w:rPr>
          <w:color w:val="310106"/>
        </w:rPr>
        <w:t xml:space="preserve"> Mancusa</w:t>
      </w:r>
      <w:r>
        <w:t xml:space="preserve"> je </w:t>
      </w:r>
      <w:r>
        <w:rPr>
          <w:color w:val="310106"/>
        </w:rPr>
        <w:t>jeho</w:t>
      </w:r>
      <w:r>
        <w:t xml:space="preserve"> bojovnost, unavená životem. Reportérku popisuje jako "Slečnu První dodatek ústavy". </w:t>
      </w:r>
      <w:r>
        <w:rPr>
          <w:color w:val="F7F1DF"/>
        </w:rPr>
        <w:t>Utopenou mrtvolu</w:t>
      </w:r>
      <w:r>
        <w:t xml:space="preserve"> popisuje jako "Esther Williamsovou". A když </w:t>
      </w:r>
      <w:r>
        <w:rPr>
          <w:color w:val="310106"/>
        </w:rPr>
        <w:t>mu</w:t>
      </w:r>
      <w:r>
        <w:t xml:space="preserve"> někdo řekne: "Zkus trochu zjemnit," vystřelí nazpět: "Už peláším domů ochutnat trochu jemných nudlí." Přes veškerý </w:t>
      </w:r>
      <w:r>
        <w:rPr>
          <w:color w:val="310106"/>
        </w:rPr>
        <w:t>svůj</w:t>
      </w:r>
      <w:r>
        <w:t xml:space="preserve"> cynismus je v srdci skrytým idealistou, citlivkou tajně zamilovanou do pravdy, spravedlnosti a amerického způsobu života. Je </w:t>
      </w:r>
      <w:r>
        <w:rPr>
          <w:color w:val="310106"/>
        </w:rPr>
        <w:t>to</w:t>
      </w:r>
      <w:r>
        <w:t xml:space="preserve"> ten typ </w:t>
      </w:r>
      <w:r>
        <w:rPr>
          <w:color w:val="6A3A35"/>
        </w:rPr>
        <w:t xml:space="preserve">chlapíka, </w:t>
      </w:r>
      <w:r>
        <w:rPr>
          <w:color w:val="BA6801"/>
        </w:rPr>
        <w:t>který</w:t>
      </w:r>
      <w:r>
        <w:rPr>
          <w:color w:val="6A3A35"/>
        </w:rPr>
        <w:t xml:space="preserve"> zachraňuje pošlapané vlajky</w:t>
      </w:r>
      <w:r>
        <w:t xml:space="preserve">. </w:t>
      </w:r>
      <w:r>
        <w:rPr>
          <w:color w:val="9E8317"/>
        </w:rPr>
        <w:t>Seriál "Mancuso FBI</w:t>
      </w:r>
      <w:r>
        <w:t xml:space="preserve">" má sice </w:t>
      </w:r>
      <w:r>
        <w:rPr>
          <w:color w:val="310106"/>
        </w:rPr>
        <w:t>fascinující hlavní postavu</w:t>
      </w:r>
      <w:r>
        <w:t xml:space="preserve">, ale trpí i podstatným nedostatkem: Má divoce překomplikovaný děj. </w:t>
      </w:r>
      <w:r>
        <w:rPr>
          <w:color w:val="168E5C"/>
        </w:rPr>
        <w:t xml:space="preserve">Výkonní producenti Steve Sohmer a Jeff Bleckner (a </w:t>
      </w:r>
      <w:r>
        <w:rPr>
          <w:color w:val="16C0D0"/>
        </w:rPr>
        <w:t>scénáristé a producenti Ken Solarz a Steve Bello</w:t>
      </w:r>
      <w:r>
        <w:t xml:space="preserve">) roztočili </w:t>
      </w:r>
      <w:r>
        <w:rPr>
          <w:color w:val="9E8317"/>
        </w:rPr>
        <w:t>tento seriál</w:t>
      </w:r>
      <w:r>
        <w:t xml:space="preserve"> až na hranici únosnosti. Začíná </w:t>
      </w:r>
      <w:r>
        <w:rPr>
          <w:color w:val="9E8317"/>
        </w:rPr>
        <w:t>to</w:t>
      </w:r>
      <w:r>
        <w:t xml:space="preserve"> vždycky </w:t>
      </w:r>
      <w:r>
        <w:rPr>
          <w:color w:val="C62100"/>
        </w:rPr>
        <w:t>nějakou krizí</w:t>
      </w:r>
      <w:r>
        <w:t xml:space="preserve"> - a někdo se vždycky obává: "Co když se </w:t>
      </w:r>
      <w:r>
        <w:rPr>
          <w:color w:val="C62100"/>
        </w:rPr>
        <w:t>toho</w:t>
      </w:r>
      <w:r>
        <w:t xml:space="preserve"> zmocní tisk?" Alespoň jednou v každém dílu uvidíme procházející demonstranty a vykřikující hesla. Alespoň jednou zařve </w:t>
      </w:r>
      <w:r>
        <w:rPr>
          <w:color w:val="014347"/>
        </w:rPr>
        <w:t>Mancusův</w:t>
      </w:r>
      <w:r>
        <w:rPr>
          <w:color w:val="233809"/>
        </w:rPr>
        <w:t xml:space="preserve"> šéf</w:t>
      </w:r>
      <w:r>
        <w:t xml:space="preserve">: "Přijďte </w:t>
      </w:r>
      <w:r>
        <w:rPr>
          <w:color w:val="233809"/>
        </w:rPr>
        <w:t>ke mně</w:t>
      </w:r>
      <w:r>
        <w:t xml:space="preserve"> - okamžitě," aby </w:t>
      </w:r>
      <w:r>
        <w:rPr>
          <w:color w:val="42083B"/>
        </w:rPr>
        <w:t>svému</w:t>
      </w:r>
      <w:r>
        <w:rPr>
          <w:color w:val="310106"/>
        </w:rPr>
        <w:t xml:space="preserve"> vyšetřovateli</w:t>
      </w:r>
      <w:r>
        <w:t xml:space="preserve"> umyl hlavu: "Jste jako dinosaurus... věšák na desetidolarový oblek... Ještě jedno slovo a ocitnete se na lavičce v parku." Nakonec se </w:t>
      </w:r>
      <w:r>
        <w:rPr>
          <w:color w:val="233809"/>
        </w:rPr>
        <w:t>šéf</w:t>
      </w:r>
      <w:r>
        <w:t xml:space="preserve"> samozřejmě vzdá, ale dál křičí: "Jestli budu muset cokoli vysvětlovat Teddy Kennedymu, budete honit ukradená auta v Anchorage." </w:t>
      </w:r>
      <w:r>
        <w:rPr>
          <w:color w:val="9E8317"/>
        </w:rPr>
        <w:t>V seriálu "Mancuso FBI</w:t>
      </w:r>
      <w:r>
        <w:t xml:space="preserve">" ve skutečnosti neslyšíme slova nebo věty - slyšíme projevy. Svědci křičí, ječí, kážou: "... sen, že by </w:t>
      </w:r>
      <w:r>
        <w:rPr>
          <w:color w:val="82785D"/>
        </w:rPr>
        <w:t>tato planeta</w:t>
      </w:r>
      <w:r>
        <w:t xml:space="preserve"> mohla být zachráněna sama </w:t>
      </w:r>
      <w:r>
        <w:rPr>
          <w:color w:val="82785D"/>
        </w:rPr>
        <w:t>před sebou</w:t>
      </w:r>
      <w:r>
        <w:t xml:space="preserve"> a </w:t>
      </w:r>
      <w:r>
        <w:rPr>
          <w:color w:val="023087"/>
        </w:rPr>
        <w:t xml:space="preserve">před sadistickými hloupými bytostmi, </w:t>
      </w:r>
      <w:r>
        <w:rPr>
          <w:color w:val="B7DAD2"/>
        </w:rPr>
        <w:t>které</w:t>
      </w:r>
      <w:r>
        <w:rPr>
          <w:color w:val="023087"/>
        </w:rPr>
        <w:t xml:space="preserve"> se snaží udolat </w:t>
      </w:r>
      <w:r>
        <w:rPr>
          <w:color w:val="196956"/>
        </w:rPr>
        <w:t xml:space="preserve">každého slušného člověka, </w:t>
      </w:r>
      <w:r>
        <w:rPr>
          <w:color w:val="8C41BB"/>
        </w:rPr>
        <w:t>jenž</w:t>
      </w:r>
      <w:r>
        <w:rPr>
          <w:color w:val="196956"/>
        </w:rPr>
        <w:t xml:space="preserve"> pozvedne </w:t>
      </w:r>
      <w:r>
        <w:rPr>
          <w:color w:val="8C41BB"/>
        </w:rPr>
        <w:t>svůj</w:t>
      </w:r>
      <w:r>
        <w:rPr>
          <w:color w:val="196956"/>
        </w:rPr>
        <w:t xml:space="preserve"> hlas</w:t>
      </w:r>
      <w:r>
        <w:t xml:space="preserve">." A sám </w:t>
      </w:r>
      <w:r>
        <w:rPr>
          <w:color w:val="310106"/>
        </w:rPr>
        <w:t>Mancuso</w:t>
      </w:r>
      <w:r>
        <w:t xml:space="preserve"> při vyšetřování nešetří plíce: "Jak u čerta můžete žít sám </w:t>
      </w:r>
      <w:r>
        <w:rPr>
          <w:color w:val="ECEDFE"/>
        </w:rPr>
        <w:t>se sebou</w:t>
      </w:r>
      <w:r>
        <w:t xml:space="preserve">?" vybuchne </w:t>
      </w:r>
      <w:r>
        <w:rPr>
          <w:color w:val="ECEDFE"/>
        </w:rPr>
        <w:t>na politika</w:t>
      </w:r>
      <w:r>
        <w:t xml:space="preserve">. "Ničíte důvěru lidí. Budujete </w:t>
      </w:r>
      <w:r>
        <w:rPr>
          <w:color w:val="ECEDFE"/>
        </w:rPr>
        <w:t>svou</w:t>
      </w:r>
      <w:r>
        <w:t xml:space="preserve"> kariéru na předsudcích a nenávisti. Jizvy tu zůstanou léta poté, co se uzavřou volební místnosti." V každém dílu musí </w:t>
      </w:r>
      <w:r>
        <w:rPr>
          <w:color w:val="310106"/>
        </w:rPr>
        <w:t>Mancuso</w:t>
      </w:r>
      <w:r>
        <w:t xml:space="preserve"> ventilovat podobná kázání: "Kde do čerta budou žít, když lidi jako </w:t>
      </w:r>
      <w:r>
        <w:rPr>
          <w:color w:val="2B2D32"/>
        </w:rPr>
        <w:t>vy</w:t>
      </w:r>
      <w:r>
        <w:t xml:space="preserve"> promění svět v obrovskou skládku toxického odpadu? Skutečný zločinec jste tu </w:t>
      </w:r>
      <w:r>
        <w:rPr>
          <w:color w:val="2B2D32"/>
        </w:rPr>
        <w:t>vy</w:t>
      </w:r>
      <w:r>
        <w:t xml:space="preserve">... a </w:t>
      </w:r>
      <w:r>
        <w:rPr>
          <w:color w:val="94C661"/>
        </w:rPr>
        <w:t>to, co jste spáchal</w:t>
      </w:r>
      <w:r>
        <w:t xml:space="preserve">, nebyla jen vražda - byl </w:t>
      </w:r>
      <w:r>
        <w:rPr>
          <w:color w:val="94C661"/>
        </w:rPr>
        <w:t>to</w:t>
      </w:r>
      <w:r>
        <w:t xml:space="preserve"> zločin proti lidstvu." A alespoň jednou v každém dílu někdo uplatní </w:t>
      </w:r>
      <w:r>
        <w:rPr>
          <w:color w:val="F8907D"/>
        </w:rPr>
        <w:t>repliku: "Slez dolů z té kazatelny</w:t>
      </w:r>
      <w:r>
        <w:t xml:space="preserve">." </w:t>
      </w:r>
      <w:r>
        <w:rPr>
          <w:color w:val="F8907D"/>
        </w:rPr>
        <w:t>To</w:t>
      </w:r>
      <w:r>
        <w:t xml:space="preserve"> je </w:t>
      </w:r>
      <w:r>
        <w:rPr>
          <w:color w:val="895E6B"/>
        </w:rPr>
        <w:t xml:space="preserve">rada, </w:t>
      </w:r>
      <w:r>
        <w:rPr>
          <w:color w:val="788E95"/>
        </w:rPr>
        <w:t>kterou</w:t>
      </w:r>
      <w:r>
        <w:rPr>
          <w:color w:val="895E6B"/>
        </w:rPr>
        <w:t xml:space="preserve"> by si měli vzít k srdci </w:t>
      </w:r>
      <w:r>
        <w:rPr>
          <w:color w:val="FB6AB8"/>
        </w:rPr>
        <w:t>scénáristé</w:t>
      </w:r>
      <w:r>
        <w:t xml:space="preserve">. Mají </w:t>
      </w:r>
      <w:r>
        <w:rPr>
          <w:color w:val="9E8317"/>
        </w:rPr>
        <w:t>seriál s dobrou postavou, některými zajímavými, dokonce občas i překvapivými dějovými zvraty</w:t>
      </w:r>
      <w:r>
        <w:t xml:space="preserve">, a </w:t>
      </w:r>
      <w:r>
        <w:rPr>
          <w:color w:val="576094"/>
        </w:rPr>
        <w:t>oni</w:t>
      </w:r>
      <w:r>
        <w:t xml:space="preserve"> </w:t>
      </w:r>
      <w:r>
        <w:rPr>
          <w:color w:val="9E8317"/>
        </w:rPr>
        <w:t>ho</w:t>
      </w:r>
      <w:r>
        <w:t xml:space="preserve"> kazí. </w:t>
      </w:r>
      <w:r>
        <w:rPr>
          <w:color w:val="DB1474"/>
        </w:rPr>
        <w:t xml:space="preserve">Proč, když zmizí </w:t>
      </w:r>
      <w:r>
        <w:rPr>
          <w:color w:val="8489AE"/>
        </w:rPr>
        <w:t>klíčová svědkyně</w:t>
      </w:r>
      <w:r>
        <w:rPr>
          <w:color w:val="DB1474"/>
        </w:rPr>
        <w:t xml:space="preserve">, </w:t>
      </w:r>
      <w:r>
        <w:rPr>
          <w:color w:val="860E04"/>
        </w:rPr>
        <w:t>Mancuso</w:t>
      </w:r>
      <w:r>
        <w:rPr>
          <w:color w:val="DB1474"/>
        </w:rPr>
        <w:t xml:space="preserve"> rozbíjí </w:t>
      </w:r>
      <w:r>
        <w:rPr>
          <w:color w:val="8489AE"/>
        </w:rPr>
        <w:t>její</w:t>
      </w:r>
      <w:r>
        <w:rPr>
          <w:color w:val="DB1474"/>
        </w:rPr>
        <w:t xml:space="preserve"> byt, strhává závěsy a mlátí do zdí</w:t>
      </w:r>
      <w:r>
        <w:t xml:space="preserve">? Je </w:t>
      </w:r>
      <w:r>
        <w:rPr>
          <w:color w:val="DB1474"/>
        </w:rPr>
        <w:t>to</w:t>
      </w:r>
      <w:r>
        <w:t xml:space="preserve"> prazvláštní a absolutně nepřiměřená reakce, pouhé přidávání dalších chuťovek </w:t>
      </w:r>
      <w:r>
        <w:rPr>
          <w:color w:val="FBC206"/>
        </w:rPr>
        <w:t xml:space="preserve">do scénáře, </w:t>
      </w:r>
      <w:r>
        <w:rPr>
          <w:color w:val="6EAB9B"/>
        </w:rPr>
        <w:t>který</w:t>
      </w:r>
      <w:r>
        <w:rPr>
          <w:color w:val="FBC206"/>
        </w:rPr>
        <w:t xml:space="preserve"> je už chuťovkami předávkován</w:t>
      </w:r>
      <w:r>
        <w:t xml:space="preserve">. </w:t>
      </w:r>
      <w:r>
        <w:rPr>
          <w:color w:val="DB1474"/>
        </w:rPr>
        <w:t>To</w:t>
      </w:r>
      <w:r>
        <w:t xml:space="preserve"> není děj. </w:t>
      </w:r>
      <w:r>
        <w:rPr>
          <w:color w:val="DB1474"/>
        </w:rPr>
        <w:t>To</w:t>
      </w:r>
      <w:r>
        <w:t xml:space="preserve"> není postava. </w:t>
      </w:r>
      <w:r>
        <w:rPr>
          <w:color w:val="DB1474"/>
        </w:rPr>
        <w:t>To</w:t>
      </w:r>
      <w:r>
        <w:t xml:space="preserve"> je hyperventilace. Na konci </w:t>
      </w:r>
      <w:r>
        <w:rPr>
          <w:color w:val="58018B"/>
        </w:rPr>
        <w:t>dílu z prvního týdne</w:t>
      </w:r>
      <w:r>
        <w:t xml:space="preserve"> je </w:t>
      </w:r>
      <w:r>
        <w:rPr>
          <w:color w:val="F2CDFE"/>
        </w:rPr>
        <w:t xml:space="preserve">scéna, </w:t>
      </w:r>
      <w:r>
        <w:rPr>
          <w:color w:val="645341"/>
        </w:rPr>
        <w:t>kdy</w:t>
      </w:r>
      <w:r>
        <w:rPr>
          <w:color w:val="F2CDFE"/>
        </w:rPr>
        <w:t xml:space="preserve"> se </w:t>
      </w:r>
      <w:r>
        <w:rPr>
          <w:color w:val="760035"/>
        </w:rPr>
        <w:t>Mancuso</w:t>
      </w:r>
      <w:r>
        <w:rPr>
          <w:color w:val="F2CDFE"/>
        </w:rPr>
        <w:t xml:space="preserve"> zúčastní odhalení památníku </w:t>
      </w:r>
      <w:r>
        <w:rPr>
          <w:color w:val="760035"/>
        </w:rPr>
        <w:t>svého</w:t>
      </w:r>
      <w:r>
        <w:rPr>
          <w:color w:val="F2CDFE"/>
        </w:rPr>
        <w:t xml:space="preserve"> mrtvého parťáka Davida</w:t>
      </w:r>
      <w:r>
        <w:t xml:space="preserve">. Byl požádán, aby řekl pár slov, a </w:t>
      </w:r>
      <w:r>
        <w:rPr>
          <w:color w:val="310106"/>
        </w:rPr>
        <w:t>on</w:t>
      </w:r>
      <w:r>
        <w:t xml:space="preserve"> vytáhne </w:t>
      </w:r>
      <w:r>
        <w:rPr>
          <w:color w:val="647A41"/>
        </w:rPr>
        <w:t>zmačkaný kousek papíru</w:t>
      </w:r>
      <w:r>
        <w:t xml:space="preserve"> a pokusí se promluvit, ale má příliš sevřené hrdlo, než aby </w:t>
      </w:r>
      <w:r>
        <w:rPr>
          <w:color w:val="310106"/>
        </w:rPr>
        <w:t>ze sebe</w:t>
      </w:r>
      <w:r>
        <w:t xml:space="preserve"> dostal vůbec nějaká slova. Zklamaně praští </w:t>
      </w:r>
      <w:r>
        <w:rPr>
          <w:color w:val="647A41"/>
        </w:rPr>
        <w:t>do toho kousku papíru</w:t>
      </w:r>
      <w:r>
        <w:t xml:space="preserve">, pak se otočí a odejde. Byl to hluboce dojemný okamžik na seriálovou televizi a herectví </w:t>
      </w:r>
      <w:r>
        <w:rPr>
          <w:color w:val="496E76"/>
        </w:rPr>
        <w:t>Roberta Loggii</w:t>
      </w:r>
      <w:r>
        <w:t xml:space="preserve"> rezonovalo v tichu. Na to, kolik humbuku </w:t>
      </w:r>
      <w:r>
        <w:rPr>
          <w:color w:val="9E8317"/>
        </w:rPr>
        <w:t>kolem seriálu "Mancuso FBI</w:t>
      </w:r>
      <w:r>
        <w:t xml:space="preserve">" panuje, je </w:t>
      </w:r>
      <w:r>
        <w:rPr>
          <w:color w:val="9E8317"/>
        </w:rPr>
        <w:t>to</w:t>
      </w:r>
      <w:r>
        <w:t xml:space="preserve"> opravdu dobrý pořad. Kdyby si </w:t>
      </w:r>
      <w:r>
        <w:rPr>
          <w:color w:val="168E5C"/>
        </w:rPr>
        <w:t xml:space="preserve">tvůrci </w:t>
      </w:r>
      <w:r>
        <w:rPr>
          <w:color w:val="E3F894"/>
        </w:rPr>
        <w:t>seriálu</w:t>
      </w:r>
      <w:r>
        <w:t xml:space="preserve"> dopřáli chvilku ticha, možná by cosi zaslechli.</w:t>
      </w:r>
    </w:p>
    <w:p>
      <w:r>
        <w:rPr>
          <w:b/>
        </w:rPr>
        <w:t>Document number 1100</w:t>
      </w:r>
    </w:p>
    <w:p>
      <w:r>
        <w:rPr>
          <w:b/>
        </w:rPr>
        <w:t>Document identifier: wsj1398-001</w:t>
      </w:r>
    </w:p>
    <w:p>
      <w:r>
        <w:rPr>
          <w:color w:val="310106"/>
        </w:rPr>
        <w:t xml:space="preserve">Chlapci, </w:t>
      </w:r>
      <w:r>
        <w:rPr>
          <w:color w:val="04640D"/>
        </w:rPr>
        <w:t>co</w:t>
      </w:r>
      <w:r>
        <w:rPr>
          <w:color w:val="310106"/>
        </w:rPr>
        <w:t xml:space="preserve"> švihem zápěstí roztáčejí </w:t>
      </w:r>
      <w:r>
        <w:rPr>
          <w:color w:val="FEFB0A"/>
        </w:rPr>
        <w:t>káču</w:t>
      </w:r>
      <w:r>
        <w:rPr>
          <w:color w:val="FB5514"/>
        </w:rPr>
        <w:t xml:space="preserve">, vrhači </w:t>
      </w:r>
      <w:r>
        <w:rPr>
          <w:color w:val="E115C0"/>
        </w:rPr>
        <w:t>létacích talířů</w:t>
      </w:r>
      <w:r>
        <w:rPr>
          <w:color w:val="FB5514"/>
        </w:rPr>
        <w:t xml:space="preserve"> i </w:t>
      </w:r>
      <w:r>
        <w:rPr>
          <w:color w:val="00587F"/>
        </w:rPr>
        <w:t xml:space="preserve">PR týpci, </w:t>
      </w:r>
      <w:r>
        <w:rPr>
          <w:color w:val="0BC582"/>
        </w:rPr>
        <w:t>co</w:t>
      </w:r>
      <w:r>
        <w:rPr>
          <w:color w:val="00587F"/>
        </w:rPr>
        <w:t xml:space="preserve"> mají pořád napilno</w:t>
      </w:r>
      <w:r>
        <w:rPr>
          <w:color w:val="FB5514"/>
        </w:rPr>
        <w:t>, ti</w:t>
      </w:r>
      <w:r>
        <w:t xml:space="preserve"> mají </w:t>
      </w:r>
      <w:r>
        <w:rPr>
          <w:color w:val="FEB8C8"/>
        </w:rPr>
        <w:t>všichni</w:t>
      </w:r>
      <w:r>
        <w:t xml:space="preserve"> společný cíl, snaží se dát </w:t>
      </w:r>
      <w:r>
        <w:rPr>
          <w:color w:val="9E8317"/>
        </w:rPr>
        <w:t>tomu</w:t>
      </w:r>
      <w:r>
        <w:t xml:space="preserve"> správnou rotaci. - George O. Ludcke. Čistý zisk Nyní se hojně vyskytují </w:t>
      </w:r>
      <w:r>
        <w:rPr>
          <w:color w:val="01190F"/>
        </w:rPr>
        <w:t>dopisy, jak investovat</w:t>
      </w:r>
      <w:r>
        <w:t xml:space="preserve">, opravdu rád </w:t>
      </w:r>
      <w:r>
        <w:rPr>
          <w:color w:val="01190F"/>
        </w:rPr>
        <w:t>je</w:t>
      </w:r>
      <w:r>
        <w:t xml:space="preserve"> čtu; když </w:t>
      </w:r>
      <w:r>
        <w:rPr>
          <w:color w:val="01190F"/>
        </w:rPr>
        <w:t>je</w:t>
      </w:r>
      <w:r>
        <w:t xml:space="preserve"> dostatečně prostuduji, zjistím, že už </w:t>
      </w:r>
      <w:r>
        <w:rPr>
          <w:color w:val="847D81"/>
        </w:rPr>
        <w:t>mi</w:t>
      </w:r>
      <w:r>
        <w:t xml:space="preserve"> nezbývá čas na to, abych </w:t>
      </w:r>
      <w:r>
        <w:rPr>
          <w:color w:val="01190F"/>
        </w:rPr>
        <w:t>jich</w:t>
      </w:r>
      <w:r>
        <w:t xml:space="preserve"> dbal! - </w:t>
      </w:r>
      <w:r>
        <w:rPr>
          <w:color w:val="847D81"/>
        </w:rPr>
        <w:t>Bern Sharfman</w:t>
      </w:r>
      <w:r>
        <w:t>. Dafinice TV kazatel: obchodní kázající. - Marguerite Whitley Mayová.</w:t>
      </w:r>
    </w:p>
    <w:p>
      <w:r>
        <w:rPr>
          <w:b/>
        </w:rPr>
        <w:t>Document number 1101</w:t>
      </w:r>
    </w:p>
    <w:p>
      <w:r>
        <w:rPr>
          <w:b/>
        </w:rPr>
        <w:t>Document identifier: wsj1399-001</w:t>
      </w:r>
    </w:p>
    <w:p>
      <w:r>
        <w:rPr>
          <w:color w:val="310106"/>
        </w:rPr>
        <w:t>Společnost Texaco Inc.</w:t>
      </w:r>
      <w:r>
        <w:rPr>
          <w:color w:val="04640D"/>
        </w:rPr>
        <w:t xml:space="preserve"> koupila v Texasu </w:t>
      </w:r>
      <w:r>
        <w:rPr>
          <w:color w:val="FEFB0A"/>
        </w:rPr>
        <w:t>ropnou společnost</w:t>
      </w:r>
      <w:r>
        <w:rPr>
          <w:color w:val="04640D"/>
        </w:rPr>
        <w:t xml:space="preserve"> za 476.5 milionu dolarů, </w:t>
      </w:r>
      <w:r>
        <w:rPr>
          <w:color w:val="FB5514"/>
        </w:rPr>
        <w:t>což</w:t>
      </w:r>
      <w:r>
        <w:rPr>
          <w:color w:val="04640D"/>
        </w:rPr>
        <w:t xml:space="preserve"> byla </w:t>
      </w:r>
      <w:r>
        <w:rPr>
          <w:color w:val="310106"/>
        </w:rPr>
        <w:t>její</w:t>
      </w:r>
      <w:r>
        <w:rPr>
          <w:color w:val="04640D"/>
        </w:rPr>
        <w:t xml:space="preserve"> první velká akvizice od počátku </w:t>
      </w:r>
      <w:r>
        <w:rPr>
          <w:color w:val="E115C0"/>
        </w:rPr>
        <w:t>její</w:t>
      </w:r>
      <w:r>
        <w:rPr>
          <w:color w:val="00587F"/>
        </w:rPr>
        <w:t xml:space="preserve"> právní potyčky </w:t>
      </w:r>
      <w:r>
        <w:rPr>
          <w:color w:val="0BC582"/>
        </w:rPr>
        <w:t>se společností Pennzoil Co.</w:t>
      </w:r>
      <w:r>
        <w:rPr>
          <w:color w:val="04640D"/>
        </w:rPr>
        <w:t xml:space="preserve"> před více než čtyřmi lety</w:t>
      </w:r>
      <w:r>
        <w:t xml:space="preserve">. </w:t>
      </w:r>
      <w:r>
        <w:rPr>
          <w:color w:val="FEB8C8"/>
        </w:rPr>
        <w:t>Ropná společnost The White Plains, sídlící v New Yorku</w:t>
      </w:r>
      <w:r>
        <w:t xml:space="preserve">, v pátek oznámila, že získala </w:t>
      </w:r>
      <w:r>
        <w:rPr>
          <w:color w:val="9E8317"/>
        </w:rPr>
        <w:t>společnost Tana Production Corp., pobočku společnosti TRT Energy Holdings Inc.</w:t>
      </w:r>
      <w:r>
        <w:t xml:space="preserve">, za 95.1 milionu dolarů v hotovosti, s tím, že zbytek bude zaplacen v akciích nové emise prioritních akcií bez hlasovacího práva. </w:t>
      </w:r>
      <w:r>
        <w:rPr>
          <w:color w:val="9E8317"/>
        </w:rPr>
        <w:t xml:space="preserve">Společnost Tana, </w:t>
      </w:r>
      <w:r>
        <w:rPr>
          <w:color w:val="01190F"/>
        </w:rPr>
        <w:t>která</w:t>
      </w:r>
      <w:r>
        <w:rPr>
          <w:color w:val="9E8317"/>
        </w:rPr>
        <w:t xml:space="preserve"> má majetek </w:t>
      </w:r>
      <w:r>
        <w:rPr>
          <w:color w:val="847D81"/>
        </w:rPr>
        <w:t>v 17 ropných a plynových polích v jižním Texasu</w:t>
      </w:r>
      <w:r>
        <w:t xml:space="preserve">, bude poskytovat </w:t>
      </w:r>
      <w:r>
        <w:rPr>
          <w:color w:val="FEB8C8"/>
        </w:rPr>
        <w:t>společnosti Texaco</w:t>
      </w:r>
      <w:r>
        <w:t xml:space="preserve"> především zásoby plynu. </w:t>
      </w:r>
      <w:r>
        <w:rPr>
          <w:color w:val="58018B"/>
        </w:rPr>
        <w:t>Pole</w:t>
      </w:r>
      <w:r>
        <w:t xml:space="preserve"> obsahují využitelné zásoby 435 miliard krychlových stop zemního plynu a čtyři miliony barelů ropy. "</w:t>
      </w:r>
      <w:r>
        <w:rPr>
          <w:color w:val="04640D"/>
        </w:rPr>
        <w:t>Tato akvizice</w:t>
      </w:r>
      <w:r>
        <w:t xml:space="preserve"> je dalším znakem odhodlání </w:t>
      </w:r>
      <w:r>
        <w:rPr>
          <w:color w:val="FEB8C8"/>
        </w:rPr>
        <w:t>společnosti Texaco</w:t>
      </w:r>
      <w:r>
        <w:t xml:space="preserve"> zvýšit </w:t>
      </w:r>
      <w:r>
        <w:rPr>
          <w:color w:val="FEB8C8"/>
        </w:rPr>
        <w:t>svou</w:t>
      </w:r>
      <w:r>
        <w:t xml:space="preserve"> rezervní základnu," řekl výkonný ředitel James W. Kinnear. </w:t>
      </w:r>
      <w:r>
        <w:rPr>
          <w:color w:val="FEB8C8"/>
        </w:rPr>
        <w:t>Společnost Texaco</w:t>
      </w:r>
      <w:r>
        <w:t xml:space="preserve"> se také pokoušela prodat ropná pole. Alespoň před dvěma lety nabídla </w:t>
      </w:r>
      <w:r>
        <w:rPr>
          <w:color w:val="FEB8C8"/>
        </w:rPr>
        <w:t>společnost</w:t>
      </w:r>
      <w:r>
        <w:t xml:space="preserve"> </w:t>
      </w:r>
      <w:r>
        <w:rPr>
          <w:color w:val="B70639"/>
        </w:rPr>
        <w:t>k prodeji</w:t>
      </w:r>
      <w:r>
        <w:t xml:space="preserve"> </w:t>
      </w:r>
      <w:r>
        <w:rPr>
          <w:color w:val="703B01"/>
        </w:rPr>
        <w:t xml:space="preserve">60 milionů barelů </w:t>
      </w:r>
      <w:r>
        <w:rPr>
          <w:color w:val="F7F1DF"/>
        </w:rPr>
        <w:t>svých</w:t>
      </w:r>
      <w:r>
        <w:rPr>
          <w:color w:val="703B01"/>
        </w:rPr>
        <w:t xml:space="preserve"> zásob ropy</w:t>
      </w:r>
      <w:r>
        <w:t xml:space="preserve">. Buď byla </w:t>
      </w:r>
      <w:r>
        <w:rPr>
          <w:color w:val="703B01"/>
        </w:rPr>
        <w:t>pole</w:t>
      </w:r>
      <w:r>
        <w:t xml:space="preserve"> příliš malá nebo nebylo ekonomické </w:t>
      </w:r>
      <w:r>
        <w:rPr>
          <w:color w:val="703B01"/>
        </w:rPr>
        <w:t>je</w:t>
      </w:r>
      <w:r>
        <w:t xml:space="preserve"> udržovat, uvedla </w:t>
      </w:r>
      <w:r>
        <w:rPr>
          <w:color w:val="FEB8C8"/>
        </w:rPr>
        <w:t>společnost</w:t>
      </w:r>
      <w:r>
        <w:t xml:space="preserve">. </w:t>
      </w:r>
      <w:r>
        <w:rPr>
          <w:color w:val="703B01"/>
        </w:rPr>
        <w:t>Ne všechny tyto balíčky</w:t>
      </w:r>
      <w:r>
        <w:t xml:space="preserve"> byly dosud prodány. </w:t>
      </w:r>
      <w:r>
        <w:rPr>
          <w:color w:val="FEB8C8"/>
        </w:rPr>
        <w:t>Společnost Texaco</w:t>
      </w:r>
      <w:r>
        <w:t xml:space="preserve"> získala </w:t>
      </w:r>
      <w:r>
        <w:rPr>
          <w:color w:val="9E8317"/>
        </w:rPr>
        <w:t>společnost Tana</w:t>
      </w:r>
      <w:r>
        <w:t xml:space="preserve"> předtím, než dokončila </w:t>
      </w:r>
      <w:r>
        <w:rPr>
          <w:color w:val="B70639"/>
        </w:rPr>
        <w:t>tyto prodeje</w:t>
      </w:r>
      <w:r>
        <w:t xml:space="preserve">, protože </w:t>
      </w:r>
      <w:r>
        <w:rPr>
          <w:color w:val="58018B"/>
        </w:rPr>
        <w:t xml:space="preserve">ropná pole </w:t>
      </w:r>
      <w:r>
        <w:rPr>
          <w:color w:val="118B8A"/>
        </w:rPr>
        <w:t>společnosti Tana</w:t>
      </w:r>
      <w:r>
        <w:t xml:space="preserve"> mají vysokou kvalitu a leží </w:t>
      </w:r>
      <w:r>
        <w:rPr>
          <w:color w:val="4AFEFA"/>
        </w:rPr>
        <w:t xml:space="preserve">poblíž jiných polí, </w:t>
      </w:r>
      <w:r>
        <w:rPr>
          <w:color w:val="FCB164"/>
        </w:rPr>
        <w:t>která</w:t>
      </w:r>
      <w:r>
        <w:rPr>
          <w:color w:val="4AFEFA"/>
        </w:rPr>
        <w:t xml:space="preserve"> již </w:t>
      </w:r>
      <w:r>
        <w:rPr>
          <w:color w:val="796EE6"/>
        </w:rPr>
        <w:t>společnost Texaco</w:t>
      </w:r>
      <w:r>
        <w:rPr>
          <w:color w:val="4AFEFA"/>
        </w:rPr>
        <w:t xml:space="preserve"> vlastní</w:t>
      </w:r>
      <w:r>
        <w:t xml:space="preserve">, prohlásila mluvčí </w:t>
      </w:r>
      <w:r>
        <w:rPr>
          <w:color w:val="FEB8C8"/>
        </w:rPr>
        <w:t>společnosti</w:t>
      </w:r>
      <w:r>
        <w:t xml:space="preserve">. </w:t>
      </w:r>
      <w:r>
        <w:rPr>
          <w:color w:val="FEB8C8"/>
        </w:rPr>
        <w:t>Společnost Texaco</w:t>
      </w:r>
      <w:r>
        <w:t xml:space="preserve"> usiluje podobně jako mnoho jiných ropných společností </w:t>
      </w:r>
      <w:r>
        <w:rPr>
          <w:color w:val="000D2C"/>
        </w:rPr>
        <w:t xml:space="preserve">o nahrazení </w:t>
      </w:r>
      <w:r>
        <w:rPr>
          <w:color w:val="53495F"/>
        </w:rPr>
        <w:t>svých</w:t>
      </w:r>
      <w:r>
        <w:rPr>
          <w:color w:val="000D2C"/>
        </w:rPr>
        <w:t xml:space="preserve"> klesajících zásob ropy a plynu</w:t>
      </w:r>
      <w:r>
        <w:t xml:space="preserve">. Situace </w:t>
      </w:r>
      <w:r>
        <w:rPr>
          <w:color w:val="FEB8C8"/>
        </w:rPr>
        <w:t>společnosti Texaco</w:t>
      </w:r>
      <w:r>
        <w:t xml:space="preserve"> se zvláště zkomplikovala, protože se většina </w:t>
      </w:r>
      <w:r>
        <w:rPr>
          <w:color w:val="FEB8C8"/>
        </w:rPr>
        <w:t>jejího</w:t>
      </w:r>
      <w:r>
        <w:t xml:space="preserve"> úsilí po léta zaměřovala </w:t>
      </w:r>
      <w:r>
        <w:rPr>
          <w:color w:val="F95475"/>
        </w:rPr>
        <w:t xml:space="preserve">na spor </w:t>
      </w:r>
      <w:r>
        <w:rPr>
          <w:color w:val="61FC03"/>
        </w:rPr>
        <w:t>se společností Pennzoil</w:t>
      </w:r>
      <w:r>
        <w:t xml:space="preserve"> a poté na pokus </w:t>
      </w:r>
      <w:r>
        <w:rPr>
          <w:color w:val="5D9608"/>
        </w:rPr>
        <w:t>newyorského investora Carla C. Icahna</w:t>
      </w:r>
      <w:r>
        <w:t xml:space="preserve"> převzít </w:t>
      </w:r>
      <w:r>
        <w:rPr>
          <w:color w:val="FEB8C8"/>
        </w:rPr>
        <w:t>společnost</w:t>
      </w:r>
      <w:r>
        <w:t xml:space="preserve">. </w:t>
      </w:r>
      <w:r>
        <w:rPr>
          <w:color w:val="DE98FD"/>
        </w:rPr>
        <w:t>Společnost Pennzoil</w:t>
      </w:r>
      <w:r>
        <w:t xml:space="preserve"> žalovala </w:t>
      </w:r>
      <w:r>
        <w:rPr>
          <w:color w:val="FEB8C8"/>
        </w:rPr>
        <w:t>společnost Texaco</w:t>
      </w:r>
      <w:r>
        <w:t xml:space="preserve"> o náhradu za nevhodné zasahování do </w:t>
      </w:r>
      <w:r>
        <w:rPr>
          <w:color w:val="DE98FD"/>
        </w:rPr>
        <w:t>její</w:t>
      </w:r>
      <w:r>
        <w:t xml:space="preserve"> akvizice části společnosti Getty Oil Co. </w:t>
      </w:r>
      <w:r>
        <w:rPr>
          <w:color w:val="98A088"/>
        </w:rPr>
        <w:t xml:space="preserve">Společnost Texaco, </w:t>
      </w:r>
      <w:r>
        <w:rPr>
          <w:color w:val="4F584E"/>
        </w:rPr>
        <w:t>která</w:t>
      </w:r>
      <w:r>
        <w:rPr>
          <w:color w:val="98A088"/>
        </w:rPr>
        <w:t xml:space="preserve"> byla </w:t>
      </w:r>
      <w:r>
        <w:rPr>
          <w:color w:val="248AD0"/>
        </w:rPr>
        <w:t>tímto sporem</w:t>
      </w:r>
      <w:r>
        <w:rPr>
          <w:color w:val="98A088"/>
        </w:rPr>
        <w:t xml:space="preserve"> donucena ke konkurznímu řízení</w:t>
      </w:r>
      <w:r>
        <w:rPr>
          <w:color w:val="5C5300"/>
        </w:rPr>
        <w:t xml:space="preserve">, nakonec v roce 1986 urovnala </w:t>
      </w:r>
      <w:r>
        <w:rPr>
          <w:color w:val="9F6551"/>
        </w:rPr>
        <w:t>svůj</w:t>
      </w:r>
      <w:r>
        <w:rPr>
          <w:color w:val="BCFEC6"/>
        </w:rPr>
        <w:t xml:space="preserve"> boj </w:t>
      </w:r>
      <w:r>
        <w:rPr>
          <w:color w:val="932C70"/>
        </w:rPr>
        <w:t>se společností Pennzoil</w:t>
      </w:r>
      <w:r>
        <w:rPr>
          <w:color w:val="5C5300"/>
        </w:rPr>
        <w:t xml:space="preserve"> za 3 miliardy dolarů</w:t>
      </w:r>
      <w:r>
        <w:t xml:space="preserve">. </w:t>
      </w:r>
      <w:r>
        <w:rPr>
          <w:color w:val="5D9608"/>
        </w:rPr>
        <w:t xml:space="preserve">Investor Icahn, </w:t>
      </w:r>
      <w:r>
        <w:rPr>
          <w:color w:val="2B1B04"/>
        </w:rPr>
        <w:t>jenž</w:t>
      </w:r>
      <w:r>
        <w:rPr>
          <w:color w:val="5D9608"/>
        </w:rPr>
        <w:t xml:space="preserve"> hrál </w:t>
      </w:r>
      <w:r>
        <w:rPr>
          <w:color w:val="B5AFC4"/>
        </w:rPr>
        <w:t>v tomto urovnání</w:t>
      </w:r>
      <w:r>
        <w:rPr>
          <w:color w:val="5D9608"/>
        </w:rPr>
        <w:t xml:space="preserve"> klíčovou roli a poté se pokusil </w:t>
      </w:r>
      <w:r>
        <w:rPr>
          <w:color w:val="D4C67A"/>
        </w:rPr>
        <w:t>společnost</w:t>
      </w:r>
      <w:r>
        <w:rPr>
          <w:color w:val="5D9608"/>
        </w:rPr>
        <w:t xml:space="preserve"> převzít</w:t>
      </w:r>
      <w:r>
        <w:t xml:space="preserve">, prodal </w:t>
      </w:r>
      <w:r>
        <w:rPr>
          <w:color w:val="5D9608"/>
        </w:rPr>
        <w:t>svůj</w:t>
      </w:r>
      <w:r>
        <w:t xml:space="preserve"> podíl </w:t>
      </w:r>
      <w:r>
        <w:rPr>
          <w:color w:val="FEB8C8"/>
        </w:rPr>
        <w:t>ve společnosti Texaco</w:t>
      </w:r>
      <w:r>
        <w:t xml:space="preserve"> teprve loni v létě. Dokončení </w:t>
      </w:r>
      <w:r>
        <w:rPr>
          <w:color w:val="04640D"/>
        </w:rPr>
        <w:t xml:space="preserve">akvizice </w:t>
      </w:r>
      <w:r>
        <w:rPr>
          <w:color w:val="FEFB0A"/>
        </w:rPr>
        <w:t>společnosti Tana</w:t>
      </w:r>
      <w:r>
        <w:rPr>
          <w:color w:val="04640D"/>
        </w:rPr>
        <w:t xml:space="preserve"> </w:t>
      </w:r>
      <w:r>
        <w:rPr>
          <w:color w:val="310106"/>
        </w:rPr>
        <w:t>společností Texaco</w:t>
      </w:r>
      <w:r>
        <w:t xml:space="preserve"> podléhá schválení vlády podle Hartova-Scottova-Rodinova zákona zdokonalených protimonopolních opatření.</w:t>
      </w:r>
    </w:p>
    <w:p>
      <w:r>
        <w:rPr>
          <w:b/>
        </w:rPr>
        <w:t>Document number 1102</w:t>
      </w:r>
    </w:p>
    <w:p>
      <w:r>
        <w:rPr>
          <w:b/>
        </w:rPr>
        <w:t>Document identifier: wsj1400-001</w:t>
      </w:r>
    </w:p>
    <w:p>
      <w:r>
        <w:rPr>
          <w:color w:val="310106"/>
        </w:rPr>
        <w:t>Společnost CRI Inc.</w:t>
      </w:r>
      <w:r>
        <w:t xml:space="preserve"> uvedla, </w:t>
      </w:r>
      <w:r>
        <w:rPr>
          <w:color w:val="04640D"/>
        </w:rPr>
        <w:t xml:space="preserve">že </w:t>
      </w:r>
      <w:r>
        <w:rPr>
          <w:color w:val="FEFB0A"/>
        </w:rPr>
        <w:t xml:space="preserve">pro rok, </w:t>
      </w:r>
      <w:r>
        <w:rPr>
          <w:color w:val="FB5514"/>
        </w:rPr>
        <w:t>který</w:t>
      </w:r>
      <w:r>
        <w:rPr>
          <w:color w:val="FEFB0A"/>
        </w:rPr>
        <w:t xml:space="preserve"> skončil 9. června 1990</w:t>
      </w:r>
      <w:r>
        <w:rPr>
          <w:color w:val="04640D"/>
        </w:rPr>
        <w:t xml:space="preserve">, snížila </w:t>
      </w:r>
      <w:r>
        <w:rPr>
          <w:color w:val="E115C0"/>
        </w:rPr>
        <w:t xml:space="preserve">odhadované rozdělení </w:t>
      </w:r>
      <w:r>
        <w:rPr>
          <w:color w:val="00587F"/>
        </w:rPr>
        <w:t xml:space="preserve">hotovosti </w:t>
      </w:r>
      <w:r>
        <w:rPr>
          <w:color w:val="0BC582"/>
        </w:rPr>
        <w:t xml:space="preserve">pro </w:t>
      </w:r>
      <w:r>
        <w:rPr>
          <w:color w:val="FEB8C8"/>
        </w:rPr>
        <w:t>svoji</w:t>
      </w:r>
      <w:r>
        <w:rPr>
          <w:color w:val="0BC582"/>
        </w:rPr>
        <w:t xml:space="preserve"> investiční společnost Capital Housing and Mortgage Partners Inc.</w:t>
      </w:r>
      <w:r>
        <w:rPr>
          <w:color w:val="04640D"/>
        </w:rPr>
        <w:t xml:space="preserve"> z hodnoty mezi 75 a 80 centy na akcii na 71 až 74 centů na akcii</w:t>
      </w:r>
      <w:r>
        <w:t xml:space="preserve">. </w:t>
      </w:r>
      <w:r>
        <w:rPr>
          <w:color w:val="04640D"/>
        </w:rPr>
        <w:t xml:space="preserve">Změna </w:t>
      </w:r>
      <w:r>
        <w:rPr>
          <w:color w:val="E115C0"/>
        </w:rPr>
        <w:t xml:space="preserve">v očekávaných rozděleních </w:t>
      </w:r>
      <w:r>
        <w:rPr>
          <w:color w:val="00587F"/>
        </w:rPr>
        <w:t xml:space="preserve">hotovosti </w:t>
      </w:r>
      <w:r>
        <w:rPr>
          <w:color w:val="0BC582"/>
        </w:rPr>
        <w:t>z realitní společnosti Champs kotované na burze</w:t>
      </w:r>
      <w:r>
        <w:t xml:space="preserve"> pramení z přepracovaného odhadu administrativních nákladů, uvedl Jay R. Cohen, výkonný viceprezident </w:t>
      </w:r>
      <w:r>
        <w:rPr>
          <w:color w:val="9E8317"/>
        </w:rPr>
        <w:t>společnosti Champs</w:t>
      </w:r>
      <w:r>
        <w:t xml:space="preserve">. </w:t>
      </w:r>
      <w:r>
        <w:rPr>
          <w:color w:val="310106"/>
        </w:rPr>
        <w:t xml:space="preserve">Společnost CRI, </w:t>
      </w:r>
      <w:r>
        <w:rPr>
          <w:color w:val="01190F"/>
        </w:rPr>
        <w:t>která</w:t>
      </w:r>
      <w:r>
        <w:rPr>
          <w:color w:val="310106"/>
        </w:rPr>
        <w:t xml:space="preserve"> sponzoruje </w:t>
      </w:r>
      <w:r>
        <w:rPr>
          <w:color w:val="847D81"/>
        </w:rPr>
        <w:t>společnost Champs</w:t>
      </w:r>
      <w:r>
        <w:t>, je celosvětová realitní investiční společnost.</w:t>
      </w:r>
    </w:p>
    <w:p>
      <w:r>
        <w:rPr>
          <w:b/>
        </w:rPr>
        <w:t>Document number 1103</w:t>
      </w:r>
    </w:p>
    <w:p>
      <w:r>
        <w:rPr>
          <w:b/>
        </w:rPr>
        <w:t>Document identifier: wsj1401-001</w:t>
      </w:r>
    </w:p>
    <w:p>
      <w:r>
        <w:t xml:space="preserve">SPOLEČNOST H&amp;R BLOCK Inc. měla </w:t>
      </w:r>
      <w:r>
        <w:rPr>
          <w:color w:val="310106"/>
        </w:rPr>
        <w:t xml:space="preserve">ve fiskálním roce, </w:t>
      </w:r>
      <w:r>
        <w:rPr>
          <w:color w:val="04640D"/>
        </w:rPr>
        <w:t>který</w:t>
      </w:r>
      <w:r>
        <w:rPr>
          <w:color w:val="310106"/>
        </w:rPr>
        <w:t xml:space="preserve"> skončil 30. dubna</w:t>
      </w:r>
      <w:r>
        <w:t xml:space="preserve">, </w:t>
      </w:r>
      <w:r>
        <w:rPr>
          <w:color w:val="FEFB0A"/>
        </w:rPr>
        <w:t>čistý příjem ve výši 100.2 milionu dolarů, neboli 1.90 dolaru na akcii</w:t>
      </w:r>
      <w:r>
        <w:t xml:space="preserve">. </w:t>
      </w:r>
      <w:r>
        <w:rPr>
          <w:color w:val="FEFB0A"/>
        </w:rPr>
        <w:t>Tento údaj</w:t>
      </w:r>
      <w:r>
        <w:t xml:space="preserve"> byl </w:t>
      </w:r>
      <w:r>
        <w:rPr>
          <w:color w:val="FB5514"/>
        </w:rPr>
        <w:t xml:space="preserve">v tabulce, </w:t>
      </w:r>
      <w:r>
        <w:rPr>
          <w:color w:val="E115C0"/>
        </w:rPr>
        <w:t>která</w:t>
      </w:r>
      <w:r>
        <w:rPr>
          <w:color w:val="FB5514"/>
        </w:rPr>
        <w:t xml:space="preserve"> patřila k pátečnímu sloupku Heard on the Street (Co se povídá</w:t>
      </w:r>
      <w:r>
        <w:t>), nesprávně uveden jako čistá ztráta.</w:t>
      </w:r>
    </w:p>
    <w:p>
      <w:r>
        <w:rPr>
          <w:b/>
        </w:rPr>
        <w:t>Document number 1104</w:t>
      </w:r>
    </w:p>
    <w:p>
      <w:r>
        <w:rPr>
          <w:b/>
        </w:rPr>
        <w:t>Document identifier: wsj1402-001</w:t>
      </w:r>
    </w:p>
    <w:p>
      <w:r>
        <w:t xml:space="preserve">Ve vašem článku z 2. října o Danielu Yankelovichovi bylo uvedeno, že </w:t>
      </w:r>
      <w:r>
        <w:rPr>
          <w:color w:val="310106"/>
        </w:rPr>
        <w:t>citát "Lepší je dobré jméno,</w:t>
      </w:r>
      <w:r>
        <w:t xml:space="preserve"> nežli </w:t>
      </w:r>
      <w:r>
        <w:rPr>
          <w:color w:val="04640D"/>
        </w:rPr>
        <w:t>bohatství veliké</w:t>
      </w:r>
      <w:r>
        <w:t xml:space="preserve">" pochází z </w:t>
      </w:r>
      <w:r>
        <w:rPr>
          <w:color w:val="FEFB0A"/>
        </w:rPr>
        <w:t>Cervantesova</w:t>
      </w:r>
      <w:r>
        <w:t xml:space="preserve"> "Dona Quijota". Ve skutečnosti si </w:t>
      </w:r>
      <w:r>
        <w:rPr>
          <w:color w:val="FEFB0A"/>
        </w:rPr>
        <w:t>Cervantes</w:t>
      </w:r>
      <w:r>
        <w:t xml:space="preserve"> </w:t>
      </w:r>
      <w:r>
        <w:rPr>
          <w:color w:val="FB5514"/>
        </w:rPr>
        <w:t>tento citát</w:t>
      </w:r>
      <w:r>
        <w:t xml:space="preserve"> vypůjčil od spisovatele o nějakých 2500 let staršího: izraelský král Šalamoun </w:t>
      </w:r>
      <w:r>
        <w:rPr>
          <w:color w:val="FB5514"/>
        </w:rPr>
        <w:t>tato slova</w:t>
      </w:r>
      <w:r>
        <w:t xml:space="preserve"> napsal v Knize přísloví (22.1). Michael E. Hill</w:t>
      </w:r>
    </w:p>
    <w:p>
      <w:r>
        <w:rPr>
          <w:b/>
        </w:rPr>
        <w:t>Document number 1105</w:t>
      </w:r>
    </w:p>
    <w:p>
      <w:r>
        <w:rPr>
          <w:b/>
        </w:rPr>
        <w:t>Document identifier: wsj1403-001</w:t>
      </w:r>
    </w:p>
    <w:p>
      <w:r>
        <w:rPr>
          <w:color w:val="310106"/>
        </w:rPr>
        <w:t xml:space="preserve">Ministerstvo financí prohlásilo, </w:t>
      </w:r>
      <w:r>
        <w:rPr>
          <w:color w:val="04640D"/>
        </w:rPr>
        <w:t xml:space="preserve">že </w:t>
      </w:r>
      <w:r>
        <w:rPr>
          <w:color w:val="FEFB0A"/>
        </w:rPr>
        <w:t>Japonsko</w:t>
      </w:r>
      <w:r>
        <w:rPr>
          <w:color w:val="04640D"/>
        </w:rPr>
        <w:t xml:space="preserve"> mělo </w:t>
      </w:r>
      <w:r>
        <w:rPr>
          <w:color w:val="FB5514"/>
        </w:rPr>
        <w:t>v první říjnové dekádě</w:t>
      </w:r>
      <w:r>
        <w:rPr>
          <w:color w:val="04640D"/>
        </w:rPr>
        <w:t xml:space="preserve"> </w:t>
      </w:r>
      <w:r>
        <w:rPr>
          <w:color w:val="E115C0"/>
        </w:rPr>
        <w:t>neupravený obchodní přebytek ve výši 1.82 miliardy dolarů</w:t>
      </w:r>
      <w:r>
        <w:rPr>
          <w:color w:val="310106"/>
        </w:rPr>
        <w:t xml:space="preserve">, </w:t>
      </w:r>
      <w:r>
        <w:rPr>
          <w:color w:val="04640D"/>
        </w:rPr>
        <w:t>což</w:t>
      </w:r>
      <w:r>
        <w:rPr>
          <w:color w:val="310106"/>
        </w:rPr>
        <w:t xml:space="preserve"> je snížení oproti loňským 3.16 miliardy dolarů</w:t>
      </w:r>
      <w:r>
        <w:t xml:space="preserve">. </w:t>
      </w:r>
      <w:r>
        <w:rPr>
          <w:color w:val="00587F"/>
        </w:rPr>
        <w:t>Tento poslední pokles</w:t>
      </w:r>
      <w:r>
        <w:t xml:space="preserve"> signalizuje, že </w:t>
      </w:r>
      <w:r>
        <w:rPr>
          <w:color w:val="0BC582"/>
        </w:rPr>
        <w:t xml:space="preserve">snižování obchodního deficitu </w:t>
      </w:r>
      <w:r>
        <w:rPr>
          <w:color w:val="FEB8C8"/>
        </w:rPr>
        <w:t>tohoto státu</w:t>
      </w:r>
      <w:r>
        <w:rPr>
          <w:color w:val="0BC582"/>
        </w:rPr>
        <w:t xml:space="preserve">, </w:t>
      </w:r>
      <w:r>
        <w:rPr>
          <w:color w:val="9E8317"/>
        </w:rPr>
        <w:t>které</w:t>
      </w:r>
      <w:r>
        <w:rPr>
          <w:color w:val="0BC582"/>
        </w:rPr>
        <w:t xml:space="preserve"> je znát </w:t>
      </w:r>
      <w:r>
        <w:rPr>
          <w:color w:val="01190F"/>
        </w:rPr>
        <w:t xml:space="preserve">z kompletních, </w:t>
      </w:r>
      <w:r>
        <w:rPr>
          <w:color w:val="847D81"/>
        </w:rPr>
        <w:t>po sobě</w:t>
      </w:r>
      <w:r>
        <w:rPr>
          <w:color w:val="01190F"/>
        </w:rPr>
        <w:t xml:space="preserve"> jdoucích měsíčních zpráv</w:t>
      </w:r>
      <w:r>
        <w:t xml:space="preserve">, pokračuje. </w:t>
      </w:r>
      <w:r>
        <w:rPr>
          <w:color w:val="310106"/>
        </w:rPr>
        <w:t>Tato zpráva</w:t>
      </w:r>
      <w:r>
        <w:t xml:space="preserve"> následuje </w:t>
      </w:r>
      <w:r>
        <w:rPr>
          <w:color w:val="58018B"/>
        </w:rPr>
        <w:t xml:space="preserve">pět </w:t>
      </w:r>
      <w:r>
        <w:rPr>
          <w:color w:val="B70639"/>
        </w:rPr>
        <w:t>po sobě</w:t>
      </w:r>
      <w:r>
        <w:rPr>
          <w:color w:val="58018B"/>
        </w:rPr>
        <w:t xml:space="preserve"> jdoucích poklesů v hodnotách uváděných za celý měsíc</w:t>
      </w:r>
      <w:r>
        <w:t xml:space="preserve">. </w:t>
      </w:r>
      <w:r>
        <w:rPr>
          <w:color w:val="703B01"/>
        </w:rPr>
        <w:t>V tomto období</w:t>
      </w:r>
      <w:r>
        <w:rPr>
          <w:color w:val="F7F1DF"/>
        </w:rPr>
        <w:t xml:space="preserve"> prudce stoupl </w:t>
      </w:r>
      <w:r>
        <w:rPr>
          <w:color w:val="118B8A"/>
        </w:rPr>
        <w:t>dovoz</w:t>
      </w:r>
      <w:r>
        <w:rPr>
          <w:color w:val="F7F1DF"/>
        </w:rPr>
        <w:t>, a to z loňských 4.04 miliardy dolarů na 5.19 miliardy dolarů</w:t>
      </w:r>
      <w:r>
        <w:t xml:space="preserve">, </w:t>
      </w:r>
      <w:r>
        <w:rPr>
          <w:color w:val="F7F1DF"/>
        </w:rPr>
        <w:t>což</w:t>
      </w:r>
      <w:r>
        <w:t xml:space="preserve"> je změna o 28 %. Vývoz </w:t>
      </w:r>
      <w:r>
        <w:rPr>
          <w:color w:val="4AFEFA"/>
        </w:rPr>
        <w:t>během tohoto období</w:t>
      </w:r>
      <w:r>
        <w:t xml:space="preserve"> činil </w:t>
      </w:r>
      <w:r>
        <w:rPr>
          <w:color w:val="FCB164"/>
        </w:rPr>
        <w:t>7.01 miliardy dolarů</w:t>
      </w:r>
      <w:r>
        <w:t xml:space="preserve">, </w:t>
      </w:r>
      <w:r>
        <w:rPr>
          <w:color w:val="FCB164"/>
        </w:rPr>
        <w:t>což</w:t>
      </w:r>
      <w:r>
        <w:t xml:space="preserve"> je o 2.6 % méně než loňských 7.20 miliardy dolarů.</w:t>
      </w:r>
    </w:p>
    <w:p>
      <w:r>
        <w:rPr>
          <w:b/>
        </w:rPr>
        <w:t>Document number 1106</w:t>
      </w:r>
    </w:p>
    <w:p>
      <w:r>
        <w:rPr>
          <w:b/>
        </w:rPr>
        <w:t>Document identifier: wsj1404-001</w:t>
      </w:r>
    </w:p>
    <w:p>
      <w:r>
        <w:rPr>
          <w:color w:val="310106"/>
        </w:rPr>
        <w:t xml:space="preserve">Předseda </w:t>
      </w:r>
      <w:r>
        <w:rPr>
          <w:color w:val="04640D"/>
        </w:rPr>
        <w:t>společnosti Groupe AG</w:t>
      </w:r>
      <w:r>
        <w:t xml:space="preserve"> uvedl, že pokud </w:t>
      </w:r>
      <w:r>
        <w:rPr>
          <w:color w:val="FEFB0A"/>
        </w:rPr>
        <w:t>to</w:t>
      </w:r>
      <w:r>
        <w:t xml:space="preserve"> bude nutné k tomu, aby odolala nějakému útočníkovi, je </w:t>
      </w:r>
      <w:r>
        <w:rPr>
          <w:color w:val="FB5514"/>
        </w:rPr>
        <w:t>tato belgická pojišťovna</w:t>
      </w:r>
      <w:r>
        <w:t xml:space="preserve"> připravena vzdát se části </w:t>
      </w:r>
      <w:r>
        <w:rPr>
          <w:color w:val="FB5514"/>
        </w:rPr>
        <w:t>své</w:t>
      </w:r>
      <w:r>
        <w:t xml:space="preserve"> nezávislosti </w:t>
      </w:r>
      <w:r>
        <w:rPr>
          <w:color w:val="E115C0"/>
        </w:rPr>
        <w:t>ve prospěch bílého rytíře</w:t>
      </w:r>
      <w:r>
        <w:t xml:space="preserve">. Uprostřed velkého nakupování akcií </w:t>
      </w:r>
      <w:r>
        <w:rPr>
          <w:color w:val="FB5514"/>
        </w:rPr>
        <w:t>největší belgické pojišťovny</w:t>
      </w:r>
      <w:r>
        <w:t xml:space="preserve"> </w:t>
      </w:r>
      <w:r>
        <w:rPr>
          <w:color w:val="310106"/>
        </w:rPr>
        <w:t>Maurice Lippens</w:t>
      </w:r>
      <w:r>
        <w:t xml:space="preserve"> také při rozhovoru varoval, že </w:t>
      </w:r>
      <w:r>
        <w:rPr>
          <w:color w:val="E115C0"/>
        </w:rPr>
        <w:t>bílý rytíř</w:t>
      </w:r>
      <w:r>
        <w:t xml:space="preserve"> by mohl při skupování útočníka zanechat </w:t>
      </w:r>
      <w:r>
        <w:rPr>
          <w:color w:val="00587F"/>
        </w:rPr>
        <w:t>spekulantům</w:t>
      </w:r>
      <w:r>
        <w:t xml:space="preserve"> velké ztráty na </w:t>
      </w:r>
      <w:r>
        <w:rPr>
          <w:color w:val="00587F"/>
        </w:rPr>
        <w:t>jejich</w:t>
      </w:r>
      <w:r>
        <w:t xml:space="preserve"> akciích </w:t>
      </w:r>
      <w:r>
        <w:rPr>
          <w:color w:val="FB5514"/>
        </w:rPr>
        <w:t>společnosti AG</w:t>
      </w:r>
      <w:r>
        <w:t xml:space="preserve">. </w:t>
      </w:r>
      <w:r>
        <w:rPr>
          <w:color w:val="0BC582"/>
        </w:rPr>
        <w:t>Od začátku roku se hodnota akcií téměř zdvojnásobila</w:t>
      </w:r>
      <w:r>
        <w:t xml:space="preserve">, </w:t>
      </w:r>
      <w:r>
        <w:rPr>
          <w:color w:val="0BC582"/>
        </w:rPr>
        <w:t>což</w:t>
      </w:r>
      <w:r>
        <w:t xml:space="preserve"> dalo </w:t>
      </w:r>
      <w:r>
        <w:rPr>
          <w:color w:val="FB5514"/>
        </w:rPr>
        <w:t>společnosti AG</w:t>
      </w:r>
      <w:r>
        <w:t xml:space="preserve"> tržní hodnotu asi 105 miliard belgických franků (2.7 miliardy dolarů). Nejpravděpodobnějším bílým rytířem bude </w:t>
      </w:r>
      <w:r>
        <w:rPr>
          <w:color w:val="FEB8C8"/>
        </w:rPr>
        <w:t xml:space="preserve">společnost Societe Generale de Belgique S. A., </w:t>
      </w:r>
      <w:r>
        <w:rPr>
          <w:color w:val="9E8317"/>
        </w:rPr>
        <w:t>která</w:t>
      </w:r>
      <w:r>
        <w:rPr>
          <w:color w:val="FEB8C8"/>
        </w:rPr>
        <w:t xml:space="preserve"> již vlastní 18 % </w:t>
      </w:r>
      <w:r>
        <w:rPr>
          <w:color w:val="01190F"/>
        </w:rPr>
        <w:t>společnosti AG</w:t>
      </w:r>
      <w:r>
        <w:rPr>
          <w:color w:val="FEB8C8"/>
        </w:rPr>
        <w:t xml:space="preserve"> a </w:t>
      </w:r>
      <w:r>
        <w:rPr>
          <w:color w:val="9E8317"/>
        </w:rPr>
        <w:t>kterou</w:t>
      </w:r>
      <w:r>
        <w:rPr>
          <w:color w:val="FEB8C8"/>
        </w:rPr>
        <w:t xml:space="preserve"> samotnou řídí společnost Cie. Financiere de Suez, francouzský akviziční finanční konglomerát</w:t>
      </w:r>
      <w:r>
        <w:t xml:space="preserve">. </w:t>
      </w:r>
      <w:r>
        <w:rPr>
          <w:color w:val="310106"/>
        </w:rPr>
        <w:t>Lippens</w:t>
      </w:r>
      <w:r>
        <w:t xml:space="preserve"> však řekl, že záchrana by se mohla také týkat </w:t>
      </w:r>
      <w:r>
        <w:rPr>
          <w:color w:val="847D81"/>
        </w:rPr>
        <w:t xml:space="preserve">společnosti Asahi Mutual Life Insurance Co., </w:t>
      </w:r>
      <w:r>
        <w:rPr>
          <w:color w:val="58018B"/>
        </w:rPr>
        <w:t>která</w:t>
      </w:r>
      <w:r>
        <w:rPr>
          <w:color w:val="847D81"/>
        </w:rPr>
        <w:t xml:space="preserve"> vlastní 5 % </w:t>
      </w:r>
      <w:r>
        <w:rPr>
          <w:color w:val="B70639"/>
        </w:rPr>
        <w:t>společnosti AG</w:t>
      </w:r>
      <w:r>
        <w:t xml:space="preserve">. </w:t>
      </w:r>
      <w:r>
        <w:rPr>
          <w:color w:val="FB5514"/>
        </w:rPr>
        <w:t>Společnost AG</w:t>
      </w:r>
      <w:r>
        <w:t xml:space="preserve"> pravděpodobně není </w:t>
      </w:r>
      <w:r>
        <w:rPr>
          <w:color w:val="703B01"/>
        </w:rPr>
        <w:t xml:space="preserve">jediná, </w:t>
      </w:r>
      <w:r>
        <w:rPr>
          <w:color w:val="F7F1DF"/>
        </w:rPr>
        <w:t>kdo</w:t>
      </w:r>
      <w:r>
        <w:rPr>
          <w:color w:val="703B01"/>
        </w:rPr>
        <w:t xml:space="preserve"> se bojí</w:t>
      </w:r>
      <w:r>
        <w:t xml:space="preserve">. Kdysi vznešené evropské pojišťovací odvětví je rychle přetvářeno bouřlivou reorganizací. </w:t>
      </w:r>
      <w:r>
        <w:rPr>
          <w:color w:val="118B8A"/>
        </w:rPr>
        <w:t>Pojišťovny</w:t>
      </w:r>
      <w:r>
        <w:t xml:space="preserve">, znepokojené tím, že směrnice Evropského společenství počínaje polovinou roku 1990 odstraní zahraničním pojišťovacím službám mnoho překážek, dělají vše pro to, aby našly partnery, a připravují se na cenové války. V Západním Německu a v Nizozemí pojišťovny koketují s bankami. </w:t>
      </w:r>
      <w:r>
        <w:rPr>
          <w:color w:val="4AFEFA"/>
        </w:rPr>
        <w:t>Ve Francii</w:t>
      </w:r>
      <w:r>
        <w:t xml:space="preserve"> společnosti Suez i Axa-Midi Assurances S. A. číhají na velké akvizice, přičemž společnost Suez </w:t>
      </w:r>
      <w:r>
        <w:rPr>
          <w:color w:val="FCB164"/>
        </w:rPr>
        <w:t>minulý měsíc</w:t>
      </w:r>
      <w:r>
        <w:t xml:space="preserve"> získala po bitvě o převzetí se společností Cie. Industrielle kontrolu </w:t>
      </w:r>
      <w:r>
        <w:rPr>
          <w:color w:val="796EE6"/>
        </w:rPr>
        <w:t>nad společností Groupe Victoire</w:t>
      </w:r>
      <w:r>
        <w:rPr>
          <w:color w:val="000D2C"/>
        </w:rPr>
        <w:t xml:space="preserve">, </w:t>
      </w:r>
      <w:r>
        <w:rPr>
          <w:color w:val="796EE6"/>
        </w:rPr>
        <w:t>což</w:t>
      </w:r>
      <w:r>
        <w:rPr>
          <w:color w:val="000D2C"/>
        </w:rPr>
        <w:t xml:space="preserve"> je šestá největší evropská pojišťovna</w:t>
      </w:r>
      <w:r>
        <w:t xml:space="preserve">. </w:t>
      </w:r>
      <w:r>
        <w:rPr>
          <w:color w:val="310106"/>
        </w:rPr>
        <w:t>Lippens</w:t>
      </w:r>
      <w:r>
        <w:t xml:space="preserve"> uvedl, že objem </w:t>
      </w:r>
      <w:r>
        <w:rPr>
          <w:color w:val="53495F"/>
        </w:rPr>
        <w:t xml:space="preserve">akcií, </w:t>
      </w:r>
      <w:r>
        <w:rPr>
          <w:color w:val="F95475"/>
        </w:rPr>
        <w:t>které</w:t>
      </w:r>
      <w:r>
        <w:rPr>
          <w:color w:val="53495F"/>
        </w:rPr>
        <w:t xml:space="preserve"> změnily majitele</w:t>
      </w:r>
      <w:r>
        <w:t xml:space="preserve">, od poloviny </w:t>
      </w:r>
      <w:r>
        <w:rPr>
          <w:color w:val="FCB164"/>
        </w:rPr>
        <w:t>září</w:t>
      </w:r>
      <w:r>
        <w:t xml:space="preserve"> podstatně vzrostl. Odhadl však, že </w:t>
      </w:r>
      <w:r>
        <w:rPr>
          <w:color w:val="61FC03"/>
        </w:rPr>
        <w:t>případný útočník</w:t>
      </w:r>
      <w:r>
        <w:t xml:space="preserve"> by v minulých měsících nebyl schopen shromáždit více než 4 % akcií. Kromě toho, že zkoumal plány na společné podniky či akvizice, telefonoval </w:t>
      </w:r>
      <w:r>
        <w:rPr>
          <w:color w:val="310106"/>
        </w:rPr>
        <w:t>Lippens</w:t>
      </w:r>
      <w:r>
        <w:t xml:space="preserve"> vrcholovým manažerům </w:t>
      </w:r>
      <w:r>
        <w:rPr>
          <w:color w:val="5D9608"/>
        </w:rPr>
        <w:t>společností považovaných za potenciální útočníky</w:t>
      </w:r>
      <w:r>
        <w:t xml:space="preserve"> - </w:t>
      </w:r>
      <w:r>
        <w:rPr>
          <w:color w:val="5D9608"/>
        </w:rPr>
        <w:t>mezi nimi</w:t>
      </w:r>
      <w:r>
        <w:t xml:space="preserve"> byly společnosti Axa-Midi, Union des Assurances de Paris a Suez, všechny s hlavním působištěm </w:t>
      </w:r>
      <w:r>
        <w:rPr>
          <w:color w:val="4AFEFA"/>
        </w:rPr>
        <w:t>ve Francii</w:t>
      </w:r>
      <w:r>
        <w:t xml:space="preserve">. Uvedl, že </w:t>
      </w:r>
      <w:r>
        <w:rPr>
          <w:color w:val="5D9608"/>
        </w:rPr>
        <w:t>všechny</w:t>
      </w:r>
      <w:r>
        <w:t xml:space="preserve"> mají "velmi jasně stanoveno, že nekoupily a nekupují akcie </w:t>
      </w:r>
      <w:r>
        <w:rPr>
          <w:color w:val="FB5514"/>
        </w:rPr>
        <w:t>společnosti AG</w:t>
      </w:r>
      <w:r>
        <w:t xml:space="preserve">". Každý útočník by poznal, že prolomit hradby </w:t>
      </w:r>
      <w:r>
        <w:rPr>
          <w:color w:val="FB5514"/>
        </w:rPr>
        <w:t>společnosti AG</w:t>
      </w:r>
      <w:r>
        <w:t xml:space="preserve"> je náročné. </w:t>
      </w:r>
      <w:r>
        <w:rPr>
          <w:color w:val="310106"/>
        </w:rPr>
        <w:t>Lippens</w:t>
      </w:r>
      <w:r>
        <w:t xml:space="preserve"> uvedl, že "</w:t>
      </w:r>
      <w:r>
        <w:rPr>
          <w:color w:val="DE98FD"/>
        </w:rPr>
        <w:t>syndikát" akcionářů</w:t>
      </w:r>
      <w:r>
        <w:t xml:space="preserve"> vlastní o něco málo méně než 50 % </w:t>
      </w:r>
      <w:r>
        <w:rPr>
          <w:color w:val="FB5514"/>
        </w:rPr>
        <w:t>společnosti AG</w:t>
      </w:r>
      <w:r>
        <w:t xml:space="preserve">, a </w:t>
      </w:r>
      <w:r>
        <w:rPr>
          <w:color w:val="98A088"/>
        </w:rPr>
        <w:t>členové</w:t>
      </w:r>
      <w:r>
        <w:t xml:space="preserve"> se dohodli, že pokud prodají akcie </w:t>
      </w:r>
      <w:r>
        <w:rPr>
          <w:color w:val="FB5514"/>
        </w:rPr>
        <w:t>společnosti AG</w:t>
      </w:r>
      <w:r>
        <w:t xml:space="preserve">, navzájem </w:t>
      </w:r>
      <w:r>
        <w:rPr>
          <w:color w:val="98A088"/>
        </w:rPr>
        <w:t>si</w:t>
      </w:r>
      <w:r>
        <w:t xml:space="preserve"> udělí právo na předkupní právo. Kromě společností Generale de Belgique a Asahi zahrnuje </w:t>
      </w:r>
      <w:r>
        <w:rPr>
          <w:color w:val="DE98FD"/>
        </w:rPr>
        <w:t>syndikát</w:t>
      </w:r>
      <w:r>
        <w:t xml:space="preserve"> také společnost Antwerpsche Hypotheekkas, belgickou spořitelnu, a různé rodinné podíly. Mluvčí </w:t>
      </w:r>
      <w:r>
        <w:rPr>
          <w:color w:val="4F584E"/>
        </w:rPr>
        <w:t>společnosti Generale</w:t>
      </w:r>
      <w:r>
        <w:t xml:space="preserve"> potvrdil, že </w:t>
      </w:r>
      <w:r>
        <w:rPr>
          <w:color w:val="4F584E"/>
        </w:rPr>
        <w:t>tato obrovská belgická holdingová společnost</w:t>
      </w:r>
      <w:r>
        <w:t xml:space="preserve"> by byla připravena zvednout </w:t>
      </w:r>
      <w:r>
        <w:rPr>
          <w:color w:val="4F584E"/>
        </w:rPr>
        <w:t>svůj</w:t>
      </w:r>
      <w:r>
        <w:t xml:space="preserve"> podíl </w:t>
      </w:r>
      <w:r>
        <w:rPr>
          <w:color w:val="FB5514"/>
        </w:rPr>
        <w:t>ve společnosti AG</w:t>
      </w:r>
      <w:r>
        <w:t xml:space="preserve">, kdyby nějaký útočník usiloval o </w:t>
      </w:r>
      <w:r>
        <w:rPr>
          <w:color w:val="FB5514"/>
        </w:rPr>
        <w:t>její</w:t>
      </w:r>
      <w:r>
        <w:t xml:space="preserve"> kontrolu. Představitele společnosti Asahi se nepodařilo zastihnout. Letošní nárůst cen bruselských nemovitostí vzbudil zájem </w:t>
      </w:r>
      <w:r>
        <w:rPr>
          <w:color w:val="FB5514"/>
        </w:rPr>
        <w:t>o společnost AG</w:t>
      </w:r>
      <w:r>
        <w:t xml:space="preserve">, ačkoli nebyly učiněny žádné nabídky koupě. </w:t>
      </w:r>
      <w:r>
        <w:rPr>
          <w:color w:val="FB5514"/>
        </w:rPr>
        <w:t>Společnost</w:t>
      </w:r>
      <w:r>
        <w:t xml:space="preserve"> uvádí, že tyto podíly tvoří třetí největší portfolio nemovitostí v Belgii.</w:t>
      </w:r>
    </w:p>
    <w:p>
      <w:r>
        <w:rPr>
          <w:b/>
        </w:rPr>
        <w:t>Document number 1107</w:t>
      </w:r>
    </w:p>
    <w:p>
      <w:r>
        <w:rPr>
          <w:b/>
        </w:rPr>
        <w:t>Document identifier: wsj1405-001</w:t>
      </w:r>
    </w:p>
    <w:p>
      <w:r>
        <w:t xml:space="preserve">S tím, jak se </w:t>
      </w:r>
      <w:r>
        <w:rPr>
          <w:color w:val="310106"/>
        </w:rPr>
        <w:t xml:space="preserve">na nepodařeném pokusu o převrat </w:t>
      </w:r>
      <w:r>
        <w:rPr>
          <w:color w:val="04640D"/>
        </w:rPr>
        <w:t>v Panamě</w:t>
      </w:r>
      <w:r>
        <w:t xml:space="preserve"> usazuje prach, bude </w:t>
      </w:r>
      <w:r>
        <w:rPr>
          <w:color w:val="FEFB0A"/>
        </w:rPr>
        <w:t>Bushova</w:t>
      </w:r>
      <w:r>
        <w:rPr>
          <w:color w:val="FB5514"/>
        </w:rPr>
        <w:t xml:space="preserve"> vláda</w:t>
      </w:r>
      <w:r>
        <w:t xml:space="preserve"> přemýšlet </w:t>
      </w:r>
      <w:r>
        <w:rPr>
          <w:color w:val="E115C0"/>
        </w:rPr>
        <w:t xml:space="preserve">nad mnoha přetrvávajícími otázkami, </w:t>
      </w:r>
      <w:r>
        <w:rPr>
          <w:color w:val="00587F"/>
        </w:rPr>
        <w:t>z nichž</w:t>
      </w:r>
      <w:r>
        <w:rPr>
          <w:color w:val="E115C0"/>
        </w:rPr>
        <w:t xml:space="preserve"> jedna je tato: Má </w:t>
      </w:r>
      <w:r>
        <w:rPr>
          <w:color w:val="0BC582"/>
        </w:rPr>
        <w:t>Rada národní bezpečnosti (NSC</w:t>
      </w:r>
      <w:r>
        <w:rPr>
          <w:color w:val="E115C0"/>
        </w:rPr>
        <w:t>) dost zaměstnanců a má dostatečný vliv na to, aby</w:t>
      </w:r>
      <w:r>
        <w:t xml:space="preserve"> mohla vykonávat </w:t>
      </w:r>
      <w:r>
        <w:rPr>
          <w:color w:val="FEB8C8"/>
        </w:rPr>
        <w:t>svoji</w:t>
      </w:r>
      <w:r>
        <w:t xml:space="preserve"> úlohu koordinace zahraniční politiky? </w:t>
      </w:r>
      <w:r>
        <w:rPr>
          <w:color w:val="9E8317"/>
        </w:rPr>
        <w:t xml:space="preserve">Poradce </w:t>
      </w:r>
      <w:r>
        <w:rPr>
          <w:color w:val="01190F"/>
        </w:rPr>
        <w:t>prezidenta Bushe</w:t>
      </w:r>
      <w:r>
        <w:rPr>
          <w:color w:val="9E8317"/>
        </w:rPr>
        <w:t xml:space="preserve"> pro národní bezpečnost, generálporučík Brent Scowcroft</w:t>
      </w:r>
      <w:r>
        <w:t xml:space="preserve">, nastoupil do úřadu při lednovém plánu na snížení počtu </w:t>
      </w:r>
      <w:r>
        <w:rPr>
          <w:color w:val="847D81"/>
        </w:rPr>
        <w:t>zaměstnanců NSC</w:t>
      </w:r>
      <w:r>
        <w:t xml:space="preserve"> a zvýšení </w:t>
      </w:r>
      <w:r>
        <w:rPr>
          <w:color w:val="847D81"/>
        </w:rPr>
        <w:t>jejich</w:t>
      </w:r>
      <w:r>
        <w:t xml:space="preserve"> disciplinovanosti oproti tomu, jací byli během </w:t>
      </w:r>
      <w:r>
        <w:rPr>
          <w:color w:val="58018B"/>
        </w:rPr>
        <w:t>Reaganovy</w:t>
      </w:r>
      <w:r>
        <w:t xml:space="preserve"> vlády. </w:t>
      </w:r>
      <w:r>
        <w:rPr>
          <w:color w:val="9E8317"/>
        </w:rPr>
        <w:t>Generál Scowcroft</w:t>
      </w:r>
      <w:r>
        <w:t xml:space="preserve"> byl členem </w:t>
      </w:r>
      <w:r>
        <w:rPr>
          <w:color w:val="B70639"/>
        </w:rPr>
        <w:t xml:space="preserve">komise Tower Commission, </w:t>
      </w:r>
      <w:r>
        <w:rPr>
          <w:color w:val="703B01"/>
        </w:rPr>
        <w:t>která</w:t>
      </w:r>
      <w:r>
        <w:rPr>
          <w:color w:val="B70639"/>
        </w:rPr>
        <w:t xml:space="preserve"> vyšetřovala aféru Írán-Kontra</w:t>
      </w:r>
      <w:r>
        <w:t xml:space="preserve">. Byl </w:t>
      </w:r>
      <w:r>
        <w:rPr>
          <w:color w:val="9E8317"/>
        </w:rPr>
        <w:t>si</w:t>
      </w:r>
      <w:r>
        <w:t xml:space="preserve"> až příliš vědom toho, jak se </w:t>
      </w:r>
      <w:r>
        <w:rPr>
          <w:color w:val="F7F1DF"/>
        </w:rPr>
        <w:t>obrovský, špatně řízený počet zaměstnanců NSC</w:t>
      </w:r>
      <w:r>
        <w:t xml:space="preserve"> vymknul kontrole a málem zničil druhé funkční období </w:t>
      </w:r>
      <w:r>
        <w:rPr>
          <w:color w:val="58018B"/>
        </w:rPr>
        <w:t>prezidenta Reagana</w:t>
      </w:r>
      <w:r>
        <w:t xml:space="preserve">. </w:t>
      </w:r>
      <w:r>
        <w:rPr>
          <w:color w:val="9E8317"/>
        </w:rPr>
        <w:t>Generál Scowcroft</w:t>
      </w:r>
      <w:r>
        <w:t xml:space="preserve"> se proto řídil jak </w:t>
      </w:r>
      <w:r>
        <w:rPr>
          <w:color w:val="118B8A"/>
        </w:rPr>
        <w:t xml:space="preserve">formou, </w:t>
      </w:r>
      <w:r>
        <w:rPr>
          <w:color w:val="4AFEFA"/>
        </w:rPr>
        <w:t>kterou</w:t>
      </w:r>
      <w:r>
        <w:rPr>
          <w:color w:val="118B8A"/>
        </w:rPr>
        <w:t xml:space="preserve"> sledoval jakožto poradce prezidenta Forda pro národní bezpečnost</w:t>
      </w:r>
      <w:r>
        <w:t xml:space="preserve">, tak doporučeními </w:t>
      </w:r>
      <w:r>
        <w:rPr>
          <w:color w:val="B70639"/>
        </w:rPr>
        <w:t>komise Tower Commission</w:t>
      </w:r>
      <w:r>
        <w:t xml:space="preserve">, snížil počet zaměstnanců NSC a snažil se zajistit, aby vykonávala zadané úkoly - konkrétně shromažďování názorů </w:t>
      </w:r>
      <w:r>
        <w:rPr>
          <w:color w:val="FCB164"/>
        </w:rPr>
        <w:t>Ministerstva zahraničních věcí</w:t>
      </w:r>
      <w:r>
        <w:t xml:space="preserve">, </w:t>
      </w:r>
      <w:r>
        <w:rPr>
          <w:color w:val="796EE6"/>
        </w:rPr>
        <w:t>Pentagonu</w:t>
      </w:r>
      <w:r>
        <w:t xml:space="preserve"> a </w:t>
      </w:r>
      <w:r>
        <w:rPr>
          <w:color w:val="000D2C"/>
        </w:rPr>
        <w:t>zpravodajského oddělení</w:t>
      </w:r>
      <w:r>
        <w:t xml:space="preserve">, poskytování poctivého zprostředkovatelství při filtrování informací </w:t>
      </w:r>
      <w:r>
        <w:rPr>
          <w:color w:val="58018B"/>
        </w:rPr>
        <w:t>pro prezidenta</w:t>
      </w:r>
      <w:r>
        <w:t xml:space="preserve"> a pak zajišťování, že </w:t>
      </w:r>
      <w:r>
        <w:rPr>
          <w:color w:val="58018B"/>
        </w:rPr>
        <w:t>prezidentova</w:t>
      </w:r>
      <w:r>
        <w:t xml:space="preserve"> rozhodnutí budou vykonána. </w:t>
      </w:r>
      <w:r>
        <w:rPr>
          <w:color w:val="B70639"/>
        </w:rPr>
        <w:t>Komise Tower Commission</w:t>
      </w:r>
      <w:r>
        <w:t xml:space="preserve"> konkrétně uvedla, že zaměstnanců NSC by mělo být "málo" a varovala, aby se nenechávalo "</w:t>
      </w:r>
      <w:r>
        <w:rPr>
          <w:color w:val="53495F"/>
        </w:rPr>
        <w:t>energetické, iniciativní lidi", jako například generálplukovníka Olivera Northa</w:t>
      </w:r>
      <w:r>
        <w:t xml:space="preserve">, zasahovat samostatně místo toho, aby se běžná politická exekutiva přenechala </w:t>
      </w:r>
      <w:r>
        <w:rPr>
          <w:color w:val="FCB164"/>
        </w:rPr>
        <w:t>Ministerstvu zahraničních věcí</w:t>
      </w:r>
      <w:r>
        <w:t xml:space="preserve">, </w:t>
      </w:r>
      <w:r>
        <w:rPr>
          <w:color w:val="796EE6"/>
        </w:rPr>
        <w:t>Pentagonu</w:t>
      </w:r>
      <w:r>
        <w:t xml:space="preserve"> a </w:t>
      </w:r>
      <w:r>
        <w:rPr>
          <w:color w:val="000D2C"/>
        </w:rPr>
        <w:t>Ústřední zpravodajské službě</w:t>
      </w:r>
      <w:r>
        <w:t xml:space="preserve">. </w:t>
      </w:r>
      <w:r>
        <w:rPr>
          <w:color w:val="310106"/>
        </w:rPr>
        <w:t xml:space="preserve">Příhoda </w:t>
      </w:r>
      <w:r>
        <w:rPr>
          <w:color w:val="04640D"/>
        </w:rPr>
        <w:t>v Panamě</w:t>
      </w:r>
      <w:r>
        <w:t xml:space="preserve"> však vyvolala otázky, zda jsou </w:t>
      </w:r>
      <w:r>
        <w:rPr>
          <w:color w:val="F95475"/>
        </w:rPr>
        <w:t>zaměstnanci NSC</w:t>
      </w:r>
      <w:r>
        <w:t xml:space="preserve"> dostatečně početní, rozmanití a mají-li sílu koordinovat americkou politiku v náročných záležitostech. </w:t>
      </w:r>
      <w:r>
        <w:rPr>
          <w:color w:val="310106"/>
        </w:rPr>
        <w:t>Během pokusu o převrat</w:t>
      </w:r>
      <w:r>
        <w:t xml:space="preserve"> a </w:t>
      </w:r>
      <w:r>
        <w:rPr>
          <w:color w:val="310106"/>
        </w:rPr>
        <w:t>jeho</w:t>
      </w:r>
      <w:r>
        <w:t xml:space="preserve"> dohry byli zaměstnanci NSC "velmi přetíženi", uvedl jeden hlavní představitel </w:t>
      </w:r>
      <w:r>
        <w:rPr>
          <w:color w:val="FB5514"/>
        </w:rPr>
        <w:t>vlády</w:t>
      </w:r>
      <w:r>
        <w:t xml:space="preserve">. "Je </w:t>
      </w:r>
      <w:r>
        <w:rPr>
          <w:color w:val="FEB8C8"/>
        </w:rPr>
        <w:t>to</w:t>
      </w:r>
      <w:r>
        <w:t xml:space="preserve"> velmi malé pracoviště." </w:t>
      </w:r>
      <w:r>
        <w:rPr>
          <w:color w:val="9E8317"/>
        </w:rPr>
        <w:t>Generál Scowcroft</w:t>
      </w:r>
      <w:r>
        <w:t xml:space="preserve"> momentálně nemá v plánu zvýšit počet zaměstnanců, ale </w:t>
      </w:r>
      <w:r>
        <w:rPr>
          <w:color w:val="61FC03"/>
        </w:rPr>
        <w:t>tuto možnost</w:t>
      </w:r>
      <w:r>
        <w:t xml:space="preserve"> zvažuje, dodává představitel. </w:t>
      </w:r>
      <w:r>
        <w:rPr>
          <w:color w:val="5D9608"/>
        </w:rPr>
        <w:t>Zaměstnanci NSC</w:t>
      </w:r>
      <w:r>
        <w:t xml:space="preserve"> "nemají </w:t>
      </w:r>
      <w:r>
        <w:rPr>
          <w:color w:val="DE98FD"/>
        </w:rPr>
        <w:t xml:space="preserve">sílu, </w:t>
      </w:r>
      <w:r>
        <w:rPr>
          <w:color w:val="98A088"/>
        </w:rPr>
        <w:t>která</w:t>
      </w:r>
      <w:r>
        <w:rPr>
          <w:color w:val="DE98FD"/>
        </w:rPr>
        <w:t xml:space="preserve"> je </w:t>
      </w:r>
      <w:r>
        <w:rPr>
          <w:color w:val="4F584E"/>
        </w:rPr>
        <w:t>podle mne</w:t>
      </w:r>
      <w:r>
        <w:rPr>
          <w:color w:val="DE98FD"/>
        </w:rPr>
        <w:t xml:space="preserve"> zapotřebí k efektivnímu procesu propojování úřadů</w:t>
      </w:r>
      <w:r>
        <w:t xml:space="preserve">", říká </w:t>
      </w:r>
      <w:r>
        <w:rPr>
          <w:color w:val="248AD0"/>
        </w:rPr>
        <w:t xml:space="preserve">Frank Gaffney, bývalý spolupracovník </w:t>
      </w:r>
      <w:r>
        <w:rPr>
          <w:color w:val="5C5300"/>
        </w:rPr>
        <w:t>Pentagonu</w:t>
      </w:r>
      <w:r>
        <w:rPr>
          <w:color w:val="248AD0"/>
        </w:rPr>
        <w:t xml:space="preserve">, </w:t>
      </w:r>
      <w:r>
        <w:rPr>
          <w:color w:val="9F6551"/>
        </w:rPr>
        <w:t>který</w:t>
      </w:r>
      <w:r>
        <w:rPr>
          <w:color w:val="248AD0"/>
        </w:rPr>
        <w:t xml:space="preserve"> nyní řídí Centrum pro bezpečnostní politiku, konzervativní expertní komisi ve Washingtonu</w:t>
      </w:r>
      <w:r>
        <w:t xml:space="preserve">. "Problém </w:t>
      </w:r>
      <w:r>
        <w:rPr>
          <w:color w:val="FB5514"/>
        </w:rPr>
        <w:t>s touto vládou</w:t>
      </w:r>
      <w:r>
        <w:t xml:space="preserve"> je podle </w:t>
      </w:r>
      <w:r>
        <w:rPr>
          <w:color w:val="248AD0"/>
        </w:rPr>
        <w:t>mého</w:t>
      </w:r>
      <w:r>
        <w:t xml:space="preserve"> názoru v tom, že </w:t>
      </w:r>
      <w:r>
        <w:rPr>
          <w:color w:val="BCFEC6"/>
        </w:rPr>
        <w:t>roli NSC</w:t>
      </w:r>
      <w:r>
        <w:t xml:space="preserve"> záměrně velmi zredukovala, a to jak z materiálního, tak procedurálního hlediska." </w:t>
      </w:r>
      <w:r>
        <w:rPr>
          <w:color w:val="FEB8C8"/>
        </w:rPr>
        <w:t>Samotná Rada národní bezpečnosti</w:t>
      </w:r>
      <w:r>
        <w:t xml:space="preserve"> byla založena roku 1947 proto, že </w:t>
      </w:r>
      <w:r>
        <w:rPr>
          <w:color w:val="932C70"/>
        </w:rPr>
        <w:t>politici</w:t>
      </w:r>
      <w:r>
        <w:t xml:space="preserve"> vycítili ve stále složitějším světě potřebu formálního systému spadajícího pod Bílý dům, aby zajistili hladkou komunikaci </w:t>
      </w:r>
      <w:r>
        <w:rPr>
          <w:color w:val="2B1B04"/>
        </w:rPr>
        <w:t>mezi</w:t>
      </w:r>
      <w:r>
        <w:t xml:space="preserve"> prezidentem a </w:t>
      </w:r>
      <w:r>
        <w:rPr>
          <w:color w:val="B5AFC4"/>
        </w:rPr>
        <w:t>Ministerstvem zahraničních věcí</w:t>
      </w:r>
      <w:r>
        <w:t xml:space="preserve">, </w:t>
      </w:r>
      <w:r>
        <w:rPr>
          <w:color w:val="D4C67A"/>
        </w:rPr>
        <w:t>Pentagonem</w:t>
      </w:r>
      <w:r>
        <w:t xml:space="preserve"> a zpravodajskými službami. Podle zákona má </w:t>
      </w:r>
      <w:r>
        <w:rPr>
          <w:color w:val="FEB8C8"/>
        </w:rPr>
        <w:t>v Radě</w:t>
      </w:r>
      <w:r>
        <w:t xml:space="preserve"> zasedat prezident, viceprezident a ministři zahraničních věcí a obrany. V praxi jsou neoficiálními členy také ředitel </w:t>
      </w:r>
      <w:r>
        <w:rPr>
          <w:color w:val="000D2C"/>
        </w:rPr>
        <w:t>Ústřední zpravodajské služby</w:t>
      </w:r>
      <w:r>
        <w:t xml:space="preserve"> a předseda Sboru náčelníků štábů. Rozhodnutí o počtu, struktuře a roli zaměstnanců NSC však bylo ponecháno </w:t>
      </w:r>
      <w:r>
        <w:rPr>
          <w:color w:val="AE7AA1"/>
        </w:rPr>
        <w:t>na každém prezidentovi</w:t>
      </w:r>
      <w:r>
        <w:t xml:space="preserve"> a </w:t>
      </w:r>
      <w:r>
        <w:rPr>
          <w:color w:val="AE7AA1"/>
        </w:rPr>
        <w:t>jeho</w:t>
      </w:r>
      <w:r>
        <w:t xml:space="preserve"> poradci pro národní bezpečnost. Tento úkol je jedním z přetrvávajících problémů Washingtonu. Představitelé </w:t>
      </w:r>
      <w:r>
        <w:rPr>
          <w:color w:val="FB5514"/>
        </w:rPr>
        <w:t>vlády</w:t>
      </w:r>
      <w:r>
        <w:t xml:space="preserve"> říkají, že v </w:t>
      </w:r>
      <w:r>
        <w:rPr>
          <w:color w:val="C2A393"/>
        </w:rPr>
        <w:t>Bushově</w:t>
      </w:r>
      <w:r>
        <w:t xml:space="preserve"> Bílém domě klesl počet odborných referentů NSC ze zhruba 70 v roce 1987 asi na 50. Představitelé </w:t>
      </w:r>
      <w:r>
        <w:rPr>
          <w:color w:val="FB5514"/>
        </w:rPr>
        <w:t>vlády</w:t>
      </w:r>
      <w:r>
        <w:t xml:space="preserve"> trvají na tom, že počet zaměstnanců NSC nepředstavoval </w:t>
      </w:r>
      <w:r>
        <w:rPr>
          <w:color w:val="310106"/>
        </w:rPr>
        <w:t>během panamské krize</w:t>
      </w:r>
      <w:r>
        <w:t xml:space="preserve"> problém. Jedním z jasných problémů </w:t>
      </w:r>
      <w:r>
        <w:rPr>
          <w:color w:val="310106"/>
        </w:rPr>
        <w:t>během pokusu o převrat</w:t>
      </w:r>
      <w:r>
        <w:t xml:space="preserve"> však bylo to, že odešel </w:t>
      </w:r>
      <w:r>
        <w:rPr>
          <w:color w:val="0232FD"/>
        </w:rPr>
        <w:t xml:space="preserve">Everett Briggs, nejzkušenější referent NSC v záležitostech </w:t>
      </w:r>
      <w:r>
        <w:rPr>
          <w:color w:val="6A3A35"/>
        </w:rPr>
        <w:t>Latinské Ameriky</w:t>
      </w:r>
      <w:r>
        <w:t xml:space="preserve">. Prostě rezignoval, alespoň částečně kvůli sporu s náměstkem ministra zahraničních věcí Bernardem Aronsonem ohledně politiky </w:t>
      </w:r>
      <w:r>
        <w:rPr>
          <w:color w:val="FB5514"/>
        </w:rPr>
        <w:t>vlády</w:t>
      </w:r>
      <w:r>
        <w:t xml:space="preserve"> </w:t>
      </w:r>
      <w:r>
        <w:rPr>
          <w:color w:val="BA6801"/>
        </w:rPr>
        <w:t>ve věci Panamy</w:t>
      </w:r>
      <w:r>
        <w:t xml:space="preserve"> a podpory rebelů hnutí Kontra v Nikaragui. </w:t>
      </w:r>
      <w:r>
        <w:rPr>
          <w:color w:val="0232FD"/>
        </w:rPr>
        <w:t>Briggsova</w:t>
      </w:r>
      <w:r>
        <w:t xml:space="preserve"> nepřítomnost podtrhla možné nedostatky současných zaměstnanců NSC. </w:t>
      </w:r>
      <w:r>
        <w:rPr>
          <w:color w:val="168E5C"/>
        </w:rPr>
        <w:t>Generál Scowcroft</w:t>
      </w:r>
      <w:r>
        <w:rPr>
          <w:color w:val="16C0D0"/>
        </w:rPr>
        <w:t xml:space="preserve"> i </w:t>
      </w:r>
      <w:r>
        <w:rPr>
          <w:color w:val="C62100"/>
        </w:rPr>
        <w:t>jeho</w:t>
      </w:r>
      <w:r>
        <w:rPr>
          <w:color w:val="014347"/>
        </w:rPr>
        <w:t xml:space="preserve"> zástupce Robert Gates</w:t>
      </w:r>
      <w:r>
        <w:t xml:space="preserve"> jsou experti na americko-sovětské otázky. </w:t>
      </w:r>
      <w:r>
        <w:rPr>
          <w:color w:val="9E8317"/>
        </w:rPr>
        <w:t>Generál Scowcroft</w:t>
      </w:r>
      <w:r>
        <w:t xml:space="preserve"> je dobře obeznámen zejména s kontrolou zbrojení a </w:t>
      </w:r>
      <w:r>
        <w:rPr>
          <w:color w:val="233809"/>
        </w:rPr>
        <w:t>Gates</w:t>
      </w:r>
      <w:r>
        <w:t xml:space="preserve"> strávil léta studiem sovětské politiky a společnosti. </w:t>
      </w:r>
      <w:r>
        <w:rPr>
          <w:color w:val="16C0D0"/>
        </w:rPr>
        <w:t>Oba</w:t>
      </w:r>
      <w:r>
        <w:t xml:space="preserve"> se stali důvěrníky </w:t>
      </w:r>
      <w:r>
        <w:rPr>
          <w:color w:val="C2A393"/>
        </w:rPr>
        <w:t>prezidenta Bushe</w:t>
      </w:r>
      <w:r>
        <w:t xml:space="preserve">. Ale ani </w:t>
      </w:r>
      <w:r>
        <w:rPr>
          <w:color w:val="16C0D0"/>
        </w:rPr>
        <w:t>jeden</w:t>
      </w:r>
      <w:r>
        <w:t xml:space="preserve"> nemá rozsáhlé znalosti </w:t>
      </w:r>
      <w:r>
        <w:rPr>
          <w:color w:val="42083B"/>
        </w:rPr>
        <w:t>o Latinské Americe</w:t>
      </w:r>
      <w:r>
        <w:rPr>
          <w:color w:val="82785D"/>
        </w:rPr>
        <w:t>, Středním východě ani Asii</w:t>
      </w:r>
      <w:r>
        <w:t xml:space="preserve">. </w:t>
      </w:r>
      <w:r>
        <w:rPr>
          <w:color w:val="82785D"/>
        </w:rPr>
        <w:t>V těchto oblastech</w:t>
      </w:r>
      <w:r>
        <w:t xml:space="preserve"> je tedy role </w:t>
      </w:r>
      <w:r>
        <w:rPr>
          <w:color w:val="023087"/>
        </w:rPr>
        <w:t>zaměstnanců NSC</w:t>
      </w:r>
      <w:r>
        <w:t xml:space="preserve"> pod </w:t>
      </w:r>
      <w:r>
        <w:rPr>
          <w:color w:val="16C0D0"/>
        </w:rPr>
        <w:t>jejich</w:t>
      </w:r>
      <w:r>
        <w:t xml:space="preserve"> vedením důležitější. </w:t>
      </w:r>
      <w:r>
        <w:rPr>
          <w:color w:val="B7DAD2"/>
        </w:rPr>
        <w:t>Generál Scowcroft</w:t>
      </w:r>
      <w:r>
        <w:rPr>
          <w:color w:val="196956"/>
        </w:rPr>
        <w:t xml:space="preserve"> stejně jako všichni ostatní</w:t>
      </w:r>
      <w:r>
        <w:t xml:space="preserve"> ví, že </w:t>
      </w:r>
      <w:r>
        <w:rPr>
          <w:color w:val="8C41BB"/>
        </w:rPr>
        <w:t xml:space="preserve">největší nebezpečí, </w:t>
      </w:r>
      <w:r>
        <w:rPr>
          <w:color w:val="ECEDFE"/>
        </w:rPr>
        <w:t>kterému</w:t>
      </w:r>
      <w:r>
        <w:rPr>
          <w:color w:val="8C41BB"/>
        </w:rPr>
        <w:t xml:space="preserve"> čelí</w:t>
      </w:r>
      <w:r>
        <w:t xml:space="preserve">, je to, že referenti NSC pracující v relativní anonymitě převezmou tvorbu koncepce a </w:t>
      </w:r>
      <w:r>
        <w:rPr>
          <w:color w:val="2B2D32"/>
        </w:rPr>
        <w:t xml:space="preserve">operační úkoly, </w:t>
      </w:r>
      <w:r>
        <w:rPr>
          <w:color w:val="94C661"/>
        </w:rPr>
        <w:t>které</w:t>
      </w:r>
      <w:r>
        <w:rPr>
          <w:color w:val="2B2D32"/>
        </w:rPr>
        <w:t xml:space="preserve"> je nejlépe přenechat větším a zkušenějším úřadům </w:t>
      </w:r>
      <w:r>
        <w:rPr>
          <w:color w:val="F8907D"/>
        </w:rPr>
        <w:t>Ministerstva zahraničních věcí</w:t>
      </w:r>
      <w:r>
        <w:rPr>
          <w:color w:val="2B2D32"/>
        </w:rPr>
        <w:t xml:space="preserve"> a </w:t>
      </w:r>
      <w:r>
        <w:rPr>
          <w:color w:val="895E6B"/>
        </w:rPr>
        <w:t>Pentagonu</w:t>
      </w:r>
      <w:r>
        <w:t xml:space="preserve">. </w:t>
      </w:r>
      <w:r>
        <w:rPr>
          <w:color w:val="788E95"/>
        </w:rPr>
        <w:t xml:space="preserve">Ale stejně jako </w:t>
      </w:r>
      <w:r>
        <w:rPr>
          <w:color w:val="FB6AB8"/>
        </w:rPr>
        <w:t>to</w:t>
      </w:r>
      <w:r>
        <w:rPr>
          <w:color w:val="788E95"/>
        </w:rPr>
        <w:t xml:space="preserve"> dělal každý předcházející poradce NSC, i </w:t>
      </w:r>
      <w:r>
        <w:rPr>
          <w:color w:val="576094"/>
        </w:rPr>
        <w:t>generál Scowcroft</w:t>
      </w:r>
      <w:r>
        <w:rPr>
          <w:color w:val="788E95"/>
        </w:rPr>
        <w:t xml:space="preserve"> teď bude muset zvážit, v jakém okamžiku bude počet zaměstnanců NSC již příliš nízký a omezený</w:t>
      </w:r>
      <w:r>
        <w:t>.</w:t>
      </w:r>
    </w:p>
    <w:p>
      <w:r>
        <w:rPr>
          <w:b/>
        </w:rPr>
        <w:t>Document number 1108</w:t>
      </w:r>
    </w:p>
    <w:p>
      <w:r>
        <w:rPr>
          <w:b/>
        </w:rPr>
        <w:t>Document identifier: wsj1406-001</w:t>
      </w:r>
    </w:p>
    <w:p>
      <w:r>
        <w:t xml:space="preserve">Japonská banka uvedla, že </w:t>
      </w:r>
      <w:r>
        <w:rPr>
          <w:color w:val="310106"/>
        </w:rPr>
        <w:t>japonské velkoobchodní ceny</w:t>
      </w:r>
      <w:r>
        <w:t xml:space="preserve"> klesly v první říjnové dekádě ve srovnání s minulou dekádou o 0.3 %, ale ve srovnání s loňskem stouply o 3.3 %. Index velkoobchodních cen zůstal na 89.6 (roku 1985 odpovídá 100).</w:t>
      </w:r>
    </w:p>
    <w:p>
      <w:r>
        <w:rPr>
          <w:b/>
        </w:rPr>
        <w:t>Document number 1109</w:t>
      </w:r>
    </w:p>
    <w:p>
      <w:r>
        <w:rPr>
          <w:b/>
        </w:rPr>
        <w:t>Document identifier: wsj1407-001</w:t>
      </w:r>
    </w:p>
    <w:p>
      <w:r>
        <w:rPr>
          <w:color w:val="310106"/>
        </w:rPr>
        <w:t xml:space="preserve">Bývalý vedoucí pracovník marketingu </w:t>
      </w:r>
      <w:r>
        <w:rPr>
          <w:color w:val="04640D"/>
        </w:rPr>
        <w:t>ve společnosti Sperry Corp.</w:t>
      </w:r>
      <w:r>
        <w:t xml:space="preserve"> přiznal </w:t>
      </w:r>
      <w:r>
        <w:rPr>
          <w:color w:val="310106"/>
        </w:rPr>
        <w:t>svoji</w:t>
      </w:r>
      <w:r>
        <w:t xml:space="preserve"> účast ve skandálu se zásobováním Pentagonu a přiznal vinu v obvinění z podplácení a tajné dohody za to, že </w:t>
      </w:r>
      <w:r>
        <w:rPr>
          <w:color w:val="FEFB0A"/>
        </w:rPr>
        <w:t xml:space="preserve">jednomu akvizičnímu úředníkovi </w:t>
      </w:r>
      <w:r>
        <w:rPr>
          <w:color w:val="FB5514"/>
        </w:rPr>
        <w:t>námořnictva</w:t>
      </w:r>
      <w:r>
        <w:rPr>
          <w:color w:val="FEFB0A"/>
        </w:rPr>
        <w:t xml:space="preserve"> ve středním postavení</w:t>
      </w:r>
      <w:r>
        <w:t xml:space="preserve"> počátkem 80. let pomohl k převedení 400000 dolarů. </w:t>
      </w:r>
      <w:r>
        <w:rPr>
          <w:color w:val="310106"/>
        </w:rPr>
        <w:t xml:space="preserve">Frank Lavelle, </w:t>
      </w:r>
      <w:r>
        <w:rPr>
          <w:color w:val="E115C0"/>
        </w:rPr>
        <w:t>který</w:t>
      </w:r>
      <w:r>
        <w:rPr>
          <w:color w:val="310106"/>
        </w:rPr>
        <w:t xml:space="preserve"> byl v té době marketingovým ředitelem </w:t>
      </w:r>
      <w:r>
        <w:rPr>
          <w:color w:val="04640D"/>
        </w:rPr>
        <w:t>společnosti Sperry ve městě Clearwater na Floridě</w:t>
      </w:r>
      <w:r>
        <w:t xml:space="preserve">, přiznal účast na plánech uplácet </w:t>
      </w:r>
      <w:r>
        <w:rPr>
          <w:color w:val="FEFB0A"/>
        </w:rPr>
        <w:t xml:space="preserve">Garlanda Tomlina, úředníka </w:t>
      </w:r>
      <w:r>
        <w:rPr>
          <w:color w:val="FB5514"/>
        </w:rPr>
        <w:t>námořnictva</w:t>
      </w:r>
      <w:r>
        <w:t xml:space="preserve">. </w:t>
      </w:r>
      <w:r>
        <w:rPr>
          <w:color w:val="FEFB0A"/>
        </w:rPr>
        <w:t xml:space="preserve">Tomlin, </w:t>
      </w:r>
      <w:r>
        <w:rPr>
          <w:color w:val="00587F"/>
        </w:rPr>
        <w:t>který</w:t>
      </w:r>
      <w:r>
        <w:rPr>
          <w:color w:val="FEFB0A"/>
        </w:rPr>
        <w:t xml:space="preserve"> </w:t>
      </w:r>
      <w:r>
        <w:rPr>
          <w:color w:val="FB5514"/>
        </w:rPr>
        <w:t>z námořnictva</w:t>
      </w:r>
      <w:r>
        <w:rPr>
          <w:color w:val="FEFB0A"/>
        </w:rPr>
        <w:t xml:space="preserve"> odešel v roce 1985</w:t>
      </w:r>
      <w:r>
        <w:t xml:space="preserve">, na začátku letošního roku přiznal vinu v související tajné dohodě, korupci a daňových únicích. </w:t>
      </w:r>
      <w:r>
        <w:rPr>
          <w:color w:val="0BC582"/>
        </w:rPr>
        <w:t xml:space="preserve">Podle dokumentů, </w:t>
      </w:r>
      <w:r>
        <w:rPr>
          <w:color w:val="FEB8C8"/>
        </w:rPr>
        <w:t>které</w:t>
      </w:r>
      <w:r>
        <w:rPr>
          <w:color w:val="0BC582"/>
        </w:rPr>
        <w:t xml:space="preserve"> předložili </w:t>
      </w:r>
      <w:r>
        <w:rPr>
          <w:color w:val="9E8317"/>
        </w:rPr>
        <w:t>žalobci</w:t>
      </w:r>
      <w:r>
        <w:rPr>
          <w:color w:val="0BC582"/>
        </w:rPr>
        <w:t xml:space="preserve"> v souvislosti s </w:t>
      </w:r>
      <w:r>
        <w:rPr>
          <w:color w:val="01190F"/>
        </w:rPr>
        <w:t>Lavellovým</w:t>
      </w:r>
      <w:r>
        <w:rPr>
          <w:color w:val="0BC582"/>
        </w:rPr>
        <w:t xml:space="preserve"> přiznáním viny </w:t>
      </w:r>
      <w:r>
        <w:rPr>
          <w:color w:val="847D81"/>
        </w:rPr>
        <w:t>u federálního okresního soudu v Alexandrii ve Virginii</w:t>
      </w:r>
      <w:r>
        <w:t xml:space="preserve">, probíhal </w:t>
      </w:r>
      <w:r>
        <w:rPr>
          <w:color w:val="58018B"/>
        </w:rPr>
        <w:t>korupční komplot</w:t>
      </w:r>
      <w:r>
        <w:t xml:space="preserve"> v letech 1982 až 1985. Na konci roku 1986 se </w:t>
      </w:r>
      <w:r>
        <w:rPr>
          <w:color w:val="B70639"/>
        </w:rPr>
        <w:t>společnost Sperry</w:t>
      </w:r>
      <w:r>
        <w:t xml:space="preserve"> sloučila </w:t>
      </w:r>
      <w:r>
        <w:rPr>
          <w:color w:val="703B01"/>
        </w:rPr>
        <w:t>se společností Burroughs Corp.</w:t>
      </w:r>
      <w:r>
        <w:t xml:space="preserve"> a vytvořily </w:t>
      </w:r>
      <w:r>
        <w:rPr>
          <w:color w:val="F7F1DF"/>
        </w:rPr>
        <w:t>společnost Unisys Corp</w:t>
      </w:r>
      <w:r>
        <w:t xml:space="preserve">. </w:t>
      </w:r>
      <w:r>
        <w:rPr>
          <w:color w:val="0BC582"/>
        </w:rPr>
        <w:t xml:space="preserve">Z dokumentů, </w:t>
      </w:r>
      <w:r>
        <w:rPr>
          <w:color w:val="FEB8C8"/>
        </w:rPr>
        <w:t>které</w:t>
      </w:r>
      <w:r>
        <w:rPr>
          <w:color w:val="0BC582"/>
        </w:rPr>
        <w:t xml:space="preserve"> </w:t>
      </w:r>
      <w:r>
        <w:rPr>
          <w:color w:val="9E8317"/>
        </w:rPr>
        <w:t>žalobci</w:t>
      </w:r>
      <w:r>
        <w:rPr>
          <w:color w:val="0BC582"/>
        </w:rPr>
        <w:t xml:space="preserve"> předložili</w:t>
      </w:r>
      <w:r>
        <w:t xml:space="preserve">, vyplývá, že se </w:t>
      </w:r>
      <w:r>
        <w:rPr>
          <w:color w:val="FEFB0A"/>
        </w:rPr>
        <w:t>Tomlin</w:t>
      </w:r>
      <w:r>
        <w:t xml:space="preserve"> snažil </w:t>
      </w:r>
      <w:r>
        <w:rPr>
          <w:color w:val="B70639"/>
        </w:rPr>
        <w:t>pro společnost Sperry</w:t>
      </w:r>
      <w:r>
        <w:t xml:space="preserve"> zařídit mnohamilionový kontrakt na zavedení počítačů do údržby jistého elektronického zařízení </w:t>
      </w:r>
      <w:r>
        <w:rPr>
          <w:color w:val="118B8A"/>
        </w:rPr>
        <w:t>námořnictva</w:t>
      </w:r>
      <w:r>
        <w:t xml:space="preserve">. </w:t>
      </w:r>
      <w:r>
        <w:rPr>
          <w:color w:val="FEFB0A"/>
        </w:rPr>
        <w:t>Tomlin</w:t>
      </w:r>
      <w:r>
        <w:t xml:space="preserve"> kromě jiného nelegálně poskytl </w:t>
      </w:r>
      <w:r>
        <w:rPr>
          <w:color w:val="310106"/>
        </w:rPr>
        <w:t>Lavellovi</w:t>
      </w:r>
      <w:r>
        <w:t xml:space="preserve"> vnitřní informace a </w:t>
      </w:r>
      <w:r>
        <w:rPr>
          <w:color w:val="4AFEFA"/>
        </w:rPr>
        <w:t xml:space="preserve">dokumenty, </w:t>
      </w:r>
      <w:r>
        <w:rPr>
          <w:color w:val="FCB164"/>
        </w:rPr>
        <w:t>které</w:t>
      </w:r>
      <w:r>
        <w:rPr>
          <w:color w:val="4AFEFA"/>
        </w:rPr>
        <w:t xml:space="preserve"> měly poskytnout </w:t>
      </w:r>
      <w:r>
        <w:rPr>
          <w:color w:val="796EE6"/>
        </w:rPr>
        <w:t>společnosti Sperry</w:t>
      </w:r>
      <w:r>
        <w:rPr>
          <w:color w:val="4AFEFA"/>
        </w:rPr>
        <w:t xml:space="preserve"> nespravedlivou výhodu </w:t>
      </w:r>
      <w:r>
        <w:rPr>
          <w:color w:val="000D2C"/>
        </w:rPr>
        <w:t>při konkurzu</w:t>
      </w:r>
      <w:r>
        <w:t xml:space="preserve">, stálo </w:t>
      </w:r>
      <w:r>
        <w:rPr>
          <w:color w:val="0BC582"/>
        </w:rPr>
        <w:t>v dokumentech</w:t>
      </w:r>
      <w:r>
        <w:t xml:space="preserve">. </w:t>
      </w:r>
      <w:r>
        <w:rPr>
          <w:color w:val="B70639"/>
        </w:rPr>
        <w:t>Společnost Sperry</w:t>
      </w:r>
      <w:r>
        <w:t xml:space="preserve"> byla nakonec </w:t>
      </w:r>
      <w:r>
        <w:rPr>
          <w:color w:val="53495F"/>
        </w:rPr>
        <w:t>z konkursu</w:t>
      </w:r>
      <w:r>
        <w:t xml:space="preserve"> vyřazena, aniž by zakázku dostala. </w:t>
      </w:r>
      <w:r>
        <w:rPr>
          <w:color w:val="0BC582"/>
        </w:rPr>
        <w:t xml:space="preserve">Z dokumentů, </w:t>
      </w:r>
      <w:r>
        <w:rPr>
          <w:color w:val="FEB8C8"/>
        </w:rPr>
        <w:t>které</w:t>
      </w:r>
      <w:r>
        <w:rPr>
          <w:color w:val="0BC582"/>
        </w:rPr>
        <w:t xml:space="preserve"> vyšetřovatelé předložili</w:t>
      </w:r>
      <w:r>
        <w:t xml:space="preserve">, také vyplývá, že </w:t>
      </w:r>
      <w:r>
        <w:rPr>
          <w:color w:val="310106"/>
        </w:rPr>
        <w:t>Lavelle</w:t>
      </w:r>
      <w:r>
        <w:t xml:space="preserve"> a </w:t>
      </w:r>
      <w:r>
        <w:rPr>
          <w:color w:val="310106"/>
        </w:rPr>
        <w:t>jeho</w:t>
      </w:r>
      <w:r>
        <w:t xml:space="preserve"> komplici vyžadovali a dostali "souhlas s plánem" od výše postavených představitelů </w:t>
      </w:r>
      <w:r>
        <w:rPr>
          <w:color w:val="B70639"/>
        </w:rPr>
        <w:t>společnosti Sperry</w:t>
      </w:r>
      <w:r>
        <w:t xml:space="preserve">, "protože </w:t>
      </w:r>
      <w:r>
        <w:rPr>
          <w:color w:val="F95475"/>
        </w:rPr>
        <w:t xml:space="preserve">platba, </w:t>
      </w:r>
      <w:r>
        <w:rPr>
          <w:color w:val="61FC03"/>
        </w:rPr>
        <w:t>kterou</w:t>
      </w:r>
      <w:r>
        <w:rPr>
          <w:color w:val="F95475"/>
        </w:rPr>
        <w:t xml:space="preserve"> </w:t>
      </w:r>
      <w:r>
        <w:rPr>
          <w:color w:val="5D9608"/>
        </w:rPr>
        <w:t>Tomlin</w:t>
      </w:r>
      <w:r>
        <w:rPr>
          <w:color w:val="F95475"/>
        </w:rPr>
        <w:t xml:space="preserve"> vyžadoval</w:t>
      </w:r>
      <w:r>
        <w:t xml:space="preserve">, byla velká". Charles Gardner, bývalý viceprezident </w:t>
      </w:r>
      <w:r>
        <w:rPr>
          <w:color w:val="F7F1DF"/>
        </w:rPr>
        <w:t>společnosti Unisys</w:t>
      </w:r>
      <w:r>
        <w:t xml:space="preserve">, a James Neal, bývalý konzultant </w:t>
      </w:r>
      <w:r>
        <w:rPr>
          <w:color w:val="F7F1DF"/>
        </w:rPr>
        <w:t>společnosti</w:t>
      </w:r>
      <w:r>
        <w:t xml:space="preserve">, přiznali účast v tomto i v dalších korupčních komplotech. </w:t>
      </w:r>
      <w:r>
        <w:rPr>
          <w:color w:val="F7F1DF"/>
        </w:rPr>
        <w:t>Společnost Unisys</w:t>
      </w:r>
      <w:r>
        <w:t xml:space="preserve"> uvedla, že </w:t>
      </w:r>
      <w:r>
        <w:rPr>
          <w:color w:val="DE98FD"/>
        </w:rPr>
        <w:t xml:space="preserve">všichni představitelé </w:t>
      </w:r>
      <w:r>
        <w:rPr>
          <w:color w:val="98A088"/>
        </w:rPr>
        <w:t>společnosti</w:t>
      </w:r>
      <w:r>
        <w:rPr>
          <w:color w:val="DE98FD"/>
        </w:rPr>
        <w:t xml:space="preserve">, </w:t>
      </w:r>
      <w:r>
        <w:rPr>
          <w:color w:val="4F584E"/>
        </w:rPr>
        <w:t>kteří</w:t>
      </w:r>
      <w:r>
        <w:rPr>
          <w:color w:val="DE98FD"/>
        </w:rPr>
        <w:t xml:space="preserve"> se účastnili nezákonných aktivit</w:t>
      </w:r>
      <w:r>
        <w:t xml:space="preserve">, </w:t>
      </w:r>
      <w:r>
        <w:rPr>
          <w:color w:val="F7F1DF"/>
        </w:rPr>
        <w:t>společnost</w:t>
      </w:r>
      <w:r>
        <w:t xml:space="preserve"> opustili. </w:t>
      </w:r>
      <w:r>
        <w:rPr>
          <w:color w:val="310106"/>
        </w:rPr>
        <w:t>Lavellovi</w:t>
      </w:r>
      <w:r>
        <w:t xml:space="preserve"> hrozí maximálně 20 let ve vězení a pokuta 500000 dolarů.</w:t>
      </w:r>
    </w:p>
    <w:p>
      <w:r>
        <w:rPr>
          <w:b/>
        </w:rPr>
        <w:t>Document number 1110</w:t>
      </w:r>
    </w:p>
    <w:p>
      <w:r>
        <w:rPr>
          <w:b/>
        </w:rPr>
        <w:t>Document identifier: wsj1408-001</w:t>
      </w:r>
    </w:p>
    <w:p>
      <w:r>
        <w:rPr>
          <w:color w:val="310106"/>
        </w:rPr>
        <w:t>Newyorská burza cenných papírů</w:t>
      </w:r>
      <w:r>
        <w:rPr>
          <w:color w:val="04640D"/>
        </w:rPr>
        <w:t xml:space="preserve"> uvedla, že členství </w:t>
      </w:r>
      <w:r>
        <w:rPr>
          <w:color w:val="310106"/>
        </w:rPr>
        <w:t>na burze</w:t>
      </w:r>
      <w:r>
        <w:rPr>
          <w:color w:val="04640D"/>
        </w:rPr>
        <w:t xml:space="preserve"> bylo prodáno za 500000 dolarů</w:t>
      </w:r>
      <w:r>
        <w:t xml:space="preserve">, </w:t>
      </w:r>
      <w:r>
        <w:rPr>
          <w:color w:val="04640D"/>
        </w:rPr>
        <w:t>což</w:t>
      </w:r>
      <w:r>
        <w:t xml:space="preserve"> je </w:t>
      </w:r>
      <w:r>
        <w:rPr>
          <w:color w:val="FEFB0A"/>
        </w:rPr>
        <w:t>stejná cena jako při čtvrtečním prodeji</w:t>
      </w:r>
      <w:r>
        <w:t xml:space="preserve">. </w:t>
      </w:r>
      <w:r>
        <w:rPr>
          <w:color w:val="FB5514"/>
        </w:rPr>
        <w:t xml:space="preserve">Členství </w:t>
      </w:r>
      <w:r>
        <w:rPr>
          <w:color w:val="E115C0"/>
        </w:rPr>
        <w:t>na burze</w:t>
      </w:r>
      <w:r>
        <w:t xml:space="preserve"> je oceněno na 430000 dolarů při nabídce a na 525000 dolarů při poptávce.</w:t>
      </w:r>
    </w:p>
    <w:p>
      <w:r>
        <w:rPr>
          <w:b/>
        </w:rPr>
        <w:t>Document number 1111</w:t>
      </w:r>
    </w:p>
    <w:p>
      <w:r>
        <w:rPr>
          <w:b/>
        </w:rPr>
        <w:t>Document identifier: wsj1409-001</w:t>
      </w:r>
    </w:p>
    <w:p>
      <w:r>
        <w:rPr>
          <w:color w:val="310106"/>
        </w:rPr>
        <w:t>Úředníci</w:t>
      </w:r>
      <w:r>
        <w:t xml:space="preserve"> si možná </w:t>
      </w:r>
      <w:r>
        <w:rPr>
          <w:color w:val="310106"/>
        </w:rPr>
        <w:t>svoji</w:t>
      </w:r>
      <w:r>
        <w:t xml:space="preserve"> špatnou pověst přece jen zaslouží. Když </w:t>
      </w:r>
      <w:r>
        <w:rPr>
          <w:color w:val="04640D"/>
        </w:rPr>
        <w:t xml:space="preserve">Matthew Lesko, něco jako profesionální obhájce </w:t>
      </w:r>
      <w:r>
        <w:rPr>
          <w:color w:val="FEFB0A"/>
        </w:rPr>
        <w:t>vlády</w:t>
      </w:r>
      <w:r>
        <w:t xml:space="preserve">, loni v létě nabídl </w:t>
      </w:r>
      <w:r>
        <w:rPr>
          <w:color w:val="FB5514"/>
        </w:rPr>
        <w:t>5000 dolarů</w:t>
      </w:r>
      <w:r>
        <w:t xml:space="preserve"> za nejlepší "ověřitelný příběh o 250 a méně slovech o tom, jak vám pomohl některý vládní úředník", nepochyboval o tom, že výherce je zaručený. Ze </w:t>
      </w:r>
      <w:r>
        <w:rPr>
          <w:color w:val="04640D"/>
        </w:rPr>
        <w:t>své</w:t>
      </w:r>
      <w:r>
        <w:t xml:space="preserve"> kanceláře ve městě Kensington v Marylandu rozeslal tisíce zpráv </w:t>
      </w:r>
      <w:r>
        <w:rPr>
          <w:color w:val="E115C0"/>
        </w:rPr>
        <w:t>pro sdělovací prostředky</w:t>
      </w:r>
      <w:r>
        <w:t xml:space="preserve">. </w:t>
      </w:r>
      <w:r>
        <w:rPr>
          <w:color w:val="00587F"/>
        </w:rPr>
        <w:t>Soutěž</w:t>
      </w:r>
      <w:r>
        <w:t xml:space="preserve"> propagoval při radiové show Larryho Kinga, při televizní show Pata Sajaka a na síti kabelové televize C-SPAN. Mluvil </w:t>
      </w:r>
      <w:r>
        <w:rPr>
          <w:color w:val="00587F"/>
        </w:rPr>
        <w:t>o tom</w:t>
      </w:r>
      <w:r>
        <w:t xml:space="preserve"> </w:t>
      </w:r>
      <w:r>
        <w:rPr>
          <w:color w:val="0BC582"/>
        </w:rPr>
        <w:t xml:space="preserve">v každé řeči, </w:t>
      </w:r>
      <w:r>
        <w:rPr>
          <w:color w:val="FEB8C8"/>
        </w:rPr>
        <w:t>kterou</w:t>
      </w:r>
      <w:r>
        <w:rPr>
          <w:color w:val="0BC582"/>
        </w:rPr>
        <w:t xml:space="preserve"> přednesl, když cestoval zemí a dělal reklamu </w:t>
      </w:r>
      <w:r>
        <w:rPr>
          <w:color w:val="9E8317"/>
        </w:rPr>
        <w:t>svým</w:t>
      </w:r>
      <w:r>
        <w:rPr>
          <w:color w:val="01190F"/>
        </w:rPr>
        <w:t xml:space="preserve"> knihám, </w:t>
      </w:r>
      <w:r>
        <w:rPr>
          <w:color w:val="847D81"/>
        </w:rPr>
        <w:t>které</w:t>
      </w:r>
      <w:r>
        <w:rPr>
          <w:color w:val="01190F"/>
        </w:rPr>
        <w:t xml:space="preserve"> poskytují praktické rady, jak využívat informací </w:t>
      </w:r>
      <w:r>
        <w:rPr>
          <w:color w:val="58018B"/>
        </w:rPr>
        <w:t>vlády</w:t>
      </w:r>
      <w:r>
        <w:rPr>
          <w:color w:val="01190F"/>
        </w:rPr>
        <w:t xml:space="preserve"> k zábavě a zisku</w:t>
      </w:r>
      <w:r>
        <w:t xml:space="preserve">. </w:t>
      </w:r>
      <w:r>
        <w:rPr>
          <w:color w:val="04640D"/>
        </w:rPr>
        <w:t>Lesko</w:t>
      </w:r>
      <w:r>
        <w:t xml:space="preserve"> počítal s tím, že teď už bude příspěvky zavalen. Koneckonců, jak říká, "máme asi 15 milionů úředníků". A </w:t>
      </w:r>
      <w:r>
        <w:rPr>
          <w:color w:val="FB5514"/>
        </w:rPr>
        <w:t>kromě těch 5000 dolarů</w:t>
      </w:r>
      <w:r>
        <w:t xml:space="preserve"> slíbil vítězi i plaketu "Můj oblíbený úředník" a druhému a třetímu nabídl po 500 dolarech. Dosud však </w:t>
      </w:r>
      <w:r>
        <w:rPr>
          <w:color w:val="04640D"/>
        </w:rPr>
        <w:t>Lesko</w:t>
      </w:r>
      <w:r>
        <w:t xml:space="preserve"> dostal </w:t>
      </w:r>
      <w:r>
        <w:rPr>
          <w:color w:val="B70639"/>
        </w:rPr>
        <w:t>jen jeden příspěvek</w:t>
      </w:r>
      <w:r>
        <w:t xml:space="preserve">. A ještě ke všemu </w:t>
      </w:r>
      <w:r>
        <w:rPr>
          <w:color w:val="B70639"/>
        </w:rPr>
        <w:t>tato jediná nominace</w:t>
      </w:r>
      <w:r>
        <w:t xml:space="preserve"> přišla </w:t>
      </w:r>
      <w:r>
        <w:rPr>
          <w:color w:val="703B01"/>
        </w:rPr>
        <w:t xml:space="preserve">od dalšího úředníka: od ženy ze Státního oddělení pro daně a finance v New Yorku, </w:t>
      </w:r>
      <w:r>
        <w:rPr>
          <w:color w:val="F7F1DF"/>
        </w:rPr>
        <w:t>která</w:t>
      </w:r>
      <w:r>
        <w:rPr>
          <w:color w:val="703B01"/>
        </w:rPr>
        <w:t xml:space="preserve"> nominovala </w:t>
      </w:r>
      <w:r>
        <w:rPr>
          <w:color w:val="F7F1DF"/>
        </w:rPr>
        <w:t>svého</w:t>
      </w:r>
      <w:r>
        <w:rPr>
          <w:color w:val="703B01"/>
        </w:rPr>
        <w:t xml:space="preserve"> šéfa</w:t>
      </w:r>
      <w:r>
        <w:t xml:space="preserve">. </w:t>
      </w:r>
      <w:r>
        <w:rPr>
          <w:color w:val="04640D"/>
        </w:rPr>
        <w:t xml:space="preserve">Lesko, </w:t>
      </w:r>
      <w:r>
        <w:rPr>
          <w:color w:val="118B8A"/>
        </w:rPr>
        <w:t>který</w:t>
      </w:r>
      <w:r>
        <w:rPr>
          <w:color w:val="04640D"/>
        </w:rPr>
        <w:t xml:space="preserve"> tvoří pravidla za chůze</w:t>
      </w:r>
      <w:r>
        <w:t xml:space="preserve">, rozhodl, že i úředníci mohou nominovat jiné úředníky. Říká však, že by raději dostával nominace od řadových lidí. Přiznává, že při tvorbě bezplatné reklamy pro </w:t>
      </w:r>
      <w:r>
        <w:rPr>
          <w:color w:val="04640D"/>
        </w:rPr>
        <w:t>svoji</w:t>
      </w:r>
      <w:r>
        <w:t xml:space="preserve"> soutěž neměl moc štěstí. Noviny včetně těchto </w:t>
      </w:r>
      <w:r>
        <w:rPr>
          <w:color w:val="04640D"/>
        </w:rPr>
        <w:t>jeho</w:t>
      </w:r>
      <w:r>
        <w:t xml:space="preserve"> zprávu běžně ignorovaly. Pořadatelé talk show rychle mění téma. </w:t>
      </w:r>
      <w:r>
        <w:rPr>
          <w:color w:val="4AFEFA"/>
        </w:rPr>
        <w:t>Leskovi</w:t>
      </w:r>
      <w:r>
        <w:rPr>
          <w:color w:val="FCB164"/>
        </w:rPr>
        <w:t xml:space="preserve"> zaměstnanci</w:t>
      </w:r>
      <w:r>
        <w:t xml:space="preserve"> si však začínají lámat hlavu nad tím, zda tu není </w:t>
      </w:r>
      <w:r>
        <w:rPr>
          <w:color w:val="796EE6"/>
        </w:rPr>
        <w:t xml:space="preserve">nějaký velký jev, </w:t>
      </w:r>
      <w:r>
        <w:rPr>
          <w:color w:val="000D2C"/>
        </w:rPr>
        <w:t>který</w:t>
      </w:r>
      <w:r>
        <w:rPr>
          <w:color w:val="796EE6"/>
        </w:rPr>
        <w:t xml:space="preserve"> soutěž kazí</w:t>
      </w:r>
      <w:r>
        <w:t>. "</w:t>
      </w:r>
      <w:r>
        <w:rPr>
          <w:color w:val="53495F"/>
        </w:rPr>
        <w:t>Vláda</w:t>
      </w:r>
      <w:r>
        <w:rPr>
          <w:color w:val="F95475"/>
        </w:rPr>
        <w:t xml:space="preserve"> tedy nikomu nepomáhá</w:t>
      </w:r>
      <w:r>
        <w:rPr>
          <w:color w:val="61FC03"/>
        </w:rPr>
        <w:t xml:space="preserve">?" ptá se </w:t>
      </w:r>
      <w:r>
        <w:rPr>
          <w:color w:val="5D9608"/>
        </w:rPr>
        <w:t xml:space="preserve">Toni Murray, </w:t>
      </w:r>
      <w:r>
        <w:rPr>
          <w:color w:val="DE98FD"/>
        </w:rPr>
        <w:t>Leskův</w:t>
      </w:r>
      <w:r>
        <w:rPr>
          <w:color w:val="5D9608"/>
        </w:rPr>
        <w:t xml:space="preserve"> asistent</w:t>
      </w:r>
      <w:r>
        <w:t xml:space="preserve">. </w:t>
      </w:r>
      <w:r>
        <w:rPr>
          <w:color w:val="04640D"/>
        </w:rPr>
        <w:t>Lesko</w:t>
      </w:r>
      <w:r>
        <w:t xml:space="preserve"> sám ještě není ochoten </w:t>
      </w:r>
      <w:r>
        <w:rPr>
          <w:color w:val="61FC03"/>
        </w:rPr>
        <w:t>toto vysvětlení</w:t>
      </w:r>
      <w:r>
        <w:t xml:space="preserve"> přijmout. "Lidé neradi píšou," říká. "Lidé možná nevěří, že chci ty peníze vydat". Možná jsou prostě </w:t>
      </w:r>
      <w:r>
        <w:rPr>
          <w:color w:val="98A088"/>
        </w:rPr>
        <w:t>Američané</w:t>
      </w:r>
      <w:r>
        <w:t xml:space="preserve"> </w:t>
      </w:r>
      <w:r>
        <w:rPr>
          <w:color w:val="4F584E"/>
        </w:rPr>
        <w:t>vládou</w:t>
      </w:r>
      <w:r>
        <w:t xml:space="preserve"> tak otráveni, že nemají zájem přiznat, že jednou za čas přijdou úředníci vhod. </w:t>
      </w:r>
      <w:r>
        <w:rPr>
          <w:color w:val="248AD0"/>
        </w:rPr>
        <w:t>Pokud by sponzoroval soutěž o tom, jak úředníci něco zkazili</w:t>
      </w:r>
      <w:r>
        <w:t xml:space="preserve">, uznává </w:t>
      </w:r>
      <w:r>
        <w:rPr>
          <w:color w:val="04640D"/>
        </w:rPr>
        <w:t>Lesko</w:t>
      </w:r>
      <w:r>
        <w:t xml:space="preserve">, "dostal bych 5000 příspěvků". </w:t>
      </w:r>
      <w:r>
        <w:rPr>
          <w:color w:val="248AD0"/>
        </w:rPr>
        <w:t>To</w:t>
      </w:r>
      <w:r>
        <w:t xml:space="preserve"> je nápad.</w:t>
      </w:r>
    </w:p>
    <w:p>
      <w:r>
        <w:rPr>
          <w:b/>
        </w:rPr>
        <w:t>Document number 1112</w:t>
      </w:r>
    </w:p>
    <w:p>
      <w:r>
        <w:rPr>
          <w:b/>
        </w:rPr>
        <w:t>Document identifier: wsj1410-001</w:t>
      </w:r>
    </w:p>
    <w:p>
      <w:r>
        <w:rPr>
          <w:color w:val="310106"/>
        </w:rPr>
        <w:t>Společnost Ford Motor Co.</w:t>
      </w:r>
      <w:r>
        <w:rPr>
          <w:color w:val="04640D"/>
        </w:rPr>
        <w:t xml:space="preserve"> a </w:t>
      </w:r>
      <w:r>
        <w:rPr>
          <w:color w:val="FEFB0A"/>
        </w:rPr>
        <w:t xml:space="preserve">společnost Saab-Scania AB </w:t>
      </w:r>
      <w:r>
        <w:rPr>
          <w:color w:val="FB5514"/>
        </w:rPr>
        <w:t>ze Švédska</w:t>
      </w:r>
      <w:r>
        <w:t xml:space="preserve"> přerušily jednání </w:t>
      </w:r>
      <w:r>
        <w:rPr>
          <w:color w:val="E115C0"/>
        </w:rPr>
        <w:t>o možném spojenectví</w:t>
      </w:r>
      <w:r>
        <w:t xml:space="preserve"> poté, co představitelé </w:t>
      </w:r>
      <w:r>
        <w:rPr>
          <w:color w:val="00587F"/>
        </w:rPr>
        <w:t>společnosti Ford</w:t>
      </w:r>
      <w:r>
        <w:t xml:space="preserve"> dospěli k závěru, že náklady na modernizaci automobilových provozů </w:t>
      </w:r>
      <w:r>
        <w:rPr>
          <w:color w:val="0BC582"/>
        </w:rPr>
        <w:t>společnosti Saab</w:t>
      </w:r>
      <w:r>
        <w:t xml:space="preserve"> by převýšily pravděpodobný výnos. </w:t>
      </w:r>
      <w:r>
        <w:rPr>
          <w:color w:val="FEB8C8"/>
        </w:rPr>
        <w:t xml:space="preserve">Protože </w:t>
      </w:r>
      <w:r>
        <w:rPr>
          <w:color w:val="9E8317"/>
        </w:rPr>
        <w:t>rozhovory</w:t>
      </w:r>
      <w:r>
        <w:rPr>
          <w:color w:val="FEB8C8"/>
        </w:rPr>
        <w:t xml:space="preserve"> </w:t>
      </w:r>
      <w:r>
        <w:rPr>
          <w:color w:val="01190F"/>
        </w:rPr>
        <w:t>v pátek</w:t>
      </w:r>
      <w:r>
        <w:rPr>
          <w:color w:val="FEB8C8"/>
        </w:rPr>
        <w:t xml:space="preserve"> selhaly</w:t>
      </w:r>
      <w:r>
        <w:t xml:space="preserve">, evropští analytici očekávají, že </w:t>
      </w:r>
      <w:r>
        <w:rPr>
          <w:color w:val="00587F"/>
        </w:rPr>
        <w:t>společnost Ford</w:t>
      </w:r>
      <w:r>
        <w:t xml:space="preserve"> zintenzívní úsilí dohnat </w:t>
      </w:r>
      <w:r>
        <w:rPr>
          <w:color w:val="847D81"/>
        </w:rPr>
        <w:t xml:space="preserve">britského výrobce luxusních automobilů, společnost Jaguar PLC, </w:t>
      </w:r>
      <w:r>
        <w:rPr>
          <w:color w:val="58018B"/>
        </w:rPr>
        <w:t>která</w:t>
      </w:r>
      <w:r>
        <w:rPr>
          <w:color w:val="847D81"/>
        </w:rPr>
        <w:t xml:space="preserve"> se snaží odrazit nepřátelskou nabídku </w:t>
      </w:r>
      <w:r>
        <w:rPr>
          <w:color w:val="B70639"/>
        </w:rPr>
        <w:t>společnosti Ford</w:t>
      </w:r>
      <w:r>
        <w:rPr>
          <w:color w:val="847D81"/>
        </w:rPr>
        <w:t xml:space="preserve"> prostřednictvím vyjednání </w:t>
      </w:r>
      <w:r>
        <w:rPr>
          <w:color w:val="703B01"/>
        </w:rPr>
        <w:t>přátelské spojenecké dohody</w:t>
      </w:r>
      <w:r>
        <w:rPr>
          <w:color w:val="847D81"/>
        </w:rPr>
        <w:t xml:space="preserve"> </w:t>
      </w:r>
      <w:r>
        <w:rPr>
          <w:color w:val="F7F1DF"/>
        </w:rPr>
        <w:t xml:space="preserve">s úhlavním protivníkem </w:t>
      </w:r>
      <w:r>
        <w:rPr>
          <w:color w:val="118B8A"/>
        </w:rPr>
        <w:t>společnosti Ford</w:t>
      </w:r>
      <w:r>
        <w:rPr>
          <w:color w:val="F7F1DF"/>
        </w:rPr>
        <w:t>, společností General Motors Corp</w:t>
      </w:r>
      <w:r>
        <w:t xml:space="preserve">. </w:t>
      </w:r>
      <w:r>
        <w:rPr>
          <w:color w:val="0BC582"/>
        </w:rPr>
        <w:t>Společnost Saab</w:t>
      </w:r>
      <w:r>
        <w:t xml:space="preserve"> zatím může pokračovat v hledání </w:t>
      </w:r>
      <w:r>
        <w:rPr>
          <w:color w:val="4AFEFA"/>
        </w:rPr>
        <w:t xml:space="preserve">spojence, </w:t>
      </w:r>
      <w:r>
        <w:rPr>
          <w:color w:val="FCB164"/>
        </w:rPr>
        <w:t>který</w:t>
      </w:r>
      <w:r>
        <w:rPr>
          <w:color w:val="4AFEFA"/>
        </w:rPr>
        <w:t xml:space="preserve"> by podpořil </w:t>
      </w:r>
      <w:r>
        <w:rPr>
          <w:color w:val="796EE6"/>
        </w:rPr>
        <w:t>její</w:t>
      </w:r>
      <w:r>
        <w:rPr>
          <w:color w:val="4AFEFA"/>
        </w:rPr>
        <w:t xml:space="preserve"> upadající podnikání s automobily</w:t>
      </w:r>
      <w:r>
        <w:t xml:space="preserve">. </w:t>
      </w:r>
      <w:r>
        <w:rPr>
          <w:color w:val="0BC582"/>
        </w:rPr>
        <w:t>Společnost Saab</w:t>
      </w:r>
      <w:r>
        <w:t xml:space="preserve"> </w:t>
      </w:r>
      <w:r>
        <w:rPr>
          <w:color w:val="000D2C"/>
        </w:rPr>
        <w:t>minulý týden</w:t>
      </w:r>
      <w:r>
        <w:t xml:space="preserve"> uvedla, že "pokračuje a bude nadále pokračovat v kontaktech s dalšími výrobci". Analytici </w:t>
      </w:r>
      <w:r>
        <w:rPr>
          <w:color w:val="000D2C"/>
        </w:rPr>
        <w:t>minulý týden</w:t>
      </w:r>
      <w:r>
        <w:t xml:space="preserve"> uvedli, že mezi možné zájemce patří </w:t>
      </w:r>
      <w:r>
        <w:rPr>
          <w:color w:val="53495F"/>
        </w:rPr>
        <w:t>italská společnost Fiat S. p. A</w:t>
      </w:r>
      <w:r>
        <w:t xml:space="preserve">. </w:t>
      </w:r>
      <w:r>
        <w:rPr>
          <w:color w:val="F95475"/>
        </w:rPr>
        <w:t xml:space="preserve">Představitelé </w:t>
      </w:r>
      <w:r>
        <w:rPr>
          <w:color w:val="61FC03"/>
        </w:rPr>
        <w:t>společností Ford a Saab</w:t>
      </w:r>
      <w:r>
        <w:t xml:space="preserve"> odmítli veřejně rozebírat páteční oznámení o tom, že </w:t>
      </w:r>
      <w:r>
        <w:rPr>
          <w:color w:val="5D9608"/>
        </w:rPr>
        <w:t>jejich</w:t>
      </w:r>
      <w:r>
        <w:rPr>
          <w:color w:val="DE98FD"/>
        </w:rPr>
        <w:t xml:space="preserve"> jednání</w:t>
      </w:r>
      <w:r>
        <w:t xml:space="preserve"> nevyústilo </w:t>
      </w:r>
      <w:r>
        <w:rPr>
          <w:color w:val="98A088"/>
        </w:rPr>
        <w:t>v dohodu, "</w:t>
      </w:r>
      <w:r>
        <w:rPr>
          <w:color w:val="4F584E"/>
        </w:rPr>
        <w:t>která</w:t>
      </w:r>
      <w:r>
        <w:rPr>
          <w:color w:val="98A088"/>
        </w:rPr>
        <w:t xml:space="preserve"> mohla být dlouhodobým obchodním přínosem </w:t>
      </w:r>
      <w:r>
        <w:rPr>
          <w:color w:val="248AD0"/>
        </w:rPr>
        <w:t>pro obě strany</w:t>
      </w:r>
      <w:r>
        <w:t xml:space="preserve">". Jedinci obeznámení </w:t>
      </w:r>
      <w:r>
        <w:rPr>
          <w:color w:val="DE98FD"/>
        </w:rPr>
        <w:t xml:space="preserve">s jednáním </w:t>
      </w:r>
      <w:r>
        <w:rPr>
          <w:color w:val="5C5300"/>
        </w:rPr>
        <w:t>ze strany společnosti Ford</w:t>
      </w:r>
      <w:r>
        <w:t xml:space="preserve"> </w:t>
      </w:r>
      <w:r>
        <w:rPr>
          <w:color w:val="000D2C"/>
        </w:rPr>
        <w:t>koncem minulého týdne</w:t>
      </w:r>
      <w:r>
        <w:t xml:space="preserve"> uvedli, že </w:t>
      </w:r>
      <w:r>
        <w:rPr>
          <w:color w:val="00587F"/>
        </w:rPr>
        <w:t>tento výrobce automobilů číslo 2</w:t>
      </w:r>
      <w:r>
        <w:t xml:space="preserve"> ztratil zájem, jelikož se ukázalo, že </w:t>
      </w:r>
      <w:r>
        <w:rPr>
          <w:color w:val="9F6551"/>
        </w:rPr>
        <w:t xml:space="preserve">automobilové provozy </w:t>
      </w:r>
      <w:r>
        <w:rPr>
          <w:color w:val="BCFEC6"/>
        </w:rPr>
        <w:t>švédské automobilky</w:t>
      </w:r>
      <w:r>
        <w:t xml:space="preserve"> nemají co se týče image nebo technologie mnoho co nabídnout. </w:t>
      </w:r>
      <w:r>
        <w:rPr>
          <w:color w:val="00587F"/>
        </w:rPr>
        <w:t>Společnost Ford</w:t>
      </w:r>
      <w:r>
        <w:t xml:space="preserve"> původně vnímala </w:t>
      </w:r>
      <w:r>
        <w:rPr>
          <w:color w:val="E115C0"/>
        </w:rPr>
        <w:t xml:space="preserve">spojenectví </w:t>
      </w:r>
      <w:r>
        <w:rPr>
          <w:color w:val="932C70"/>
        </w:rPr>
        <w:t>se společností Saab</w:t>
      </w:r>
      <w:r>
        <w:t xml:space="preserve"> jako cestu k rozšíření </w:t>
      </w:r>
      <w:r>
        <w:rPr>
          <w:color w:val="00587F"/>
        </w:rPr>
        <w:t>své</w:t>
      </w:r>
      <w:r>
        <w:t xml:space="preserve"> přítomnosti na evropském a americkém trhu s luxusními automobily. </w:t>
      </w:r>
      <w:r>
        <w:rPr>
          <w:color w:val="04640D"/>
        </w:rPr>
        <w:t>Společnosti Ford a Saab</w:t>
      </w:r>
      <w:r>
        <w:t xml:space="preserve"> navíc hovořily o možném propojení </w:t>
      </w:r>
      <w:r>
        <w:rPr>
          <w:color w:val="2B1B04"/>
        </w:rPr>
        <w:t>svých</w:t>
      </w:r>
      <w:r>
        <w:rPr>
          <w:color w:val="B5AFC4"/>
        </w:rPr>
        <w:t xml:space="preserve"> provozů těžkých nákladních automobilů</w:t>
      </w:r>
      <w:r>
        <w:t xml:space="preserve">. Jenže rozhovory ohledně spojenectví na poli těžkých nákladních automobilů zjevně nedošly příliš daleko. Někteří evropští analytici uvažovali nad tím, že </w:t>
      </w:r>
      <w:r>
        <w:rPr>
          <w:color w:val="D4C67A"/>
        </w:rPr>
        <w:t xml:space="preserve">představitelé vysoce ziskového provozu nákladních vozů Scania </w:t>
      </w:r>
      <w:r>
        <w:rPr>
          <w:color w:val="AE7AA1"/>
        </w:rPr>
        <w:t>společnosti Saab</w:t>
      </w:r>
      <w:r>
        <w:t xml:space="preserve"> couvli, aby se nemuseli vzdát </w:t>
      </w:r>
      <w:r>
        <w:rPr>
          <w:color w:val="D4C67A"/>
        </w:rPr>
        <w:t>své</w:t>
      </w:r>
      <w:r>
        <w:t xml:space="preserve"> nezávislosti. </w:t>
      </w:r>
      <w:r>
        <w:rPr>
          <w:color w:val="C2A393"/>
        </w:rPr>
        <w:t xml:space="preserve">Představitelé </w:t>
      </w:r>
      <w:r>
        <w:rPr>
          <w:color w:val="0232FD"/>
        </w:rPr>
        <w:t>společnosti Ford</w:t>
      </w:r>
      <w:r>
        <w:t xml:space="preserve"> </w:t>
      </w:r>
      <w:r>
        <w:rPr>
          <w:color w:val="C2A393"/>
        </w:rPr>
        <w:t>se</w:t>
      </w:r>
      <w:r>
        <w:t xml:space="preserve"> zatím utvrdili v tom, že nemohou očekávat návratnost </w:t>
      </w:r>
      <w:r>
        <w:rPr>
          <w:color w:val="6A3A35"/>
        </w:rPr>
        <w:t xml:space="preserve">investic, </w:t>
      </w:r>
      <w:r>
        <w:rPr>
          <w:color w:val="BA6801"/>
        </w:rPr>
        <w:t>které</w:t>
      </w:r>
      <w:r>
        <w:rPr>
          <w:color w:val="6A3A35"/>
        </w:rPr>
        <w:t xml:space="preserve"> by byly nutné, aby</w:t>
      </w:r>
      <w:r>
        <w:t xml:space="preserve"> </w:t>
      </w:r>
      <w:r>
        <w:rPr>
          <w:color w:val="168E5C"/>
        </w:rPr>
        <w:t xml:space="preserve">se dosáhlo konkurenceschopnosti automobilů </w:t>
      </w:r>
      <w:r>
        <w:rPr>
          <w:color w:val="16C0D0"/>
        </w:rPr>
        <w:t>společnosti Saab</w:t>
      </w:r>
      <w:r>
        <w:rPr>
          <w:color w:val="168E5C"/>
        </w:rPr>
        <w:t xml:space="preserve"> na stále více nabitém luxusním trhu</w:t>
      </w:r>
      <w:r>
        <w:t xml:space="preserve">. Problémy </w:t>
      </w:r>
      <w:r>
        <w:rPr>
          <w:color w:val="0BC582"/>
        </w:rPr>
        <w:t>společnosti Saab</w:t>
      </w:r>
      <w:r>
        <w:t xml:space="preserve"> vyvrcholily </w:t>
      </w:r>
      <w:r>
        <w:rPr>
          <w:color w:val="C62100"/>
        </w:rPr>
        <w:t>v pátek</w:t>
      </w:r>
      <w:r>
        <w:t xml:space="preserve">, když </w:t>
      </w:r>
      <w:r>
        <w:rPr>
          <w:color w:val="0BC582"/>
        </w:rPr>
        <w:t>společnost</w:t>
      </w:r>
      <w:r>
        <w:t xml:space="preserve"> oznámila, že </w:t>
      </w:r>
      <w:r>
        <w:rPr>
          <w:color w:val="0BC582"/>
        </w:rPr>
        <w:t>její</w:t>
      </w:r>
      <w:r>
        <w:t xml:space="preserve"> automobilová divize dosáhla </w:t>
      </w:r>
      <w:r>
        <w:rPr>
          <w:color w:val="014347"/>
        </w:rPr>
        <w:t xml:space="preserve">za prvních osm měsíců </w:t>
      </w:r>
      <w:r>
        <w:rPr>
          <w:color w:val="233809"/>
        </w:rPr>
        <w:t>tohoto roku</w:t>
      </w:r>
      <w:r>
        <w:t xml:space="preserve"> </w:t>
      </w:r>
      <w:r>
        <w:rPr>
          <w:color w:val="42083B"/>
        </w:rPr>
        <w:t xml:space="preserve">ztráty ve výši </w:t>
      </w:r>
      <w:r>
        <w:rPr>
          <w:color w:val="82785D"/>
        </w:rPr>
        <w:t>1.2 miliardy korun (186.1 milionu dolarů</w:t>
      </w:r>
      <w:r>
        <w:rPr>
          <w:color w:val="42083B"/>
        </w:rPr>
        <w:t xml:space="preserve">), </w:t>
      </w:r>
      <w:r>
        <w:rPr>
          <w:color w:val="82785D"/>
        </w:rPr>
        <w:t>což</w:t>
      </w:r>
      <w:r>
        <w:rPr>
          <w:color w:val="42083B"/>
        </w:rPr>
        <w:t xml:space="preserve"> je nepatrně horší, než </w:t>
      </w:r>
      <w:r>
        <w:rPr>
          <w:color w:val="023087"/>
        </w:rPr>
        <w:t>společnost Saab-Scania</w:t>
      </w:r>
      <w:r>
        <w:rPr>
          <w:color w:val="42083B"/>
        </w:rPr>
        <w:t xml:space="preserve"> </w:t>
      </w:r>
      <w:r>
        <w:rPr>
          <w:color w:val="B7DAD2"/>
        </w:rPr>
        <w:t>minulý měsíc</w:t>
      </w:r>
      <w:r>
        <w:rPr>
          <w:color w:val="42083B"/>
        </w:rPr>
        <w:t xml:space="preserve"> předvídala ve zprávě o prvním pololetí</w:t>
      </w:r>
      <w:r>
        <w:t xml:space="preserve">. </w:t>
      </w:r>
      <w:r>
        <w:rPr>
          <w:color w:val="196956"/>
        </w:rPr>
        <w:t xml:space="preserve">Zisk </w:t>
      </w:r>
      <w:r>
        <w:rPr>
          <w:color w:val="8C41BB"/>
        </w:rPr>
        <w:t>společnosti Saab-Scania</w:t>
      </w:r>
      <w:r>
        <w:rPr>
          <w:color w:val="196956"/>
        </w:rPr>
        <w:t xml:space="preserve"> před zdaněním</w:t>
      </w:r>
      <w:r>
        <w:t xml:space="preserve"> celkově klesl </w:t>
      </w:r>
      <w:r>
        <w:rPr>
          <w:color w:val="014347"/>
        </w:rPr>
        <w:t xml:space="preserve">za prvních osm měsíců </w:t>
      </w:r>
      <w:r>
        <w:rPr>
          <w:color w:val="233809"/>
        </w:rPr>
        <w:t>tohoto roku</w:t>
      </w:r>
      <w:r>
        <w:t xml:space="preserve"> o 48.9 % z loňské 1.96 miliardy korun (303.9 milionu dolarů) na 1 miliardu švédských korun (155.1 milionu dolarů). Průmysloví analytici </w:t>
      </w:r>
      <w:r>
        <w:rPr>
          <w:color w:val="ECEDFE"/>
        </w:rPr>
        <w:t>v Evropě</w:t>
      </w:r>
      <w:r>
        <w:t xml:space="preserve"> tvrdí, že nejpravděpodobnějším zájemcem </w:t>
      </w:r>
      <w:r>
        <w:rPr>
          <w:color w:val="0BC582"/>
        </w:rPr>
        <w:t>o společnost Saab</w:t>
      </w:r>
      <w:r>
        <w:t xml:space="preserve"> je nyní </w:t>
      </w:r>
      <w:r>
        <w:rPr>
          <w:color w:val="53495F"/>
        </w:rPr>
        <w:t>společnost Fiat</w:t>
      </w:r>
      <w:r>
        <w:t xml:space="preserve">. </w:t>
      </w:r>
      <w:r>
        <w:rPr>
          <w:color w:val="2B2D32"/>
        </w:rPr>
        <w:t>Společnosti Saab a Fiat</w:t>
      </w:r>
      <w:r>
        <w:t xml:space="preserve"> spolu již v minulosti pracovaly, v jednom případě společně vyvinuly </w:t>
      </w:r>
      <w:r>
        <w:rPr>
          <w:color w:val="94C661"/>
        </w:rPr>
        <w:t xml:space="preserve">novou automobilovou karoserii, </w:t>
      </w:r>
      <w:r>
        <w:rPr>
          <w:color w:val="F8907D"/>
        </w:rPr>
        <w:t>která</w:t>
      </w:r>
      <w:r>
        <w:rPr>
          <w:color w:val="94C661"/>
        </w:rPr>
        <w:t xml:space="preserve"> se stala základem modelu 9000 </w:t>
      </w:r>
      <w:r>
        <w:rPr>
          <w:color w:val="895E6B"/>
        </w:rPr>
        <w:t>společnosti Saab</w:t>
      </w:r>
      <w:r>
        <w:rPr>
          <w:color w:val="94C661"/>
        </w:rPr>
        <w:t xml:space="preserve">, modelu Croma </w:t>
      </w:r>
      <w:r>
        <w:rPr>
          <w:color w:val="788E95"/>
        </w:rPr>
        <w:t>společnosti Fiat</w:t>
      </w:r>
      <w:r>
        <w:rPr>
          <w:color w:val="94C661"/>
        </w:rPr>
        <w:t xml:space="preserve"> a modelu Thema společnosti Lancia</w:t>
      </w:r>
      <w:r>
        <w:t xml:space="preserve">. </w:t>
      </w:r>
      <w:r>
        <w:rPr>
          <w:color w:val="FB6AB8"/>
        </w:rPr>
        <w:t>Minulý měsíc</w:t>
      </w:r>
      <w:r>
        <w:t xml:space="preserve"> prohlásil </w:t>
      </w:r>
      <w:r>
        <w:rPr>
          <w:color w:val="576094"/>
        </w:rPr>
        <w:t xml:space="preserve">výkonný ředitel </w:t>
      </w:r>
      <w:r>
        <w:rPr>
          <w:color w:val="DB1474"/>
        </w:rPr>
        <w:t>společnosti Saab-Scania</w:t>
      </w:r>
      <w:r>
        <w:rPr>
          <w:color w:val="576094"/>
        </w:rPr>
        <w:t xml:space="preserve"> Georg Karnsund</w:t>
      </w:r>
      <w:r>
        <w:t xml:space="preserve">, že </w:t>
      </w:r>
      <w:r>
        <w:rPr>
          <w:color w:val="8489AE"/>
        </w:rPr>
        <w:t>jeho</w:t>
      </w:r>
      <w:r>
        <w:rPr>
          <w:color w:val="0BC582"/>
        </w:rPr>
        <w:t xml:space="preserve"> společnost</w:t>
      </w:r>
      <w:r>
        <w:t xml:space="preserve"> absolvovala jednání </w:t>
      </w:r>
      <w:r>
        <w:rPr>
          <w:color w:val="53495F"/>
        </w:rPr>
        <w:t>se společností Fiat</w:t>
      </w:r>
      <w:r>
        <w:t xml:space="preserve"> o širším spojenectví. Jenže </w:t>
      </w:r>
      <w:r>
        <w:rPr>
          <w:color w:val="860E04"/>
        </w:rPr>
        <w:t>rozhovory</w:t>
      </w:r>
      <w:r>
        <w:t xml:space="preserve"> nedospěly "tak daleko, abychom </w:t>
      </w:r>
      <w:r>
        <w:rPr>
          <w:color w:val="860E04"/>
        </w:rPr>
        <w:t>o nich</w:t>
      </w:r>
      <w:r>
        <w:t xml:space="preserve"> museli vydávat veřejné prohlášení", řekl. </w:t>
      </w:r>
      <w:r>
        <w:rPr>
          <w:color w:val="00587F"/>
        </w:rPr>
        <w:t>Ohledně společnosti Ford</w:t>
      </w:r>
      <w:r>
        <w:t xml:space="preserve"> analytici očekávají, že konec hry </w:t>
      </w:r>
      <w:r>
        <w:rPr>
          <w:color w:val="0BC582"/>
        </w:rPr>
        <w:t>se společností Saab</w:t>
      </w:r>
      <w:r>
        <w:t xml:space="preserve"> umožní </w:t>
      </w:r>
      <w:r>
        <w:rPr>
          <w:color w:val="00587F"/>
        </w:rPr>
        <w:t>tomuto americkému výrobci automobilů</w:t>
      </w:r>
      <w:r>
        <w:t xml:space="preserve"> zaměřit </w:t>
      </w:r>
      <w:r>
        <w:rPr>
          <w:color w:val="00587F"/>
        </w:rPr>
        <w:t>své</w:t>
      </w:r>
      <w:r>
        <w:t xml:space="preserve"> zdroje na stále intenzivnější boj </w:t>
      </w:r>
      <w:r>
        <w:rPr>
          <w:color w:val="FBC206"/>
        </w:rPr>
        <w:t>se společností GM</w:t>
      </w:r>
      <w:r>
        <w:t xml:space="preserve"> o podíl </w:t>
      </w:r>
      <w:r>
        <w:rPr>
          <w:color w:val="847D81"/>
        </w:rPr>
        <w:t>ve společnosti Jaguar</w:t>
      </w:r>
      <w:r>
        <w:t xml:space="preserve">. </w:t>
      </w:r>
      <w:r>
        <w:rPr>
          <w:color w:val="FEB8C8"/>
        </w:rPr>
        <w:t xml:space="preserve">Selhání </w:t>
      </w:r>
      <w:r>
        <w:rPr>
          <w:color w:val="9E8317"/>
        </w:rPr>
        <w:t xml:space="preserve">rozhovorů </w:t>
      </w:r>
      <w:r>
        <w:rPr>
          <w:color w:val="6EAB9B"/>
        </w:rPr>
        <w:t>se společností Saab</w:t>
      </w:r>
      <w:r>
        <w:t xml:space="preserve"> "(</w:t>
      </w:r>
      <w:r>
        <w:rPr>
          <w:color w:val="00587F"/>
        </w:rPr>
        <w:t>pro společnost Ford</w:t>
      </w:r>
      <w:r>
        <w:t xml:space="preserve">) znamená, že rozhodující </w:t>
      </w:r>
      <w:r>
        <w:rPr>
          <w:color w:val="00587F"/>
        </w:rPr>
        <w:t>pro ni</w:t>
      </w:r>
      <w:r>
        <w:t xml:space="preserve"> bude vítězství" v boji </w:t>
      </w:r>
      <w:r>
        <w:rPr>
          <w:color w:val="847D81"/>
        </w:rPr>
        <w:t>o společnost Jaguar</w:t>
      </w:r>
      <w:r>
        <w:t xml:space="preserve">, řekl Stephen Reitman, analytik evropského automobilového průmyslu u společnosti UBS-Phillips &amp; Drew v Londýně. </w:t>
      </w:r>
      <w:r>
        <w:rPr>
          <w:color w:val="00587F"/>
        </w:rPr>
        <w:t>Společnost Ford</w:t>
      </w:r>
      <w:r>
        <w:t xml:space="preserve"> nicméně čelí tvrdému boji </w:t>
      </w:r>
      <w:r>
        <w:rPr>
          <w:color w:val="847D81"/>
        </w:rPr>
        <w:t>o společnost Jaguar</w:t>
      </w:r>
      <w:r>
        <w:t xml:space="preserve">. </w:t>
      </w:r>
      <w:r>
        <w:rPr>
          <w:color w:val="F2CDFE"/>
        </w:rPr>
        <w:t xml:space="preserve">Vedoucí pracovníci </w:t>
      </w:r>
      <w:r>
        <w:rPr>
          <w:color w:val="645341"/>
        </w:rPr>
        <w:t>společnosti Jaguar</w:t>
      </w:r>
      <w:r>
        <w:t xml:space="preserve"> </w:t>
      </w:r>
      <w:r>
        <w:rPr>
          <w:color w:val="000D2C"/>
        </w:rPr>
        <w:t>minulý týden</w:t>
      </w:r>
      <w:r>
        <w:t xml:space="preserve"> řekli, že do konce měsíce očekávají úspěšné uzavření </w:t>
      </w:r>
      <w:r>
        <w:rPr>
          <w:color w:val="760035"/>
        </w:rPr>
        <w:t xml:space="preserve">přátelského spojenectví </w:t>
      </w:r>
      <w:r>
        <w:rPr>
          <w:color w:val="647A41"/>
        </w:rPr>
        <w:t>se společností GM</w:t>
      </w:r>
      <w:r>
        <w:t xml:space="preserve">. </w:t>
      </w:r>
      <w:r>
        <w:rPr>
          <w:color w:val="FBC206"/>
        </w:rPr>
        <w:t>Společnost GM</w:t>
      </w:r>
      <w:r>
        <w:t xml:space="preserve"> mezitím hostí delegaci </w:t>
      </w:r>
      <w:r>
        <w:rPr>
          <w:color w:val="496E76"/>
        </w:rPr>
        <w:t xml:space="preserve">členů britského parlamentu, </w:t>
      </w:r>
      <w:r>
        <w:rPr>
          <w:color w:val="E3F894"/>
        </w:rPr>
        <w:t>kteří</w:t>
      </w:r>
      <w:r>
        <w:rPr>
          <w:color w:val="496E76"/>
        </w:rPr>
        <w:t xml:space="preserve"> jsou na návštěvě v Detroitu v ústředních provozech </w:t>
      </w:r>
      <w:r>
        <w:rPr>
          <w:color w:val="F9D7CD"/>
        </w:rPr>
        <w:t>tohoto výrobce automobilů</w:t>
      </w:r>
      <w:r>
        <w:t xml:space="preserve">. Mluvčí </w:t>
      </w:r>
      <w:r>
        <w:rPr>
          <w:color w:val="FBC206"/>
        </w:rPr>
        <w:t>společnosti GM</w:t>
      </w:r>
      <w:r>
        <w:t xml:space="preserve"> řekl, že návštěva nemá žádnou spojitost se situací </w:t>
      </w:r>
      <w:r>
        <w:rPr>
          <w:color w:val="847D81"/>
        </w:rPr>
        <w:t>kolem společnosti Jaguar</w:t>
      </w:r>
      <w:r>
        <w:t xml:space="preserve">. Jenže </w:t>
      </w:r>
      <w:r>
        <w:rPr>
          <w:color w:val="00587F"/>
        </w:rPr>
        <w:t>společnost Ford</w:t>
      </w:r>
      <w:r>
        <w:t xml:space="preserve"> pohlíží </w:t>
      </w:r>
      <w:r>
        <w:rPr>
          <w:color w:val="847D81"/>
        </w:rPr>
        <w:t>na společnost Jaguar</w:t>
      </w:r>
      <w:r>
        <w:t xml:space="preserve"> zcela zřejmě </w:t>
      </w:r>
      <w:r>
        <w:rPr>
          <w:color w:val="876128"/>
        </w:rPr>
        <w:t xml:space="preserve">jako na cenu, </w:t>
      </w:r>
      <w:r>
        <w:rPr>
          <w:color w:val="A1A711"/>
        </w:rPr>
        <w:t>o kterou</w:t>
      </w:r>
      <w:r>
        <w:rPr>
          <w:color w:val="876128"/>
        </w:rPr>
        <w:t xml:space="preserve"> se vyplatí bojovat, protože dokonalý image značky </w:t>
      </w:r>
      <w:r>
        <w:rPr>
          <w:color w:val="01FB92"/>
        </w:rPr>
        <w:t>této společnosti</w:t>
      </w:r>
      <w:r>
        <w:rPr>
          <w:color w:val="876128"/>
        </w:rPr>
        <w:t xml:space="preserve"> by </w:t>
      </w:r>
      <w:r>
        <w:rPr>
          <w:color w:val="FD0F31"/>
        </w:rPr>
        <w:t>společnosti Ford</w:t>
      </w:r>
      <w:r>
        <w:rPr>
          <w:color w:val="876128"/>
        </w:rPr>
        <w:t xml:space="preserve"> poskytl tolik potřebný odrazový můstek na nejluxusnějším z luxusních trhů jak </w:t>
      </w:r>
      <w:r>
        <w:rPr>
          <w:color w:val="BE8485"/>
        </w:rPr>
        <w:t>v Evropě</w:t>
      </w:r>
      <w:r>
        <w:rPr>
          <w:color w:val="876128"/>
        </w:rPr>
        <w:t xml:space="preserve">, tak </w:t>
      </w:r>
      <w:r>
        <w:rPr>
          <w:color w:val="C660FB"/>
        </w:rPr>
        <w:t>ve Spojených státech</w:t>
      </w:r>
      <w:r>
        <w:t xml:space="preserve">. </w:t>
      </w:r>
      <w:r>
        <w:rPr>
          <w:color w:val="000D2C"/>
        </w:rPr>
        <w:t>Minulý týden</w:t>
      </w:r>
      <w:r>
        <w:t xml:space="preserve"> se </w:t>
      </w:r>
      <w:r>
        <w:rPr>
          <w:color w:val="00587F"/>
        </w:rPr>
        <w:t>společnost Ford</w:t>
      </w:r>
      <w:r>
        <w:t xml:space="preserve"> setkala s neúspěchem ve </w:t>
      </w:r>
      <w:r>
        <w:rPr>
          <w:color w:val="00587F"/>
        </w:rPr>
        <w:t>svém</w:t>
      </w:r>
      <w:r>
        <w:t xml:space="preserve"> úsilí o rozšíření nabídek luxusních vozů pro americký trh, jelikož byla přinucena vzdát čtyřletou snahu prodávat </w:t>
      </w:r>
      <w:r>
        <w:rPr>
          <w:color w:val="120104"/>
        </w:rPr>
        <w:t>ve Spojených státech</w:t>
      </w:r>
      <w:r>
        <w:t xml:space="preserve"> </w:t>
      </w:r>
      <w:r>
        <w:rPr>
          <w:color w:val="00587F"/>
        </w:rPr>
        <w:t>svůj</w:t>
      </w:r>
      <w:r>
        <w:t xml:space="preserve"> sedan Scorpio, vyráběný v Německu, jako luxusní dovozové zboží pod obchodní značkou Merkur. Takže navzdory románku </w:t>
      </w:r>
      <w:r>
        <w:rPr>
          <w:color w:val="D48958"/>
        </w:rPr>
        <w:t>mezi společnostmi GM a Jaguar</w:t>
      </w:r>
      <w:r>
        <w:t xml:space="preserve"> analytici tvrdí, že </w:t>
      </w:r>
      <w:r>
        <w:rPr>
          <w:color w:val="00587F"/>
        </w:rPr>
        <w:t>společnost Ford</w:t>
      </w:r>
      <w:r>
        <w:t xml:space="preserve"> </w:t>
      </w:r>
      <w:r>
        <w:rPr>
          <w:color w:val="C62100"/>
        </w:rPr>
        <w:t>k minulému pátku</w:t>
      </w:r>
      <w:r>
        <w:t xml:space="preserve"> posílila </w:t>
      </w:r>
      <w:r>
        <w:rPr>
          <w:color w:val="00587F"/>
        </w:rPr>
        <w:t>svůj</w:t>
      </w:r>
      <w:r>
        <w:t xml:space="preserve"> podíl </w:t>
      </w:r>
      <w:r>
        <w:rPr>
          <w:color w:val="847D81"/>
        </w:rPr>
        <w:t>ve společnosti Jaguar</w:t>
      </w:r>
      <w:r>
        <w:t xml:space="preserve"> z 10.4 % ze začátku </w:t>
      </w:r>
      <w:r>
        <w:rPr>
          <w:color w:val="000D2C"/>
        </w:rPr>
        <w:t>minulého týdne</w:t>
      </w:r>
      <w:r>
        <w:t xml:space="preserve"> na přibližně 11 % akcií v oběhu </w:t>
      </w:r>
      <w:r>
        <w:rPr>
          <w:color w:val="847D81"/>
        </w:rPr>
        <w:t>tohoto výrobce luxusních vozů</w:t>
      </w:r>
      <w:r>
        <w:t xml:space="preserve">. Přibližně 5.4 milionu akcií </w:t>
      </w:r>
      <w:r>
        <w:rPr>
          <w:color w:val="847D81"/>
        </w:rPr>
        <w:t>společnosti Jaguar</w:t>
      </w:r>
      <w:r>
        <w:t xml:space="preserve"> </w:t>
      </w:r>
      <w:r>
        <w:rPr>
          <w:color w:val="C62100"/>
        </w:rPr>
        <w:t>v pátek</w:t>
      </w:r>
      <w:r>
        <w:t xml:space="preserve"> změnilo majitele při aktivním obchodování na Londýnské burze cenných papírů a akcie </w:t>
      </w:r>
      <w:r>
        <w:rPr>
          <w:color w:val="847D81"/>
        </w:rPr>
        <w:t>společnosti Jaguar</w:t>
      </w:r>
      <w:r>
        <w:t xml:space="preserve"> posílily o 19 pencí na 696 pencí (11 dolarů). Na americkém mimoburzovním trhu posílily americké vkladní stvrzenky </w:t>
      </w:r>
      <w:r>
        <w:rPr>
          <w:color w:val="847D81"/>
        </w:rPr>
        <w:t>společnosti Jaguar</w:t>
      </w:r>
      <w:r>
        <w:t xml:space="preserve"> o 12.5 centu na 11125 dolaru. Do tohoto článku přispěla Joann S. Lublin.</w:t>
      </w:r>
    </w:p>
    <w:p>
      <w:r>
        <w:rPr>
          <w:b/>
        </w:rPr>
        <w:t>Document number 1113</w:t>
      </w:r>
    </w:p>
    <w:p>
      <w:r>
        <w:rPr>
          <w:b/>
        </w:rPr>
        <w:t>Document identifier: wsj1411-001</w:t>
      </w:r>
    </w:p>
    <w:p>
      <w:r>
        <w:rPr>
          <w:color w:val="310106"/>
        </w:rPr>
        <w:t>Dallas Cowboys</w:t>
      </w:r>
      <w:r>
        <w:t xml:space="preserve"> pozorují dlouhodobou situaci a usilují o to, aby se dostali před Atlanta Falcons. </w:t>
      </w:r>
      <w:r>
        <w:rPr>
          <w:color w:val="04640D"/>
        </w:rPr>
        <w:t>Jejich</w:t>
      </w:r>
      <w:r>
        <w:rPr>
          <w:color w:val="FEFB0A"/>
        </w:rPr>
        <w:t xml:space="preserve"> nový a kontroverzní majitel, Jerral "Jerry" Jones</w:t>
      </w:r>
      <w:r>
        <w:t xml:space="preserve">, ve </w:t>
      </w:r>
      <w:r>
        <w:rPr>
          <w:color w:val="FEFB0A"/>
        </w:rPr>
        <w:t>své</w:t>
      </w:r>
      <w:r>
        <w:t xml:space="preserve"> pozorovatelně nahoře na stadionu úzkostlivě sleduje, jak </w:t>
      </w:r>
      <w:r>
        <w:rPr>
          <w:color w:val="310106"/>
        </w:rPr>
        <w:t>mužstvo</w:t>
      </w:r>
      <w:r>
        <w:t xml:space="preserve"> popobíhá k hraniční čáře. </w:t>
      </w:r>
      <w:r>
        <w:rPr>
          <w:color w:val="FEFB0A"/>
        </w:rPr>
        <w:t>Jerral Jones</w:t>
      </w:r>
      <w:r>
        <w:t xml:space="preserve"> </w:t>
      </w:r>
      <w:r>
        <w:rPr>
          <w:color w:val="FEFB0A"/>
        </w:rPr>
        <w:t>si</w:t>
      </w:r>
      <w:r>
        <w:t xml:space="preserve"> dodává odvahu. </w:t>
      </w:r>
      <w:r>
        <w:rPr>
          <w:color w:val="FB5514"/>
        </w:rPr>
        <w:t>Tam</w:t>
      </w:r>
      <w:r>
        <w:t xml:space="preserve"> </w:t>
      </w:r>
      <w:r>
        <w:rPr>
          <w:color w:val="FB5514"/>
        </w:rPr>
        <w:t>v centru roje</w:t>
      </w:r>
      <w:r>
        <w:t xml:space="preserve"> je </w:t>
      </w:r>
      <w:r>
        <w:rPr>
          <w:color w:val="E115C0"/>
        </w:rPr>
        <w:t xml:space="preserve">zadák Troy Aikman, klíč strategie návratu </w:t>
      </w:r>
      <w:r>
        <w:rPr>
          <w:color w:val="00587F"/>
        </w:rPr>
        <w:t>Cowboyů</w:t>
      </w:r>
      <w:r>
        <w:t xml:space="preserve">. Vlastně je tak důležitý, </w:t>
      </w:r>
      <w:r>
        <w:rPr>
          <w:color w:val="0BC582"/>
        </w:rPr>
        <w:t xml:space="preserve">že </w:t>
      </w:r>
      <w:r>
        <w:rPr>
          <w:color w:val="FEB8C8"/>
        </w:rPr>
        <w:t>ho</w:t>
      </w:r>
      <w:r>
        <w:rPr>
          <w:color w:val="0BC582"/>
        </w:rPr>
        <w:t xml:space="preserve"> </w:t>
      </w:r>
      <w:r>
        <w:rPr>
          <w:color w:val="9E8317"/>
        </w:rPr>
        <w:t>Jerral Jones</w:t>
      </w:r>
      <w:r>
        <w:rPr>
          <w:color w:val="0BC582"/>
        </w:rPr>
        <w:t xml:space="preserve"> v dubnu najal za 11.4 milionů dolarů na budoucích šest let - </w:t>
      </w:r>
      <w:r>
        <w:rPr>
          <w:color w:val="01190F"/>
        </w:rPr>
        <w:t>to</w:t>
      </w:r>
      <w:r>
        <w:rPr>
          <w:color w:val="0BC582"/>
        </w:rPr>
        <w:t xml:space="preserve"> je na zelenáče rekord</w:t>
      </w:r>
      <w:r>
        <w:t xml:space="preserve">. "Je </w:t>
      </w:r>
      <w:r>
        <w:rPr>
          <w:color w:val="E115C0"/>
        </w:rPr>
        <w:t>to</w:t>
      </w:r>
      <w:r>
        <w:t xml:space="preserve"> </w:t>
      </w:r>
      <w:r>
        <w:rPr>
          <w:color w:val="847D81"/>
        </w:rPr>
        <w:t xml:space="preserve">skutečný sportovec, </w:t>
      </w:r>
      <w:r>
        <w:rPr>
          <w:color w:val="58018B"/>
        </w:rPr>
        <w:t>který</w:t>
      </w:r>
      <w:r>
        <w:rPr>
          <w:color w:val="847D81"/>
        </w:rPr>
        <w:t xml:space="preserve"> je živou legendou na krabicích cereálií Wheaties</w:t>
      </w:r>
      <w:r>
        <w:t xml:space="preserve">," rozplývá se </w:t>
      </w:r>
      <w:r>
        <w:rPr>
          <w:color w:val="FEFB0A"/>
        </w:rPr>
        <w:t>Jerral Jones</w:t>
      </w:r>
      <w:r>
        <w:t xml:space="preserve">. Když hodiny ukazují zbývající tři minuty, </w:t>
      </w:r>
      <w:r>
        <w:rPr>
          <w:color w:val="E115C0"/>
        </w:rPr>
        <w:t>Troy Aikman</w:t>
      </w:r>
      <w:r>
        <w:t xml:space="preserve"> se chopí příležitosti, ustoupí zpět a vystřelí téměř 20 metrovou přihrávku - přímo do rukou atlantského beka. Dav zaúpí, </w:t>
      </w:r>
      <w:r>
        <w:rPr>
          <w:color w:val="FEFB0A"/>
        </w:rPr>
        <w:t>Jerral Jones</w:t>
      </w:r>
      <w:r>
        <w:t xml:space="preserve"> zavrtí hlavou, </w:t>
      </w:r>
      <w:r>
        <w:rPr>
          <w:color w:val="310106"/>
        </w:rPr>
        <w:t>Cowboyové</w:t>
      </w:r>
      <w:r>
        <w:t xml:space="preserve"> prohrávají. </w:t>
      </w:r>
      <w:r>
        <w:rPr>
          <w:color w:val="B70639"/>
        </w:rPr>
        <w:t xml:space="preserve">Několik dní po této hře ze 17. září </w:t>
      </w:r>
      <w:r>
        <w:rPr>
          <w:color w:val="703B01"/>
        </w:rPr>
        <w:t>si</w:t>
      </w:r>
      <w:r>
        <w:rPr>
          <w:color w:val="B70639"/>
        </w:rPr>
        <w:t xml:space="preserve"> </w:t>
      </w:r>
      <w:r>
        <w:rPr>
          <w:color w:val="703B01"/>
        </w:rPr>
        <w:t>Aikman</w:t>
      </w:r>
      <w:r>
        <w:rPr>
          <w:color w:val="B70639"/>
        </w:rPr>
        <w:t xml:space="preserve"> zlomil prst na ruce</w:t>
      </w:r>
      <w:r>
        <w:t xml:space="preserve">, </w:t>
      </w:r>
      <w:r>
        <w:rPr>
          <w:color w:val="F7F1DF"/>
        </w:rPr>
        <w:t>což</w:t>
      </w:r>
      <w:r>
        <w:rPr>
          <w:color w:val="118B8A"/>
        </w:rPr>
        <w:t xml:space="preserve"> </w:t>
      </w:r>
      <w:r>
        <w:rPr>
          <w:color w:val="4AFEFA"/>
        </w:rPr>
        <w:t>ho</w:t>
      </w:r>
      <w:r>
        <w:rPr>
          <w:color w:val="118B8A"/>
        </w:rPr>
        <w:t xml:space="preserve"> vyřazuje ze hry na několik týdnů</w:t>
      </w:r>
      <w:r>
        <w:t xml:space="preserve">. Ah, to kouzlo profesionálního sportu. </w:t>
      </w:r>
      <w:r>
        <w:rPr>
          <w:color w:val="FEFB0A"/>
        </w:rPr>
        <w:t>Pro Jerrala Jonese</w:t>
      </w:r>
      <w:r>
        <w:t xml:space="preserve"> byla </w:t>
      </w:r>
      <w:r>
        <w:rPr>
          <w:color w:val="118B8A"/>
        </w:rPr>
        <w:t>dočasná ztráta zadáka</w:t>
      </w:r>
      <w:r>
        <w:t xml:space="preserve"> pouze poslední událostí v řadě </w:t>
      </w:r>
      <w:r>
        <w:rPr>
          <w:color w:val="FCB164"/>
        </w:rPr>
        <w:t xml:space="preserve">neúspěchů, </w:t>
      </w:r>
      <w:r>
        <w:rPr>
          <w:color w:val="796EE6"/>
        </w:rPr>
        <w:t>které</w:t>
      </w:r>
      <w:r>
        <w:rPr>
          <w:color w:val="FCB164"/>
        </w:rPr>
        <w:t xml:space="preserve"> trápí </w:t>
      </w:r>
      <w:r>
        <w:rPr>
          <w:color w:val="000D2C"/>
        </w:rPr>
        <w:t>Dallaské Cowboye</w:t>
      </w:r>
      <w:r>
        <w:rPr>
          <w:color w:val="FCB164"/>
        </w:rPr>
        <w:t xml:space="preserve"> - a </w:t>
      </w:r>
      <w:r>
        <w:rPr>
          <w:color w:val="53495F"/>
        </w:rPr>
        <w:t>v tomto roce</w:t>
      </w:r>
      <w:r>
        <w:rPr>
          <w:color w:val="FCB164"/>
        </w:rPr>
        <w:t xml:space="preserve"> i většinu </w:t>
      </w:r>
      <w:r>
        <w:rPr>
          <w:color w:val="F95475"/>
        </w:rPr>
        <w:t>Celostátní fotbalové ligy</w:t>
      </w:r>
      <w:r>
        <w:t xml:space="preserve">. </w:t>
      </w:r>
      <w:r>
        <w:rPr>
          <w:color w:val="310106"/>
        </w:rPr>
        <w:t>Cowboyové, kdysi zazobaní a šťastní</w:t>
      </w:r>
      <w:r>
        <w:t xml:space="preserve">, nyní prohrávají zápasy, přicházejí o fanoušky a peníze. V loňském roce </w:t>
      </w:r>
      <w:r>
        <w:rPr>
          <w:color w:val="310106"/>
        </w:rPr>
        <w:t>toto mužstvo</w:t>
      </w:r>
      <w:r>
        <w:t xml:space="preserve"> skončilo s dluhem 2 milionů dolarů při příjmech 30 milionů dolarů. Má jedny z nejvyšších nákladů </w:t>
      </w:r>
      <w:r>
        <w:rPr>
          <w:color w:val="61FC03"/>
        </w:rPr>
        <w:t>v lize</w:t>
      </w:r>
      <w:r>
        <w:t xml:space="preserve">. Návštěvnost ve srovnání se situací před šesti lety poklesla o 23 %. </w:t>
      </w:r>
      <w:r>
        <w:rPr>
          <w:color w:val="FEFB0A"/>
        </w:rPr>
        <w:t xml:space="preserve">Jerral Jones, </w:t>
      </w:r>
      <w:r>
        <w:rPr>
          <w:color w:val="5D9608"/>
        </w:rPr>
        <w:t>který</w:t>
      </w:r>
      <w:r>
        <w:rPr>
          <w:color w:val="FEFB0A"/>
        </w:rPr>
        <w:t xml:space="preserve"> společenské vztahy opečovává stejně nadšeně jako </w:t>
      </w:r>
      <w:r>
        <w:rPr>
          <w:color w:val="5D9608"/>
        </w:rPr>
        <w:t>svou</w:t>
      </w:r>
      <w:r>
        <w:rPr>
          <w:color w:val="FEFB0A"/>
        </w:rPr>
        <w:t xml:space="preserve"> střídačku</w:t>
      </w:r>
      <w:r>
        <w:t xml:space="preserve">, </w:t>
      </w:r>
      <w:r>
        <w:rPr>
          <w:color w:val="FEFB0A"/>
        </w:rPr>
        <w:t>se</w:t>
      </w:r>
      <w:r>
        <w:t xml:space="preserve"> přinejmenším může utěšit jednou skutečností: v těchto dnech není sám. </w:t>
      </w:r>
      <w:r>
        <w:rPr>
          <w:color w:val="DE98FD"/>
        </w:rPr>
        <w:t xml:space="preserve">Téměř polovina majitelů 28 mužstev </w:t>
      </w:r>
      <w:r>
        <w:rPr>
          <w:color w:val="98A088"/>
        </w:rPr>
        <w:t>Celostátní fotbalové ligy (NFL</w:t>
      </w:r>
      <w:r>
        <w:rPr>
          <w:color w:val="DE98FD"/>
        </w:rPr>
        <w:t>) přichází o peníze</w:t>
      </w:r>
      <w:r>
        <w:t xml:space="preserve">, </w:t>
      </w:r>
      <w:r>
        <w:rPr>
          <w:color w:val="DE98FD"/>
        </w:rPr>
        <w:t>což</w:t>
      </w:r>
      <w:r>
        <w:t xml:space="preserve"> je výsledek nízké návštěvnosti, stárnoucích stadionů a - </w:t>
      </w:r>
      <w:r>
        <w:rPr>
          <w:color w:val="4F584E"/>
        </w:rPr>
        <w:t xml:space="preserve">více než cokoli jiného - platů hvězdných hráčů jako </w:t>
      </w:r>
      <w:r>
        <w:rPr>
          <w:color w:val="248AD0"/>
        </w:rPr>
        <w:t>Troy Aikman</w:t>
      </w:r>
      <w:r>
        <w:rPr>
          <w:color w:val="4F584E"/>
        </w:rPr>
        <w:t xml:space="preserve">, </w:t>
      </w:r>
      <w:r>
        <w:rPr>
          <w:color w:val="5C5300"/>
        </w:rPr>
        <w:t>které</w:t>
      </w:r>
      <w:r>
        <w:rPr>
          <w:color w:val="4F584E"/>
        </w:rPr>
        <w:t xml:space="preserve"> se zvyšují kosmickou rychlostí</w:t>
      </w:r>
      <w:r>
        <w:t xml:space="preserve">. Loni si nejlepších 12 hráčů z každého týmu NFL odneslo </w:t>
      </w:r>
      <w:r>
        <w:rPr>
          <w:color w:val="9F6551"/>
        </w:rPr>
        <w:t>průměrně 536000 dolarů</w:t>
      </w:r>
      <w:r>
        <w:t xml:space="preserve">, </w:t>
      </w:r>
      <w:r>
        <w:rPr>
          <w:color w:val="9F6551"/>
        </w:rPr>
        <w:t>což</w:t>
      </w:r>
      <w:r>
        <w:t xml:space="preserve"> je částka srovnatelná s baseballem a vyšší než v basketbalu. </w:t>
      </w:r>
      <w:r>
        <w:rPr>
          <w:color w:val="BCFEC6"/>
        </w:rPr>
        <w:t>Hráči vybraní v prvním náborovém kole</w:t>
      </w:r>
      <w:r>
        <w:t xml:space="preserve"> si vedou dokonce ještě lépe: </w:t>
      </w:r>
      <w:r>
        <w:rPr>
          <w:color w:val="932C70"/>
        </w:rPr>
        <w:t>jejich</w:t>
      </w:r>
      <w:r>
        <w:rPr>
          <w:color w:val="2B1B04"/>
        </w:rPr>
        <w:t xml:space="preserve"> průměrné platy a prémie</w:t>
      </w:r>
      <w:r>
        <w:t xml:space="preserve"> se </w:t>
      </w:r>
      <w:r>
        <w:rPr>
          <w:color w:val="B5AFC4"/>
        </w:rPr>
        <w:t>tento rok</w:t>
      </w:r>
      <w:r>
        <w:t xml:space="preserve"> vyšplhaly </w:t>
      </w:r>
      <w:r>
        <w:rPr>
          <w:color w:val="D4C67A"/>
        </w:rPr>
        <w:t>na 685000 dolarů</w:t>
      </w:r>
      <w:r>
        <w:t xml:space="preserve">, </w:t>
      </w:r>
      <w:r>
        <w:rPr>
          <w:color w:val="D4C67A"/>
        </w:rPr>
        <w:t>což</w:t>
      </w:r>
      <w:r>
        <w:t xml:space="preserve"> je oproti roku 1987 zvýšení o 44 %. "Je to začarovaný kruh," říká Art Modell, majitel </w:t>
      </w:r>
      <w:r>
        <w:rPr>
          <w:color w:val="AE7AA1"/>
        </w:rPr>
        <w:t>Cleveland Browns</w:t>
      </w:r>
      <w:r>
        <w:t xml:space="preserve">. "Jeden tým platí tolik a druhý platí ještě víc. </w:t>
      </w:r>
      <w:r>
        <w:rPr>
          <w:color w:val="AE7AA1"/>
        </w:rPr>
        <w:t>My</w:t>
      </w:r>
      <w:r>
        <w:t xml:space="preserve"> prostě nemáme takový zdroj financí." Tohle všechno způsobuje v profesionálním fotbalu rozpory. </w:t>
      </w:r>
      <w:r>
        <w:rPr>
          <w:color w:val="C2A393"/>
        </w:rPr>
        <w:t xml:space="preserve">Majitelé, </w:t>
      </w:r>
      <w:r>
        <w:rPr>
          <w:color w:val="0232FD"/>
        </w:rPr>
        <w:t>kteří</w:t>
      </w:r>
      <w:r>
        <w:rPr>
          <w:color w:val="C2A393"/>
        </w:rPr>
        <w:t xml:space="preserve"> byli v minulosti do vysoké míry spokojení</w:t>
      </w:r>
      <w:r>
        <w:t xml:space="preserve">, teď téměř zoufale hledají způsoby, </w:t>
      </w:r>
      <w:r>
        <w:rPr>
          <w:color w:val="6A3A35"/>
        </w:rPr>
        <w:t>jak snížit náklady a zvýšit zisk</w:t>
      </w:r>
      <w:r>
        <w:t xml:space="preserve"> - </w:t>
      </w:r>
      <w:r>
        <w:rPr>
          <w:color w:val="6A3A35"/>
        </w:rPr>
        <w:t>v tomto procesu</w:t>
      </w:r>
      <w:r>
        <w:t xml:space="preserve"> realizují některé revoluční názory. </w:t>
      </w:r>
      <w:r>
        <w:rPr>
          <w:color w:val="FEFB0A"/>
        </w:rPr>
        <w:t xml:space="preserve">Jerral Jones </w:t>
      </w:r>
      <w:r>
        <w:rPr>
          <w:color w:val="04640D"/>
        </w:rPr>
        <w:t>od Cowboyů</w:t>
      </w:r>
      <w:r>
        <w:t xml:space="preserve">, ačkoli ne záměrně, se stal </w:t>
      </w:r>
      <w:r>
        <w:rPr>
          <w:color w:val="BA6801"/>
        </w:rPr>
        <w:t>představitelem tohoto nového druhu majitelů</w:t>
      </w:r>
      <w:r>
        <w:t xml:space="preserve">. Krátce poté, co </w:t>
      </w:r>
      <w:r>
        <w:rPr>
          <w:color w:val="168E5C"/>
        </w:rPr>
        <w:t>od H.R. "Bum" Brighta</w:t>
      </w:r>
      <w:r>
        <w:t xml:space="preserve"> koupil 66 % mužstva za 145 milionů dolarů, a dbalý skutečnosti, že </w:t>
      </w:r>
      <w:r>
        <w:rPr>
          <w:color w:val="310106"/>
        </w:rPr>
        <w:t>Cowboyové</w:t>
      </w:r>
      <w:r>
        <w:t xml:space="preserve"> jsou na dně, se </w:t>
      </w:r>
      <w:r>
        <w:rPr>
          <w:color w:val="FEFB0A"/>
        </w:rPr>
        <w:t>47 letý Jones</w:t>
      </w:r>
      <w:r>
        <w:t xml:space="preserve"> pustil do </w:t>
      </w:r>
      <w:r>
        <w:rPr>
          <w:color w:val="FEFB0A"/>
        </w:rPr>
        <w:t>svého</w:t>
      </w:r>
      <w:r>
        <w:t xml:space="preserve"> projektu redukce </w:t>
      </w:r>
      <w:r>
        <w:rPr>
          <w:color w:val="310106"/>
        </w:rPr>
        <w:t>týmu</w:t>
      </w:r>
      <w:r>
        <w:t xml:space="preserve">. </w:t>
      </w:r>
      <w:r>
        <w:rPr>
          <w:color w:val="16C0D0"/>
        </w:rPr>
        <w:t xml:space="preserve">Zaprvé nekompromisně vyhodil </w:t>
      </w:r>
      <w:r>
        <w:rPr>
          <w:color w:val="C62100"/>
        </w:rPr>
        <w:t xml:space="preserve">Toma Landryho, legendárního trenéra, </w:t>
      </w:r>
      <w:r>
        <w:rPr>
          <w:color w:val="014347"/>
        </w:rPr>
        <w:t>který</w:t>
      </w:r>
      <w:r>
        <w:rPr>
          <w:color w:val="C62100"/>
        </w:rPr>
        <w:t xml:space="preserve"> dovedl </w:t>
      </w:r>
      <w:r>
        <w:rPr>
          <w:color w:val="233809"/>
        </w:rPr>
        <w:t>Cowboye</w:t>
      </w:r>
      <w:r>
        <w:rPr>
          <w:color w:val="C62100"/>
        </w:rPr>
        <w:t xml:space="preserve"> na pět Super Bowls a </w:t>
      </w:r>
      <w:r>
        <w:rPr>
          <w:color w:val="42083B"/>
        </w:rPr>
        <w:t xml:space="preserve">ke 20 vítězným sezónám v řadě </w:t>
      </w:r>
      <w:r>
        <w:rPr>
          <w:color w:val="82785D"/>
        </w:rPr>
        <w:t>za sebou</w:t>
      </w:r>
      <w:r>
        <w:t xml:space="preserve">. </w:t>
      </w:r>
      <w:r>
        <w:rPr>
          <w:color w:val="023087"/>
        </w:rPr>
        <w:t>V Dallasu</w:t>
      </w:r>
      <w:r>
        <w:t xml:space="preserve"> má </w:t>
      </w:r>
      <w:r>
        <w:rPr>
          <w:color w:val="B7DAD2"/>
        </w:rPr>
        <w:t>Tom Landry</w:t>
      </w:r>
      <w:r>
        <w:t xml:space="preserve"> postavení, </w:t>
      </w:r>
      <w:r>
        <w:rPr>
          <w:color w:val="196956"/>
        </w:rPr>
        <w:t>které</w:t>
      </w:r>
      <w:r>
        <w:t xml:space="preserve"> je jen kousek od svatosti. Místní tisk zaplavily výrazy namířené </w:t>
      </w:r>
      <w:r>
        <w:rPr>
          <w:color w:val="FEFB0A"/>
        </w:rPr>
        <w:t>proti Jonesovi</w:t>
      </w:r>
      <w:r>
        <w:t xml:space="preserve">: "Krutý nehorázný všivák," napsal jeden autor, "pěkný darebák," pronesl další; "Co si </w:t>
      </w:r>
      <w:r>
        <w:rPr>
          <w:color w:val="FEFB0A"/>
        </w:rPr>
        <w:t>o sobě</w:t>
      </w:r>
      <w:r>
        <w:t xml:space="preserve">, sakra, myslí?" napsal třetí. </w:t>
      </w:r>
      <w:r>
        <w:rPr>
          <w:color w:val="FEFB0A"/>
        </w:rPr>
        <w:t>Pro Jerrala Jonese</w:t>
      </w:r>
      <w:r>
        <w:t xml:space="preserve"> </w:t>
      </w:r>
      <w:r>
        <w:rPr>
          <w:color w:val="16C0D0"/>
        </w:rPr>
        <w:t>to</w:t>
      </w:r>
      <w:r>
        <w:t xml:space="preserve"> byl pouze začátek. Rychle snížil nabobtnaný počet administrativních zaměstnanců </w:t>
      </w:r>
      <w:r>
        <w:rPr>
          <w:color w:val="310106"/>
        </w:rPr>
        <w:t>týmu</w:t>
      </w:r>
      <w:r>
        <w:t xml:space="preserve"> o polovinu, zavřel </w:t>
      </w:r>
      <w:r>
        <w:rPr>
          <w:color w:val="8C41BB"/>
        </w:rPr>
        <w:t xml:space="preserve">taneční akademii, </w:t>
      </w:r>
      <w:r>
        <w:rPr>
          <w:color w:val="ECEDFE"/>
        </w:rPr>
        <w:t>kterou</w:t>
      </w:r>
      <w:r>
        <w:rPr>
          <w:color w:val="8C41BB"/>
        </w:rPr>
        <w:t xml:space="preserve"> </w:t>
      </w:r>
      <w:r>
        <w:rPr>
          <w:color w:val="2B2D32"/>
        </w:rPr>
        <w:t>Cowboyové</w:t>
      </w:r>
      <w:r>
        <w:rPr>
          <w:color w:val="8C41BB"/>
        </w:rPr>
        <w:t xml:space="preserve"> vlastnili</w:t>
      </w:r>
      <w:r>
        <w:t xml:space="preserve">, a v červenci oznámil plán prodeje </w:t>
      </w:r>
      <w:r>
        <w:rPr>
          <w:color w:val="94C661"/>
        </w:rPr>
        <w:t xml:space="preserve">Valley Ranch, tréninkového ranče </w:t>
      </w:r>
      <w:r>
        <w:rPr>
          <w:color w:val="F8907D"/>
        </w:rPr>
        <w:t>týmu</w:t>
      </w:r>
      <w:r>
        <w:rPr>
          <w:color w:val="94C661"/>
        </w:rPr>
        <w:t xml:space="preserve"> o rozloze 30 akrů a nejpůsobivějšího tréninkového zázemí NFL</w:t>
      </w:r>
      <w:r>
        <w:t xml:space="preserve">. </w:t>
      </w:r>
      <w:r>
        <w:rPr>
          <w:color w:val="FEFB0A"/>
        </w:rPr>
        <w:t>Jerral Jones</w:t>
      </w:r>
      <w:r>
        <w:t xml:space="preserve"> </w:t>
      </w:r>
      <w:r>
        <w:rPr>
          <w:color w:val="94C661"/>
        </w:rPr>
        <w:t>ranč</w:t>
      </w:r>
      <w:r>
        <w:t xml:space="preserve"> nazývá "Pentagon sportu". Jedná se </w:t>
      </w:r>
      <w:r>
        <w:rPr>
          <w:color w:val="895E6B"/>
        </w:rPr>
        <w:t>o</w:t>
      </w:r>
      <w:r>
        <w:t xml:space="preserve"> změť chodeb spojujících natáčecí místnosti, důmyslně uspořádané lázně a </w:t>
      </w:r>
      <w:r>
        <w:rPr>
          <w:color w:val="788E95"/>
        </w:rPr>
        <w:t xml:space="preserve">posilovny, </w:t>
      </w:r>
      <w:r>
        <w:rPr>
          <w:color w:val="FB6AB8"/>
        </w:rPr>
        <w:t>které</w:t>
      </w:r>
      <w:r>
        <w:rPr>
          <w:color w:val="788E95"/>
        </w:rPr>
        <w:t xml:space="preserve"> vypovídají o bohatší, rozhazovačné éře</w:t>
      </w:r>
      <w:r>
        <w:t xml:space="preserve">. S potěšením vypráví historku o tom, jak se </w:t>
      </w:r>
      <w:r>
        <w:rPr>
          <w:color w:val="94C661"/>
        </w:rPr>
        <w:t>na rozlehlém ranči</w:t>
      </w:r>
      <w:r>
        <w:t xml:space="preserve"> při jedné ze </w:t>
      </w:r>
      <w:r>
        <w:rPr>
          <w:color w:val="FEFB0A"/>
        </w:rPr>
        <w:t>svých</w:t>
      </w:r>
      <w:r>
        <w:t xml:space="preserve"> prvních návštěv ztratil, uchýlil se do jedné z kanceláří a zavolal </w:t>
      </w:r>
      <w:r>
        <w:rPr>
          <w:color w:val="576094"/>
        </w:rPr>
        <w:t>na recepci</w:t>
      </w:r>
      <w:r>
        <w:t xml:space="preserve"> o pomoc. "Řekl jsem: "Ať </w:t>
      </w:r>
      <w:r>
        <w:rPr>
          <w:color w:val="FEFB0A"/>
        </w:rPr>
        <w:t>pro mě</w:t>
      </w:r>
      <w:r>
        <w:t xml:space="preserve"> někdo přijde. Jsem na lince 29." S přicházejícími novými dny tohoto sportu se </w:t>
      </w:r>
      <w:r>
        <w:rPr>
          <w:color w:val="FEFB0A"/>
        </w:rPr>
        <w:t>Jerral Jones</w:t>
      </w:r>
      <w:r>
        <w:t xml:space="preserve"> domnívá, že </w:t>
      </w:r>
      <w:r>
        <w:rPr>
          <w:color w:val="DB1474"/>
        </w:rPr>
        <w:t>takový luxus</w:t>
      </w:r>
      <w:r>
        <w:t xml:space="preserve"> nemá na podobném místě uplatnění. "Prostě se </w:t>
      </w:r>
      <w:r>
        <w:rPr>
          <w:color w:val="DB1474"/>
        </w:rPr>
        <w:t>to</w:t>
      </w:r>
      <w:r>
        <w:t xml:space="preserve"> nevyplatí," říká. Údržba </w:t>
      </w:r>
      <w:r>
        <w:rPr>
          <w:color w:val="94C661"/>
        </w:rPr>
        <w:t>ranče</w:t>
      </w:r>
      <w:r>
        <w:t xml:space="preserve"> stojí skoro 2 miliony dolarů ročně. Až </w:t>
      </w:r>
      <w:r>
        <w:rPr>
          <w:color w:val="94C661"/>
        </w:rPr>
        <w:t>ho</w:t>
      </w:r>
      <w:r>
        <w:t xml:space="preserve"> prodá, tvrdí, </w:t>
      </w:r>
      <w:r>
        <w:rPr>
          <w:color w:val="310106"/>
        </w:rPr>
        <w:t>Cowboyové</w:t>
      </w:r>
      <w:r>
        <w:t xml:space="preserve"> se přestěhují na praktičtější - tj. finančně dostupnější - travnaté tréninkové hřiště </w:t>
      </w:r>
      <w:r>
        <w:rPr>
          <w:color w:val="8489AE"/>
        </w:rPr>
        <w:t>nedaleko Texaského stadionu</w:t>
      </w:r>
      <w:r>
        <w:t xml:space="preserve">. A co se týká </w:t>
      </w:r>
      <w:r>
        <w:rPr>
          <w:color w:val="B7DAD2"/>
        </w:rPr>
        <w:t>Toma Landryho</w:t>
      </w:r>
      <w:r>
        <w:t xml:space="preserve">, no, podle názoru </w:t>
      </w:r>
      <w:r>
        <w:rPr>
          <w:color w:val="FEFB0A"/>
        </w:rPr>
        <w:t>Jerrala Jonese</w:t>
      </w:r>
      <w:r>
        <w:t xml:space="preserve"> už </w:t>
      </w:r>
      <w:r>
        <w:rPr>
          <w:color w:val="B7DAD2"/>
        </w:rPr>
        <w:t>své</w:t>
      </w:r>
      <w:r>
        <w:t xml:space="preserve"> vítězné roky vyčerpal. Řekl, že poté, co </w:t>
      </w:r>
      <w:r>
        <w:rPr>
          <w:color w:val="310106"/>
        </w:rPr>
        <w:t>Cowboyové</w:t>
      </w:r>
      <w:r>
        <w:t xml:space="preserve"> za poslední tři roky vždy oznamovali ztrátovou sezónu, potřebují změnu. </w:t>
      </w:r>
      <w:r>
        <w:rPr>
          <w:color w:val="860E04"/>
        </w:rPr>
        <w:t>Fotbal</w:t>
      </w:r>
      <w:r>
        <w:t xml:space="preserve"> je už dlouho vášní </w:t>
      </w:r>
      <w:r>
        <w:rPr>
          <w:color w:val="FEFB0A"/>
        </w:rPr>
        <w:t>Jerrala Jonese</w:t>
      </w:r>
      <w:r>
        <w:t xml:space="preserve">, a to jak </w:t>
      </w:r>
      <w:r>
        <w:rPr>
          <w:color w:val="FBC206"/>
        </w:rPr>
        <w:t>na hřišti</w:t>
      </w:r>
      <w:r>
        <w:t xml:space="preserve">, tak i </w:t>
      </w:r>
      <w:r>
        <w:rPr>
          <w:color w:val="FBC206"/>
        </w:rPr>
        <w:t>mimo něj</w:t>
      </w:r>
      <w:r>
        <w:t xml:space="preserve">. </w:t>
      </w:r>
      <w:r>
        <w:rPr>
          <w:color w:val="FEFB0A"/>
        </w:rPr>
        <w:t xml:space="preserve">Rodák </w:t>
      </w:r>
      <w:r>
        <w:rPr>
          <w:color w:val="6EAB9B"/>
        </w:rPr>
        <w:t>z Arkansasu</w:t>
      </w:r>
      <w:r>
        <w:t xml:space="preserve"> začínal </w:t>
      </w:r>
      <w:r>
        <w:rPr>
          <w:color w:val="F2CDFE"/>
        </w:rPr>
        <w:t xml:space="preserve">jako obránce </w:t>
      </w:r>
      <w:r>
        <w:rPr>
          <w:color w:val="645341"/>
        </w:rPr>
        <w:t xml:space="preserve">týmu </w:t>
      </w:r>
      <w:r>
        <w:rPr>
          <w:color w:val="760035"/>
        </w:rPr>
        <w:t>Arkansaské univerzity</w:t>
      </w:r>
      <w:r>
        <w:rPr>
          <w:color w:val="F2CDFE"/>
        </w:rPr>
        <w:t xml:space="preserve">, </w:t>
      </w:r>
      <w:r>
        <w:rPr>
          <w:color w:val="647A41"/>
        </w:rPr>
        <w:t>který</w:t>
      </w:r>
      <w:r>
        <w:rPr>
          <w:color w:val="F2CDFE"/>
        </w:rPr>
        <w:t xml:space="preserve"> </w:t>
      </w:r>
      <w:r>
        <w:rPr>
          <w:color w:val="496E76"/>
        </w:rPr>
        <w:t>v roce 1964</w:t>
      </w:r>
      <w:r>
        <w:rPr>
          <w:color w:val="F2CDFE"/>
        </w:rPr>
        <w:t xml:space="preserve"> nebyl poražený a vyhrál státní mistrovství</w:t>
      </w:r>
      <w:r>
        <w:t xml:space="preserve">. </w:t>
      </w:r>
      <w:r>
        <w:rPr>
          <w:color w:val="E3F894"/>
        </w:rPr>
        <w:t>Po univerzitě</w:t>
      </w:r>
      <w:r>
        <w:t xml:space="preserve"> pracoval v pojišťovací společnosti </w:t>
      </w:r>
      <w:r>
        <w:rPr>
          <w:color w:val="FEFB0A"/>
        </w:rPr>
        <w:t>svého</w:t>
      </w:r>
      <w:r>
        <w:t xml:space="preserve"> otce v </w:t>
      </w:r>
      <w:r>
        <w:rPr>
          <w:color w:val="F9D7CD"/>
        </w:rPr>
        <w:t>Little Rocku</w:t>
      </w:r>
      <w:r>
        <w:t xml:space="preserve"> a v roce 1966 vedl nezdařený pokus o koupi San Diego Chargers. O řadu let později za pomoci peněz získaných z prodeje pojišťovací společnosti založil Arkoma Production Corp., průzkumnou společnost v oblasti ropy a plynu s ústředím v </w:t>
      </w:r>
      <w:r>
        <w:rPr>
          <w:color w:val="F9D7CD"/>
        </w:rPr>
        <w:t>Little Rocku</w:t>
      </w:r>
      <w:r>
        <w:t xml:space="preserve">. Takže nebylo nijak překvapující, že když </w:t>
      </w:r>
      <w:r>
        <w:rPr>
          <w:color w:val="FEFB0A"/>
        </w:rPr>
        <w:t>Jerral Jones</w:t>
      </w:r>
      <w:r>
        <w:t xml:space="preserve"> začal hledat náhradu </w:t>
      </w:r>
      <w:r>
        <w:rPr>
          <w:color w:val="B7DAD2"/>
        </w:rPr>
        <w:t>za Toma Landryho</w:t>
      </w:r>
      <w:r>
        <w:t xml:space="preserve">, vrátil se ke </w:t>
      </w:r>
      <w:r>
        <w:rPr>
          <w:color w:val="FEFB0A"/>
        </w:rPr>
        <w:t>svým</w:t>
      </w:r>
      <w:r>
        <w:t xml:space="preserve"> arkansaským kořenům. Objevil </w:t>
      </w:r>
      <w:r>
        <w:rPr>
          <w:color w:val="876128"/>
        </w:rPr>
        <w:t xml:space="preserve">Jimmyho Johnsona, spoluhráče </w:t>
      </w:r>
      <w:r>
        <w:rPr>
          <w:color w:val="A1A711"/>
        </w:rPr>
        <w:t xml:space="preserve">z týmu </w:t>
      </w:r>
      <w:r>
        <w:rPr>
          <w:color w:val="01FB92"/>
        </w:rPr>
        <w:t>Arkansaské univerzity</w:t>
      </w:r>
      <w:r>
        <w:rPr>
          <w:color w:val="A1A711"/>
        </w:rPr>
        <w:t xml:space="preserve"> </w:t>
      </w:r>
      <w:r>
        <w:rPr>
          <w:color w:val="FD0F31"/>
        </w:rPr>
        <w:t>z roku 1964</w:t>
      </w:r>
      <w:r>
        <w:rPr>
          <w:color w:val="876128"/>
        </w:rPr>
        <w:t xml:space="preserve"> a hlavního trenéra </w:t>
      </w:r>
      <w:r>
        <w:rPr>
          <w:color w:val="BE8485"/>
        </w:rPr>
        <w:t xml:space="preserve">Miamské univerzity, </w:t>
      </w:r>
      <w:r>
        <w:rPr>
          <w:color w:val="C660FB"/>
        </w:rPr>
        <w:t>kde</w:t>
      </w:r>
      <w:r>
        <w:rPr>
          <w:color w:val="BE8485"/>
        </w:rPr>
        <w:t xml:space="preserve"> tým Hurricanes dovedl k pěti vítězným sezónám a státnímu mistrovství v roce 1987</w:t>
      </w:r>
      <w:r>
        <w:t xml:space="preserve">. Ať je již nadání </w:t>
      </w:r>
      <w:r>
        <w:rPr>
          <w:color w:val="876128"/>
        </w:rPr>
        <w:t>Jimmyho Johnsona</w:t>
      </w:r>
      <w:r>
        <w:t xml:space="preserve"> jakkoli velké, v srdcích a duších řady dallaských fanoušků prostě není </w:t>
      </w:r>
      <w:r>
        <w:rPr>
          <w:color w:val="B7DAD2"/>
        </w:rPr>
        <w:t>Tom Landry</w:t>
      </w:r>
      <w:r>
        <w:t xml:space="preserve">. Se sedmi zápasy (a po včerejší ztrátě s týmem Kansas City Chiefs sedmi prohrami) dosud v sezóně si "noví" Cowboyové nevedou o nic lépe než ti staří. Takhle špatně naposledy hráli vlastně v roce 1960, ve </w:t>
      </w:r>
      <w:r>
        <w:rPr>
          <w:color w:val="310106"/>
        </w:rPr>
        <w:t>své</w:t>
      </w:r>
      <w:r>
        <w:t xml:space="preserve"> první sezóně. </w:t>
      </w:r>
      <w:r>
        <w:rPr>
          <w:color w:val="120104"/>
        </w:rPr>
        <w:t xml:space="preserve">Průměrná návštěvnost </w:t>
      </w:r>
      <w:r>
        <w:rPr>
          <w:color w:val="D48958"/>
        </w:rPr>
        <w:t>jejich</w:t>
      </w:r>
      <w:r>
        <w:rPr>
          <w:color w:val="120104"/>
        </w:rPr>
        <w:t xml:space="preserve"> zápasů, </w:t>
      </w:r>
      <w:r>
        <w:rPr>
          <w:color w:val="05AEE8"/>
        </w:rPr>
        <w:t>která</w:t>
      </w:r>
      <w:r>
        <w:rPr>
          <w:color w:val="120104"/>
        </w:rPr>
        <w:t xml:space="preserve"> se loni pohybovala kolem 49000</w:t>
      </w:r>
      <w:r>
        <w:t xml:space="preserve">, se nezvyšuje. </w:t>
      </w:r>
      <w:r>
        <w:rPr>
          <w:color w:val="FEFB0A"/>
        </w:rPr>
        <w:t>Jerral Jones</w:t>
      </w:r>
      <w:r>
        <w:t xml:space="preserve"> se snaží řešit problém na několika frontách. I nadále přeskupuje </w:t>
      </w:r>
      <w:r>
        <w:rPr>
          <w:color w:val="310106"/>
        </w:rPr>
        <w:t>tým</w:t>
      </w:r>
      <w:r>
        <w:t xml:space="preserve">, tento měsíc prodal proslulého slibného beka Herschela Walkera týmu Minnesota Vikings za spoustu hráčů a budoucí hráče vybrané z náborů. Ve snaze přilákat více fanoušků snížil ceny vstupenek posledního pásma z 25 dolarů na 19 dolarů. Jenže </w:t>
      </w:r>
      <w:r>
        <w:rPr>
          <w:color w:val="C3C1BE"/>
        </w:rPr>
        <w:t>všeobecný trend</w:t>
      </w:r>
      <w:r>
        <w:t xml:space="preserve">, vzhledem ke zvyšování nákladů </w:t>
      </w:r>
      <w:r>
        <w:rPr>
          <w:color w:val="61FC03"/>
        </w:rPr>
        <w:t>v lize</w:t>
      </w:r>
      <w:r>
        <w:t xml:space="preserve">, je zvyšování cen a </w:t>
      </w:r>
      <w:r>
        <w:rPr>
          <w:color w:val="FEFB0A"/>
        </w:rPr>
        <w:t>od Jerrala Jonese</w:t>
      </w:r>
      <w:r>
        <w:t xml:space="preserve"> se čeká, že se nakonec přizpůsobí. "Je to jednoduché," říká </w:t>
      </w:r>
      <w:r>
        <w:rPr>
          <w:color w:val="9F98F8"/>
        </w:rPr>
        <w:t xml:space="preserve">Lamar Hunt, </w:t>
      </w:r>
      <w:r>
        <w:rPr>
          <w:color w:val="1167D9"/>
        </w:rPr>
        <w:t>který</w:t>
      </w:r>
      <w:r>
        <w:rPr>
          <w:color w:val="9F98F8"/>
        </w:rPr>
        <w:t xml:space="preserve"> vlastní </w:t>
      </w:r>
      <w:r>
        <w:rPr>
          <w:color w:val="D19012"/>
        </w:rPr>
        <w:t>Kansas City Chiefs</w:t>
      </w:r>
      <w:r>
        <w:rPr>
          <w:color w:val="9F98F8"/>
        </w:rPr>
        <w:t xml:space="preserve"> a loni zvedl ceny vstupenek o 2.40 dolarů na průměrných 17 dolarů</w:t>
      </w:r>
      <w:r>
        <w:t xml:space="preserve">. "Kdybychom nezvyšovali ceny, dostali bychom se do mínusu." </w:t>
      </w:r>
      <w:r>
        <w:rPr>
          <w:color w:val="FEFB0A"/>
        </w:rPr>
        <w:t>Jerral Jones</w:t>
      </w:r>
      <w:r>
        <w:t xml:space="preserve"> rovněž posílil zaměstnance v marketingu za účelem prodeje </w:t>
      </w:r>
      <w:r>
        <w:rPr>
          <w:color w:val="B7D802"/>
        </w:rPr>
        <w:t xml:space="preserve">118 luxusních vyhlídkových místností v horní části </w:t>
      </w:r>
      <w:r>
        <w:rPr>
          <w:color w:val="826392"/>
        </w:rPr>
        <w:t>Texaského stadionu</w:t>
      </w:r>
      <w:r>
        <w:t xml:space="preserve"> (</w:t>
      </w:r>
      <w:r>
        <w:rPr>
          <w:color w:val="FEFB0A"/>
        </w:rPr>
        <w:t>jeho</w:t>
      </w:r>
      <w:r>
        <w:t xml:space="preserve"> dohoda </w:t>
      </w:r>
      <w:r>
        <w:rPr>
          <w:color w:val="168E5C"/>
        </w:rPr>
        <w:t>s Bumem Brightem</w:t>
      </w:r>
      <w:r>
        <w:t xml:space="preserve"> zahrnovala práva na provoz </w:t>
      </w:r>
      <w:r>
        <w:rPr>
          <w:color w:val="8489AE"/>
        </w:rPr>
        <w:t>stadionu</w:t>
      </w:r>
      <w:r>
        <w:t xml:space="preserve">). </w:t>
      </w:r>
      <w:r>
        <w:rPr>
          <w:color w:val="5E7A6A"/>
        </w:rPr>
        <w:t>Tyto místnosti</w:t>
      </w:r>
      <w:r>
        <w:rPr>
          <w:color w:val="B29869"/>
        </w:rPr>
        <w:t xml:space="preserve"> jsou klimatizované, mají bary s alkoholickými nápoji a polstrovaná sedadla a nabízejí otevřený výhled na hřiště - </w:t>
      </w:r>
      <w:r>
        <w:rPr>
          <w:color w:val="1D0051"/>
        </w:rPr>
        <w:t>to</w:t>
      </w:r>
      <w:r>
        <w:rPr>
          <w:color w:val="B29869"/>
        </w:rPr>
        <w:t xml:space="preserve"> všechno za prodejní cenu od 475000 dolarů do 1 milionu dolarů v závislosti na velikosti a umístění</w:t>
      </w:r>
      <w:r>
        <w:t xml:space="preserve">. </w:t>
      </w:r>
      <w:r>
        <w:rPr>
          <w:color w:val="8BE7FC"/>
        </w:rPr>
        <w:t>Jerral Jones</w:t>
      </w:r>
      <w:r>
        <w:rPr>
          <w:color w:val="76E0C1"/>
        </w:rPr>
        <w:t xml:space="preserve"> bere </w:t>
      </w:r>
      <w:r>
        <w:rPr>
          <w:color w:val="BACFA7"/>
        </w:rPr>
        <w:t xml:space="preserve">potenciální kupce </w:t>
      </w:r>
      <w:r>
        <w:rPr>
          <w:color w:val="11BA09"/>
        </w:rPr>
        <w:t>vyhlídkových místností</w:t>
      </w:r>
      <w:r>
        <w:rPr>
          <w:color w:val="76E0C1"/>
        </w:rPr>
        <w:t xml:space="preserve"> na hřiště v průběhu tréninků, aby</w:t>
      </w:r>
      <w:r>
        <w:t xml:space="preserve"> </w:t>
      </w:r>
      <w:r>
        <w:rPr>
          <w:color w:val="462C36"/>
        </w:rPr>
        <w:t>si</w:t>
      </w:r>
      <w:r>
        <w:rPr>
          <w:color w:val="65407D"/>
        </w:rPr>
        <w:t xml:space="preserve"> mohli s hráči potřást rukou, a </w:t>
      </w:r>
      <w:r>
        <w:rPr>
          <w:color w:val="491803"/>
        </w:rPr>
        <w:t xml:space="preserve">těm, </w:t>
      </w:r>
      <w:r>
        <w:rPr>
          <w:color w:val="F5D2A8"/>
        </w:rPr>
        <w:t>kteří</w:t>
      </w:r>
      <w:r>
        <w:rPr>
          <w:color w:val="491803"/>
        </w:rPr>
        <w:t xml:space="preserve"> místnost skutečně koupí</w:t>
      </w:r>
      <w:r>
        <w:rPr>
          <w:color w:val="65407D"/>
        </w:rPr>
        <w:t xml:space="preserve">, slibuje seznámení se strategií </w:t>
      </w:r>
      <w:r>
        <w:rPr>
          <w:color w:val="03422C"/>
        </w:rPr>
        <w:t>týmu</w:t>
      </w:r>
      <w:r>
        <w:rPr>
          <w:color w:val="65407D"/>
        </w:rPr>
        <w:t xml:space="preserve"> před zápasem</w:t>
      </w:r>
      <w:r>
        <w:t xml:space="preserve">. </w:t>
      </w:r>
      <w:r>
        <w:rPr>
          <w:color w:val="72A46E"/>
        </w:rPr>
        <w:t>Tato prodejní taktika</w:t>
      </w:r>
      <w:r>
        <w:t xml:space="preserve"> se patrně vyplácí: když koupil </w:t>
      </w:r>
      <w:r>
        <w:rPr>
          <w:color w:val="310106"/>
        </w:rPr>
        <w:t>tým</w:t>
      </w:r>
      <w:r>
        <w:t xml:space="preserve">, bylo prodáno </w:t>
      </w:r>
      <w:r>
        <w:rPr>
          <w:color w:val="128EAC"/>
        </w:rPr>
        <w:t>pouze šest vyhlídkových místností</w:t>
      </w:r>
      <w:r>
        <w:t xml:space="preserve">. Dnes je </w:t>
      </w:r>
      <w:r>
        <w:rPr>
          <w:color w:val="128EAC"/>
        </w:rPr>
        <w:t>jich</w:t>
      </w:r>
      <w:r>
        <w:t xml:space="preserve"> už 30. Příjmy ze vstupenek jsou pouze druhým největším zdrojem financí </w:t>
      </w:r>
      <w:r>
        <w:rPr>
          <w:color w:val="310106"/>
        </w:rPr>
        <w:t>Cowboyů</w:t>
      </w:r>
      <w:r>
        <w:t xml:space="preserve">. Největším zdrojem je smlouva NFL </w:t>
      </w:r>
      <w:r>
        <w:rPr>
          <w:color w:val="47545E"/>
        </w:rPr>
        <w:t>s celostátní televizí</w:t>
      </w:r>
      <w:r>
        <w:t xml:space="preserve"> na vysílání zápasů </w:t>
      </w:r>
      <w:r>
        <w:rPr>
          <w:color w:val="61FC03"/>
        </w:rPr>
        <w:t>ligy</w:t>
      </w:r>
      <w:r>
        <w:t xml:space="preserve">. Loni byl podíl </w:t>
      </w:r>
      <w:r>
        <w:rPr>
          <w:color w:val="310106"/>
        </w:rPr>
        <w:t>Cowboyů</w:t>
      </w:r>
      <w:r>
        <w:t xml:space="preserve"> na tomto koláči 17.6 milionů dolarů. </w:t>
      </w:r>
      <w:r>
        <w:rPr>
          <w:color w:val="310106"/>
        </w:rPr>
        <w:t>Tým</w:t>
      </w:r>
      <w:r>
        <w:t xml:space="preserve"> </w:t>
      </w:r>
      <w:r>
        <w:rPr>
          <w:color w:val="310106"/>
        </w:rPr>
        <w:t>si</w:t>
      </w:r>
      <w:r>
        <w:t xml:space="preserve"> dále vydělává 2 miliony dolarů až 4 miliony dolarů za práva poskytovaná na místní televizní a radiové vysílání. </w:t>
      </w:r>
      <w:r>
        <w:rPr>
          <w:color w:val="FEFB0A"/>
        </w:rPr>
        <w:t>Jerral Jones</w:t>
      </w:r>
      <w:r>
        <w:t xml:space="preserve"> se v současné době snaží vyšroubovat cenu za tato místní práva. Rovněž usiluje o získání vyššího počtu stanic </w:t>
      </w:r>
      <w:r>
        <w:rPr>
          <w:color w:val="B95C69"/>
        </w:rPr>
        <w:t xml:space="preserve">v Mexiku, </w:t>
      </w:r>
      <w:r>
        <w:rPr>
          <w:color w:val="A14D12"/>
        </w:rPr>
        <w:t>kde</w:t>
      </w:r>
      <w:r>
        <w:rPr>
          <w:color w:val="B95C69"/>
        </w:rPr>
        <w:t xml:space="preserve"> mají </w:t>
      </w:r>
      <w:r>
        <w:rPr>
          <w:color w:val="C4C8FA"/>
        </w:rPr>
        <w:t>Cowboyové</w:t>
      </w:r>
      <w:r>
        <w:rPr>
          <w:color w:val="B95C69"/>
        </w:rPr>
        <w:t xml:space="preserve"> </w:t>
      </w:r>
      <w:r>
        <w:rPr>
          <w:color w:val="372A55"/>
        </w:rPr>
        <w:t xml:space="preserve">stoupence, </w:t>
      </w:r>
      <w:r>
        <w:rPr>
          <w:color w:val="3F3610"/>
        </w:rPr>
        <w:t>které</w:t>
      </w:r>
      <w:r>
        <w:rPr>
          <w:color w:val="372A55"/>
        </w:rPr>
        <w:t xml:space="preserve"> by měly zájem o zápasy</w:t>
      </w:r>
      <w:r>
        <w:t xml:space="preserve">. </w:t>
      </w:r>
      <w:r>
        <w:rPr>
          <w:color w:val="FEFB0A"/>
        </w:rPr>
        <w:t xml:space="preserve">Jerral Jones, </w:t>
      </w:r>
      <w:r>
        <w:rPr>
          <w:color w:val="5D9608"/>
        </w:rPr>
        <w:t>jehož</w:t>
      </w:r>
      <w:r>
        <w:rPr>
          <w:color w:val="FEFB0A"/>
        </w:rPr>
        <w:t xml:space="preserve"> nosový hlas a žoviální vystupování neodpovídají </w:t>
      </w:r>
      <w:r>
        <w:rPr>
          <w:color w:val="D3A2C6"/>
        </w:rPr>
        <w:t xml:space="preserve">nadšenému obchodníkovi, </w:t>
      </w:r>
      <w:r>
        <w:rPr>
          <w:color w:val="719FFA"/>
        </w:rPr>
        <w:t>který</w:t>
      </w:r>
      <w:r>
        <w:rPr>
          <w:color w:val="D3A2C6"/>
        </w:rPr>
        <w:t xml:space="preserve"> pracuje 16 hodin denně</w:t>
      </w:r>
      <w:r>
        <w:t xml:space="preserve">, </w:t>
      </w:r>
      <w:r>
        <w:rPr>
          <w:color w:val="FEFB0A"/>
        </w:rPr>
        <w:t>se</w:t>
      </w:r>
      <w:r>
        <w:t xml:space="preserve"> odevzdal </w:t>
      </w:r>
      <w:r>
        <w:rPr>
          <w:color w:val="0D841A"/>
        </w:rPr>
        <w:t xml:space="preserve">vysokým platům, </w:t>
      </w:r>
      <w:r>
        <w:rPr>
          <w:color w:val="4C5B32"/>
        </w:rPr>
        <w:t>které</w:t>
      </w:r>
      <w:r>
        <w:rPr>
          <w:color w:val="0D841A"/>
        </w:rPr>
        <w:t xml:space="preserve"> </w:t>
      </w:r>
      <w:r>
        <w:rPr>
          <w:color w:val="9DB3B7"/>
        </w:rPr>
        <w:t>svým</w:t>
      </w:r>
      <w:r>
        <w:rPr>
          <w:color w:val="0D841A"/>
        </w:rPr>
        <w:t xml:space="preserve"> hráčům nyní platí</w:t>
      </w:r>
      <w:r>
        <w:t xml:space="preserve">. Smlouvy jsou </w:t>
      </w:r>
      <w:r>
        <w:rPr>
          <w:color w:val="FEFB0A"/>
        </w:rPr>
        <w:t>podle něj</w:t>
      </w:r>
      <w:r>
        <w:t xml:space="preserve"> "klíčové pro výhru v NFL" a sehrál </w:t>
      </w:r>
      <w:r>
        <w:rPr>
          <w:color w:val="FEFB0A"/>
        </w:rPr>
        <w:t>svou</w:t>
      </w:r>
      <w:r>
        <w:t xml:space="preserve"> roli i v nabídkových válkách. Kromě podepsání štědré smlouvy </w:t>
      </w:r>
      <w:r>
        <w:rPr>
          <w:color w:val="E115C0"/>
        </w:rPr>
        <w:t>s Troyem Aikmanem</w:t>
      </w:r>
      <w:r>
        <w:t xml:space="preserve"> souhlasil </w:t>
      </w:r>
      <w:r>
        <w:rPr>
          <w:color w:val="FEFB0A"/>
        </w:rPr>
        <w:t>Jones</w:t>
      </w:r>
      <w:r>
        <w:t xml:space="preserve"> s tím, že v průběhu příštích čtyř let bude platit začínajícímu zadákovi Steveu Walshovi 4.1 milion dolarů. Takováto inflace mezd dostává NFL na dno sil, tvrdí majitelé. Brzy budou schopny koupě a provozu fotbalových týmů pouze velké akciové společnosti, domnívá se John J. Veatch Jr., investiční bankéř </w:t>
      </w:r>
      <w:r>
        <w:rPr>
          <w:color w:val="B14F8F"/>
        </w:rPr>
        <w:t xml:space="preserve">společnosti Salomon Brothers, </w:t>
      </w:r>
      <w:r>
        <w:rPr>
          <w:color w:val="747103"/>
        </w:rPr>
        <w:t>která</w:t>
      </w:r>
      <w:r>
        <w:rPr>
          <w:color w:val="B14F8F"/>
        </w:rPr>
        <w:t xml:space="preserve"> vyřizovala prodej </w:t>
      </w:r>
      <w:r>
        <w:rPr>
          <w:color w:val="9F816D"/>
        </w:rPr>
        <w:t>Cowboyů</w:t>
      </w:r>
      <w:r>
        <w:t xml:space="preserve">. Za účelem řešení problému navrhli </w:t>
      </w:r>
      <w:r>
        <w:rPr>
          <w:color w:val="D26A5B"/>
        </w:rPr>
        <w:t>majitelé NFL</w:t>
      </w:r>
      <w:r>
        <w:t xml:space="preserve"> </w:t>
      </w:r>
      <w:r>
        <w:rPr>
          <w:color w:val="8B934B"/>
        </w:rPr>
        <w:t>zřízení platové tabulky pro nováčky</w:t>
      </w:r>
      <w:r>
        <w:t xml:space="preserve">, aby tak zkusili ohraničit platy. Podrobnosti </w:t>
      </w:r>
      <w:r>
        <w:rPr>
          <w:color w:val="8B934B"/>
        </w:rPr>
        <w:t xml:space="preserve">plánu, </w:t>
      </w:r>
      <w:r>
        <w:rPr>
          <w:color w:val="F98500"/>
        </w:rPr>
        <w:t>který</w:t>
      </w:r>
      <w:r>
        <w:rPr>
          <w:color w:val="8B934B"/>
        </w:rPr>
        <w:t xml:space="preserve"> by vešel v platnost v roce 1993</w:t>
      </w:r>
      <w:r>
        <w:t xml:space="preserve">, jsou ještě nepropracované, ale </w:t>
      </w:r>
      <w:r>
        <w:rPr>
          <w:color w:val="002935"/>
        </w:rPr>
        <w:t>každému hráči</w:t>
      </w:r>
      <w:r>
        <w:t xml:space="preserve"> by patrně byl vyplácen základní plat podle </w:t>
      </w:r>
      <w:r>
        <w:rPr>
          <w:color w:val="002935"/>
        </w:rPr>
        <w:t>jeho</w:t>
      </w:r>
      <w:r>
        <w:t xml:space="preserve"> pozice a dovedností. Prémie by byly vypláceny podle odehraného času a výkonu. Asociace hráčů NFL zatím tvrdí, že </w:t>
      </w:r>
      <w:r>
        <w:rPr>
          <w:color w:val="D7F3FE"/>
        </w:rPr>
        <w:t>sportovcům</w:t>
      </w:r>
      <w:r>
        <w:t xml:space="preserve"> je vyplácen plat úměrný </w:t>
      </w:r>
      <w:r>
        <w:rPr>
          <w:color w:val="D7F3FE"/>
        </w:rPr>
        <w:t>jejich</w:t>
      </w:r>
      <w:r>
        <w:t xml:space="preserve"> šikovnosti přilákat fanoušky a že </w:t>
      </w:r>
      <w:r>
        <w:rPr>
          <w:color w:val="FCB899"/>
        </w:rPr>
        <w:t>někteří majitelé</w:t>
      </w:r>
      <w:r>
        <w:t xml:space="preserve"> jsou ve finančních potížích kvůli špatnému řízení obchodů, nikoli kvůli platům hráčů. </w:t>
      </w:r>
      <w:r>
        <w:rPr>
          <w:color w:val="1C0720"/>
        </w:rPr>
        <w:t>Majitelé</w:t>
      </w:r>
      <w:r>
        <w:t xml:space="preserve"> se snaží zvýšit zisk i dalšími způsoby. Řada </w:t>
      </w:r>
      <w:r>
        <w:rPr>
          <w:color w:val="1C0720"/>
        </w:rPr>
        <w:t>z nich</w:t>
      </w:r>
      <w:r>
        <w:t xml:space="preserve"> zahájila propagaci za účelem přilákání nových fanoušků a znovu projednávají zastaralé dohody ohledně stadionů. </w:t>
      </w:r>
      <w:r>
        <w:rPr>
          <w:color w:val="6B5F61"/>
        </w:rPr>
        <w:t>Většina majitelů</w:t>
      </w:r>
      <w:r>
        <w:t xml:space="preserve"> musí platit až 10% hrubého obratu z prodeje vstupenek za pronájem </w:t>
      </w:r>
      <w:r>
        <w:rPr>
          <w:color w:val="F98A9D"/>
        </w:rPr>
        <w:t xml:space="preserve">stadionů, </w:t>
      </w:r>
      <w:r>
        <w:rPr>
          <w:color w:val="9B72C2"/>
        </w:rPr>
        <w:t>které</w:t>
      </w:r>
      <w:r>
        <w:rPr>
          <w:color w:val="F98A9D"/>
        </w:rPr>
        <w:t xml:space="preserve"> jsou </w:t>
      </w:r>
      <w:r>
        <w:rPr>
          <w:color w:val="A6919D"/>
        </w:rPr>
        <w:t>podle nich</w:t>
      </w:r>
      <w:r>
        <w:rPr>
          <w:color w:val="F98A9D"/>
        </w:rPr>
        <w:t xml:space="preserve"> buď příliš malé, nebo příliš staré</w:t>
      </w:r>
      <w:r>
        <w:t xml:space="preserve">. Například v Chicagu je problémem velikost. "Máme ten nejhorší pronájem v NFL," tvrdí </w:t>
      </w:r>
      <w:r>
        <w:rPr>
          <w:color w:val="2C3729"/>
        </w:rPr>
        <w:t xml:space="preserve">Michael B. McCaskey, prezident </w:t>
      </w:r>
      <w:r>
        <w:rPr>
          <w:color w:val="D7C70B"/>
        </w:rPr>
        <w:t>týmu Chicago Bears</w:t>
      </w:r>
      <w:r>
        <w:rPr>
          <w:color w:val="2C3729"/>
        </w:rPr>
        <w:t xml:space="preserve"> a vnuk </w:t>
      </w:r>
      <w:r>
        <w:rPr>
          <w:color w:val="9F9992"/>
        </w:rPr>
        <w:t xml:space="preserve">George Halase, </w:t>
      </w:r>
      <w:r>
        <w:rPr>
          <w:color w:val="EFFBD0"/>
        </w:rPr>
        <w:t>který</w:t>
      </w:r>
      <w:r>
        <w:rPr>
          <w:color w:val="9F9992"/>
        </w:rPr>
        <w:t xml:space="preserve"> založil organizaci předcházející NFL</w:t>
      </w:r>
      <w:r>
        <w:t xml:space="preserve">. "Nacházíme se v oblasti metra s miliony </w:t>
      </w:r>
      <w:r>
        <w:rPr>
          <w:color w:val="FDE2F1"/>
        </w:rPr>
        <w:t xml:space="preserve">fanoušků </w:t>
      </w:r>
      <w:r>
        <w:rPr>
          <w:color w:val="923A52"/>
        </w:rPr>
        <w:t>týmu Bear</w:t>
      </w:r>
      <w:r>
        <w:t xml:space="preserve">, ale můžeme pojmout jen malý počet </w:t>
      </w:r>
      <w:r>
        <w:rPr>
          <w:color w:val="FDE2F1"/>
        </w:rPr>
        <w:t>z nich</w:t>
      </w:r>
      <w:r>
        <w:t xml:space="preserve">. Až </w:t>
      </w:r>
      <w:r>
        <w:rPr>
          <w:color w:val="5140A7"/>
        </w:rPr>
        <w:t>nájem</w:t>
      </w:r>
      <w:r>
        <w:t xml:space="preserve"> v roce 1999 vyprší," říká, "musí se změnit." Letos NFL rovněž v rámci snahy snížit náklady na zaměstnance uvalila </w:t>
      </w:r>
      <w:r>
        <w:rPr>
          <w:color w:val="BC14FD"/>
        </w:rPr>
        <w:t xml:space="preserve">limit </w:t>
      </w:r>
      <w:r>
        <w:rPr>
          <w:color w:val="6D706C"/>
        </w:rPr>
        <w:t>80 hráčů</w:t>
      </w:r>
      <w:r>
        <w:t xml:space="preserve"> na týmy odjíždějící na tréninkové tábory, </w:t>
      </w:r>
      <w:r>
        <w:rPr>
          <w:color w:val="BC14FD"/>
        </w:rPr>
        <w:t>což</w:t>
      </w:r>
      <w:r>
        <w:t xml:space="preserve"> je snížení ze 120. A </w:t>
      </w:r>
      <w:r>
        <w:rPr>
          <w:color w:val="61FC03"/>
        </w:rPr>
        <w:t>liga</w:t>
      </w:r>
      <w:r>
        <w:t xml:space="preserve"> se snaží získat víc </w:t>
      </w:r>
      <w:r>
        <w:rPr>
          <w:color w:val="0007C4"/>
        </w:rPr>
        <w:t xml:space="preserve">z tříleté dohody </w:t>
      </w:r>
      <w:r>
        <w:rPr>
          <w:color w:val="C6A62F"/>
        </w:rPr>
        <w:t xml:space="preserve">s celostátní vysílací sítí, </w:t>
      </w:r>
      <w:r>
        <w:rPr>
          <w:color w:val="000C14"/>
        </w:rPr>
        <w:t>která</w:t>
      </w:r>
      <w:r>
        <w:rPr>
          <w:color w:val="C6A62F"/>
        </w:rPr>
        <w:t xml:space="preserve"> po této sezóně vyprší</w:t>
      </w:r>
      <w:r>
        <w:t xml:space="preserve">. </w:t>
      </w:r>
      <w:r>
        <w:rPr>
          <w:color w:val="0007C4"/>
        </w:rPr>
        <w:t>Podle současné dohody</w:t>
      </w:r>
      <w:r>
        <w:t xml:space="preserve"> dostává NFL 1.4 miliardy dolarů. </w:t>
      </w:r>
      <w:r>
        <w:rPr>
          <w:color w:val="904431"/>
        </w:rPr>
        <w:t>Majitelé</w:t>
      </w:r>
      <w:r>
        <w:t xml:space="preserve"> podle </w:t>
      </w:r>
      <w:r>
        <w:rPr>
          <w:color w:val="904431"/>
        </w:rPr>
        <w:t>svých</w:t>
      </w:r>
      <w:r>
        <w:t xml:space="preserve"> slov čekají, že </w:t>
      </w:r>
      <w:r>
        <w:rPr>
          <w:color w:val="61FC03"/>
        </w:rPr>
        <w:t>liga</w:t>
      </w:r>
      <w:r>
        <w:t xml:space="preserve"> bude požadovat 50% zvýšení navzdory tomu, že fotbalové zápasy vysílané v televizi mají nízký rating. Mluvčí NFL rovněž říká, že </w:t>
      </w:r>
      <w:r>
        <w:rPr>
          <w:color w:val="61FC03"/>
        </w:rPr>
        <w:t>liga</w:t>
      </w:r>
      <w:r>
        <w:t xml:space="preserve"> patrně rozšíří </w:t>
      </w:r>
      <w:r>
        <w:rPr>
          <w:color w:val="61FC03"/>
        </w:rPr>
        <w:t>svou</w:t>
      </w:r>
      <w:r>
        <w:t xml:space="preserve"> nabídku na kabelové televizní společnosti jako ESPN. Změn se nedociluje snadno. </w:t>
      </w:r>
      <w:r>
        <w:rPr>
          <w:color w:val="61FC03"/>
        </w:rPr>
        <w:t>Organizace NFL</w:t>
      </w:r>
      <w:r>
        <w:t xml:space="preserve"> podobně jako profesionální fotbal coby sport prožívá zmatek. </w:t>
      </w:r>
      <w:r>
        <w:rPr>
          <w:color w:val="600013"/>
        </w:rPr>
        <w:t xml:space="preserve">Nový druh majitelů týmů </w:t>
      </w:r>
      <w:r>
        <w:rPr>
          <w:color w:val="1C1B08"/>
        </w:rPr>
        <w:t>včetně Jerrala Jonese</w:t>
      </w:r>
      <w:r>
        <w:rPr>
          <w:color w:val="693955"/>
        </w:rPr>
        <w:t xml:space="preserve"> bojuje s byrokracií NFL za to, aby</w:t>
      </w:r>
      <w:r>
        <w:t xml:space="preserve"> </w:t>
      </w:r>
      <w:r>
        <w:rPr>
          <w:color w:val="5E7C99"/>
        </w:rPr>
        <w:t>jejich</w:t>
      </w:r>
      <w:r>
        <w:rPr>
          <w:color w:val="6C6E82"/>
        </w:rPr>
        <w:t xml:space="preserve"> slovo mělo v ligových záležitostech větší váhu</w:t>
      </w:r>
      <w:r>
        <w:t xml:space="preserve">, přičemž </w:t>
      </w:r>
      <w:r>
        <w:rPr>
          <w:color w:val="D0AFB3"/>
        </w:rPr>
        <w:t>tato bitva</w:t>
      </w:r>
      <w:r>
        <w:t xml:space="preserve"> má za následek určitou formu organizačního zmatku. V červenci 11 majitelů NFL, už téměř všichni, překazilo úsilí uvést do funkce </w:t>
      </w:r>
      <w:r>
        <w:rPr>
          <w:color w:val="493B36"/>
        </w:rPr>
        <w:t>Jima Finkse</w:t>
      </w:r>
      <w:r>
        <w:t xml:space="preserve"> </w:t>
      </w:r>
      <w:r>
        <w:rPr>
          <w:color w:val="AC93CE"/>
        </w:rPr>
        <w:t xml:space="preserve">namísto ligového zástupce Petea Rozelleho, </w:t>
      </w:r>
      <w:r>
        <w:rPr>
          <w:color w:val="C4BA9C"/>
        </w:rPr>
        <w:t>který</w:t>
      </w:r>
      <w:r>
        <w:rPr>
          <w:color w:val="AC93CE"/>
        </w:rPr>
        <w:t xml:space="preserve"> odchází do důchodu</w:t>
      </w:r>
      <w:r>
        <w:t xml:space="preserve">. </w:t>
      </w:r>
      <w:r>
        <w:rPr>
          <w:color w:val="493B36"/>
        </w:rPr>
        <w:t>O Jimu Finksovi</w:t>
      </w:r>
      <w:r>
        <w:t xml:space="preserve"> si někteří majitelé myslí, že je nositelem tradičních hodnot staré gardy. Na začátku tohoto měsíce neuspěl ani další pokus vybrat nového zástupce. </w:t>
      </w:r>
      <w:r>
        <w:rPr>
          <w:color w:val="09C4B8"/>
        </w:rPr>
        <w:t>Majitelé</w:t>
      </w:r>
      <w:r>
        <w:t xml:space="preserve"> se znovu setkají zítra. </w:t>
      </w:r>
      <w:r>
        <w:rPr>
          <w:color w:val="FEFB0A"/>
        </w:rPr>
        <w:t>Jerry Jones</w:t>
      </w:r>
      <w:r>
        <w:t xml:space="preserve"> sám </w:t>
      </w:r>
      <w:r>
        <w:rPr>
          <w:color w:val="FEFB0A"/>
        </w:rPr>
        <w:t>za sebe</w:t>
      </w:r>
      <w:r>
        <w:t xml:space="preserve"> říká, </w:t>
      </w:r>
      <w:r>
        <w:rPr>
          <w:color w:val="69A5B8"/>
        </w:rPr>
        <w:t>že je v oboru dlouho</w:t>
      </w:r>
      <w:r>
        <w:t xml:space="preserve"> a že </w:t>
      </w:r>
      <w:r>
        <w:rPr>
          <w:color w:val="FEFB0A"/>
        </w:rPr>
        <w:t>jeho</w:t>
      </w:r>
      <w:r>
        <w:t xml:space="preserve"> styl práce </w:t>
      </w:r>
      <w:r>
        <w:rPr>
          <w:color w:val="69A5B8"/>
        </w:rPr>
        <w:t>to</w:t>
      </w:r>
      <w:r>
        <w:t xml:space="preserve"> patrně podporuje. Pilně pracuje šest dní v týdnu (</w:t>
      </w:r>
      <w:r>
        <w:rPr>
          <w:color w:val="374869"/>
        </w:rPr>
        <w:t xml:space="preserve">kromě dní, </w:t>
      </w:r>
      <w:r>
        <w:rPr>
          <w:color w:val="F868ED"/>
        </w:rPr>
        <w:t>kdy</w:t>
      </w:r>
      <w:r>
        <w:rPr>
          <w:color w:val="374869"/>
        </w:rPr>
        <w:t xml:space="preserve"> se hraje</w:t>
      </w:r>
      <w:r>
        <w:t xml:space="preserve">) a nedávno odpoledne vyřídil během jedné hodiny otázky od jednoho televizního producenta, </w:t>
      </w:r>
      <w:r>
        <w:rPr>
          <w:color w:val="FEFB0A"/>
        </w:rPr>
        <w:t>svého</w:t>
      </w:r>
      <w:r>
        <w:t xml:space="preserve"> manažera prodeje </w:t>
      </w:r>
      <w:r>
        <w:rPr>
          <w:color w:val="B7D802"/>
        </w:rPr>
        <w:t>luxusních pozorovacích místností</w:t>
      </w:r>
      <w:r>
        <w:t xml:space="preserve">, nespokojeného zákazníka a plné místnosti arkansaských reportérů. Za účelem dodržování programu přiletí z </w:t>
      </w:r>
      <w:r>
        <w:rPr>
          <w:color w:val="F9D7CD"/>
        </w:rPr>
        <w:t>Little Rock</w:t>
      </w:r>
      <w:r>
        <w:t xml:space="preserve"> dvě osobní sekretářky, aby </w:t>
      </w:r>
      <w:r>
        <w:rPr>
          <w:color w:val="FEFB0A"/>
        </w:rPr>
        <w:t>Jones</w:t>
      </w:r>
      <w:r>
        <w:t xml:space="preserve"> zvýšil počet </w:t>
      </w:r>
      <w:r>
        <w:rPr>
          <w:color w:val="FEFB0A"/>
        </w:rPr>
        <w:t>svých</w:t>
      </w:r>
      <w:r>
        <w:t xml:space="preserve"> zaměstnanců </w:t>
      </w:r>
      <w:r>
        <w:rPr>
          <w:color w:val="023087"/>
        </w:rPr>
        <w:t>v Dallasu</w:t>
      </w:r>
      <w:r>
        <w:t xml:space="preserve">. "Když jsem se pustil </w:t>
      </w:r>
      <w:r>
        <w:rPr>
          <w:color w:val="E70850"/>
        </w:rPr>
        <w:t>do téhle investice</w:t>
      </w:r>
      <w:r>
        <w:t xml:space="preserve">, dělal jsem </w:t>
      </w:r>
      <w:r>
        <w:rPr>
          <w:color w:val="E70850"/>
        </w:rPr>
        <w:t>to</w:t>
      </w:r>
      <w:r>
        <w:t xml:space="preserve"> na celý život," vysvětluje. "Nejsem tu, abych vydělával peníze tím, že později </w:t>
      </w:r>
      <w:r>
        <w:rPr>
          <w:color w:val="310106"/>
        </w:rPr>
        <w:t>tým</w:t>
      </w:r>
      <w:r>
        <w:t xml:space="preserve"> znovu prodám. Ačkoli </w:t>
      </w:r>
      <w:r>
        <w:rPr>
          <w:color w:val="310106"/>
        </w:rPr>
        <w:t>Cowboyové</w:t>
      </w:r>
      <w:r>
        <w:t xml:space="preserve"> možná teď nejsou </w:t>
      </w:r>
      <w:r>
        <w:rPr>
          <w:color w:val="C04841"/>
        </w:rPr>
        <w:t>nejlepší investicí</w:t>
      </w:r>
      <w:r>
        <w:t xml:space="preserve">, nesouhlasím s tím, že </w:t>
      </w:r>
      <w:r>
        <w:rPr>
          <w:color w:val="C04841"/>
        </w:rPr>
        <w:t>jí</w:t>
      </w:r>
      <w:r>
        <w:t xml:space="preserve"> nemusí být v budoucnu." Kromě toho </w:t>
      </w:r>
      <w:r>
        <w:rPr>
          <w:color w:val="FEFB0A"/>
        </w:rPr>
        <w:t>Jerral Jones</w:t>
      </w:r>
      <w:r>
        <w:t xml:space="preserve"> možná už teď ve velké míře dostává to, co </w:t>
      </w:r>
      <w:r>
        <w:rPr>
          <w:color w:val="310106"/>
        </w:rPr>
        <w:t>od týmu</w:t>
      </w:r>
      <w:r>
        <w:t xml:space="preserve"> chce, i když stále prohrává. Koupě </w:t>
      </w:r>
      <w:r>
        <w:rPr>
          <w:color w:val="310106"/>
        </w:rPr>
        <w:t>Cowboyů</w:t>
      </w:r>
      <w:r>
        <w:t xml:space="preserve"> </w:t>
      </w:r>
      <w:r>
        <w:rPr>
          <w:color w:val="FEFB0A"/>
        </w:rPr>
        <w:t>mu</w:t>
      </w:r>
      <w:r>
        <w:t xml:space="preserve"> zajistila vstup </w:t>
      </w:r>
      <w:r>
        <w:rPr>
          <w:color w:val="C36333"/>
        </w:rPr>
        <w:t xml:space="preserve">do života okázalosti, </w:t>
      </w:r>
      <w:r>
        <w:rPr>
          <w:color w:val="700366"/>
        </w:rPr>
        <w:t>který</w:t>
      </w:r>
      <w:r>
        <w:rPr>
          <w:color w:val="C36333"/>
        </w:rPr>
        <w:t xml:space="preserve"> </w:t>
      </w:r>
      <w:r>
        <w:rPr>
          <w:color w:val="8A7A93"/>
        </w:rPr>
        <w:t>mu</w:t>
      </w:r>
      <w:r>
        <w:rPr>
          <w:color w:val="C36333"/>
        </w:rPr>
        <w:t xml:space="preserve"> vrtání a hledání ropy </w:t>
      </w:r>
      <w:r>
        <w:rPr>
          <w:color w:val="52351D"/>
        </w:rPr>
        <w:t>v Arkansasu</w:t>
      </w:r>
      <w:r>
        <w:rPr>
          <w:color w:val="C36333"/>
        </w:rPr>
        <w:t xml:space="preserve"> prostě nabídnout nemohlo</w:t>
      </w:r>
      <w:r>
        <w:t xml:space="preserve">. Pak je tu nové soukromé tryskové letadlo, oddíl asistentů, pozvánky na nejlepší večírky a účast v televizních pořadech jako "Prime Time Live". Před několika týdny </w:t>
      </w:r>
      <w:r>
        <w:rPr>
          <w:color w:val="FEFB0A"/>
        </w:rPr>
        <w:t>Jerral Jones</w:t>
      </w:r>
      <w:r>
        <w:t xml:space="preserve"> </w:t>
      </w:r>
      <w:r>
        <w:rPr>
          <w:color w:val="B503A2"/>
        </w:rPr>
        <w:t xml:space="preserve">do </w:t>
      </w:r>
      <w:r>
        <w:rPr>
          <w:color w:val="D17190"/>
        </w:rPr>
        <w:t>své</w:t>
      </w:r>
      <w:r>
        <w:rPr>
          <w:color w:val="B503A2"/>
        </w:rPr>
        <w:t xml:space="preserve"> soukromé pozorovací místnosti </w:t>
      </w:r>
      <w:r>
        <w:rPr>
          <w:color w:val="A0F086"/>
        </w:rPr>
        <w:t>na Texaském stadionu</w:t>
      </w:r>
      <w:r>
        <w:t xml:space="preserve"> dokonce pozval Elizabeth Taylorovou. "Při </w:t>
      </w:r>
      <w:r>
        <w:rPr>
          <w:color w:val="FEFB0A"/>
        </w:rPr>
        <w:t>mé</w:t>
      </w:r>
      <w:r>
        <w:t xml:space="preserve"> práci jste </w:t>
      </w:r>
      <w:r>
        <w:rPr>
          <w:color w:val="B503A2"/>
        </w:rPr>
        <w:t>v tomhle hnízdě</w:t>
      </w:r>
      <w:r>
        <w:t xml:space="preserve"> každý den," řekl.</w:t>
      </w:r>
    </w:p>
    <w:p>
      <w:r>
        <w:rPr>
          <w:b/>
        </w:rPr>
        <w:t>Document number 1114</w:t>
      </w:r>
    </w:p>
    <w:p>
      <w:r>
        <w:rPr>
          <w:b/>
        </w:rPr>
        <w:t>Document identifier: wsj1412-001</w:t>
      </w:r>
    </w:p>
    <w:p>
      <w:r>
        <w:t xml:space="preserve">Jak zajímavě mazané je </w:t>
      </w:r>
      <w:r>
        <w:rPr>
          <w:color w:val="310106"/>
        </w:rPr>
        <w:t>od Roberta Goldberga</w:t>
      </w:r>
      <w:r>
        <w:t xml:space="preserve">, že ve </w:t>
      </w:r>
      <w:r>
        <w:rPr>
          <w:color w:val="310106"/>
        </w:rPr>
        <w:t>své</w:t>
      </w:r>
      <w:r>
        <w:t xml:space="preserve"> televizní kritice využil formu předstírané obhajobné novinařiny, aby vysvětlil, jak vnímá </w:t>
      </w:r>
      <w:r>
        <w:rPr>
          <w:color w:val="04640D"/>
        </w:rPr>
        <w:t>film "Days of Rage (Dny vzteku</w:t>
      </w:r>
      <w:r>
        <w:t xml:space="preserve">)" (příloha Leisure &amp; Arts, 11. září). Kárá </w:t>
      </w:r>
      <w:r>
        <w:rPr>
          <w:color w:val="FEFB0A"/>
        </w:rPr>
        <w:t>Jo Franklinovou-Troutovou</w:t>
      </w:r>
      <w:r>
        <w:t xml:space="preserve"> za </w:t>
      </w:r>
      <w:r>
        <w:rPr>
          <w:color w:val="FEFB0A"/>
        </w:rPr>
        <w:t>její</w:t>
      </w:r>
      <w:r>
        <w:t xml:space="preserve"> neobratné podání obhajobné novinařiny a </w:t>
      </w:r>
      <w:r>
        <w:rPr>
          <w:color w:val="FEFB0A"/>
        </w:rPr>
        <w:t>její</w:t>
      </w:r>
      <w:r>
        <w:t xml:space="preserve"> projekt hodnotí jako "intelektuálně lajdácký". Copak nebyl název zcela jasný? Jeden z </w:t>
      </w:r>
      <w:r>
        <w:rPr>
          <w:color w:val="310106"/>
        </w:rPr>
        <w:t>jeho</w:t>
      </w:r>
      <w:r>
        <w:t xml:space="preserve"> příkladů: "Nezeptala se" (</w:t>
      </w:r>
      <w:r>
        <w:rPr>
          <w:color w:val="FB5514"/>
        </w:rPr>
        <w:t xml:space="preserve">proč jsou palestinské děti </w:t>
      </w:r>
      <w:r>
        <w:rPr>
          <w:color w:val="E115C0"/>
        </w:rPr>
        <w:t xml:space="preserve">vojáky, </w:t>
      </w:r>
      <w:r>
        <w:rPr>
          <w:color w:val="00587F"/>
        </w:rPr>
        <w:t>kteří</w:t>
      </w:r>
      <w:r>
        <w:rPr>
          <w:color w:val="E115C0"/>
        </w:rPr>
        <w:t xml:space="preserve"> házejí kameny</w:t>
      </w:r>
      <w:r>
        <w:t xml:space="preserve">). Ale teď opravdu, musela se ptát? Copak </w:t>
      </w:r>
      <w:r>
        <w:rPr>
          <w:color w:val="0BC582"/>
        </w:rPr>
        <w:t xml:space="preserve">obrázky a události, </w:t>
      </w:r>
      <w:r>
        <w:rPr>
          <w:color w:val="FEB8C8"/>
        </w:rPr>
        <w:t>které</w:t>
      </w:r>
      <w:r>
        <w:rPr>
          <w:color w:val="0BC582"/>
        </w:rPr>
        <w:t xml:space="preserve"> i nadále vévodí novinovým titulkům</w:t>
      </w:r>
      <w:r>
        <w:t xml:space="preserve">, nejsou dostatečnou odpovědí? </w:t>
      </w:r>
      <w:r>
        <w:rPr>
          <w:color w:val="310106"/>
        </w:rPr>
        <w:t>Goldberg</w:t>
      </w:r>
      <w:r>
        <w:t xml:space="preserve"> tvrdí, že </w:t>
      </w:r>
      <w:r>
        <w:rPr>
          <w:color w:val="04640D"/>
        </w:rPr>
        <w:t>film</w:t>
      </w:r>
      <w:r>
        <w:t xml:space="preserve"> neuspěje ani jako "propaganda", protože ukazuje jen jeden úhel pohledu. Je samozřejmé, že si </w:t>
      </w:r>
      <w:r>
        <w:rPr>
          <w:color w:val="9E8317"/>
        </w:rPr>
        <w:t>Palestinci</w:t>
      </w:r>
      <w:r>
        <w:t xml:space="preserve"> stěžují na to, jak je </w:t>
      </w:r>
      <w:r>
        <w:rPr>
          <w:color w:val="9E8317"/>
        </w:rPr>
        <w:t>s nimi</w:t>
      </w:r>
      <w:r>
        <w:t xml:space="preserve"> nakládáno a je samozřejmé, že se Izraelci cítí pronásledovaní osudem. Jenže </w:t>
      </w:r>
      <w:r>
        <w:rPr>
          <w:color w:val="01190F"/>
        </w:rPr>
        <w:t>jeho</w:t>
      </w:r>
      <w:r>
        <w:rPr>
          <w:color w:val="847D81"/>
        </w:rPr>
        <w:t xml:space="preserve"> stížnost, že </w:t>
      </w:r>
      <w:r>
        <w:rPr>
          <w:color w:val="58018B"/>
        </w:rPr>
        <w:t>film "Days of Rage (Dny vzteku</w:t>
      </w:r>
      <w:r>
        <w:rPr>
          <w:color w:val="847D81"/>
        </w:rPr>
        <w:t>)" neobsahuje vyvážené komentáře Izraelců o tom, jak špatně se chovají Palestinci</w:t>
      </w:r>
      <w:r>
        <w:t xml:space="preserve">, je nepodstatná. Je </w:t>
      </w:r>
      <w:r>
        <w:rPr>
          <w:color w:val="847D81"/>
        </w:rPr>
        <w:t>to</w:t>
      </w:r>
      <w:r>
        <w:t xml:space="preserve"> jako natáčet dokumentární film o apartheidu a současně trvat na tom, aby bylo stejně času věnováno tomu, jak jsou bílí Jihoafričané skvělí. </w:t>
      </w:r>
      <w:r>
        <w:rPr>
          <w:color w:val="04640D"/>
        </w:rPr>
        <w:t>Tento film</w:t>
      </w:r>
      <w:r>
        <w:t xml:space="preserve"> skutečně zdůraznil, jak dlouho je situace mezi Izraelci a Palestinci na mrtvém bodě, tím, že sledoval konflikt až do doby </w:t>
      </w:r>
      <w:r>
        <w:rPr>
          <w:color w:val="B70639"/>
        </w:rPr>
        <w:t xml:space="preserve">první světové války, </w:t>
      </w:r>
      <w:r>
        <w:rPr>
          <w:color w:val="703B01"/>
        </w:rPr>
        <w:t>kdy</w:t>
      </w:r>
      <w:r>
        <w:rPr>
          <w:color w:val="B70639"/>
        </w:rPr>
        <w:t xml:space="preserve"> se </w:t>
      </w:r>
      <w:r>
        <w:rPr>
          <w:color w:val="F7F1DF"/>
        </w:rPr>
        <w:t>Britové</w:t>
      </w:r>
      <w:r>
        <w:rPr>
          <w:color w:val="B70639"/>
        </w:rPr>
        <w:t xml:space="preserve"> pokusili poskytnout záruky jak židovskému státu, tak i palestinskému státu, aniž by konkrétně uvedli, jak </w:t>
      </w:r>
      <w:r>
        <w:rPr>
          <w:color w:val="118B8A"/>
        </w:rPr>
        <w:t>toho</w:t>
      </w:r>
      <w:r>
        <w:rPr>
          <w:color w:val="B70639"/>
        </w:rPr>
        <w:t xml:space="preserve"> docílí</w:t>
      </w:r>
      <w:r>
        <w:t xml:space="preserve">. Dobře, vysílání </w:t>
      </w:r>
      <w:r>
        <w:rPr>
          <w:color w:val="04640D"/>
        </w:rPr>
        <w:t>filmu "Days of Rage (Dny vzteku</w:t>
      </w:r>
      <w:r>
        <w:t xml:space="preserve">)" s předcházejícím a následujícím balíčkem a po opakované prodlevě, bylo začátkem. Každý problém má více aspektů. </w:t>
      </w:r>
      <w:r>
        <w:rPr>
          <w:color w:val="04640D"/>
        </w:rPr>
        <w:t>Tento film</w:t>
      </w:r>
      <w:r>
        <w:t xml:space="preserve"> se pokouší ukázat </w:t>
      </w:r>
      <w:r>
        <w:rPr>
          <w:color w:val="4AFEFA"/>
        </w:rPr>
        <w:t xml:space="preserve">pohled, </w:t>
      </w:r>
      <w:r>
        <w:rPr>
          <w:color w:val="FCB164"/>
        </w:rPr>
        <w:t>který</w:t>
      </w:r>
      <w:r>
        <w:rPr>
          <w:color w:val="4AFEFA"/>
        </w:rPr>
        <w:t xml:space="preserve"> v našich médiích není příliš častý</w:t>
      </w:r>
      <w:r>
        <w:t xml:space="preserve">. Teď musíme vydržet nápor </w:t>
      </w:r>
      <w:r>
        <w:rPr>
          <w:color w:val="796EE6"/>
        </w:rPr>
        <w:t xml:space="preserve">kritiků, </w:t>
      </w:r>
      <w:r>
        <w:rPr>
          <w:color w:val="000D2C"/>
        </w:rPr>
        <w:t>kteří</w:t>
      </w:r>
      <w:r>
        <w:rPr>
          <w:color w:val="796EE6"/>
        </w:rPr>
        <w:t xml:space="preserve"> se zjevně chtějí dozvědět podrobnosti pouze o jednom pohledu</w:t>
      </w:r>
      <w:r>
        <w:t>. Salaam. Šalom. Charlotte Carpenterová, Bainbridge Island, stát Washington.</w:t>
      </w:r>
    </w:p>
    <w:p>
      <w:r>
        <w:rPr>
          <w:b/>
        </w:rPr>
        <w:t>Document number 1115</w:t>
      </w:r>
    </w:p>
    <w:p>
      <w:r>
        <w:rPr>
          <w:b/>
        </w:rPr>
        <w:t>Document identifier: wsj1413-001</w:t>
      </w:r>
    </w:p>
    <w:p>
      <w:r>
        <w:rPr>
          <w:color w:val="310106"/>
        </w:rPr>
        <w:t>Prezident Bush</w:t>
      </w:r>
      <w:r>
        <w:t xml:space="preserve"> chce, aby se </w:t>
      </w:r>
      <w:r>
        <w:rPr>
          <w:color w:val="04640D"/>
        </w:rPr>
        <w:t>Pentagon</w:t>
      </w:r>
      <w:r>
        <w:t xml:space="preserve"> při řešení </w:t>
      </w:r>
      <w:r>
        <w:rPr>
          <w:color w:val="FEFB0A"/>
        </w:rPr>
        <w:t xml:space="preserve">všeobecného snižování výdajů, </w:t>
      </w:r>
      <w:r>
        <w:rPr>
          <w:color w:val="FB5514"/>
        </w:rPr>
        <w:t>které</w:t>
      </w:r>
      <w:r>
        <w:rPr>
          <w:color w:val="FEFB0A"/>
        </w:rPr>
        <w:t xml:space="preserve"> vešlo v platnost </w:t>
      </w:r>
      <w:r>
        <w:rPr>
          <w:color w:val="E115C0"/>
        </w:rPr>
        <w:t>minulý týden</w:t>
      </w:r>
      <w:r>
        <w:t xml:space="preserve">, posuzoval individuálně. </w:t>
      </w:r>
      <w:r>
        <w:rPr>
          <w:color w:val="00587F"/>
        </w:rPr>
        <w:t>Bush</w:t>
      </w:r>
      <w:r>
        <w:rPr>
          <w:color w:val="0BC582"/>
        </w:rPr>
        <w:t xml:space="preserve"> požádal </w:t>
      </w:r>
      <w:r>
        <w:rPr>
          <w:color w:val="FEB8C8"/>
        </w:rPr>
        <w:t>Kongres</w:t>
      </w:r>
      <w:r>
        <w:rPr>
          <w:color w:val="0BC582"/>
        </w:rPr>
        <w:t>, aby</w:t>
      </w:r>
      <w:r>
        <w:t xml:space="preserve"> </w:t>
      </w:r>
      <w:r>
        <w:rPr>
          <w:color w:val="9E8317"/>
        </w:rPr>
        <w:t xml:space="preserve">3 miliardy dolarů, sumu </w:t>
      </w:r>
      <w:r>
        <w:rPr>
          <w:color w:val="01190F"/>
        </w:rPr>
        <w:t>kterou</w:t>
      </w:r>
      <w:r>
        <w:rPr>
          <w:color w:val="9E8317"/>
        </w:rPr>
        <w:t xml:space="preserve"> může </w:t>
      </w:r>
      <w:r>
        <w:rPr>
          <w:color w:val="847D81"/>
        </w:rPr>
        <w:t>ministr obrany Dick Cheney</w:t>
      </w:r>
      <w:r>
        <w:rPr>
          <w:color w:val="9E8317"/>
        </w:rPr>
        <w:t xml:space="preserve"> přesouvat mezi jednotlivými programy, projekty a činnostmi </w:t>
      </w:r>
      <w:r>
        <w:rPr>
          <w:color w:val="58018B"/>
        </w:rPr>
        <w:t>Pentagonu</w:t>
      </w:r>
      <w:r>
        <w:rPr>
          <w:color w:val="B70639"/>
        </w:rPr>
        <w:t>, zvýšil na 6 miliard dolarů</w:t>
      </w:r>
      <w:r>
        <w:rPr>
          <w:color w:val="703B01"/>
        </w:rPr>
        <w:t xml:space="preserve">, </w:t>
      </w:r>
      <w:r>
        <w:rPr>
          <w:color w:val="B70639"/>
        </w:rPr>
        <w:t>což</w:t>
      </w:r>
      <w:r>
        <w:rPr>
          <w:color w:val="703B01"/>
        </w:rPr>
        <w:t xml:space="preserve"> by </w:t>
      </w:r>
      <w:r>
        <w:rPr>
          <w:color w:val="F7F1DF"/>
        </w:rPr>
        <w:t>mu</w:t>
      </w:r>
      <w:r>
        <w:rPr>
          <w:color w:val="703B01"/>
        </w:rPr>
        <w:t xml:space="preserve"> umožnilo zredukovat </w:t>
      </w:r>
      <w:r>
        <w:rPr>
          <w:color w:val="118B8A"/>
        </w:rPr>
        <w:t xml:space="preserve">problémy, </w:t>
      </w:r>
      <w:r>
        <w:rPr>
          <w:color w:val="4AFEFA"/>
        </w:rPr>
        <w:t>které</w:t>
      </w:r>
      <w:r>
        <w:rPr>
          <w:color w:val="118B8A"/>
        </w:rPr>
        <w:t xml:space="preserve"> cíleně vyvolává </w:t>
      </w:r>
      <w:r>
        <w:rPr>
          <w:color w:val="FCB164"/>
        </w:rPr>
        <w:t>Grammův-Rudmanův rozpočtový zákon</w:t>
      </w:r>
      <w:r>
        <w:t xml:space="preserve">. </w:t>
      </w:r>
      <w:r>
        <w:rPr>
          <w:color w:val="796EE6"/>
        </w:rPr>
        <w:t xml:space="preserve">Pokud </w:t>
      </w:r>
      <w:r>
        <w:rPr>
          <w:color w:val="000D2C"/>
        </w:rPr>
        <w:t>žádost</w:t>
      </w:r>
      <w:r>
        <w:rPr>
          <w:color w:val="796EE6"/>
        </w:rPr>
        <w:t xml:space="preserve"> schválí </w:t>
      </w:r>
      <w:r>
        <w:rPr>
          <w:color w:val="53495F"/>
        </w:rPr>
        <w:t xml:space="preserve">sněmovna i </w:t>
      </w:r>
      <w:r>
        <w:rPr>
          <w:color w:val="F95475"/>
        </w:rPr>
        <w:t>senát</w:t>
      </w:r>
      <w:r>
        <w:rPr>
          <w:color w:val="796EE6"/>
        </w:rPr>
        <w:t xml:space="preserve">, bude </w:t>
      </w:r>
      <w:r>
        <w:rPr>
          <w:color w:val="61FC03"/>
        </w:rPr>
        <w:t>Cheney</w:t>
      </w:r>
      <w:r>
        <w:rPr>
          <w:color w:val="796EE6"/>
        </w:rPr>
        <w:t xml:space="preserve"> </w:t>
      </w:r>
      <w:r>
        <w:rPr>
          <w:color w:val="5D9608"/>
        </w:rPr>
        <w:t>pro přesun peněz</w:t>
      </w:r>
      <w:r>
        <w:rPr>
          <w:color w:val="796EE6"/>
        </w:rPr>
        <w:t xml:space="preserve"> potřebovat jen povolení </w:t>
      </w:r>
      <w:r>
        <w:rPr>
          <w:color w:val="DE98FD"/>
        </w:rPr>
        <w:t>z Úřadu pro řízení a rozpočet Bílého domu</w:t>
      </w:r>
      <w:r>
        <w:rPr>
          <w:color w:val="796EE6"/>
        </w:rPr>
        <w:t xml:space="preserve">, jak uvádějí rozpočtoví analytici </w:t>
      </w:r>
      <w:r>
        <w:rPr>
          <w:color w:val="98A088"/>
        </w:rPr>
        <w:t>senátu</w:t>
      </w:r>
      <w:r>
        <w:t xml:space="preserve">. </w:t>
      </w:r>
      <w:r>
        <w:rPr>
          <w:color w:val="796EE6"/>
        </w:rPr>
        <w:t>To</w:t>
      </w:r>
      <w:r>
        <w:t xml:space="preserve"> by </w:t>
      </w:r>
      <w:r>
        <w:rPr>
          <w:color w:val="04640D"/>
        </w:rPr>
        <w:t>Pentagonu</w:t>
      </w:r>
      <w:r>
        <w:t xml:space="preserve"> zajistilo </w:t>
      </w:r>
      <w:r>
        <w:rPr>
          <w:color w:val="4F584E"/>
        </w:rPr>
        <w:t xml:space="preserve">flexibilitu, </w:t>
      </w:r>
      <w:r>
        <w:rPr>
          <w:color w:val="248AD0"/>
        </w:rPr>
        <w:t>kterou</w:t>
      </w:r>
      <w:r>
        <w:rPr>
          <w:color w:val="4F584E"/>
        </w:rPr>
        <w:t xml:space="preserve"> nemá žádný jiný federální úřad</w:t>
      </w:r>
      <w:r>
        <w:t xml:space="preserve">. "Jednoduše se jedná o způsob, jak </w:t>
      </w:r>
      <w:r>
        <w:rPr>
          <w:color w:val="04640D"/>
        </w:rPr>
        <w:t>obraně</w:t>
      </w:r>
      <w:r>
        <w:t xml:space="preserve"> ve srovnání s domácími programy zmírnit zátěž </w:t>
      </w:r>
      <w:r>
        <w:rPr>
          <w:color w:val="5C5300"/>
        </w:rPr>
        <w:t xml:space="preserve">ze snížení </w:t>
      </w:r>
      <w:r>
        <w:rPr>
          <w:color w:val="9F6551"/>
        </w:rPr>
        <w:t>výdajů</w:t>
      </w:r>
      <w:r>
        <w:t xml:space="preserve">," řekl </w:t>
      </w:r>
      <w:r>
        <w:rPr>
          <w:color w:val="BCFEC6"/>
        </w:rPr>
        <w:t xml:space="preserve">předseda senátního Rozpočtového výboru James Sasser (demokrat za Tennessee), </w:t>
      </w:r>
      <w:r>
        <w:rPr>
          <w:color w:val="932C70"/>
        </w:rPr>
        <w:t>který</w:t>
      </w:r>
      <w:r>
        <w:rPr>
          <w:color w:val="BCFEC6"/>
        </w:rPr>
        <w:t xml:space="preserve"> podle vlastních slov </w:t>
      </w:r>
      <w:r>
        <w:rPr>
          <w:color w:val="2B1B04"/>
        </w:rPr>
        <w:t>žádost</w:t>
      </w:r>
      <w:r>
        <w:rPr>
          <w:color w:val="BCFEC6"/>
        </w:rPr>
        <w:t xml:space="preserve"> nepodpoří</w:t>
      </w:r>
      <w:r>
        <w:t>. "</w:t>
      </w:r>
      <w:r>
        <w:rPr>
          <w:color w:val="B5AFC4"/>
        </w:rPr>
        <w:t>To</w:t>
      </w:r>
      <w:r>
        <w:t xml:space="preserve"> se neshoduje s druhem </w:t>
      </w:r>
      <w:r>
        <w:rPr>
          <w:color w:val="D4C67A"/>
        </w:rPr>
        <w:t xml:space="preserve">disciplíny, </w:t>
      </w:r>
      <w:r>
        <w:rPr>
          <w:color w:val="AE7AA1"/>
        </w:rPr>
        <w:t>kterou</w:t>
      </w:r>
      <w:r>
        <w:rPr>
          <w:color w:val="D4C67A"/>
        </w:rPr>
        <w:t xml:space="preserve"> by měl </w:t>
      </w:r>
      <w:r>
        <w:rPr>
          <w:color w:val="C2A393"/>
        </w:rPr>
        <w:t>Grammův-Rudmanův zákon</w:t>
      </w:r>
      <w:r>
        <w:rPr>
          <w:color w:val="D4C67A"/>
        </w:rPr>
        <w:t xml:space="preserve"> ukládat</w:t>
      </w:r>
      <w:r>
        <w:t xml:space="preserve">," řekl. </w:t>
      </w:r>
      <w:r>
        <w:rPr>
          <w:color w:val="0232FD"/>
        </w:rPr>
        <w:t>Prezidentova</w:t>
      </w:r>
      <w:r>
        <w:rPr>
          <w:color w:val="B5AFC4"/>
        </w:rPr>
        <w:t xml:space="preserve"> žádost</w:t>
      </w:r>
      <w:r>
        <w:t xml:space="preserve"> nenaznačuje, jak by měl </w:t>
      </w:r>
      <w:r>
        <w:rPr>
          <w:color w:val="6A3A35"/>
        </w:rPr>
        <w:t>Cheney</w:t>
      </w:r>
      <w:r>
        <w:t xml:space="preserve"> peníze přesunout. Jeden představitel </w:t>
      </w:r>
      <w:r>
        <w:rPr>
          <w:color w:val="04640D"/>
        </w:rPr>
        <w:t>Pentagonu</w:t>
      </w:r>
      <w:r>
        <w:t xml:space="preserve"> uvedl, že </w:t>
      </w:r>
      <w:r>
        <w:rPr>
          <w:color w:val="BA6801"/>
        </w:rPr>
        <w:t xml:space="preserve">účelem </w:t>
      </w:r>
      <w:r>
        <w:rPr>
          <w:color w:val="168E5C"/>
        </w:rPr>
        <w:t>žádosti</w:t>
      </w:r>
      <w:r>
        <w:t xml:space="preserve"> je poskytnout </w:t>
      </w:r>
      <w:r>
        <w:rPr>
          <w:color w:val="04640D"/>
        </w:rPr>
        <w:t>ministerstvu</w:t>
      </w:r>
      <w:r>
        <w:t xml:space="preserve"> "maximální flexibilitu", aby se </w:t>
      </w:r>
      <w:r>
        <w:rPr>
          <w:color w:val="5C5300"/>
        </w:rPr>
        <w:t>se snížením</w:t>
      </w:r>
      <w:r>
        <w:t xml:space="preserve"> vyrovnalo. </w:t>
      </w:r>
      <w:r>
        <w:rPr>
          <w:color w:val="16C0D0"/>
        </w:rPr>
        <w:t>Minulý týden</w:t>
      </w:r>
      <w:r>
        <w:rPr>
          <w:color w:val="C62100"/>
        </w:rPr>
        <w:t xml:space="preserve"> sestavil </w:t>
      </w:r>
      <w:r>
        <w:rPr>
          <w:color w:val="014347"/>
        </w:rPr>
        <w:t>rozpočtový ředitel Richard Darman</w:t>
      </w:r>
      <w:r>
        <w:rPr>
          <w:color w:val="C62100"/>
        </w:rPr>
        <w:t xml:space="preserve"> redukci výdajů ve výši </w:t>
      </w:r>
      <w:r>
        <w:rPr>
          <w:color w:val="233809"/>
        </w:rPr>
        <w:t>16.1 miliardy dolarů</w:t>
      </w:r>
      <w:r>
        <w:rPr>
          <w:color w:val="C62100"/>
        </w:rPr>
        <w:t xml:space="preserve">, přičemž polovina </w:t>
      </w:r>
      <w:r>
        <w:rPr>
          <w:color w:val="233809"/>
        </w:rPr>
        <w:t>částky</w:t>
      </w:r>
      <w:r>
        <w:rPr>
          <w:color w:val="C62100"/>
        </w:rPr>
        <w:t xml:space="preserve"> musí přijít </w:t>
      </w:r>
      <w:r>
        <w:rPr>
          <w:color w:val="42083B"/>
        </w:rPr>
        <w:t>z obrany</w:t>
      </w:r>
      <w:r>
        <w:rPr>
          <w:color w:val="C62100"/>
        </w:rPr>
        <w:t>, aby</w:t>
      </w:r>
      <w:r>
        <w:t xml:space="preserve"> "</w:t>
      </w:r>
      <w:r>
        <w:rPr>
          <w:color w:val="82785D"/>
        </w:rPr>
        <w:t>se zavedla trochu větší disciplína" tím, že na každý jednotlivý program, projekt nebo činnost v rozpočtu bude uplatněno snížení</w:t>
      </w:r>
      <w:r>
        <w:t xml:space="preserve">. </w:t>
      </w:r>
      <w:r>
        <w:rPr>
          <w:color w:val="023087"/>
        </w:rPr>
        <w:t>To</w:t>
      </w:r>
      <w:r>
        <w:t xml:space="preserve"> </w:t>
      </w:r>
      <w:r>
        <w:rPr>
          <w:color w:val="B7DAD2"/>
        </w:rPr>
        <w:t>úřadům</w:t>
      </w:r>
      <w:r>
        <w:t xml:space="preserve"> poskytne "méně možností... překrucovat skutečnost", řekl reportérům. </w:t>
      </w:r>
      <w:r>
        <w:rPr>
          <w:color w:val="196956"/>
        </w:rPr>
        <w:t xml:space="preserve">Na základě zákona o snížení </w:t>
      </w:r>
      <w:r>
        <w:rPr>
          <w:color w:val="8C41BB"/>
        </w:rPr>
        <w:t>deficitu</w:t>
      </w:r>
      <w:r>
        <w:t xml:space="preserve"> bylo seškrtnuto 4.3 % finančních prostředků </w:t>
      </w:r>
      <w:r>
        <w:rPr>
          <w:color w:val="04640D"/>
        </w:rPr>
        <w:t>Pentagonu</w:t>
      </w:r>
      <w:r>
        <w:t xml:space="preserve"> a 5.3 % finančních prostředků dalších úřadů. Očekává se, že jakmile bude dosud projednávané opatření na snížení </w:t>
      </w:r>
      <w:r>
        <w:rPr>
          <w:color w:val="ECEDFE"/>
        </w:rPr>
        <w:t>deficitu</w:t>
      </w:r>
      <w:r>
        <w:t xml:space="preserve"> zahrnuto do zákona, </w:t>
      </w:r>
      <w:r>
        <w:rPr>
          <w:color w:val="2B2D32"/>
        </w:rPr>
        <w:t>zákonodárci</w:t>
      </w:r>
      <w:r>
        <w:t xml:space="preserve"> se pokusí finanční prostředky obnovit.</w:t>
      </w:r>
    </w:p>
    <w:p>
      <w:r>
        <w:rPr>
          <w:b/>
        </w:rPr>
        <w:t>Document number 1116</w:t>
      </w:r>
    </w:p>
    <w:p>
      <w:r>
        <w:rPr>
          <w:b/>
        </w:rPr>
        <w:t>Document identifier: wsj1414-001</w:t>
      </w:r>
    </w:p>
    <w:p>
      <w:r>
        <w:rPr>
          <w:color w:val="310106"/>
        </w:rPr>
        <w:t>Společnost Rochester Telephone Corp.</w:t>
      </w:r>
      <w:r>
        <w:t xml:space="preserve"> uvedla, že dokončila </w:t>
      </w:r>
      <w:r>
        <w:rPr>
          <w:color w:val="04640D"/>
        </w:rPr>
        <w:t xml:space="preserve">koupi </w:t>
      </w:r>
      <w:r>
        <w:rPr>
          <w:color w:val="FEFB0A"/>
        </w:rPr>
        <w:t xml:space="preserve">společnosti Urban Telephone Corp. z Clintonville </w:t>
      </w:r>
      <w:r>
        <w:rPr>
          <w:color w:val="FB5514"/>
        </w:rPr>
        <w:t>ve Wisconsinu</w:t>
      </w:r>
      <w:r>
        <w:rPr>
          <w:color w:val="FEFB0A"/>
        </w:rPr>
        <w:t xml:space="preserve">, druhé největší samostatné nezávislé telefonní společnosti </w:t>
      </w:r>
      <w:r>
        <w:rPr>
          <w:color w:val="FB5514"/>
        </w:rPr>
        <w:t>v tomto státě</w:t>
      </w:r>
      <w:r>
        <w:t xml:space="preserve">. </w:t>
      </w:r>
      <w:r>
        <w:rPr>
          <w:color w:val="310106"/>
        </w:rPr>
        <w:t>Společnost Rochester Telephone</w:t>
      </w:r>
      <w:r>
        <w:t xml:space="preserve"> uvedla, že </w:t>
      </w:r>
      <w:r>
        <w:rPr>
          <w:color w:val="04640D"/>
        </w:rPr>
        <w:t>tato akvizice</w:t>
      </w:r>
      <w:r>
        <w:t xml:space="preserve"> byla provedena výměnou </w:t>
      </w:r>
      <w:r>
        <w:rPr>
          <w:color w:val="310106"/>
        </w:rPr>
        <w:t>jejích</w:t>
      </w:r>
      <w:r>
        <w:t xml:space="preserve"> kmenových akcií za všechny akcie </w:t>
      </w:r>
      <w:r>
        <w:rPr>
          <w:color w:val="E115C0"/>
        </w:rPr>
        <w:t>společnosti Urban Telephone</w:t>
      </w:r>
      <w:r>
        <w:t xml:space="preserve">, avšak cena nebyla zveřejněna. </w:t>
      </w:r>
      <w:r>
        <w:rPr>
          <w:color w:val="E115C0"/>
        </w:rPr>
        <w:t>Společnost Urban</w:t>
      </w:r>
      <w:r>
        <w:t xml:space="preserve"> je první telefonní přidružená společnost </w:t>
      </w:r>
      <w:r>
        <w:rPr>
          <w:color w:val="00587F"/>
        </w:rPr>
        <w:t>ve Wisconsinu</w:t>
      </w:r>
      <w:r>
        <w:t xml:space="preserve">. </w:t>
      </w:r>
      <w:r>
        <w:rPr>
          <w:color w:val="310106"/>
        </w:rPr>
        <w:t>Společnost Rochester Telephone</w:t>
      </w:r>
      <w:r>
        <w:t xml:space="preserve"> od června podepsala předběžné smlouvy o koupi tří dalších společností </w:t>
      </w:r>
      <w:r>
        <w:rPr>
          <w:color w:val="00587F"/>
        </w:rPr>
        <w:t>z Wisconsinu</w:t>
      </w:r>
      <w:r>
        <w:t>.</w:t>
      </w:r>
    </w:p>
    <w:p>
      <w:r>
        <w:rPr>
          <w:b/>
        </w:rPr>
        <w:t>Document number 1117</w:t>
      </w:r>
    </w:p>
    <w:p>
      <w:r>
        <w:rPr>
          <w:b/>
        </w:rPr>
        <w:t>Document identifier: wsj1415-001</w:t>
      </w:r>
    </w:p>
    <w:p>
      <w:r>
        <w:rPr>
          <w:color w:val="310106"/>
        </w:rPr>
        <w:t xml:space="preserve">Zákon, </w:t>
      </w:r>
      <w:r>
        <w:rPr>
          <w:color w:val="04640D"/>
        </w:rPr>
        <w:t>který</w:t>
      </w:r>
      <w:r>
        <w:rPr>
          <w:color w:val="310106"/>
        </w:rPr>
        <w:t xml:space="preserve"> by umožnil </w:t>
      </w:r>
      <w:r>
        <w:rPr>
          <w:color w:val="FEFB0A"/>
        </w:rPr>
        <w:t>Komisi pro regulaci prodeje cenných papírů (SEC</w:t>
      </w:r>
      <w:r>
        <w:rPr>
          <w:color w:val="310106"/>
        </w:rPr>
        <w:t>) sledovat finanční podmínky holdingových společností makléřských firem</w:t>
      </w:r>
      <w:r>
        <w:t xml:space="preserve">, čelí </w:t>
      </w:r>
      <w:r>
        <w:rPr>
          <w:color w:val="FB5514"/>
        </w:rPr>
        <w:t xml:space="preserve">silné opozici ze strany některých firem z </w:t>
      </w:r>
      <w:r>
        <w:rPr>
          <w:color w:val="E115C0"/>
        </w:rPr>
        <w:t>Wall Street</w:t>
      </w:r>
      <w:r>
        <w:rPr>
          <w:color w:val="FB5514"/>
        </w:rPr>
        <w:t xml:space="preserve">, </w:t>
      </w:r>
      <w:r>
        <w:rPr>
          <w:color w:val="00587F"/>
        </w:rPr>
        <w:t>jež</w:t>
      </w:r>
      <w:r>
        <w:rPr>
          <w:color w:val="FB5514"/>
        </w:rPr>
        <w:t xml:space="preserve"> tvrdí, že takové legislativní opatření je zbytečné</w:t>
      </w:r>
      <w:r>
        <w:t xml:space="preserve">. </w:t>
      </w:r>
      <w:r>
        <w:rPr>
          <w:color w:val="0BC582"/>
        </w:rPr>
        <w:t>Legislativa</w:t>
      </w:r>
      <w:r>
        <w:rPr>
          <w:color w:val="FEB8C8"/>
        </w:rPr>
        <w:t xml:space="preserve"> a další záležitosti vztahující se </w:t>
      </w:r>
      <w:r>
        <w:rPr>
          <w:color w:val="9E8317"/>
        </w:rPr>
        <w:t>k burze</w:t>
      </w:r>
      <w:r>
        <w:t xml:space="preserve"> budou </w:t>
      </w:r>
      <w:r>
        <w:rPr>
          <w:color w:val="01190F"/>
        </w:rPr>
        <w:t>tento týden</w:t>
      </w:r>
      <w:r>
        <w:t xml:space="preserve"> předmětem slyšení </w:t>
      </w:r>
      <w:r>
        <w:rPr>
          <w:color w:val="847D81"/>
        </w:rPr>
        <w:t>u</w:t>
      </w:r>
      <w:r>
        <w:rPr>
          <w:color w:val="58018B"/>
        </w:rPr>
        <w:t xml:space="preserve"> sněmovního Podvýboru pro telekomunikaci a finance</w:t>
      </w:r>
      <w:r>
        <w:t xml:space="preserve"> a </w:t>
      </w:r>
      <w:r>
        <w:rPr>
          <w:color w:val="B70639"/>
        </w:rPr>
        <w:t>senátního Podvýboru pro cenné papíry</w:t>
      </w:r>
      <w:r>
        <w:t xml:space="preserve">. </w:t>
      </w:r>
      <w:r>
        <w:rPr>
          <w:color w:val="703B01"/>
        </w:rPr>
        <w:t>Richard Breeden, nový předseda SEC</w:t>
      </w:r>
      <w:r>
        <w:t xml:space="preserve">, nezaujal </w:t>
      </w:r>
      <w:r>
        <w:rPr>
          <w:color w:val="F7F1DF"/>
        </w:rPr>
        <w:t xml:space="preserve">k návrhu </w:t>
      </w:r>
      <w:r>
        <w:rPr>
          <w:color w:val="118B8A"/>
        </w:rPr>
        <w:t xml:space="preserve">zákona, </w:t>
      </w:r>
      <w:r>
        <w:rPr>
          <w:color w:val="4AFEFA"/>
        </w:rPr>
        <w:t>který</w:t>
      </w:r>
      <w:r>
        <w:rPr>
          <w:color w:val="118B8A"/>
        </w:rPr>
        <w:t xml:space="preserve"> by </w:t>
      </w:r>
      <w:r>
        <w:rPr>
          <w:color w:val="FCB164"/>
        </w:rPr>
        <w:t>od investorů</w:t>
      </w:r>
      <w:r>
        <w:rPr>
          <w:color w:val="118B8A"/>
        </w:rPr>
        <w:t xml:space="preserve"> také vyžadoval, aby</w:t>
      </w:r>
      <w:r>
        <w:t xml:space="preserve"> zveřejnili velké obchody a poskytli SEC dodatečnou pravomoc pro případ mimořádných událostí na trhu, žádné formální stanovisko. Nedávno však sdělil senátnímu Bankovnímu výboru, že podle </w:t>
      </w:r>
      <w:r>
        <w:rPr>
          <w:color w:val="703B01"/>
        </w:rPr>
        <w:t>jeho</w:t>
      </w:r>
      <w:r>
        <w:t xml:space="preserve"> názoru by </w:t>
      </w:r>
      <w:r>
        <w:rPr>
          <w:color w:val="796EE6"/>
        </w:rPr>
        <w:t>úřad</w:t>
      </w:r>
      <w:r>
        <w:t xml:space="preserve"> měl mít jasně formulovanou pravomoc sledovat stupeň zadluženosti makléřských holdingových společností a </w:t>
      </w:r>
      <w:r>
        <w:rPr>
          <w:color w:val="000D2C"/>
        </w:rPr>
        <w:t xml:space="preserve">filiálek, </w:t>
      </w:r>
      <w:r>
        <w:rPr>
          <w:color w:val="53495F"/>
        </w:rPr>
        <w:t>které</w:t>
      </w:r>
      <w:r>
        <w:rPr>
          <w:color w:val="000D2C"/>
        </w:rPr>
        <w:t xml:space="preserve"> jsou často využívány pro poskytování překlenovacích úvěrů</w:t>
      </w:r>
      <w:r>
        <w:t xml:space="preserve">. Cílem </w:t>
      </w:r>
      <w:r>
        <w:rPr>
          <w:color w:val="F95475"/>
        </w:rPr>
        <w:t>překlenovacích úvěrů</w:t>
      </w:r>
      <w:r>
        <w:t xml:space="preserve"> je zajištění dočasného financování akvizic. Vzhledem k tomu, že tyto půjčky bývají často refinancovány prostřednictvím prodeje vysoce rizikových, vysoce výnosných rizikových obligací, nedávné potíže na trhu s rizikovými obligacemi znovu rozdmýchaly mezi regulačními úředníky obavy ohledně rizik spojených </w:t>
      </w:r>
      <w:r>
        <w:rPr>
          <w:color w:val="61FC03"/>
        </w:rPr>
        <w:t xml:space="preserve">s firmami na </w:t>
      </w:r>
      <w:r>
        <w:rPr>
          <w:color w:val="5D9608"/>
        </w:rPr>
        <w:t>Wall Street</w:t>
      </w:r>
      <w:r>
        <w:rPr>
          <w:color w:val="61FC03"/>
        </w:rPr>
        <w:t xml:space="preserve">, </w:t>
      </w:r>
      <w:r>
        <w:rPr>
          <w:color w:val="DE98FD"/>
        </w:rPr>
        <w:t>které</w:t>
      </w:r>
      <w:r>
        <w:rPr>
          <w:color w:val="61FC03"/>
        </w:rPr>
        <w:t xml:space="preserve"> poskytují překlenovací úvěry</w:t>
      </w:r>
      <w:r>
        <w:t xml:space="preserve">. Jenže někteří vedoucí pracovníci z </w:t>
      </w:r>
      <w:r>
        <w:rPr>
          <w:color w:val="98A088"/>
        </w:rPr>
        <w:t>Wall Street</w:t>
      </w:r>
      <w:r>
        <w:t xml:space="preserve"> tvrdí, že takové obavy jsou neopodstatněné. V dopisu ze 6. července, adresovaném </w:t>
      </w:r>
      <w:r>
        <w:rPr>
          <w:color w:val="4F584E"/>
        </w:rPr>
        <w:t>senátnímu Podvýboru pro cenné papíry</w:t>
      </w:r>
      <w:r>
        <w:t xml:space="preserve">, </w:t>
      </w:r>
      <w:r>
        <w:rPr>
          <w:color w:val="248AD0"/>
        </w:rPr>
        <w:t>společnost First Boston Corp.</w:t>
      </w:r>
      <w:r>
        <w:t xml:space="preserve"> tvrdí, </w:t>
      </w:r>
      <w:r>
        <w:rPr>
          <w:color w:val="5C5300"/>
        </w:rPr>
        <w:t>že při pádu trhu v roce 1987 nezkrachovala žádná makléřská firma provozující malé objemy obchodování</w:t>
      </w:r>
      <w:r>
        <w:t xml:space="preserve">, </w:t>
      </w:r>
      <w:r>
        <w:rPr>
          <w:color w:val="5C5300"/>
        </w:rPr>
        <w:t>což</w:t>
      </w:r>
      <w:r>
        <w:t xml:space="preserve"> potvrzuje, že současná pravidla jsou přiměřená. </w:t>
      </w:r>
      <w:r>
        <w:rPr>
          <w:color w:val="248AD0"/>
        </w:rPr>
        <w:t xml:space="preserve">Společnost First Boston, </w:t>
      </w:r>
      <w:r>
        <w:rPr>
          <w:color w:val="9F6551"/>
        </w:rPr>
        <w:t>jejíž</w:t>
      </w:r>
      <w:r>
        <w:rPr>
          <w:color w:val="248AD0"/>
        </w:rPr>
        <w:t xml:space="preserve"> holdingová společnost, společnost CS First Boston Group, je jedním z významných poskytovatelů překlenovacích úvěrů na </w:t>
      </w:r>
      <w:r>
        <w:rPr>
          <w:color w:val="BCFEC6"/>
        </w:rPr>
        <w:t>Wall Street</w:t>
      </w:r>
      <w:r>
        <w:t xml:space="preserve">, uvedla, že má rovněž obavy z toho, že jakmile SEC získá pravomoc sledovat </w:t>
      </w:r>
      <w:r>
        <w:rPr>
          <w:color w:val="932C70"/>
        </w:rPr>
        <w:t>holdingové společnosti</w:t>
      </w:r>
      <w:r>
        <w:t xml:space="preserve">, pokusí se usměrňovat </w:t>
      </w:r>
      <w:r>
        <w:rPr>
          <w:color w:val="932C70"/>
        </w:rPr>
        <w:t>jejich</w:t>
      </w:r>
      <w:r>
        <w:t xml:space="preserve"> aktivity. "</w:t>
      </w:r>
      <w:r>
        <w:rPr>
          <w:color w:val="310106"/>
        </w:rPr>
        <w:t>Tento návrh</w:t>
      </w:r>
      <w:r>
        <w:t xml:space="preserve">, ačkoli je míněný dobře, může být podle </w:t>
      </w:r>
      <w:r>
        <w:rPr>
          <w:color w:val="2B1B04"/>
        </w:rPr>
        <w:t>mého</w:t>
      </w:r>
      <w:r>
        <w:t xml:space="preserve"> názoru nebezpečně zavádějící, jelikož pravděpodobným důsledkem bude oslabení spíše než </w:t>
      </w:r>
      <w:r>
        <w:rPr>
          <w:color w:val="B5AFC4"/>
        </w:rPr>
        <w:t xml:space="preserve">posílení kontroly, </w:t>
      </w:r>
      <w:r>
        <w:rPr>
          <w:color w:val="D4C67A"/>
        </w:rPr>
        <w:t>kterou</w:t>
      </w:r>
      <w:r>
        <w:rPr>
          <w:color w:val="B5AFC4"/>
        </w:rPr>
        <w:t xml:space="preserve"> měla SEC po 50 let nad finanční adekvátností a realizovatelností makléřů</w:t>
      </w:r>
      <w:r>
        <w:t xml:space="preserve">," řekl v jednom rozhovoru </w:t>
      </w:r>
      <w:r>
        <w:rPr>
          <w:color w:val="2B1B04"/>
        </w:rPr>
        <w:t xml:space="preserve">Michael Raoul-Duval, vrchní ředitel </w:t>
      </w:r>
      <w:r>
        <w:rPr>
          <w:color w:val="AE7AA1"/>
        </w:rPr>
        <w:t>společnosti First Boston</w:t>
      </w:r>
      <w:r>
        <w:t xml:space="preserve">. </w:t>
      </w:r>
      <w:r>
        <w:rPr>
          <w:color w:val="310106"/>
        </w:rPr>
        <w:t>Zmíněný zákon</w:t>
      </w:r>
      <w:r>
        <w:t xml:space="preserve"> by "přesměroval vzácné zdroje </w:t>
      </w:r>
      <w:r>
        <w:rPr>
          <w:color w:val="796EE6"/>
        </w:rPr>
        <w:t>komise</w:t>
      </w:r>
      <w:r>
        <w:t xml:space="preserve"> od makléřů </w:t>
      </w:r>
      <w:r>
        <w:rPr>
          <w:color w:val="C2A393"/>
        </w:rPr>
        <w:t xml:space="preserve">do oblastí, </w:t>
      </w:r>
      <w:r>
        <w:rPr>
          <w:color w:val="0232FD"/>
        </w:rPr>
        <w:t>které</w:t>
      </w:r>
      <w:r>
        <w:rPr>
          <w:color w:val="C2A393"/>
        </w:rPr>
        <w:t xml:space="preserve"> prostě nijak nemohou tyto makléře ovlivnit</w:t>
      </w:r>
      <w:r>
        <w:t xml:space="preserve">," řekl </w:t>
      </w:r>
      <w:r>
        <w:rPr>
          <w:color w:val="2B1B04"/>
        </w:rPr>
        <w:t>Raoul-Duval</w:t>
      </w:r>
      <w:r>
        <w:t xml:space="preserve">. Zdroje v průmyslu a Kongresu uvádějí, že by bylo možné udělat </w:t>
      </w:r>
      <w:r>
        <w:rPr>
          <w:color w:val="6A3A35"/>
        </w:rPr>
        <w:t xml:space="preserve">kompromis, </w:t>
      </w:r>
      <w:r>
        <w:rPr>
          <w:color w:val="BA6801"/>
        </w:rPr>
        <w:t>který</w:t>
      </w:r>
      <w:r>
        <w:rPr>
          <w:color w:val="6A3A35"/>
        </w:rPr>
        <w:t xml:space="preserve"> by uklidnil průmysl a zároveň řešil obavy SEC</w:t>
      </w:r>
      <w:r>
        <w:t xml:space="preserve">. </w:t>
      </w:r>
      <w:r>
        <w:rPr>
          <w:color w:val="168E5C"/>
        </w:rPr>
        <w:t xml:space="preserve">Poradce </w:t>
      </w:r>
      <w:r>
        <w:rPr>
          <w:color w:val="16C0D0"/>
        </w:rPr>
        <w:t>senátního Podvýboru pro cenné papíry</w:t>
      </w:r>
      <w:r>
        <w:t xml:space="preserve"> říká, že někteří zákonodárci podporují návrh zveřejňování rizik, avšak dodává: "</w:t>
      </w:r>
      <w:r>
        <w:rPr>
          <w:color w:val="C62100"/>
        </w:rPr>
        <w:t xml:space="preserve">S formulací </w:t>
      </w:r>
      <w:r>
        <w:rPr>
          <w:color w:val="014347"/>
        </w:rPr>
        <w:t>zákona</w:t>
      </w:r>
      <w:r>
        <w:t xml:space="preserve"> se nikdo neztotožňuje." </w:t>
      </w:r>
      <w:r>
        <w:rPr>
          <w:color w:val="233809"/>
        </w:rPr>
        <w:t xml:space="preserve">Edward O'Brien, prezident </w:t>
      </w:r>
      <w:r>
        <w:rPr>
          <w:color w:val="42083B"/>
        </w:rPr>
        <w:t>Asociace odvětví cenných papírů (SIA</w:t>
      </w:r>
      <w:r>
        <w:t xml:space="preserve">), řekl, že obchodní skupina z odvětví cenných papírů se staví </w:t>
      </w:r>
      <w:r>
        <w:rPr>
          <w:color w:val="C62100"/>
        </w:rPr>
        <w:t xml:space="preserve">proti znění </w:t>
      </w:r>
      <w:r>
        <w:rPr>
          <w:color w:val="014347"/>
        </w:rPr>
        <w:t>zákona</w:t>
      </w:r>
      <w:r>
        <w:t xml:space="preserve">, avšak "doufá, že se za účelem dosažení cílů SEC dospěje ke kompromisu". </w:t>
      </w:r>
      <w:r>
        <w:rPr>
          <w:color w:val="233809"/>
        </w:rPr>
        <w:t>O'Brien</w:t>
      </w:r>
      <w:r>
        <w:t xml:space="preserve"> </w:t>
      </w:r>
      <w:r>
        <w:rPr>
          <w:color w:val="01190F"/>
        </w:rPr>
        <w:t>tento týden</w:t>
      </w:r>
      <w:r>
        <w:t xml:space="preserve"> podrobně pohovoří o pozici SIA ve výpovědi </w:t>
      </w:r>
      <w:r>
        <w:rPr>
          <w:color w:val="58018B"/>
        </w:rPr>
        <w:t>před sněmovním Podvýborem pro telekomunikaci a finance</w:t>
      </w:r>
      <w:r>
        <w:t>, uvedl mluvčí.</w:t>
      </w:r>
    </w:p>
    <w:p>
      <w:r>
        <w:rPr>
          <w:b/>
        </w:rPr>
        <w:t>Document number 1118</w:t>
      </w:r>
    </w:p>
    <w:p>
      <w:r>
        <w:rPr>
          <w:b/>
        </w:rPr>
        <w:t>Document identifier: wsj1416-001</w:t>
      </w:r>
    </w:p>
    <w:p>
      <w:r>
        <w:t xml:space="preserve">Tento dopis byl inspirován článkem </w:t>
      </w:r>
      <w:r>
        <w:rPr>
          <w:color w:val="310106"/>
        </w:rPr>
        <w:t>o Fidelu Castrovi</w:t>
      </w:r>
      <w:r>
        <w:t xml:space="preserve"> "Muž uprostřed obchodu s drogami" </w:t>
      </w:r>
      <w:r>
        <w:rPr>
          <w:color w:val="04640D"/>
        </w:rPr>
        <w:t>od Davida Asmana</w:t>
      </w:r>
      <w:r>
        <w:t xml:space="preserve"> na redakční stránce z 25. září. Doposud jsem uspořádala </w:t>
      </w:r>
      <w:r>
        <w:rPr>
          <w:color w:val="FEFB0A"/>
        </w:rPr>
        <w:t>řadu výměn, výstav a dalších dlouhodobých vzájemných projektů kubánských a amerických umělců</w:t>
      </w:r>
      <w:r>
        <w:t xml:space="preserve">. Protože jsem se seznámila nejen s kubánským uměním a umělci, ale i </w:t>
      </w:r>
      <w:r>
        <w:rPr>
          <w:color w:val="FB5514"/>
        </w:rPr>
        <w:t>s kubánskými byrokraty</w:t>
      </w:r>
      <w:r>
        <w:t xml:space="preserve"> a </w:t>
      </w:r>
      <w:r>
        <w:rPr>
          <w:color w:val="FB5514"/>
        </w:rPr>
        <w:t>jejich</w:t>
      </w:r>
      <w:r>
        <w:t xml:space="preserve"> protějšky v </w:t>
      </w:r>
      <w:r>
        <w:rPr>
          <w:color w:val="E115C0"/>
        </w:rPr>
        <w:t>naší</w:t>
      </w:r>
      <w:r>
        <w:t xml:space="preserve"> vládě, vím, že nic </w:t>
      </w:r>
      <w:r>
        <w:rPr>
          <w:color w:val="E115C0"/>
        </w:rPr>
        <w:t>mezi námi</w:t>
      </w:r>
      <w:r>
        <w:t xml:space="preserve"> a Kubánci nemůže proběhnout hladce. </w:t>
      </w:r>
      <w:r>
        <w:rPr>
          <w:color w:val="00587F"/>
        </w:rPr>
        <w:t>Navzdory</w:t>
      </w:r>
      <w:r>
        <w:rPr>
          <w:color w:val="0BC582"/>
        </w:rPr>
        <w:t xml:space="preserve"> různým překážkám</w:t>
      </w:r>
      <w:r>
        <w:rPr>
          <w:color w:val="FEB8C8"/>
        </w:rPr>
        <w:t xml:space="preserve">, </w:t>
      </w:r>
      <w:r>
        <w:rPr>
          <w:color w:val="9E8317"/>
        </w:rPr>
        <w:t>neschopnosti</w:t>
      </w:r>
      <w:r>
        <w:rPr>
          <w:color w:val="FEB8C8"/>
        </w:rPr>
        <w:t xml:space="preserve"> a </w:t>
      </w:r>
      <w:r>
        <w:rPr>
          <w:color w:val="01190F"/>
        </w:rPr>
        <w:t>z toho</w:t>
      </w:r>
      <w:r>
        <w:rPr>
          <w:color w:val="FEB8C8"/>
        </w:rPr>
        <w:t xml:space="preserve"> vyplývající frustraci bájných rozměrů zůstávají </w:t>
      </w:r>
      <w:r>
        <w:rPr>
          <w:color w:val="847D81"/>
        </w:rPr>
        <w:t>tyto projekty</w:t>
      </w:r>
      <w:r>
        <w:rPr>
          <w:color w:val="FEB8C8"/>
        </w:rPr>
        <w:t xml:space="preserve"> v </w:t>
      </w:r>
      <w:r>
        <w:rPr>
          <w:color w:val="58018B"/>
        </w:rPr>
        <w:t>mé</w:t>
      </w:r>
      <w:r>
        <w:rPr>
          <w:color w:val="FEB8C8"/>
        </w:rPr>
        <w:t xml:space="preserve"> mysli i nadále cenné a plně hodné takového úsilí</w:t>
      </w:r>
      <w:r>
        <w:t xml:space="preserve">. </w:t>
      </w:r>
      <w:r>
        <w:rPr>
          <w:color w:val="B70639"/>
        </w:rPr>
        <w:t xml:space="preserve">Existuje </w:t>
      </w:r>
      <w:r>
        <w:rPr>
          <w:color w:val="703B01"/>
        </w:rPr>
        <w:t>pro to</w:t>
      </w:r>
      <w:r>
        <w:rPr>
          <w:color w:val="B70639"/>
        </w:rPr>
        <w:t xml:space="preserve"> jednoduchý důvod: kubánský lid</w:t>
      </w:r>
      <w:r>
        <w:t xml:space="preserve">. Dovolte </w:t>
      </w:r>
      <w:r>
        <w:rPr>
          <w:color w:val="F7F1DF"/>
        </w:rPr>
        <w:t>mi</w:t>
      </w:r>
      <w:r>
        <w:t xml:space="preserve"> okamžitě omezit </w:t>
      </w:r>
      <w:r>
        <w:rPr>
          <w:color w:val="118B8A"/>
        </w:rPr>
        <w:t xml:space="preserve">veškeré nostalgické představy, </w:t>
      </w:r>
      <w:r>
        <w:rPr>
          <w:color w:val="4AFEFA"/>
        </w:rPr>
        <w:t>které</w:t>
      </w:r>
      <w:r>
        <w:rPr>
          <w:color w:val="118B8A"/>
        </w:rPr>
        <w:t xml:space="preserve"> </w:t>
      </w:r>
      <w:r>
        <w:rPr>
          <w:color w:val="FCB164"/>
        </w:rPr>
        <w:t>to</w:t>
      </w:r>
      <w:r>
        <w:rPr>
          <w:color w:val="118B8A"/>
        </w:rPr>
        <w:t xml:space="preserve"> může naznačovat</w:t>
      </w:r>
      <w:r>
        <w:t xml:space="preserve">. </w:t>
      </w:r>
      <w:r>
        <w:rPr>
          <w:color w:val="796EE6"/>
        </w:rPr>
        <w:t xml:space="preserve">Tito "lidé", </w:t>
      </w:r>
      <w:r>
        <w:rPr>
          <w:color w:val="000D2C"/>
        </w:rPr>
        <w:t>které</w:t>
      </w:r>
      <w:r>
        <w:rPr>
          <w:color w:val="796EE6"/>
        </w:rPr>
        <w:t xml:space="preserve"> mám na mysli</w:t>
      </w:r>
      <w:r>
        <w:t xml:space="preserve">, nejsou žádnou hrdinskou, nečitelnou masou, jsou </w:t>
      </w:r>
      <w:r>
        <w:rPr>
          <w:color w:val="796EE6"/>
        </w:rPr>
        <w:t>to</w:t>
      </w:r>
      <w:r>
        <w:t xml:space="preserve"> umělci, kritici, taxikáři, babičky, dokonce i někteří zaměstnanci Ministerstva kultury, přičemž </w:t>
      </w:r>
      <w:r>
        <w:rPr>
          <w:color w:val="53495F"/>
        </w:rPr>
        <w:t>všichni</w:t>
      </w:r>
      <w:r>
        <w:t xml:space="preserve"> sdílejí hlubokou víru </w:t>
      </w:r>
      <w:r>
        <w:rPr>
          <w:color w:val="F95475"/>
        </w:rPr>
        <w:t xml:space="preserve">v původní základní myšlenky kubánské revoluce, </w:t>
      </w:r>
      <w:r>
        <w:rPr>
          <w:color w:val="61FC03"/>
        </w:rPr>
        <w:t>které</w:t>
      </w:r>
      <w:r>
        <w:rPr>
          <w:color w:val="F95475"/>
        </w:rPr>
        <w:t xml:space="preserve"> se vysvětlují například jako rovnoprávnost všech členů společnosti, úcta ke vzdělání a tvořivému projevu, všeobecné právo na zdraví a obživu, bydlení atd</w:t>
      </w:r>
      <w:r>
        <w:t xml:space="preserve">. Generace </w:t>
      </w:r>
      <w:r>
        <w:rPr>
          <w:color w:val="5D9608"/>
        </w:rPr>
        <w:t xml:space="preserve">malířů, </w:t>
      </w:r>
      <w:r>
        <w:rPr>
          <w:color w:val="DE98FD"/>
        </w:rPr>
        <w:t>kteří</w:t>
      </w:r>
      <w:r>
        <w:rPr>
          <w:color w:val="5D9608"/>
        </w:rPr>
        <w:t xml:space="preserve"> nyní dospívají</w:t>
      </w:r>
      <w:r>
        <w:t xml:space="preserve">, ve skutečnosti pracuje na základě tak hluboce zakořeněných humanistických předpokladů a tak nadšené oddanosti morálním a etickým pravidlům, že známé Che Guevarovo spojování </w:t>
      </w:r>
      <w:r>
        <w:rPr>
          <w:color w:val="98A088"/>
        </w:rPr>
        <w:t>umění, idealismu a revoluce</w:t>
      </w:r>
      <w:r>
        <w:t xml:space="preserve"> působí nesměle. Právě </w:t>
      </w:r>
      <w:r>
        <w:rPr>
          <w:color w:val="4F584E"/>
        </w:rPr>
        <w:t>jménem těchto lidí</w:t>
      </w:r>
      <w:r>
        <w:t xml:space="preserve"> a na základě </w:t>
      </w:r>
      <w:r>
        <w:rPr>
          <w:color w:val="F7F1DF"/>
        </w:rPr>
        <w:t>mé</w:t>
      </w:r>
      <w:r>
        <w:t xml:space="preserve"> opravdové úcty </w:t>
      </w:r>
      <w:r>
        <w:rPr>
          <w:color w:val="4F584E"/>
        </w:rPr>
        <w:t>k nim</w:t>
      </w:r>
      <w:r>
        <w:t xml:space="preserve"> reaguji na názory </w:t>
      </w:r>
      <w:r>
        <w:rPr>
          <w:color w:val="04640D"/>
        </w:rPr>
        <w:t>Davida Asmana</w:t>
      </w:r>
      <w:r>
        <w:t xml:space="preserve"> </w:t>
      </w:r>
      <w:r>
        <w:rPr>
          <w:color w:val="248AD0"/>
        </w:rPr>
        <w:t xml:space="preserve">ohledně </w:t>
      </w:r>
      <w:r>
        <w:rPr>
          <w:color w:val="5C5300"/>
        </w:rPr>
        <w:t>jejich</w:t>
      </w:r>
      <w:r>
        <w:rPr>
          <w:color w:val="248AD0"/>
        </w:rPr>
        <w:t xml:space="preserve"> země</w:t>
      </w:r>
      <w:r>
        <w:t xml:space="preserve">. </w:t>
      </w:r>
      <w:r>
        <w:rPr>
          <w:color w:val="9F6551"/>
        </w:rPr>
        <w:t xml:space="preserve">Červencový proces Ochoa, </w:t>
      </w:r>
      <w:r>
        <w:rPr>
          <w:color w:val="BCFEC6"/>
        </w:rPr>
        <w:t>který</w:t>
      </w:r>
      <w:r>
        <w:rPr>
          <w:color w:val="9F6551"/>
        </w:rPr>
        <w:t xml:space="preserve"> odhalil hluboce zakořeněnou a rozšířenou korupci</w:t>
      </w:r>
      <w:r>
        <w:rPr>
          <w:color w:val="932C70"/>
        </w:rPr>
        <w:t>, a sumární proces a uskutečnění výkonu</w:t>
      </w:r>
      <w:r>
        <w:t xml:space="preserve">, velmi zneklidnili </w:t>
      </w:r>
      <w:r>
        <w:rPr>
          <w:color w:val="2B1B04"/>
        </w:rPr>
        <w:t xml:space="preserve">každého, </w:t>
      </w:r>
      <w:r>
        <w:rPr>
          <w:color w:val="B5AFC4"/>
        </w:rPr>
        <w:t>kdo</w:t>
      </w:r>
      <w:r>
        <w:rPr>
          <w:color w:val="2B1B04"/>
        </w:rPr>
        <w:t xml:space="preserve"> </w:t>
      </w:r>
      <w:r>
        <w:rPr>
          <w:color w:val="B5AFC4"/>
        </w:rPr>
        <w:t>se</w:t>
      </w:r>
      <w:r>
        <w:rPr>
          <w:color w:val="2B1B04"/>
        </w:rPr>
        <w:t xml:space="preserve"> kdy považoval za přítele </w:t>
      </w:r>
      <w:r>
        <w:rPr>
          <w:color w:val="D4C67A"/>
        </w:rPr>
        <w:t>Kuby</w:t>
      </w:r>
      <w:r>
        <w:t xml:space="preserve">. Ať již jsou však </w:t>
      </w:r>
      <w:r>
        <w:rPr>
          <w:color w:val="932C70"/>
        </w:rPr>
        <w:t>tyto události</w:t>
      </w:r>
      <w:r>
        <w:t xml:space="preserve"> jakkoli nepřijatelné, stále nejsou žádnou omluvou pro masový odklon od pravdy. </w:t>
      </w:r>
      <w:r>
        <w:rPr>
          <w:color w:val="04640D"/>
        </w:rPr>
        <w:t>Pan Asman</w:t>
      </w:r>
      <w:r>
        <w:t xml:space="preserve"> by měl rozlišovat </w:t>
      </w:r>
      <w:r>
        <w:rPr>
          <w:color w:val="AE7AA1"/>
        </w:rPr>
        <w:t>mezi</w:t>
      </w:r>
      <w:r>
        <w:rPr>
          <w:color w:val="C2A393"/>
        </w:rPr>
        <w:t xml:space="preserve"> Fidelem</w:t>
      </w:r>
      <w:r>
        <w:rPr>
          <w:color w:val="0232FD"/>
        </w:rPr>
        <w:t xml:space="preserve">, </w:t>
      </w:r>
      <w:r>
        <w:rPr>
          <w:color w:val="6A3A35"/>
        </w:rPr>
        <w:t>armádou</w:t>
      </w:r>
      <w:r>
        <w:rPr>
          <w:color w:val="0232FD"/>
        </w:rPr>
        <w:t xml:space="preserve"> a kubánským lidem</w:t>
      </w:r>
      <w:r>
        <w:t xml:space="preserve">. Vzhledem k tomu, že </w:t>
      </w:r>
      <w:r>
        <w:rPr>
          <w:color w:val="0232FD"/>
        </w:rPr>
        <w:t>jejich</w:t>
      </w:r>
      <w:r>
        <w:t xml:space="preserve"> motivace k jednání vychází z </w:t>
      </w:r>
      <w:r>
        <w:rPr>
          <w:color w:val="0232FD"/>
        </w:rPr>
        <w:t>jejich</w:t>
      </w:r>
      <w:r>
        <w:t xml:space="preserve"> vlastních poměrů, nelze </w:t>
      </w:r>
      <w:r>
        <w:rPr>
          <w:color w:val="0232FD"/>
        </w:rPr>
        <w:t>je</w:t>
      </w:r>
      <w:r>
        <w:t xml:space="preserve"> zaměňovat. </w:t>
      </w:r>
      <w:r>
        <w:rPr>
          <w:color w:val="BA6801"/>
        </w:rPr>
        <w:t>Je naivní klást rovnítko mezi vládní politiku a vůli lidu (jak dobře víme</w:t>
      </w:r>
      <w:r>
        <w:t xml:space="preserve">), a dokonce ještě větším nerozumem je spojovat evidentně odlišné plány </w:t>
      </w:r>
      <w:r>
        <w:rPr>
          <w:color w:val="310106"/>
        </w:rPr>
        <w:t>Fidela</w:t>
      </w:r>
      <w:r>
        <w:t xml:space="preserve"> a </w:t>
      </w:r>
      <w:r>
        <w:rPr>
          <w:color w:val="168E5C"/>
        </w:rPr>
        <w:t>vojska</w:t>
      </w:r>
      <w:r>
        <w:t xml:space="preserve"> se státní byrokracií. </w:t>
      </w:r>
      <w:r>
        <w:rPr>
          <w:color w:val="04640D"/>
        </w:rPr>
        <w:t>Panu Asmanovi</w:t>
      </w:r>
      <w:r>
        <w:t xml:space="preserve"> vadí také to, že </w:t>
      </w:r>
      <w:r>
        <w:rPr>
          <w:color w:val="310106"/>
        </w:rPr>
        <w:t>Fidel Castro</w:t>
      </w:r>
      <w:r>
        <w:t xml:space="preserve"> odmítá </w:t>
      </w:r>
      <w:r>
        <w:rPr>
          <w:color w:val="16C0D0"/>
        </w:rPr>
        <w:t xml:space="preserve">spolupráci </w:t>
      </w:r>
      <w:r>
        <w:rPr>
          <w:color w:val="C62100"/>
        </w:rPr>
        <w:t>s americkými představiteli</w:t>
      </w:r>
      <w:r>
        <w:t xml:space="preserve">, ačkoli i podle </w:t>
      </w:r>
      <w:r>
        <w:rPr>
          <w:color w:val="04640D"/>
        </w:rPr>
        <w:t>jeho</w:t>
      </w:r>
      <w:r>
        <w:t xml:space="preserve"> vlastních slov byla </w:t>
      </w:r>
      <w:r>
        <w:rPr>
          <w:color w:val="16C0D0"/>
        </w:rPr>
        <w:t>tato spolupráce</w:t>
      </w:r>
      <w:r>
        <w:t xml:space="preserve"> navržena především jako mechanismus pro činy přímo nepřátelské vůči kubánskému režimu jako například pro napomáhání ilegální emigraci. Podle </w:t>
      </w:r>
      <w:r>
        <w:rPr>
          <w:color w:val="F7F1DF"/>
        </w:rPr>
        <w:t>mého</w:t>
      </w:r>
      <w:r>
        <w:t xml:space="preserve"> názoru je poněkud neupřímné tvářit se překvapeně, že </w:t>
      </w:r>
      <w:r>
        <w:rPr>
          <w:color w:val="310106"/>
        </w:rPr>
        <w:t>Fidel</w:t>
      </w:r>
      <w:r>
        <w:t xml:space="preserve"> nevyzývá </w:t>
      </w:r>
      <w:r>
        <w:rPr>
          <w:color w:val="014347"/>
        </w:rPr>
        <w:t>americké Ministerstvo zahraničí</w:t>
      </w:r>
      <w:r>
        <w:t xml:space="preserve"> k tomu, aby porušovalo soudní pravomoci </w:t>
      </w:r>
      <w:r>
        <w:rPr>
          <w:color w:val="233809"/>
        </w:rPr>
        <w:t>kubánské vlády</w:t>
      </w:r>
      <w:r>
        <w:t xml:space="preserve"> nad </w:t>
      </w:r>
      <w:r>
        <w:rPr>
          <w:color w:val="233809"/>
        </w:rPr>
        <w:t>jejím</w:t>
      </w:r>
      <w:r>
        <w:t xml:space="preserve"> vlastním územím. Je nutné, abychom se řídili spíše fakty než frázemi obecně vžitého názoru. Když nebudeme věnovat základní pozornost skutečnosti, </w:t>
      </w:r>
      <w:r>
        <w:rPr>
          <w:color w:val="E115C0"/>
        </w:rPr>
        <w:t>naše</w:t>
      </w:r>
      <w:r>
        <w:t xml:space="preserve"> politika </w:t>
      </w:r>
      <w:r>
        <w:rPr>
          <w:color w:val="248AD0"/>
        </w:rPr>
        <w:t>ohledně Kuby</w:t>
      </w:r>
      <w:r>
        <w:t xml:space="preserve"> bude i nadále tak neproduktivní, jako tomu bylo dosavadních 30 let. Podle </w:t>
      </w:r>
      <w:r>
        <w:rPr>
          <w:color w:val="F7F1DF"/>
        </w:rPr>
        <w:t>mého</w:t>
      </w:r>
      <w:r>
        <w:t xml:space="preserve"> názoru </w:t>
      </w:r>
      <w:r>
        <w:rPr>
          <w:color w:val="42083B"/>
        </w:rPr>
        <w:t>si</w:t>
      </w:r>
      <w:r>
        <w:t xml:space="preserve"> </w:t>
      </w:r>
      <w:r>
        <w:rPr>
          <w:color w:val="82785D"/>
        </w:rPr>
        <w:t xml:space="preserve">vzhledem k vlastnostem lidskosti, tvořivosti a vstřícného ducha, </w:t>
      </w:r>
      <w:r>
        <w:rPr>
          <w:color w:val="023087"/>
        </w:rPr>
        <w:t>v nichž</w:t>
      </w:r>
      <w:r>
        <w:rPr>
          <w:color w:val="82785D"/>
        </w:rPr>
        <w:t xml:space="preserve"> kubánský lid vyniká</w:t>
      </w:r>
      <w:r>
        <w:t xml:space="preserve">, odepíráme přístup </w:t>
      </w:r>
      <w:r>
        <w:rPr>
          <w:color w:val="B7DAD2"/>
        </w:rPr>
        <w:t xml:space="preserve">k věcem, </w:t>
      </w:r>
      <w:r>
        <w:rPr>
          <w:color w:val="196956"/>
        </w:rPr>
        <w:t>které</w:t>
      </w:r>
      <w:r>
        <w:rPr>
          <w:color w:val="B7DAD2"/>
        </w:rPr>
        <w:t xml:space="preserve"> jsou </w:t>
      </w:r>
      <w:r>
        <w:rPr>
          <w:color w:val="8C41BB"/>
        </w:rPr>
        <w:t>nám</w:t>
      </w:r>
      <w:r>
        <w:rPr>
          <w:color w:val="B7DAD2"/>
        </w:rPr>
        <w:t xml:space="preserve"> drahé a </w:t>
      </w:r>
      <w:r>
        <w:rPr>
          <w:color w:val="196956"/>
        </w:rPr>
        <w:t>kterých</w:t>
      </w:r>
      <w:r>
        <w:rPr>
          <w:color w:val="B7DAD2"/>
        </w:rPr>
        <w:t xml:space="preserve"> je v dnešní době evidentně tak velký nedostatek</w:t>
      </w:r>
      <w:r>
        <w:t xml:space="preserve">. Pro takové chování neexistuje racionální ospravedlnění. </w:t>
      </w:r>
      <w:r>
        <w:rPr>
          <w:color w:val="F7F1DF"/>
        </w:rPr>
        <w:t>Rachel Weiss Brooklineová</w:t>
      </w:r>
      <w:r>
        <w:t>, Massachusetts</w:t>
      </w:r>
    </w:p>
    <w:p>
      <w:r>
        <w:rPr>
          <w:b/>
        </w:rPr>
        <w:t>Document number 1119</w:t>
      </w:r>
    </w:p>
    <w:p>
      <w:r>
        <w:rPr>
          <w:b/>
        </w:rPr>
        <w:t>Document identifier: wsj1417-001</w:t>
      </w:r>
    </w:p>
    <w:p>
      <w:r>
        <w:rPr>
          <w:color w:val="310106"/>
        </w:rPr>
        <w:t>Společnost ENGRAPH INC.</w:t>
      </w:r>
      <w:r>
        <w:t xml:space="preserve"> nedávno oznámila, že </w:t>
      </w:r>
      <w:r>
        <w:rPr>
          <w:color w:val="04640D"/>
        </w:rPr>
        <w:t xml:space="preserve">výnos </w:t>
      </w:r>
      <w:r>
        <w:rPr>
          <w:color w:val="FEFB0A"/>
        </w:rPr>
        <w:t>za třetí čtvrtletí</w:t>
      </w:r>
      <w:r>
        <w:rPr>
          <w:color w:val="04640D"/>
        </w:rPr>
        <w:t xml:space="preserve">, </w:t>
      </w:r>
      <w:r>
        <w:rPr>
          <w:color w:val="FB5514"/>
        </w:rPr>
        <w:t>který</w:t>
      </w:r>
      <w:r>
        <w:rPr>
          <w:color w:val="04640D"/>
        </w:rPr>
        <w:t xml:space="preserve"> byl omylem uveden v tabulce Překvapivé čtvrtletní výnosy ve vydání z minulého úterý</w:t>
      </w:r>
      <w:r>
        <w:t xml:space="preserve">, byl nižší než průměrné odhady analytiků. Společnost Zacks Investment Research neupravila </w:t>
      </w:r>
      <w:r>
        <w:rPr>
          <w:color w:val="E115C0"/>
        </w:rPr>
        <w:t xml:space="preserve">odhad jednoho analytika ohledně rozdělení akcií, </w:t>
      </w:r>
      <w:r>
        <w:rPr>
          <w:color w:val="00587F"/>
        </w:rPr>
        <w:t>který</w:t>
      </w:r>
      <w:r>
        <w:rPr>
          <w:color w:val="E115C0"/>
        </w:rPr>
        <w:t xml:space="preserve"> byl proto nepřirozeně vysoký</w:t>
      </w:r>
      <w:r>
        <w:t xml:space="preserve">. Čistý příjem </w:t>
      </w:r>
      <w:r>
        <w:rPr>
          <w:color w:val="310106"/>
        </w:rPr>
        <w:t>společnosti Engraph</w:t>
      </w:r>
      <w:r>
        <w:t xml:space="preserve"> </w:t>
      </w:r>
      <w:r>
        <w:rPr>
          <w:color w:val="0BC582"/>
        </w:rPr>
        <w:t>za třetí čtvrtletí</w:t>
      </w:r>
      <w:r>
        <w:t xml:space="preserve"> ve výši 15 centů na akcii byl ve skutečnosti o 7 % vyšší než upravené průměrné odhady.</w:t>
      </w:r>
    </w:p>
    <w:p>
      <w:r>
        <w:rPr>
          <w:b/>
        </w:rPr>
        <w:t>Document number 1120</w:t>
      </w:r>
    </w:p>
    <w:p>
      <w:r>
        <w:rPr>
          <w:b/>
        </w:rPr>
        <w:t>Document identifier: wsj1418-001</w:t>
      </w:r>
    </w:p>
    <w:p>
      <w:r>
        <w:rPr>
          <w:color w:val="310106"/>
        </w:rPr>
        <w:t>Investoři</w:t>
      </w:r>
      <w:r>
        <w:rPr>
          <w:color w:val="04640D"/>
        </w:rPr>
        <w:t xml:space="preserve"> se </w:t>
      </w:r>
      <w:r>
        <w:rPr>
          <w:color w:val="FEFB0A"/>
        </w:rPr>
        <w:t>minulý týden</w:t>
      </w:r>
      <w:r>
        <w:rPr>
          <w:color w:val="04640D"/>
        </w:rPr>
        <w:t xml:space="preserve"> masově zbavovali dluhopisů </w:t>
      </w:r>
      <w:r>
        <w:rPr>
          <w:color w:val="FB5514"/>
        </w:rPr>
        <w:t>města New York</w:t>
      </w:r>
      <w:r>
        <w:t xml:space="preserve">, </w:t>
      </w:r>
      <w:r>
        <w:rPr>
          <w:color w:val="04640D"/>
        </w:rPr>
        <w:t>čímž</w:t>
      </w:r>
      <w:r>
        <w:t xml:space="preserve"> stlačili ceny a podpořili výnosy. Jeden obchodník s obligacemi odhadl, </w:t>
      </w:r>
      <w:r>
        <w:rPr>
          <w:color w:val="E115C0"/>
        </w:rPr>
        <w:t xml:space="preserve">že jen </w:t>
      </w:r>
      <w:r>
        <w:rPr>
          <w:color w:val="00587F"/>
        </w:rPr>
        <w:t>v pátek</w:t>
      </w:r>
      <w:r>
        <w:rPr>
          <w:color w:val="E115C0"/>
        </w:rPr>
        <w:t xml:space="preserve"> bylo k prodeji nabídnuto </w:t>
      </w:r>
      <w:r>
        <w:rPr>
          <w:color w:val="0BC582"/>
        </w:rPr>
        <w:t xml:space="preserve">více než 50 milionů dolarů v generálních obligacích </w:t>
      </w:r>
      <w:r>
        <w:rPr>
          <w:color w:val="FEB8C8"/>
        </w:rPr>
        <w:t>města New York</w:t>
      </w:r>
      <w:r>
        <w:t xml:space="preserve">. Zatímco </w:t>
      </w:r>
      <w:r>
        <w:rPr>
          <w:color w:val="9E8317"/>
        </w:rPr>
        <w:t>toto</w:t>
      </w:r>
      <w:r>
        <w:t xml:space="preserve"> představuje malé procento veřejného nesplaceného dluhu </w:t>
      </w:r>
      <w:r>
        <w:rPr>
          <w:color w:val="01190F"/>
        </w:rPr>
        <w:t>města</w:t>
      </w:r>
      <w:r>
        <w:t xml:space="preserve">, </w:t>
      </w:r>
      <w:r>
        <w:rPr>
          <w:color w:val="E115C0"/>
        </w:rPr>
        <w:t>páteční prodej</w:t>
      </w:r>
      <w:r>
        <w:t xml:space="preserve"> následoval po víkendovém úsilí prodat obligace ve velkém množství prostřednictvím širokého spektra institucionálních i individuálních investorů. "Ještě nikdy jsem neviděl, aby bylo k prodeji nabídnuto tolik generálních obligací (</w:t>
      </w:r>
      <w:r>
        <w:rPr>
          <w:color w:val="01190F"/>
        </w:rPr>
        <w:t>města New York</w:t>
      </w:r>
      <w:r>
        <w:t xml:space="preserve">)," řekl </w:t>
      </w:r>
      <w:r>
        <w:rPr>
          <w:color w:val="847D81"/>
        </w:rPr>
        <w:t>další obchodník</w:t>
      </w:r>
      <w:r>
        <w:t xml:space="preserve">. "Každý makléř má balíky různé velikosti i splatnosti." Analytici obecních dluhopisů uvedli, že </w:t>
      </w:r>
      <w:r>
        <w:rPr>
          <w:color w:val="04640D"/>
        </w:rPr>
        <w:t>rozprodej</w:t>
      </w:r>
      <w:r>
        <w:t xml:space="preserve"> vyvolaly obavy o finanční zdraví </w:t>
      </w:r>
      <w:r>
        <w:rPr>
          <w:color w:val="01190F"/>
        </w:rPr>
        <w:t>města</w:t>
      </w:r>
      <w:r>
        <w:t xml:space="preserve">, kolující zvěsti o tom, že brzy přijde </w:t>
      </w:r>
      <w:r>
        <w:rPr>
          <w:color w:val="58018B"/>
        </w:rPr>
        <w:t>nabídka dluhopisů ve výši 900 milionů dolarů</w:t>
      </w:r>
      <w:r>
        <w:t xml:space="preserve">, a politická nejistota. </w:t>
      </w:r>
      <w:r>
        <w:rPr>
          <w:color w:val="B70639"/>
        </w:rPr>
        <w:t xml:space="preserve">Mluvčí </w:t>
      </w:r>
      <w:r>
        <w:rPr>
          <w:color w:val="703B01"/>
        </w:rPr>
        <w:t>města</w:t>
      </w:r>
      <w:r>
        <w:t xml:space="preserve"> velikost </w:t>
      </w:r>
      <w:r>
        <w:rPr>
          <w:color w:val="58018B"/>
        </w:rPr>
        <w:t>emise dluhopisů</w:t>
      </w:r>
      <w:r>
        <w:t xml:space="preserve"> nepotvrdil, ale přece jen uvedl, že se nabídka generálních obligací připravuje a cena by měla být stanovena někdy v průběhu dalších dvou týdnů </w:t>
      </w:r>
      <w:r>
        <w:rPr>
          <w:color w:val="F7F1DF"/>
        </w:rPr>
        <w:t xml:space="preserve">před listopadovými volbami </w:t>
      </w:r>
      <w:r>
        <w:rPr>
          <w:color w:val="118B8A"/>
        </w:rPr>
        <w:t>starosty</w:t>
      </w:r>
      <w:r>
        <w:t xml:space="preserve">. (Generální obligace jsou jištěny celkovými příjmy a kladným zůstatkem </w:t>
      </w:r>
      <w:r>
        <w:rPr>
          <w:color w:val="01190F"/>
        </w:rPr>
        <w:t>města</w:t>
      </w:r>
      <w:r>
        <w:t xml:space="preserve">.) Ačkoli </w:t>
      </w:r>
      <w:r>
        <w:rPr>
          <w:color w:val="4AFEFA"/>
        </w:rPr>
        <w:t>si</w:t>
      </w:r>
      <w:r>
        <w:t xml:space="preserve"> </w:t>
      </w:r>
      <w:r>
        <w:rPr>
          <w:color w:val="4AFEFA"/>
        </w:rPr>
        <w:t xml:space="preserve">řada </w:t>
      </w:r>
      <w:r>
        <w:rPr>
          <w:color w:val="FCB164"/>
        </w:rPr>
        <w:t>investorů</w:t>
      </w:r>
      <w:r>
        <w:t xml:space="preserve"> byla vědoma toho, že se připravuje nabídka dluhopisů, mnoho </w:t>
      </w:r>
      <w:r>
        <w:rPr>
          <w:color w:val="796EE6"/>
        </w:rPr>
        <w:t>z nich</w:t>
      </w:r>
      <w:r>
        <w:t xml:space="preserve"> očekávalo, že se dluhopisů prodá mnohem menší množství. Skutečnost, že </w:t>
      </w:r>
      <w:r>
        <w:rPr>
          <w:color w:val="01190F"/>
        </w:rPr>
        <w:t>město</w:t>
      </w:r>
      <w:r>
        <w:t xml:space="preserve"> vydá do oběhu tak velké množství dluhu, byla vysvětlena jako známka </w:t>
      </w:r>
      <w:r>
        <w:rPr>
          <w:color w:val="000D2C"/>
        </w:rPr>
        <w:t xml:space="preserve">toho, že problémy s rozpočtem </w:t>
      </w:r>
      <w:r>
        <w:rPr>
          <w:color w:val="53495F"/>
        </w:rPr>
        <w:t>New Yorku</w:t>
      </w:r>
      <w:r>
        <w:rPr>
          <w:color w:val="000D2C"/>
        </w:rPr>
        <w:t xml:space="preserve"> jsou mnohem vážnější, než se čekalo</w:t>
      </w:r>
      <w:r>
        <w:t xml:space="preserve">. </w:t>
      </w:r>
      <w:r>
        <w:rPr>
          <w:color w:val="01190F"/>
        </w:rPr>
        <w:t>New York, jeden z největších vydavatelů nezdanitelných dluhopisů ve státě</w:t>
      </w:r>
      <w:r>
        <w:t xml:space="preserve">, jen před několika týdny prodal v obecních dluhopisech 750 milionů dolarů. Měsíce se objevovaly zprávy o tom, že ekonomika </w:t>
      </w:r>
      <w:r>
        <w:rPr>
          <w:color w:val="01190F"/>
        </w:rPr>
        <w:t>města</w:t>
      </w:r>
      <w:r>
        <w:t xml:space="preserve"> oslabuje, jelikož se stále projevuje </w:t>
      </w:r>
      <w:r>
        <w:rPr>
          <w:color w:val="F95475"/>
        </w:rPr>
        <w:t xml:space="preserve">pád </w:t>
      </w:r>
      <w:r>
        <w:rPr>
          <w:color w:val="61FC03"/>
        </w:rPr>
        <w:t>burzy</w:t>
      </w:r>
      <w:r>
        <w:rPr>
          <w:color w:val="F95475"/>
        </w:rPr>
        <w:t xml:space="preserve"> z října </w:t>
      </w:r>
      <w:r>
        <w:rPr>
          <w:color w:val="5D9608"/>
        </w:rPr>
        <w:t>1987</w:t>
      </w:r>
      <w:r>
        <w:t xml:space="preserve">. Nedávný prudký pokles </w:t>
      </w:r>
      <w:r>
        <w:rPr>
          <w:color w:val="DE98FD"/>
        </w:rPr>
        <w:t>burzy</w:t>
      </w:r>
      <w:r>
        <w:t xml:space="preserve"> tyto obavy obnovil. Mezitím klesají příjmy z daní, zatímco potřeby výdajů </w:t>
      </w:r>
      <w:r>
        <w:rPr>
          <w:color w:val="01190F"/>
        </w:rPr>
        <w:t>města</w:t>
      </w:r>
      <w:r>
        <w:t xml:space="preserve"> rostou. </w:t>
      </w:r>
      <w:r>
        <w:rPr>
          <w:color w:val="98A088"/>
        </w:rPr>
        <w:t>Minulý týden</w:t>
      </w:r>
      <w:r>
        <w:t xml:space="preserve"> přetrvávaly zvěsti o tom, že ratingy úvěruschopnosti </w:t>
      </w:r>
      <w:r>
        <w:rPr>
          <w:color w:val="01190F"/>
        </w:rPr>
        <w:t>New Yorku</w:t>
      </w:r>
      <w:r>
        <w:t xml:space="preserve"> - A podle společnosti Moody's Investors Service Inc. a A- podle společnosti Standard &amp; Poor's Corp. - jsou ohroženy. Oslabení dluhopisů </w:t>
      </w:r>
      <w:r>
        <w:rPr>
          <w:color w:val="01190F"/>
        </w:rPr>
        <w:t>města New York</w:t>
      </w:r>
      <w:r>
        <w:t xml:space="preserve"> následuje po varování </w:t>
      </w:r>
      <w:r>
        <w:rPr>
          <w:color w:val="4F584E"/>
        </w:rPr>
        <w:t>newyorského státního kontrolora Edwarda Regana</w:t>
      </w:r>
      <w:r>
        <w:t xml:space="preserve">, že </w:t>
      </w:r>
      <w:r>
        <w:rPr>
          <w:color w:val="F95475"/>
        </w:rPr>
        <w:t xml:space="preserve">pád </w:t>
      </w:r>
      <w:r>
        <w:rPr>
          <w:color w:val="61FC03"/>
        </w:rPr>
        <w:t>burzy</w:t>
      </w:r>
      <w:r>
        <w:rPr>
          <w:color w:val="F95475"/>
        </w:rPr>
        <w:t xml:space="preserve"> </w:t>
      </w:r>
      <w:r>
        <w:rPr>
          <w:color w:val="5D9608"/>
        </w:rPr>
        <w:t>v roce 1987</w:t>
      </w:r>
      <w:r>
        <w:t xml:space="preserve"> vážně oslabil ekonomiku </w:t>
      </w:r>
      <w:r>
        <w:rPr>
          <w:color w:val="01190F"/>
        </w:rPr>
        <w:t>města</w:t>
      </w:r>
      <w:r>
        <w:t xml:space="preserve">. </w:t>
      </w:r>
      <w:r>
        <w:rPr>
          <w:color w:val="4F584E"/>
        </w:rPr>
        <w:t>Kontrolor</w:t>
      </w:r>
      <w:r>
        <w:t xml:space="preserve"> ve studii uvádí: "Zlaté časy </w:t>
      </w:r>
      <w:r>
        <w:rPr>
          <w:color w:val="01190F"/>
        </w:rPr>
        <w:t>města</w:t>
      </w:r>
      <w:r>
        <w:t xml:space="preserve"> skončily." </w:t>
      </w:r>
      <w:r>
        <w:rPr>
          <w:color w:val="4F584E"/>
        </w:rPr>
        <w:t>Regan</w:t>
      </w:r>
      <w:r>
        <w:t xml:space="preserve"> vyzval </w:t>
      </w:r>
      <w:r>
        <w:rPr>
          <w:color w:val="248AD0"/>
        </w:rPr>
        <w:t xml:space="preserve">kandidáty </w:t>
      </w:r>
      <w:r>
        <w:rPr>
          <w:color w:val="5C5300"/>
        </w:rPr>
        <w:t>na starostu</w:t>
      </w:r>
      <w:r>
        <w:t xml:space="preserve">, "aby byli připraveni na to, že v důsledku projevujícího se oslabování ekonomiky </w:t>
      </w:r>
      <w:r>
        <w:rPr>
          <w:color w:val="01190F"/>
        </w:rPr>
        <w:t>města New York</w:t>
      </w:r>
      <w:r>
        <w:t xml:space="preserve"> se v několika příštích letech sníží možnosti volby a zvýší se omezení služeb, aby mohly být řešeny problémy </w:t>
      </w:r>
      <w:r>
        <w:rPr>
          <w:color w:val="01190F"/>
        </w:rPr>
        <w:t>města</w:t>
      </w:r>
      <w:r>
        <w:t xml:space="preserve">". </w:t>
      </w:r>
      <w:r>
        <w:rPr>
          <w:color w:val="9F6551"/>
        </w:rPr>
        <w:t xml:space="preserve">Přepracovaný finanční plán </w:t>
      </w:r>
      <w:r>
        <w:rPr>
          <w:color w:val="BCFEC6"/>
        </w:rPr>
        <w:t>města New York</w:t>
      </w:r>
      <w:r>
        <w:rPr>
          <w:color w:val="9F6551"/>
        </w:rPr>
        <w:t xml:space="preserve">, </w:t>
      </w:r>
      <w:r>
        <w:rPr>
          <w:color w:val="932C70"/>
        </w:rPr>
        <w:t>který</w:t>
      </w:r>
      <w:r>
        <w:rPr>
          <w:color w:val="9F6551"/>
        </w:rPr>
        <w:t xml:space="preserve"> má být uveden koncem tohoto měsíce</w:t>
      </w:r>
      <w:r>
        <w:rPr>
          <w:color w:val="2B1B04"/>
        </w:rPr>
        <w:t xml:space="preserve">, by měl podle očekávání zahrnovat opatření na vyrovnání rozpočtu </w:t>
      </w:r>
      <w:r>
        <w:rPr>
          <w:color w:val="B5AFC4"/>
        </w:rPr>
        <w:t>města</w:t>
      </w:r>
      <w:r>
        <w:rPr>
          <w:color w:val="2B1B04"/>
        </w:rPr>
        <w:t xml:space="preserve"> o 27 miliardách dolarů</w:t>
      </w:r>
      <w:r>
        <w:t xml:space="preserve">. Analytici v současné době očekávají, že rozpočtový schodek </w:t>
      </w:r>
      <w:r>
        <w:rPr>
          <w:color w:val="D4C67A"/>
        </w:rPr>
        <w:t xml:space="preserve">za fiskální rok, </w:t>
      </w:r>
      <w:r>
        <w:rPr>
          <w:color w:val="AE7AA1"/>
        </w:rPr>
        <w:t>který</w:t>
      </w:r>
      <w:r>
        <w:rPr>
          <w:color w:val="D4C67A"/>
        </w:rPr>
        <w:t xml:space="preserve"> skončí 30. června 1990</w:t>
      </w:r>
      <w:r>
        <w:t xml:space="preserve">, bude řádově 500 až 600 milionů dolarů, ačkoli vlastní rozpočtoví analytici </w:t>
      </w:r>
      <w:r>
        <w:rPr>
          <w:color w:val="01190F"/>
        </w:rPr>
        <w:t>města</w:t>
      </w:r>
      <w:r>
        <w:t xml:space="preserve"> předpokládají menší deficit. </w:t>
      </w:r>
      <w:r>
        <w:rPr>
          <w:color w:val="C2A393"/>
        </w:rPr>
        <w:t xml:space="preserve">Mark Page, zástupce finančního ředitele </w:t>
      </w:r>
      <w:r>
        <w:rPr>
          <w:color w:val="0232FD"/>
        </w:rPr>
        <w:t>New Yorku</w:t>
      </w:r>
      <w:r>
        <w:t xml:space="preserve">, uvedl, že obavy investorů ohledně finančního zdraví </w:t>
      </w:r>
      <w:r>
        <w:rPr>
          <w:color w:val="01190F"/>
        </w:rPr>
        <w:t>města</w:t>
      </w:r>
      <w:r>
        <w:t xml:space="preserve"> jsou "neopodstatněné, přihlédneme-li k </w:t>
      </w:r>
      <w:r>
        <w:rPr>
          <w:color w:val="6A3A35"/>
        </w:rPr>
        <w:t>naší</w:t>
      </w:r>
      <w:r>
        <w:t xml:space="preserve"> prověřené schopnosti zvládnout situaci". </w:t>
      </w:r>
      <w:r>
        <w:rPr>
          <w:color w:val="BA6801"/>
        </w:rPr>
        <w:t xml:space="preserve">Kritiky </w:t>
      </w:r>
      <w:r>
        <w:rPr>
          <w:color w:val="168E5C"/>
        </w:rPr>
        <w:t>města</w:t>
      </w:r>
      <w:r>
        <w:t xml:space="preserve"> obviňuje ze šíření "nepodložených emočních výlevů". Dále jsou tu otázky ohledně toho, zda </w:t>
      </w:r>
      <w:r>
        <w:rPr>
          <w:color w:val="16C0D0"/>
        </w:rPr>
        <w:t>nový a nezkušený starosta</w:t>
      </w:r>
      <w:r>
        <w:t xml:space="preserve"> dokáže provést </w:t>
      </w:r>
      <w:r>
        <w:rPr>
          <w:color w:val="01190F"/>
        </w:rPr>
        <w:t>město</w:t>
      </w:r>
      <w:r>
        <w:t xml:space="preserve"> </w:t>
      </w:r>
      <w:r>
        <w:rPr>
          <w:color w:val="C62100"/>
        </w:rPr>
        <w:t xml:space="preserve">tím, </w:t>
      </w:r>
      <w:r>
        <w:rPr>
          <w:color w:val="014347"/>
        </w:rPr>
        <w:t>z čeho</w:t>
      </w:r>
      <w:r>
        <w:rPr>
          <w:color w:val="C62100"/>
        </w:rPr>
        <w:t xml:space="preserve"> by se mohla vyvinout finanční krize</w:t>
      </w:r>
      <w:r>
        <w:t xml:space="preserve">. </w:t>
      </w:r>
      <w:r>
        <w:rPr>
          <w:color w:val="233809"/>
        </w:rPr>
        <w:t xml:space="preserve">Vedoucí uchazeč </w:t>
      </w:r>
      <w:r>
        <w:rPr>
          <w:color w:val="42083B"/>
        </w:rPr>
        <w:t>o úřad starosty</w:t>
      </w:r>
      <w:r>
        <w:rPr>
          <w:color w:val="233809"/>
        </w:rPr>
        <w:t>, demokrat David Dinkins</w:t>
      </w:r>
      <w:r>
        <w:t xml:space="preserve">, byl nedávno kritizován </w:t>
      </w:r>
      <w:r>
        <w:rPr>
          <w:color w:val="82785D"/>
        </w:rPr>
        <w:t xml:space="preserve">za způsob, </w:t>
      </w:r>
      <w:r>
        <w:rPr>
          <w:color w:val="023087"/>
        </w:rPr>
        <w:t>jakým</w:t>
      </w:r>
      <w:r>
        <w:rPr>
          <w:color w:val="82785D"/>
        </w:rPr>
        <w:t xml:space="preserve"> řešil </w:t>
      </w:r>
      <w:r>
        <w:rPr>
          <w:color w:val="B7DAD2"/>
        </w:rPr>
        <w:t>své</w:t>
      </w:r>
      <w:r>
        <w:rPr>
          <w:color w:val="82785D"/>
        </w:rPr>
        <w:t xml:space="preserve"> osobní finanční záležitosti</w:t>
      </w:r>
      <w:r>
        <w:t xml:space="preserve">. A tato kontroverze vedla k nejistotě ohledně výsledků </w:t>
      </w:r>
      <w:r>
        <w:rPr>
          <w:color w:val="F7F1DF"/>
        </w:rPr>
        <w:t>voleb</w:t>
      </w:r>
      <w:r>
        <w:t xml:space="preserve">. Až </w:t>
      </w:r>
      <w:r>
        <w:rPr>
          <w:color w:val="98A088"/>
        </w:rPr>
        <w:t>do minulého týdne</w:t>
      </w:r>
      <w:r>
        <w:t xml:space="preserve"> byl </w:t>
      </w:r>
      <w:r>
        <w:rPr>
          <w:color w:val="233809"/>
        </w:rPr>
        <w:t>David Dinkins</w:t>
      </w:r>
      <w:r>
        <w:t xml:space="preserve"> považován za horkého favorita. "Trh se může přizpůsobit dobrým i špatným zprávám, ale nejistota dohání lidi k šílenství," řekl Bernard B. Beal, výkonný ředitel společnosti M. R. Beal &amp; Co., </w:t>
      </w:r>
      <w:r>
        <w:rPr>
          <w:color w:val="196956"/>
        </w:rPr>
        <w:t xml:space="preserve">makléřské firmy, </w:t>
      </w:r>
      <w:r>
        <w:rPr>
          <w:color w:val="8C41BB"/>
        </w:rPr>
        <w:t>která</w:t>
      </w:r>
      <w:r>
        <w:rPr>
          <w:color w:val="196956"/>
        </w:rPr>
        <w:t xml:space="preserve"> se specializuje na obecní trh</w:t>
      </w:r>
      <w:r>
        <w:t xml:space="preserve">. </w:t>
      </w:r>
      <w:r>
        <w:rPr>
          <w:color w:val="98A088"/>
        </w:rPr>
        <w:t>Do minulého týdne</w:t>
      </w:r>
      <w:r>
        <w:t xml:space="preserve"> "</w:t>
      </w:r>
      <w:r>
        <w:rPr>
          <w:color w:val="ECEDFE"/>
        </w:rPr>
        <w:t>si</w:t>
      </w:r>
      <w:r>
        <w:t xml:space="preserve"> byl </w:t>
      </w:r>
      <w:r>
        <w:rPr>
          <w:color w:val="ECEDFE"/>
        </w:rPr>
        <w:t>každý</w:t>
      </w:r>
      <w:r>
        <w:t xml:space="preserve"> jist, že výsledek </w:t>
      </w:r>
      <w:r>
        <w:rPr>
          <w:color w:val="F7F1DF"/>
        </w:rPr>
        <w:t>voleb</w:t>
      </w:r>
      <w:r>
        <w:t xml:space="preserve"> zná. Nyní se objevila řada otázek". Výnosy z dlouhodobých generálních obligací </w:t>
      </w:r>
      <w:r>
        <w:rPr>
          <w:color w:val="01190F"/>
        </w:rPr>
        <w:t>města New York</w:t>
      </w:r>
      <w:r>
        <w:t xml:space="preserve"> </w:t>
      </w:r>
      <w:r>
        <w:rPr>
          <w:color w:val="98A088"/>
        </w:rPr>
        <w:t>minulý týden</w:t>
      </w:r>
      <w:r>
        <w:t xml:space="preserve"> stouply o polovinu procentního bodu. Například 6% dluhopisy </w:t>
      </w:r>
      <w:r>
        <w:rPr>
          <w:color w:val="01190F"/>
        </w:rPr>
        <w:t>města New York</w:t>
      </w:r>
      <w:r>
        <w:t xml:space="preserve">, splatné v roce 2018, byly ve srovnání se čtvrtečními 7.60 % </w:t>
      </w:r>
      <w:r>
        <w:rPr>
          <w:color w:val="2B2D32"/>
        </w:rPr>
        <w:t>v pátek</w:t>
      </w:r>
      <w:r>
        <w:t xml:space="preserve"> odpoledne oceněny tak, aby výnos byl 7.80 %. S nárůstem výnosů generálních obligací </w:t>
      </w:r>
      <w:r>
        <w:rPr>
          <w:color w:val="01190F"/>
        </w:rPr>
        <w:t>New Yorku</w:t>
      </w:r>
      <w:r>
        <w:t xml:space="preserve"> se index generálních obligací 20 vybraných obligací podle publikace Bond Buyer, nejvíce sledované měřítko trhu nezdanitelných dluhopisů, </w:t>
      </w:r>
      <w:r>
        <w:rPr>
          <w:color w:val="98A088"/>
        </w:rPr>
        <w:t xml:space="preserve">v týdnu, </w:t>
      </w:r>
      <w:r>
        <w:rPr>
          <w:color w:val="94C661"/>
        </w:rPr>
        <w:t>který</w:t>
      </w:r>
      <w:r>
        <w:rPr>
          <w:color w:val="98A088"/>
        </w:rPr>
        <w:t xml:space="preserve"> skončil 19. října</w:t>
      </w:r>
      <w:r>
        <w:t>, držel na stálých 7.19 %.</w:t>
      </w:r>
    </w:p>
    <w:p>
      <w:r>
        <w:rPr>
          <w:b/>
        </w:rPr>
        <w:t>Document number 1121</w:t>
      </w:r>
    </w:p>
    <w:p>
      <w:r>
        <w:rPr>
          <w:b/>
        </w:rPr>
        <w:t>Document identifier: wsj1419-001</w:t>
      </w:r>
    </w:p>
    <w:p>
      <w:r>
        <w:rPr>
          <w:color w:val="310106"/>
        </w:rPr>
        <w:t>Společnost Qintex Australia Ltd.</w:t>
      </w:r>
      <w:r>
        <w:t xml:space="preserve"> </w:t>
      </w:r>
      <w:r>
        <w:rPr>
          <w:color w:val="04640D"/>
        </w:rPr>
        <w:t>v pátek</w:t>
      </w:r>
      <w:r>
        <w:t xml:space="preserve"> potkal další nezdar, jelikož </w:t>
      </w:r>
      <w:r>
        <w:rPr>
          <w:color w:val="FEFB0A"/>
        </w:rPr>
        <w:t>její</w:t>
      </w:r>
      <w:r>
        <w:rPr>
          <w:color w:val="FB5514"/>
        </w:rPr>
        <w:t xml:space="preserve"> přidružená společnost se sídlem v Los Angeles, společnost Qintex Entertainment Inc.</w:t>
      </w:r>
      <w:r>
        <w:t xml:space="preserve">, zažádala o ochranu </w:t>
      </w:r>
      <w:r>
        <w:rPr>
          <w:color w:val="E115C0"/>
        </w:rPr>
        <w:t>podle kapitoly 11 amerického konkurzního zákona</w:t>
      </w:r>
      <w:r>
        <w:t xml:space="preserve">. </w:t>
      </w:r>
      <w:r>
        <w:rPr>
          <w:color w:val="FB5514"/>
        </w:rPr>
        <w:t>Společnost Qintex Entertainment</w:t>
      </w:r>
      <w:r>
        <w:t xml:space="preserve"> rovněž uvedla, </w:t>
      </w:r>
      <w:r>
        <w:rPr>
          <w:color w:val="00587F"/>
        </w:rPr>
        <w:t xml:space="preserve">že </w:t>
      </w:r>
      <w:r>
        <w:rPr>
          <w:color w:val="0BC582"/>
        </w:rPr>
        <w:t>její</w:t>
      </w:r>
      <w:r>
        <w:rPr>
          <w:color w:val="FEB8C8"/>
        </w:rPr>
        <w:t xml:space="preserve"> prezident a výkonný ředitel David Evans</w:t>
      </w:r>
      <w:r>
        <w:rPr>
          <w:color w:val="9E8317"/>
        </w:rPr>
        <w:t xml:space="preserve"> a </w:t>
      </w:r>
      <w:r>
        <w:rPr>
          <w:color w:val="01190F"/>
        </w:rPr>
        <w:t>ředitel Roger Kimmel</w:t>
      </w:r>
      <w:r>
        <w:rPr>
          <w:color w:val="00587F"/>
        </w:rPr>
        <w:t xml:space="preserve"> rezignovali</w:t>
      </w:r>
      <w:r>
        <w:t xml:space="preserve">. Ani </w:t>
      </w:r>
      <w:r>
        <w:rPr>
          <w:color w:val="847D81"/>
        </w:rPr>
        <w:t>jeden</w:t>
      </w:r>
      <w:r>
        <w:t xml:space="preserve"> nebyl k zastižení, aby se vyjádřil. smlouva </w:t>
      </w:r>
      <w:r>
        <w:rPr>
          <w:color w:val="310106"/>
        </w:rPr>
        <w:t>společnosti Qintex Australia</w:t>
      </w:r>
      <w:r>
        <w:t xml:space="preserve"> na 1.5 miliardy dolarů </w:t>
      </w:r>
      <w:r>
        <w:rPr>
          <w:color w:val="58018B"/>
        </w:rPr>
        <w:t xml:space="preserve">o získání </w:t>
      </w:r>
      <w:r>
        <w:rPr>
          <w:color w:val="B70639"/>
        </w:rPr>
        <w:t>společnosti MGM/UA Communications Co.</w:t>
      </w:r>
      <w:r>
        <w:t xml:space="preserve"> ztroskotala začátkem tohoto měsíce, jelikož došlo k neshodám </w:t>
      </w:r>
      <w:r>
        <w:rPr>
          <w:color w:val="703B01"/>
        </w:rPr>
        <w:t xml:space="preserve">ohledně akreditivu ve výši 50 milionů dolarů, </w:t>
      </w:r>
      <w:r>
        <w:rPr>
          <w:color w:val="F7F1DF"/>
        </w:rPr>
        <w:t>který</w:t>
      </w:r>
      <w:r>
        <w:rPr>
          <w:color w:val="703B01"/>
        </w:rPr>
        <w:t xml:space="preserve"> měl </w:t>
      </w:r>
      <w:r>
        <w:rPr>
          <w:color w:val="118B8A"/>
        </w:rPr>
        <w:t>tento australský provozovatel televizních stanic a rekreačních letovisek</w:t>
      </w:r>
      <w:r>
        <w:rPr>
          <w:color w:val="703B01"/>
        </w:rPr>
        <w:t xml:space="preserve"> dodat coby záruku </w:t>
      </w:r>
      <w:r>
        <w:rPr>
          <w:color w:val="4AFEFA"/>
        </w:rPr>
        <w:t>transakce</w:t>
      </w:r>
      <w:r>
        <w:t xml:space="preserve">. </w:t>
      </w:r>
      <w:r>
        <w:rPr>
          <w:color w:val="FCB164"/>
        </w:rPr>
        <w:t>David Evans</w:t>
      </w:r>
      <w:r>
        <w:t xml:space="preserve"> byl celé měsíce skutečnou hlavou </w:t>
      </w:r>
      <w:r>
        <w:rPr>
          <w:color w:val="796EE6"/>
        </w:rPr>
        <w:t>společnosti MGM/UA</w:t>
      </w:r>
      <w:r>
        <w:t xml:space="preserve">. </w:t>
      </w:r>
      <w:r>
        <w:rPr>
          <w:color w:val="FB5514"/>
        </w:rPr>
        <w:t xml:space="preserve">Společnost Qintex Entertainment, výrobce a distributor televizních programů, nejvíce známá pro </w:t>
      </w:r>
      <w:r>
        <w:rPr>
          <w:color w:val="000D2C"/>
        </w:rPr>
        <w:t>svoji</w:t>
      </w:r>
      <w:r>
        <w:rPr>
          <w:color w:val="FB5514"/>
        </w:rPr>
        <w:t xml:space="preserve"> koprodukci populární minisérie "Lonesome Dove (Osamělá holubice</w:t>
      </w:r>
      <w:r>
        <w:t xml:space="preserve">)", prohlásila, </w:t>
      </w:r>
      <w:r>
        <w:rPr>
          <w:color w:val="53495F"/>
        </w:rPr>
        <w:t xml:space="preserve">že zažádala o ochranu </w:t>
      </w:r>
      <w:r>
        <w:rPr>
          <w:color w:val="F95475"/>
        </w:rPr>
        <w:t>podle kapitoly 11</w:t>
      </w:r>
      <w:r>
        <w:rPr>
          <w:color w:val="53495F"/>
        </w:rPr>
        <w:t xml:space="preserve"> poté, co </w:t>
      </w:r>
      <w:r>
        <w:rPr>
          <w:color w:val="61FC03"/>
        </w:rPr>
        <w:t>jí</w:t>
      </w:r>
      <w:r>
        <w:rPr>
          <w:color w:val="53495F"/>
        </w:rPr>
        <w:t xml:space="preserve"> </w:t>
      </w:r>
      <w:r>
        <w:rPr>
          <w:color w:val="5D9608"/>
        </w:rPr>
        <w:t>společnost Qintex Australia</w:t>
      </w:r>
      <w:r>
        <w:rPr>
          <w:color w:val="53495F"/>
        </w:rPr>
        <w:t xml:space="preserve"> neposkytla </w:t>
      </w:r>
      <w:r>
        <w:rPr>
          <w:color w:val="DE98FD"/>
        </w:rPr>
        <w:t xml:space="preserve">5.9 milionu dolarů, </w:t>
      </w:r>
      <w:r>
        <w:rPr>
          <w:color w:val="98A088"/>
        </w:rPr>
        <w:t>které</w:t>
      </w:r>
      <w:r>
        <w:rPr>
          <w:color w:val="DE98FD"/>
        </w:rPr>
        <w:t xml:space="preserve"> dlužila </w:t>
      </w:r>
      <w:r>
        <w:rPr>
          <w:color w:val="4F584E"/>
        </w:rPr>
        <w:t>společnosti MCA Inc.</w:t>
      </w:r>
      <w:r>
        <w:rPr>
          <w:color w:val="DE98FD"/>
        </w:rPr>
        <w:t xml:space="preserve"> v souvislosti s distribucí </w:t>
      </w:r>
      <w:r>
        <w:rPr>
          <w:color w:val="248AD0"/>
        </w:rPr>
        <w:t>zábavního pořadu "The New Leave It to Beaver Show (Noví to nechávají na Bobrovi</w:t>
      </w:r>
      <w:r>
        <w:t xml:space="preserve">)". </w:t>
      </w:r>
      <w:r>
        <w:rPr>
          <w:color w:val="FB5514"/>
        </w:rPr>
        <w:t>Společnost Qintex Entertainment</w:t>
      </w:r>
      <w:r>
        <w:t xml:space="preserve"> je ze 43 % vlastněna </w:t>
      </w:r>
      <w:r>
        <w:rPr>
          <w:color w:val="310106"/>
        </w:rPr>
        <w:t>společností Qintex Australia</w:t>
      </w:r>
      <w:r>
        <w:t xml:space="preserve"> a uvedla, že ohledně financování </w:t>
      </w:r>
      <w:r>
        <w:rPr>
          <w:color w:val="FB5514"/>
        </w:rPr>
        <w:t>svých</w:t>
      </w:r>
      <w:r>
        <w:t xml:space="preserve"> požadavků na pracovní kapitál spoléhá </w:t>
      </w:r>
      <w:r>
        <w:rPr>
          <w:color w:val="310106"/>
        </w:rPr>
        <w:t>na australskou společnost</w:t>
      </w:r>
      <w:r>
        <w:t xml:space="preserve">. </w:t>
      </w:r>
      <w:r>
        <w:rPr>
          <w:color w:val="5C5300"/>
        </w:rPr>
        <w:t xml:space="preserve">Akcie </w:t>
      </w:r>
      <w:r>
        <w:rPr>
          <w:color w:val="9F6551"/>
        </w:rPr>
        <w:t>společnosti Qintex Entertainment</w:t>
      </w:r>
      <w:r>
        <w:t xml:space="preserve"> po oznámení bankrotu klesly při mimoburzovním obchodování o 2625 dolaru, aby ve velkém objemu více než 1.4 milionu akcií uzavřely na 1.50 dolaru. Toto léto se akcie obchodovaly až za 10 dolarů. </w:t>
      </w:r>
      <w:r>
        <w:rPr>
          <w:color w:val="BCFEC6"/>
        </w:rPr>
        <w:t xml:space="preserve">Jonathan Lloyd, výkonný viceprezident a finanční ředitel </w:t>
      </w:r>
      <w:r>
        <w:rPr>
          <w:color w:val="932C70"/>
        </w:rPr>
        <w:t>společnosti Qintex Entertainment</w:t>
      </w:r>
      <w:r>
        <w:t xml:space="preserve">, uvedl, že </w:t>
      </w:r>
      <w:r>
        <w:rPr>
          <w:color w:val="FB5514"/>
        </w:rPr>
        <w:t>společnost Qintex Entertainment</w:t>
      </w:r>
      <w:r>
        <w:t xml:space="preserve"> byla nucena zažádat o ochranu, aby se vyhnula nesplnění závazku </w:t>
      </w:r>
      <w:r>
        <w:rPr>
          <w:color w:val="2B1B04"/>
        </w:rPr>
        <w:t xml:space="preserve">ve smlouvě </w:t>
      </w:r>
      <w:r>
        <w:rPr>
          <w:color w:val="B5AFC4"/>
        </w:rPr>
        <w:t>se společností MCA</w:t>
      </w:r>
      <w:r>
        <w:t xml:space="preserve">. </w:t>
      </w:r>
      <w:r>
        <w:rPr>
          <w:color w:val="D4C67A"/>
        </w:rPr>
        <w:t>Platba 5.9 milionu dolarů</w:t>
      </w:r>
      <w:r>
        <w:t xml:space="preserve"> byla splatná 1. října a mezní termín pro nesplnění byl 19. října. </w:t>
      </w:r>
      <w:r>
        <w:rPr>
          <w:color w:val="BCFEC6"/>
        </w:rPr>
        <w:t>Lloyd</w:t>
      </w:r>
      <w:r>
        <w:t xml:space="preserve"> řekl, že kdyby </w:t>
      </w:r>
      <w:r>
        <w:rPr>
          <w:color w:val="FB5514"/>
        </w:rPr>
        <w:t>společnost Qintex</w:t>
      </w:r>
      <w:r>
        <w:t xml:space="preserve"> závazky nesplnila, mohla by </w:t>
      </w:r>
      <w:r>
        <w:rPr>
          <w:color w:val="FB5514"/>
        </w:rPr>
        <w:t>od ní</w:t>
      </w:r>
      <w:r>
        <w:t xml:space="preserve"> být </w:t>
      </w:r>
      <w:r>
        <w:rPr>
          <w:color w:val="2B1B04"/>
        </w:rPr>
        <w:t>na základě smlouvy o půjčce</w:t>
      </w:r>
      <w:r>
        <w:t xml:space="preserve"> vyžadována úhrada dluhu ve výši 92 milionů dolarů. </w:t>
      </w:r>
      <w:r>
        <w:rPr>
          <w:color w:val="AE7AA1"/>
        </w:rPr>
        <w:t>Společnost MCA</w:t>
      </w:r>
      <w:r>
        <w:t xml:space="preserve"> </w:t>
      </w:r>
      <w:r>
        <w:rPr>
          <w:color w:val="04640D"/>
        </w:rPr>
        <w:t>v pátek</w:t>
      </w:r>
      <w:r>
        <w:t xml:space="preserve"> uvedla, že v důsledku toho, že </w:t>
      </w:r>
      <w:r>
        <w:rPr>
          <w:color w:val="FB5514"/>
        </w:rPr>
        <w:t>společnost Qintex</w:t>
      </w:r>
      <w:r>
        <w:t xml:space="preserve"> neprovedla </w:t>
      </w:r>
      <w:r>
        <w:rPr>
          <w:color w:val="D4C67A"/>
        </w:rPr>
        <w:t>požadovanou platbu</w:t>
      </w:r>
      <w:r>
        <w:t xml:space="preserve">, vypovídá smlouvu o distribuci </w:t>
      </w:r>
      <w:r>
        <w:rPr>
          <w:color w:val="C2A393"/>
        </w:rPr>
        <w:t>pořadu "The New Leave It to Beaver Show (Noví to nechávají na Bobrovi</w:t>
      </w:r>
      <w:r>
        <w:t xml:space="preserve">)" i dalšího majetku </w:t>
      </w:r>
      <w:r>
        <w:rPr>
          <w:color w:val="AE7AA1"/>
        </w:rPr>
        <w:t>společnosti MCA</w:t>
      </w:r>
      <w:r>
        <w:t xml:space="preserve">. </w:t>
      </w:r>
      <w:r>
        <w:rPr>
          <w:color w:val="310106"/>
        </w:rPr>
        <w:t>Společnost Qintex Australia</w:t>
      </w:r>
      <w:r>
        <w:t xml:space="preserve"> "ještě minulý víkend tvrdila, </w:t>
      </w:r>
      <w:r>
        <w:rPr>
          <w:color w:val="0232FD"/>
        </w:rPr>
        <w:t>že se o situaci postará</w:t>
      </w:r>
      <w:r>
        <w:t xml:space="preserve">. </w:t>
      </w:r>
      <w:r>
        <w:rPr>
          <w:color w:val="0232FD"/>
        </w:rPr>
        <w:t>Totéž</w:t>
      </w:r>
      <w:r>
        <w:t xml:space="preserve"> stále tvrdila správní radě", řekl </w:t>
      </w:r>
      <w:r>
        <w:rPr>
          <w:color w:val="BCFEC6"/>
        </w:rPr>
        <w:t>Lloyd</w:t>
      </w:r>
      <w:r>
        <w:t xml:space="preserve">. "Byli jsme ujištěni, že se </w:t>
      </w:r>
      <w:r>
        <w:rPr>
          <w:color w:val="FB5514"/>
        </w:rPr>
        <w:t>za společnost</w:t>
      </w:r>
      <w:r>
        <w:t xml:space="preserve"> postaví." </w:t>
      </w:r>
      <w:r>
        <w:rPr>
          <w:color w:val="BCFEC6"/>
        </w:rPr>
        <w:t>Lloyd</w:t>
      </w:r>
      <w:r>
        <w:t xml:space="preserve"> řekl, </w:t>
      </w:r>
      <w:r>
        <w:rPr>
          <w:color w:val="6A3A35"/>
        </w:rPr>
        <w:t>že</w:t>
      </w:r>
      <w:r>
        <w:t xml:space="preserve"> se </w:t>
      </w:r>
      <w:r>
        <w:rPr>
          <w:color w:val="BA6801"/>
        </w:rPr>
        <w:t>společnost Qintex Entertainment</w:t>
      </w:r>
      <w:r>
        <w:rPr>
          <w:color w:val="168E5C"/>
        </w:rPr>
        <w:t xml:space="preserve"> i </w:t>
      </w:r>
      <w:r>
        <w:rPr>
          <w:color w:val="16C0D0"/>
        </w:rPr>
        <w:t>společnost Qintex Australia</w:t>
      </w:r>
      <w:r>
        <w:t xml:space="preserve"> pokusily o zajištění </w:t>
      </w:r>
      <w:r>
        <w:rPr>
          <w:color w:val="C62100"/>
        </w:rPr>
        <w:t xml:space="preserve">půjčky, </w:t>
      </w:r>
      <w:r>
        <w:rPr>
          <w:color w:val="014347"/>
        </w:rPr>
        <w:t>která</w:t>
      </w:r>
      <w:r>
        <w:rPr>
          <w:color w:val="C62100"/>
        </w:rPr>
        <w:t xml:space="preserve"> by </w:t>
      </w:r>
      <w:r>
        <w:rPr>
          <w:color w:val="233809"/>
        </w:rPr>
        <w:t>společnosti</w:t>
      </w:r>
      <w:r>
        <w:rPr>
          <w:color w:val="C62100"/>
        </w:rPr>
        <w:t xml:space="preserve"> umožnila uskutečnit </w:t>
      </w:r>
      <w:r>
        <w:rPr>
          <w:color w:val="42083B"/>
        </w:rPr>
        <w:t>platbu ve výši 5.9 milionu dolarů</w:t>
      </w:r>
      <w:r>
        <w:t xml:space="preserve">, avšak </w:t>
      </w:r>
      <w:r>
        <w:rPr>
          <w:color w:val="82785D"/>
        </w:rPr>
        <w:t>žádost byla 14. října blíže neurčeným věřitelem zamítnuta</w:t>
      </w:r>
      <w:r>
        <w:t xml:space="preserve">. </w:t>
      </w:r>
      <w:r>
        <w:rPr>
          <w:color w:val="023087"/>
        </w:rPr>
        <w:t>V tomto momentě</w:t>
      </w:r>
      <w:r>
        <w:t xml:space="preserve">, řekl, </w:t>
      </w:r>
      <w:r>
        <w:rPr>
          <w:color w:val="310106"/>
        </w:rPr>
        <w:t>společnost Qintex Australia</w:t>
      </w:r>
      <w:r>
        <w:t xml:space="preserve"> prohlásila, že bude "usilovat o sjednání" financování. </w:t>
      </w:r>
      <w:r>
        <w:rPr>
          <w:color w:val="B7DAD2"/>
        </w:rPr>
        <w:t xml:space="preserve">Mluvčí </w:t>
      </w:r>
      <w:r>
        <w:rPr>
          <w:color w:val="196956"/>
        </w:rPr>
        <w:t>společnosti Qintex Australia</w:t>
      </w:r>
      <w:r>
        <w:t xml:space="preserve"> však uvedl, že </w:t>
      </w:r>
      <w:r>
        <w:rPr>
          <w:color w:val="8C41BB"/>
        </w:rPr>
        <w:t>jeho</w:t>
      </w:r>
      <w:r>
        <w:rPr>
          <w:color w:val="310106"/>
        </w:rPr>
        <w:t xml:space="preserve"> firma</w:t>
      </w:r>
      <w:r>
        <w:t xml:space="preserve"> provedení </w:t>
      </w:r>
      <w:r>
        <w:rPr>
          <w:color w:val="D4C67A"/>
        </w:rPr>
        <w:t>platby</w:t>
      </w:r>
      <w:r>
        <w:t xml:space="preserve"> nikdy "neslíbila ani nezaručila". V připraveném prohlášení z Austrálie </w:t>
      </w:r>
      <w:r>
        <w:rPr>
          <w:color w:val="310106"/>
        </w:rPr>
        <w:t>společnost</w:t>
      </w:r>
      <w:r>
        <w:t xml:space="preserve"> rovněž uvedla, že po ztroskotaném jednání </w:t>
      </w:r>
      <w:r>
        <w:rPr>
          <w:color w:val="796EE6"/>
        </w:rPr>
        <w:t>se společností MGM</w:t>
      </w:r>
      <w:r>
        <w:t xml:space="preserve"> "přehodnotila </w:t>
      </w:r>
      <w:r>
        <w:rPr>
          <w:color w:val="310106"/>
        </w:rPr>
        <w:t>svoji</w:t>
      </w:r>
      <w:r>
        <w:t xml:space="preserve"> pozici coby významného akcionáře a zásadního věřitele </w:t>
      </w:r>
      <w:r>
        <w:rPr>
          <w:color w:val="FB5514"/>
        </w:rPr>
        <w:t>společnosti Qintex Entertainment</w:t>
      </w:r>
      <w:r>
        <w:t xml:space="preserve">" a "rozhodla se minimalizovat rozsah </w:t>
      </w:r>
      <w:r>
        <w:rPr>
          <w:color w:val="ECEDFE"/>
        </w:rPr>
        <w:t xml:space="preserve">dalších půjček </w:t>
      </w:r>
      <w:r>
        <w:rPr>
          <w:color w:val="2B2D32"/>
        </w:rPr>
        <w:t>společnosti Qintex Entertainment</w:t>
      </w:r>
      <w:r>
        <w:rPr>
          <w:color w:val="ECEDFE"/>
        </w:rPr>
        <w:t xml:space="preserve">, </w:t>
      </w:r>
      <w:r>
        <w:rPr>
          <w:color w:val="94C661"/>
        </w:rPr>
        <w:t>které</w:t>
      </w:r>
      <w:r>
        <w:rPr>
          <w:color w:val="ECEDFE"/>
        </w:rPr>
        <w:t xml:space="preserve"> převýší již uskutečněné půjčky</w:t>
      </w:r>
      <w:r>
        <w:t xml:space="preserve">". </w:t>
      </w:r>
      <w:r>
        <w:rPr>
          <w:color w:val="B7DAD2"/>
        </w:rPr>
        <w:t xml:space="preserve">Mluvčí </w:t>
      </w:r>
      <w:r>
        <w:rPr>
          <w:color w:val="196956"/>
        </w:rPr>
        <w:t>společnosti Qintex Australia</w:t>
      </w:r>
      <w:r>
        <w:t xml:space="preserve"> dodal, že </w:t>
      </w:r>
      <w:r>
        <w:rPr>
          <w:color w:val="8C41BB"/>
        </w:rPr>
        <w:t>jeho</w:t>
      </w:r>
      <w:r>
        <w:rPr>
          <w:color w:val="310106"/>
        </w:rPr>
        <w:t xml:space="preserve"> společnost</w:t>
      </w:r>
      <w:r>
        <w:t xml:space="preserve"> podání žádosti </w:t>
      </w:r>
      <w:r>
        <w:rPr>
          <w:color w:val="E115C0"/>
        </w:rPr>
        <w:t>podle kapitoly 11</w:t>
      </w:r>
      <w:r>
        <w:t xml:space="preserve"> odmítla. Uvedl, že </w:t>
      </w:r>
      <w:r>
        <w:rPr>
          <w:color w:val="310106"/>
        </w:rPr>
        <w:t>společnost</w:t>
      </w:r>
      <w:r>
        <w:t xml:space="preserve"> věří, že by se finanční problémy </w:t>
      </w:r>
      <w:r>
        <w:rPr>
          <w:color w:val="FB5514"/>
        </w:rPr>
        <w:t>společnosti Qintex Entertainment</w:t>
      </w:r>
      <w:r>
        <w:t xml:space="preserve"> mohly vyřešit jinými způsoby. Oznámení </w:t>
      </w:r>
      <w:r>
        <w:rPr>
          <w:color w:val="53495F"/>
        </w:rPr>
        <w:t>o podání žádosti o bankrot</w:t>
      </w:r>
      <w:r>
        <w:t xml:space="preserve"> ohromilo hollywoodské vedoucí pracovníky a investory. "Je to šok," řekl Joseph Di Lillo, předseda </w:t>
      </w:r>
      <w:r>
        <w:rPr>
          <w:color w:val="F8907D"/>
        </w:rPr>
        <w:t xml:space="preserve">společnosti Drake Capital Securities, makléřské firmy, </w:t>
      </w:r>
      <w:r>
        <w:rPr>
          <w:color w:val="895E6B"/>
        </w:rPr>
        <w:t>která</w:t>
      </w:r>
      <w:r>
        <w:rPr>
          <w:color w:val="F8907D"/>
        </w:rPr>
        <w:t xml:space="preserve"> má </w:t>
      </w:r>
      <w:r>
        <w:rPr>
          <w:color w:val="788E95"/>
        </w:rPr>
        <w:t>ve společnosti Qintex Entertainment</w:t>
      </w:r>
      <w:r>
        <w:rPr>
          <w:color w:val="F8907D"/>
        </w:rPr>
        <w:t xml:space="preserve"> investice</w:t>
      </w:r>
      <w:r>
        <w:t xml:space="preserve">. </w:t>
      </w:r>
      <w:r>
        <w:rPr>
          <w:color w:val="310106"/>
        </w:rPr>
        <w:t>Společnost Qintex Australia</w:t>
      </w:r>
      <w:r>
        <w:t xml:space="preserve"> se "chystala zaplatit </w:t>
      </w:r>
      <w:r>
        <w:rPr>
          <w:color w:val="796EE6"/>
        </w:rPr>
        <w:t>společnosti MGM/UA</w:t>
      </w:r>
      <w:r>
        <w:t xml:space="preserve"> více než 1 miliardu dolarů a pak nebyla schopna přijít s nabídkou na mnohem menší částku 5.9 milionu dolarů". </w:t>
      </w:r>
      <w:r>
        <w:rPr>
          <w:color w:val="FB5514"/>
        </w:rPr>
        <w:t>Společnost Qintex</w:t>
      </w:r>
      <w:r>
        <w:t xml:space="preserve"> uvedla, že </w:t>
      </w:r>
      <w:r>
        <w:rPr>
          <w:color w:val="FCB164"/>
        </w:rPr>
        <w:t>bývalý prezident Evans</w:t>
      </w:r>
      <w:r>
        <w:t xml:space="preserve"> odstoupil "z osobních důvodů", a že </w:t>
      </w:r>
      <w:r>
        <w:rPr>
          <w:color w:val="FB6AB8"/>
        </w:rPr>
        <w:t>právní zástupce Kimmel</w:t>
      </w:r>
      <w:r>
        <w:t xml:space="preserve"> odstoupil, protože </w:t>
      </w:r>
      <w:r>
        <w:rPr>
          <w:color w:val="FB6AB8"/>
        </w:rPr>
        <w:t>jeho</w:t>
      </w:r>
      <w:r>
        <w:t xml:space="preserve"> účast na hodnocení role </w:t>
      </w:r>
      <w:r>
        <w:rPr>
          <w:color w:val="FB5514"/>
        </w:rPr>
        <w:t>uvedené společnosti</w:t>
      </w:r>
      <w:r>
        <w:t xml:space="preserve"> při koupi </w:t>
      </w:r>
      <w:r>
        <w:rPr>
          <w:color w:val="796EE6"/>
        </w:rPr>
        <w:t>společnosti MGM/UA</w:t>
      </w:r>
      <w:r>
        <w:t xml:space="preserve"> již dále není nutná. </w:t>
      </w:r>
      <w:r>
        <w:rPr>
          <w:color w:val="FB6AB8"/>
        </w:rPr>
        <w:t>Kimmel</w:t>
      </w:r>
      <w:r>
        <w:t xml:space="preserve"> byl ředitelem </w:t>
      </w:r>
      <w:r>
        <w:rPr>
          <w:color w:val="FB5514"/>
        </w:rPr>
        <w:t>této společnosti</w:t>
      </w:r>
      <w:r>
        <w:t xml:space="preserve"> a předcházející firmy od roku 1980. Oznámení patrně ještě více oslabilo vyhlídky na to, že by jednání </w:t>
      </w:r>
      <w:r>
        <w:rPr>
          <w:color w:val="576094"/>
        </w:rPr>
        <w:t>mezi společnostmi Qintex Australia a MGM/UA</w:t>
      </w:r>
      <w:r>
        <w:t xml:space="preserve"> mohlo být obnoveno. Je známo, že </w:t>
      </w:r>
      <w:r>
        <w:rPr>
          <w:color w:val="796EE6"/>
        </w:rPr>
        <w:t>společnost MGM/UA</w:t>
      </w:r>
      <w:r>
        <w:t xml:space="preserve"> nedávno kontaktovala </w:t>
      </w:r>
      <w:r>
        <w:rPr>
          <w:color w:val="DB1474"/>
        </w:rPr>
        <w:t xml:space="preserve">společnost News Corp. Ruperta Murdocha, </w:t>
      </w:r>
      <w:r>
        <w:rPr>
          <w:color w:val="8489AE"/>
        </w:rPr>
        <w:t>která</w:t>
      </w:r>
      <w:r>
        <w:rPr>
          <w:color w:val="DB1474"/>
        </w:rPr>
        <w:t xml:space="preserve"> </w:t>
      </w:r>
      <w:r>
        <w:rPr>
          <w:color w:val="860E04"/>
        </w:rPr>
        <w:t>tomuto filmovému studiu</w:t>
      </w:r>
      <w:r>
        <w:rPr>
          <w:color w:val="DB1474"/>
        </w:rPr>
        <w:t xml:space="preserve"> učinila dvě neúspěšné nabídky, aby</w:t>
      </w:r>
      <w:r>
        <w:t xml:space="preserve"> zjistila, zda má </w:t>
      </w:r>
      <w:r>
        <w:rPr>
          <w:color w:val="FBC206"/>
        </w:rPr>
        <w:t>společnost</w:t>
      </w:r>
      <w:r>
        <w:t xml:space="preserve"> ještě zájem. Přesto "v současné době nic nepodnikáme. </w:t>
      </w:r>
      <w:r>
        <w:rPr>
          <w:color w:val="FBC206"/>
        </w:rPr>
        <w:t>Ve společnosti</w:t>
      </w:r>
      <w:r>
        <w:t xml:space="preserve"> to teď není aktuální téma," řekl Barry Diller, předseda a generální ředitel jednotky Fox Inc. </w:t>
      </w:r>
      <w:r>
        <w:rPr>
          <w:color w:val="FBC206"/>
        </w:rPr>
        <w:t>společnosti News Corp</w:t>
      </w:r>
      <w:r>
        <w:t>.</w:t>
      </w:r>
    </w:p>
    <w:p>
      <w:r>
        <w:rPr>
          <w:b/>
        </w:rPr>
        <w:t>Document number 1122</w:t>
      </w:r>
    </w:p>
    <w:p>
      <w:r>
        <w:rPr>
          <w:b/>
        </w:rPr>
        <w:t>Document identifier: wsj1420-001</w:t>
      </w:r>
    </w:p>
    <w:p>
      <w:r>
        <w:rPr>
          <w:color w:val="310106"/>
        </w:rPr>
        <w:t>Finanční vydavatelství Bowne &amp; Co.</w:t>
      </w:r>
      <w:r>
        <w:t xml:space="preserve"> uvedlo, že zavedlo </w:t>
      </w:r>
      <w:r>
        <w:rPr>
          <w:color w:val="04640D"/>
        </w:rPr>
        <w:t xml:space="preserve">obchodní překladatelský servis, </w:t>
      </w:r>
      <w:r>
        <w:rPr>
          <w:color w:val="FEFB0A"/>
        </w:rPr>
        <w:t>který</w:t>
      </w:r>
      <w:r>
        <w:rPr>
          <w:color w:val="04640D"/>
        </w:rPr>
        <w:t xml:space="preserve"> bude poskytovat právní, finanční a další služby ve většině hlavních jazyků včetně japonštiny, čínštiny a ruštiny</w:t>
      </w:r>
      <w:r>
        <w:t>.</w:t>
      </w:r>
    </w:p>
    <w:p>
      <w:r>
        <w:rPr>
          <w:b/>
        </w:rPr>
        <w:t>Document number 1123</w:t>
      </w:r>
    </w:p>
    <w:p>
      <w:r>
        <w:rPr>
          <w:b/>
        </w:rPr>
        <w:t>Document identifier: wsj1421-001</w:t>
      </w:r>
    </w:p>
    <w:p>
      <w:r>
        <w:t xml:space="preserve">Japonský ministr financí rázně popřel jakýkoli podíl </w:t>
      </w:r>
      <w:r>
        <w:rPr>
          <w:color w:val="310106"/>
        </w:rPr>
        <w:t xml:space="preserve">na volném pádu cen </w:t>
      </w:r>
      <w:r>
        <w:rPr>
          <w:color w:val="04640D"/>
        </w:rPr>
        <w:t>na Newyorské burze cenných papírů</w:t>
      </w:r>
      <w:r>
        <w:t xml:space="preserve">. </w:t>
      </w:r>
      <w:r>
        <w:rPr>
          <w:color w:val="FEFB0A"/>
        </w:rPr>
        <w:t>Makoto Utsumi, náměstek ministra pro mezinárodní záležitosti</w:t>
      </w:r>
      <w:r>
        <w:t xml:space="preserve">, řekl, že </w:t>
      </w:r>
      <w:r>
        <w:rPr>
          <w:color w:val="FB5514"/>
        </w:rPr>
        <w:t>ministerstvo</w:t>
      </w:r>
      <w:r>
        <w:t xml:space="preserve"> </w:t>
      </w:r>
      <w:r>
        <w:rPr>
          <w:color w:val="E115C0"/>
        </w:rPr>
        <w:t>japonským bankám</w:t>
      </w:r>
      <w:r>
        <w:t xml:space="preserve"> nijak nenaznačilo, aby se od zadluženého odkupu </w:t>
      </w:r>
      <w:r>
        <w:rPr>
          <w:color w:val="00587F"/>
        </w:rPr>
        <w:t>společnosti UAL Corp</w:t>
      </w:r>
      <w:r>
        <w:t xml:space="preserve"> držely dál. </w:t>
      </w:r>
      <w:r>
        <w:rPr>
          <w:color w:val="FB5514"/>
        </w:rPr>
        <w:t>Ministerstvo</w:t>
      </w:r>
      <w:r>
        <w:t xml:space="preserve"> ani nikdy nedoporučovalo, aby byly </w:t>
      </w:r>
      <w:r>
        <w:rPr>
          <w:color w:val="0BC582"/>
        </w:rPr>
        <w:t>japonské banky</w:t>
      </w:r>
      <w:r>
        <w:t xml:space="preserve"> opatrné ohledně zadlužených odkupů obecně, uvedl </w:t>
      </w:r>
      <w:r>
        <w:rPr>
          <w:color w:val="FEFB0A"/>
        </w:rPr>
        <w:t>Makoto Utsumi</w:t>
      </w:r>
      <w:r>
        <w:t xml:space="preserve">. "Neexistují žádná fakta (podporující tvrzení), </w:t>
      </w:r>
      <w:r>
        <w:rPr>
          <w:color w:val="FEB8C8"/>
        </w:rPr>
        <w:t>že jsme takovýto signál vyslali</w:t>
      </w:r>
      <w:r>
        <w:t xml:space="preserve">," prohlásil v jednom rozhovoru. </w:t>
      </w:r>
      <w:r>
        <w:rPr>
          <w:color w:val="9E8317"/>
        </w:rPr>
        <w:t>Tyto komentáře</w:t>
      </w:r>
      <w:r>
        <w:t xml:space="preserve"> byly prvním podrobným veřejným prohlášením </w:t>
      </w:r>
      <w:r>
        <w:rPr>
          <w:color w:val="FB5514"/>
        </w:rPr>
        <w:t>ministerstva</w:t>
      </w:r>
      <w:r>
        <w:t xml:space="preserve"> na toto téma a odrážejí obavy </w:t>
      </w:r>
      <w:r>
        <w:rPr>
          <w:color w:val="FB5514"/>
        </w:rPr>
        <w:t>ministerstva</w:t>
      </w:r>
      <w:r>
        <w:t xml:space="preserve"> z toho, že si zahraničí bude myslet, že </w:t>
      </w:r>
      <w:r>
        <w:rPr>
          <w:color w:val="01190F"/>
        </w:rPr>
        <w:t>Japonsko</w:t>
      </w:r>
      <w:r>
        <w:t xml:space="preserve"> využívá </w:t>
      </w:r>
      <w:r>
        <w:rPr>
          <w:color w:val="01190F"/>
        </w:rPr>
        <w:t>svoji</w:t>
      </w:r>
      <w:r>
        <w:t xml:space="preserve"> ohromnou finanční sílu, aby řídilo události na zahraničních trzích. Řada zpráv </w:t>
      </w:r>
      <w:r>
        <w:rPr>
          <w:color w:val="847D81"/>
        </w:rPr>
        <w:t xml:space="preserve">o událostech, </w:t>
      </w:r>
      <w:r>
        <w:rPr>
          <w:color w:val="58018B"/>
        </w:rPr>
        <w:t>které</w:t>
      </w:r>
      <w:r>
        <w:rPr>
          <w:color w:val="847D81"/>
        </w:rPr>
        <w:t xml:space="preserve"> 13. října vedly </w:t>
      </w:r>
      <w:r>
        <w:rPr>
          <w:color w:val="B70639"/>
        </w:rPr>
        <w:t xml:space="preserve">k propadu cen </w:t>
      </w:r>
      <w:r>
        <w:rPr>
          <w:color w:val="703B01"/>
        </w:rPr>
        <w:t>na Newyorské burze</w:t>
      </w:r>
      <w:r>
        <w:rPr>
          <w:color w:val="B70639"/>
        </w:rPr>
        <w:t xml:space="preserve"> o 190 bodů</w:t>
      </w:r>
      <w:r>
        <w:t xml:space="preserve">, obvinila </w:t>
      </w:r>
      <w:r>
        <w:rPr>
          <w:color w:val="FB5514"/>
        </w:rPr>
        <w:t>ministerstvo</w:t>
      </w:r>
      <w:r>
        <w:t xml:space="preserve"> z toho, že z nějakého důvodu zastavilo </w:t>
      </w:r>
      <w:r>
        <w:rPr>
          <w:color w:val="F7F1DF"/>
        </w:rPr>
        <w:t xml:space="preserve">obchod týkající se </w:t>
      </w:r>
      <w:r>
        <w:rPr>
          <w:color w:val="118B8A"/>
        </w:rPr>
        <w:t>společnosti UAL</w:t>
      </w:r>
      <w:r>
        <w:t xml:space="preserve">. </w:t>
      </w:r>
      <w:r>
        <w:rPr>
          <w:color w:val="FEFB0A"/>
        </w:rPr>
        <w:t>Utsumi</w:t>
      </w:r>
      <w:r>
        <w:t xml:space="preserve"> řekl, že </w:t>
      </w:r>
      <w:r>
        <w:rPr>
          <w:color w:val="FB5514"/>
        </w:rPr>
        <w:t>ministerstvo</w:t>
      </w:r>
      <w:r>
        <w:t xml:space="preserve"> udělalo maximálně </w:t>
      </w:r>
      <w:r>
        <w:rPr>
          <w:color w:val="4AFEFA"/>
        </w:rPr>
        <w:t xml:space="preserve">to, že se zeptalo </w:t>
      </w:r>
      <w:r>
        <w:rPr>
          <w:color w:val="FCB164"/>
        </w:rPr>
        <w:t>japonských bank</w:t>
      </w:r>
      <w:r>
        <w:rPr>
          <w:color w:val="4AFEFA"/>
        </w:rPr>
        <w:t xml:space="preserve"> </w:t>
      </w:r>
      <w:r>
        <w:rPr>
          <w:color w:val="796EE6"/>
        </w:rPr>
        <w:t xml:space="preserve">na "stupeň </w:t>
      </w:r>
      <w:r>
        <w:rPr>
          <w:color w:val="000D2C"/>
        </w:rPr>
        <w:t>jejich</w:t>
      </w:r>
      <w:r>
        <w:rPr>
          <w:color w:val="796EE6"/>
        </w:rPr>
        <w:t xml:space="preserve"> účasti" </w:t>
      </w:r>
      <w:r>
        <w:rPr>
          <w:color w:val="53495F"/>
        </w:rPr>
        <w:t>v jednom dřívějším americkém zadluženém odkupu</w:t>
      </w:r>
      <w:r>
        <w:t xml:space="preserve">. </w:t>
      </w:r>
      <w:r>
        <w:rPr>
          <w:color w:val="FB5514"/>
        </w:rPr>
        <w:t>Ministerstvo</w:t>
      </w:r>
      <w:r>
        <w:t xml:space="preserve"> se </w:t>
      </w:r>
      <w:r>
        <w:rPr>
          <w:color w:val="F95475"/>
        </w:rPr>
        <w:t xml:space="preserve">na tento obchod - </w:t>
      </w:r>
      <w:r>
        <w:rPr>
          <w:color w:val="61FC03"/>
        </w:rPr>
        <w:t>který</w:t>
      </w:r>
      <w:r>
        <w:rPr>
          <w:color w:val="F95475"/>
        </w:rPr>
        <w:t xml:space="preserve"> </w:t>
      </w:r>
      <w:r>
        <w:rPr>
          <w:color w:val="5D9608"/>
        </w:rPr>
        <w:t>Utsumi</w:t>
      </w:r>
      <w:r>
        <w:rPr>
          <w:color w:val="F95475"/>
        </w:rPr>
        <w:t xml:space="preserve"> odmítl specifikovat</w:t>
      </w:r>
      <w:r>
        <w:t xml:space="preserve"> - ptalo, jelikož rozsáhlá účast </w:t>
      </w:r>
      <w:r>
        <w:rPr>
          <w:color w:val="DE98FD"/>
        </w:rPr>
        <w:t>japonských bank</w:t>
      </w:r>
      <w:r>
        <w:t xml:space="preserve"> </w:t>
      </w:r>
      <w:r>
        <w:rPr>
          <w:color w:val="F95475"/>
        </w:rPr>
        <w:t>na tomto obchodu</w:t>
      </w:r>
      <w:r>
        <w:t xml:space="preserve"> byla "ostře kritizována v americkém Kongresu" a bylo "</w:t>
      </w:r>
      <w:r>
        <w:rPr>
          <w:color w:val="FB5514"/>
        </w:rPr>
        <w:t>pro ně</w:t>
      </w:r>
      <w:r>
        <w:t xml:space="preserve"> nezbytné této situaci porozumět". Řekl, že dotazování neprobíhalo </w:t>
      </w:r>
      <w:r>
        <w:rPr>
          <w:color w:val="98A088"/>
        </w:rPr>
        <w:t xml:space="preserve">způsobem, </w:t>
      </w:r>
      <w:r>
        <w:rPr>
          <w:color w:val="4F584E"/>
        </w:rPr>
        <w:t>který</w:t>
      </w:r>
      <w:r>
        <w:rPr>
          <w:color w:val="98A088"/>
        </w:rPr>
        <w:t xml:space="preserve"> by si banky mohly ohledně účasti vysvětlit buď jako povzbuzující nebo odrazující</w:t>
      </w:r>
      <w:r>
        <w:t xml:space="preserve"> a dodal, že </w:t>
      </w:r>
      <w:r>
        <w:rPr>
          <w:color w:val="248AD0"/>
        </w:rPr>
        <w:t>ani jedna japonská banka</w:t>
      </w:r>
      <w:r>
        <w:t xml:space="preserve"> nezměnila </w:t>
      </w:r>
      <w:r>
        <w:rPr>
          <w:color w:val="248AD0"/>
        </w:rPr>
        <w:t>své</w:t>
      </w:r>
      <w:r>
        <w:t xml:space="preserve"> stanovisko </w:t>
      </w:r>
      <w:r>
        <w:rPr>
          <w:color w:val="F7F1DF"/>
        </w:rPr>
        <w:t>k obchodu</w:t>
      </w:r>
      <w:r>
        <w:t xml:space="preserve"> </w:t>
      </w:r>
      <w:r>
        <w:rPr>
          <w:color w:val="4AFEFA"/>
        </w:rPr>
        <w:t>v důsledku dotazování</w:t>
      </w:r>
      <w:r>
        <w:t xml:space="preserve">. </w:t>
      </w:r>
      <w:r>
        <w:rPr>
          <w:color w:val="FEFB0A"/>
        </w:rPr>
        <w:t>Utsumi</w:t>
      </w:r>
      <w:r>
        <w:t xml:space="preserve"> rovněž uvedl, </w:t>
      </w:r>
      <w:r>
        <w:rPr>
          <w:color w:val="5C5300"/>
        </w:rPr>
        <w:t xml:space="preserve">že </w:t>
      </w:r>
      <w:r>
        <w:rPr>
          <w:color w:val="9F6551"/>
        </w:rPr>
        <w:t>některé japonské banky</w:t>
      </w:r>
      <w:r>
        <w:rPr>
          <w:color w:val="5C5300"/>
        </w:rPr>
        <w:t xml:space="preserve"> byly ochotny podílet se na financování </w:t>
      </w:r>
      <w:r>
        <w:rPr>
          <w:color w:val="BCFEC6"/>
        </w:rPr>
        <w:t>společnosti UAL</w:t>
      </w:r>
      <w:r>
        <w:rPr>
          <w:color w:val="5C5300"/>
        </w:rPr>
        <w:t xml:space="preserve"> až do konce</w:t>
      </w:r>
      <w:r>
        <w:t xml:space="preserve">, </w:t>
      </w:r>
      <w:r>
        <w:rPr>
          <w:color w:val="5C5300"/>
        </w:rPr>
        <w:t>což</w:t>
      </w:r>
      <w:r>
        <w:t xml:space="preserve"> by přinejmenším naznačovalo, že </w:t>
      </w:r>
      <w:r>
        <w:rPr>
          <w:color w:val="932C70"/>
        </w:rPr>
        <w:t>jim</w:t>
      </w:r>
      <w:r>
        <w:t xml:space="preserve"> nebylo nařízeno, aby odstoupily. </w:t>
      </w:r>
      <w:r>
        <w:rPr>
          <w:color w:val="FEFB0A"/>
        </w:rPr>
        <w:t>Utsumi</w:t>
      </w:r>
      <w:r>
        <w:t xml:space="preserve"> řekl, že </w:t>
      </w:r>
      <w:r>
        <w:rPr>
          <w:color w:val="2B1B04"/>
        </w:rPr>
        <w:t>japonské banky</w:t>
      </w:r>
      <w:r>
        <w:t xml:space="preserve"> jsou ve </w:t>
      </w:r>
      <w:r>
        <w:rPr>
          <w:color w:val="2B1B04"/>
        </w:rPr>
        <w:t>svém</w:t>
      </w:r>
      <w:r>
        <w:t xml:space="preserve"> přístupu k obchodům v zámoří všeobecně stále více "nezávislé". "</w:t>
      </w:r>
      <w:r>
        <w:rPr>
          <w:color w:val="B5AFC4"/>
        </w:rPr>
        <w:t>Každá japonská banka</w:t>
      </w:r>
      <w:r>
        <w:t xml:space="preserve"> hodnotí zisky a rizika </w:t>
      </w:r>
      <w:r>
        <w:rPr>
          <w:color w:val="F7F1DF"/>
        </w:rPr>
        <w:t>v tomto obchodu (</w:t>
      </w:r>
      <w:r>
        <w:rPr>
          <w:color w:val="118B8A"/>
        </w:rPr>
        <w:t>ohledně společnosti UAL</w:t>
      </w:r>
      <w:r>
        <w:t xml:space="preserve">) </w:t>
      </w:r>
      <w:r>
        <w:rPr>
          <w:color w:val="B5AFC4"/>
        </w:rPr>
        <w:t>podle svého</w:t>
      </w:r>
      <w:r>
        <w:t>," řekl. "</w:t>
      </w:r>
      <w:r>
        <w:rPr>
          <w:color w:val="D4C67A"/>
        </w:rPr>
        <w:t>Jsou stále nezávislejší</w:t>
      </w:r>
      <w:r>
        <w:t xml:space="preserve">. </w:t>
      </w:r>
      <w:r>
        <w:rPr>
          <w:color w:val="D4C67A"/>
        </w:rPr>
        <w:t>To</w:t>
      </w:r>
      <w:r>
        <w:t xml:space="preserve"> je zdravý jev." Jednou </w:t>
      </w:r>
      <w:r>
        <w:rPr>
          <w:color w:val="AE7AA1"/>
        </w:rPr>
        <w:t xml:space="preserve">z japonských bank, </w:t>
      </w:r>
      <w:r>
        <w:rPr>
          <w:color w:val="C2A393"/>
        </w:rPr>
        <w:t>která</w:t>
      </w:r>
      <w:r>
        <w:rPr>
          <w:color w:val="0232FD"/>
        </w:rPr>
        <w:t xml:space="preserve"> se rozhodla nepodílet se </w:t>
      </w:r>
      <w:r>
        <w:rPr>
          <w:color w:val="6A3A35"/>
        </w:rPr>
        <w:t xml:space="preserve">na prvním návrhu </w:t>
      </w:r>
      <w:r>
        <w:rPr>
          <w:color w:val="BA6801"/>
        </w:rPr>
        <w:t>ohledně společnosti UAL</w:t>
      </w:r>
      <w:r>
        <w:t xml:space="preserve">, je </w:t>
      </w:r>
      <w:r>
        <w:rPr>
          <w:color w:val="168E5C"/>
        </w:rPr>
        <w:t>banka Sanwa Bank Ltd</w:t>
      </w:r>
      <w:r>
        <w:t xml:space="preserve">. </w:t>
      </w:r>
      <w:r>
        <w:rPr>
          <w:color w:val="16C0D0"/>
        </w:rPr>
        <w:t xml:space="preserve">Mluvčí </w:t>
      </w:r>
      <w:r>
        <w:rPr>
          <w:color w:val="C62100"/>
        </w:rPr>
        <w:t>banky Sanwa Bank</w:t>
      </w:r>
      <w:r>
        <w:t xml:space="preserve"> popřel, že by </w:t>
      </w:r>
      <w:r>
        <w:rPr>
          <w:color w:val="FB5514"/>
        </w:rPr>
        <w:t>ministerstvo financí</w:t>
      </w:r>
      <w:r>
        <w:t xml:space="preserve"> mělo </w:t>
      </w:r>
      <w:r>
        <w:rPr>
          <w:color w:val="014347"/>
        </w:rPr>
        <w:t xml:space="preserve">na rozhodnutí </w:t>
      </w:r>
      <w:r>
        <w:rPr>
          <w:color w:val="233809"/>
        </w:rPr>
        <w:t>banky</w:t>
      </w:r>
      <w:r>
        <w:t xml:space="preserve"> jakýkoli vliv. "Rozhodli jsme se sami," uvedl. Přesto může být </w:t>
      </w:r>
      <w:r>
        <w:rPr>
          <w:color w:val="FEFB0A"/>
        </w:rPr>
        <w:t>pro Utsumiho</w:t>
      </w:r>
      <w:r>
        <w:t xml:space="preserve"> velice obtížné přesvědčit </w:t>
      </w:r>
      <w:r>
        <w:rPr>
          <w:color w:val="42083B"/>
        </w:rPr>
        <w:t xml:space="preserve">tržní analytiky, </w:t>
      </w:r>
      <w:r>
        <w:rPr>
          <w:color w:val="82785D"/>
        </w:rPr>
        <w:t>kteří</w:t>
      </w:r>
      <w:r>
        <w:rPr>
          <w:color w:val="42083B"/>
        </w:rPr>
        <w:t xml:space="preserve"> se správně či chybně domnívali, že </w:t>
      </w:r>
      <w:r>
        <w:rPr>
          <w:color w:val="023087"/>
        </w:rPr>
        <w:t>ministerstvo</w:t>
      </w:r>
      <w:r>
        <w:rPr>
          <w:color w:val="42083B"/>
        </w:rPr>
        <w:t xml:space="preserve"> v koordinaci nedávných kroků japonských bank nějakou roli hrálo</w:t>
      </w:r>
      <w:r>
        <w:t xml:space="preserve">. Ve finančních kruzích v Tokiu i v zahraničí probíhaly </w:t>
      </w:r>
      <w:r>
        <w:rPr>
          <w:color w:val="B7DAD2"/>
        </w:rPr>
        <w:t>celý týden</w:t>
      </w:r>
      <w:r>
        <w:t xml:space="preserve"> rozsáhlé spekulace o skutečné pozici </w:t>
      </w:r>
      <w:r>
        <w:rPr>
          <w:color w:val="FB5514"/>
        </w:rPr>
        <w:t>ministerstva</w:t>
      </w:r>
      <w:r>
        <w:t xml:space="preserve">. Bankovní analytici říkají, že úředníci </w:t>
      </w:r>
      <w:r>
        <w:rPr>
          <w:color w:val="FB5514"/>
        </w:rPr>
        <w:t>ministerstva</w:t>
      </w:r>
      <w:r>
        <w:t xml:space="preserve"> měli v průběhu posledních několika měsíců stále větší obavy z toho, že si japonské banky nevědí se situací rady. "Domnívá se (</w:t>
      </w:r>
      <w:r>
        <w:rPr>
          <w:color w:val="FB5514"/>
        </w:rPr>
        <w:t>ministerstvo</w:t>
      </w:r>
      <w:r>
        <w:t xml:space="preserve">), že </w:t>
      </w:r>
      <w:r>
        <w:rPr>
          <w:color w:val="196956"/>
        </w:rPr>
        <w:t>banky</w:t>
      </w:r>
      <w:r>
        <w:t xml:space="preserve"> nevědí, co dělají, že mají jen matnou představu o tom, jak se vypořádat s rizikem," řekl </w:t>
      </w:r>
      <w:r>
        <w:rPr>
          <w:color w:val="8C41BB"/>
        </w:rPr>
        <w:t xml:space="preserve">jeden zahraniční bankovní analytik, </w:t>
      </w:r>
      <w:r>
        <w:rPr>
          <w:color w:val="ECEDFE"/>
        </w:rPr>
        <w:t>který</w:t>
      </w:r>
      <w:r>
        <w:rPr>
          <w:color w:val="8C41BB"/>
        </w:rPr>
        <w:t xml:space="preserve"> si nepřál být jmenován</w:t>
      </w:r>
      <w:r>
        <w:t>. "(</w:t>
      </w:r>
      <w:r>
        <w:rPr>
          <w:color w:val="FB5514"/>
        </w:rPr>
        <w:t>Ministerstvo</w:t>
      </w:r>
      <w:r>
        <w:t xml:space="preserve">) chce vidět, že se japonské banky mírní" při zadlužených odkupech, dodal. Ačkoli </w:t>
      </w:r>
      <w:r>
        <w:rPr>
          <w:color w:val="2B2D32"/>
        </w:rPr>
        <w:t xml:space="preserve">některé japonské banky, </w:t>
      </w:r>
      <w:r>
        <w:rPr>
          <w:color w:val="94C661"/>
        </w:rPr>
        <w:t>které</w:t>
      </w:r>
      <w:r>
        <w:rPr>
          <w:color w:val="2B2D32"/>
        </w:rPr>
        <w:t xml:space="preserve"> se podílely </w:t>
      </w:r>
      <w:r>
        <w:rPr>
          <w:color w:val="F8907D"/>
        </w:rPr>
        <w:t xml:space="preserve">na první navrhované nabídce </w:t>
      </w:r>
      <w:r>
        <w:rPr>
          <w:color w:val="895E6B"/>
        </w:rPr>
        <w:t>na společnost UAL</w:t>
      </w:r>
      <w:r>
        <w:t xml:space="preserve">, odstoupily, jelikož </w:t>
      </w:r>
      <w:r>
        <w:rPr>
          <w:color w:val="2B2D32"/>
        </w:rPr>
        <w:t>jim</w:t>
      </w:r>
      <w:r>
        <w:t xml:space="preserve"> podmínky nepřipadaly lákavé, </w:t>
      </w:r>
      <w:r>
        <w:rPr>
          <w:color w:val="788E95"/>
        </w:rPr>
        <w:t>tamější pozorovatelé</w:t>
      </w:r>
      <w:r>
        <w:t xml:space="preserve"> uvádějí, že nemohou uvěřit tomu, že jediným důvodem byly komerční ohledy. Japonské banky se rovněž nacházejí pod "politickým tlakem", řekl </w:t>
      </w:r>
      <w:r>
        <w:rPr>
          <w:color w:val="8C41BB"/>
        </w:rPr>
        <w:t>zmíněný analytik</w:t>
      </w:r>
      <w:r>
        <w:t xml:space="preserve">. Analytici navíc upozorňují na to, že </w:t>
      </w:r>
      <w:r>
        <w:rPr>
          <w:color w:val="FB6AB8"/>
        </w:rPr>
        <w:t>japonské banky</w:t>
      </w:r>
      <w:r>
        <w:t xml:space="preserve"> jsou známé uzavíráním </w:t>
      </w:r>
      <w:r>
        <w:rPr>
          <w:color w:val="576094"/>
        </w:rPr>
        <w:t xml:space="preserve">obchodů, </w:t>
      </w:r>
      <w:r>
        <w:rPr>
          <w:color w:val="DB1474"/>
        </w:rPr>
        <w:t>které</w:t>
      </w:r>
      <w:r>
        <w:rPr>
          <w:color w:val="576094"/>
        </w:rPr>
        <w:t xml:space="preserve"> nejsou výrazně ziskové</w:t>
      </w:r>
      <w:r>
        <w:t xml:space="preserve">, nabízejí-li příležitost zvýšit podíl na trhu, upevnit nějaký důležitý obchodní vztah nebo získat </w:t>
      </w:r>
      <w:r>
        <w:rPr>
          <w:color w:val="FB6AB8"/>
        </w:rPr>
        <w:t>si</w:t>
      </w:r>
      <w:r>
        <w:t xml:space="preserve"> přízeň vlivných byrokratů. Některé finanční orgány jsou rolí japonských bank v zadlužených odkupech evidentně znepokojeny. Na novinářské konferenci probíhající </w:t>
      </w:r>
      <w:r>
        <w:rPr>
          <w:color w:val="B7DAD2"/>
        </w:rPr>
        <w:t>v tomto týdnu</w:t>
      </w:r>
      <w:r>
        <w:t xml:space="preserve"> upozornil </w:t>
      </w:r>
      <w:r>
        <w:rPr>
          <w:color w:val="8489AE"/>
        </w:rPr>
        <w:t xml:space="preserve">guvernér </w:t>
      </w:r>
      <w:r>
        <w:rPr>
          <w:color w:val="860E04"/>
        </w:rPr>
        <w:t>banky Bank of Japan</w:t>
      </w:r>
      <w:r>
        <w:rPr>
          <w:color w:val="8489AE"/>
        </w:rPr>
        <w:t xml:space="preserve"> Satoshi Sumita</w:t>
      </w:r>
      <w:r>
        <w:t xml:space="preserve"> </w:t>
      </w:r>
      <w:r>
        <w:rPr>
          <w:color w:val="FBC206"/>
        </w:rPr>
        <w:t>banky</w:t>
      </w:r>
      <w:r>
        <w:t xml:space="preserve"> </w:t>
      </w:r>
      <w:r>
        <w:rPr>
          <w:color w:val="6EAB9B"/>
        </w:rPr>
        <w:t>na to, aby</w:t>
      </w:r>
      <w:r>
        <w:t xml:space="preserve"> </w:t>
      </w:r>
      <w:r>
        <w:rPr>
          <w:color w:val="F2CDFE"/>
        </w:rPr>
        <w:t>k vysoce zadluženým obchodům zaujímaly "obezřetný" postoj</w:t>
      </w:r>
      <w:r>
        <w:t xml:space="preserve">. Navzdory </w:t>
      </w:r>
      <w:r>
        <w:rPr>
          <w:color w:val="8489AE"/>
        </w:rPr>
        <w:t>Sumitovým</w:t>
      </w:r>
      <w:r>
        <w:t xml:space="preserve"> prohlášením rozhoduje o postoji </w:t>
      </w:r>
      <w:r>
        <w:rPr>
          <w:color w:val="FB5514"/>
        </w:rPr>
        <w:t>ministerstvo financí</w:t>
      </w:r>
      <w:r>
        <w:t xml:space="preserve">, nikoli </w:t>
      </w:r>
      <w:r>
        <w:rPr>
          <w:color w:val="645341"/>
        </w:rPr>
        <w:t>centrální banka</w:t>
      </w:r>
      <w:r>
        <w:t xml:space="preserve">. Zatímco poslední události mohou horečku některých zadlužených odkupů trochu zmírnit, japonské banky patrně ze hry neodejdou. Bankovní analytici uvádějí, že navzdory rizikům mohou tyto obchody </w:t>
      </w:r>
      <w:r>
        <w:rPr>
          <w:color w:val="760035"/>
        </w:rPr>
        <w:t>pro japonské banky</w:t>
      </w:r>
      <w:r>
        <w:t xml:space="preserve"> představovat lákavý způsob, jak zvýšit </w:t>
      </w:r>
      <w:r>
        <w:rPr>
          <w:color w:val="760035"/>
        </w:rPr>
        <w:t>svůj</w:t>
      </w:r>
      <w:r>
        <w:t xml:space="preserve"> podíl na americkém trhu. </w:t>
      </w:r>
      <w:r>
        <w:rPr>
          <w:color w:val="647A41"/>
        </w:rPr>
        <w:t xml:space="preserve">Přední banky, </w:t>
      </w:r>
      <w:r>
        <w:rPr>
          <w:color w:val="496E76"/>
        </w:rPr>
        <w:t>které</w:t>
      </w:r>
      <w:r>
        <w:rPr>
          <w:color w:val="647A41"/>
        </w:rPr>
        <w:t xml:space="preserve"> doma přetékají </w:t>
      </w:r>
      <w:r>
        <w:rPr>
          <w:color w:val="E3F894"/>
        </w:rPr>
        <w:t>hotovostí</w:t>
      </w:r>
      <w:r>
        <w:rPr>
          <w:color w:val="647A41"/>
        </w:rPr>
        <w:t xml:space="preserve">, avšak mají </w:t>
      </w:r>
      <w:r>
        <w:rPr>
          <w:color w:val="F9D7CD"/>
        </w:rPr>
        <w:t xml:space="preserve">méně zákazníků, </w:t>
      </w:r>
      <w:r>
        <w:rPr>
          <w:color w:val="876128"/>
        </w:rPr>
        <w:t>kterým</w:t>
      </w:r>
      <w:r>
        <w:rPr>
          <w:color w:val="F9D7CD"/>
        </w:rPr>
        <w:t xml:space="preserve"> by </w:t>
      </w:r>
      <w:r>
        <w:rPr>
          <w:color w:val="A1A711"/>
        </w:rPr>
        <w:t>ji</w:t>
      </w:r>
      <w:r>
        <w:rPr>
          <w:color w:val="F9D7CD"/>
        </w:rPr>
        <w:t xml:space="preserve"> půjčily</w:t>
      </w:r>
      <w:r>
        <w:t>, horlivě usilují o expanzi do zámoří. Velmi viditelný způsob, jak obejít problém absence silné sítě maloobchodního bankovnictví, je vrhnout se na velké obchody.</w:t>
      </w:r>
    </w:p>
    <w:p>
      <w:r>
        <w:rPr>
          <w:b/>
        </w:rPr>
        <w:t>Document number 1124</w:t>
      </w:r>
    </w:p>
    <w:p>
      <w:r>
        <w:rPr>
          <w:b/>
        </w:rPr>
        <w:t>Document identifier: wsj1422-001</w:t>
      </w:r>
    </w:p>
    <w:p>
      <w:r>
        <w:rPr>
          <w:color w:val="310106"/>
        </w:rPr>
        <w:t xml:space="preserve">Francouzská státní tabáková společnost, </w:t>
      </w:r>
      <w:r>
        <w:rPr>
          <w:color w:val="04640D"/>
        </w:rPr>
        <w:t>která</w:t>
      </w:r>
      <w:r>
        <w:rPr>
          <w:color w:val="310106"/>
        </w:rPr>
        <w:t xml:space="preserve"> je známá výrobou </w:t>
      </w:r>
      <w:r>
        <w:rPr>
          <w:color w:val="FEFB0A"/>
        </w:rPr>
        <w:t xml:space="preserve">cigaret z tmavého tabáku, </w:t>
      </w:r>
      <w:r>
        <w:rPr>
          <w:color w:val="FB5514"/>
        </w:rPr>
        <w:t>jakými</w:t>
      </w:r>
      <w:r>
        <w:rPr>
          <w:color w:val="FEFB0A"/>
        </w:rPr>
        <w:t xml:space="preserve"> jsou například cigarety Gauloises a Gitanes</w:t>
      </w:r>
      <w:r>
        <w:t xml:space="preserve">, se rozšiřuje. Kvůli obavám ohledně klesající poptávky po </w:t>
      </w:r>
      <w:r>
        <w:rPr>
          <w:color w:val="310106"/>
        </w:rPr>
        <w:t>jejích</w:t>
      </w:r>
      <w:r>
        <w:t xml:space="preserve"> tradičních výrobcích přechází nejen na světlé cigarety, ale i </w:t>
      </w:r>
      <w:r>
        <w:rPr>
          <w:color w:val="E115C0"/>
        </w:rPr>
        <w:t xml:space="preserve">na elektronické parkovací platební karty, </w:t>
      </w:r>
      <w:r>
        <w:rPr>
          <w:color w:val="00587F"/>
        </w:rPr>
        <w:t>které</w:t>
      </w:r>
      <w:r>
        <w:rPr>
          <w:color w:val="E115C0"/>
        </w:rPr>
        <w:t xml:space="preserve"> se budou prodávat v blízkých prodejnách tabáku</w:t>
      </w:r>
      <w:r>
        <w:t xml:space="preserve">. </w:t>
      </w:r>
      <w:r>
        <w:rPr>
          <w:color w:val="0BC582"/>
        </w:rPr>
        <w:t xml:space="preserve">Oproti lehčímu druhu, neboli světlému tabáku, </w:t>
      </w:r>
      <w:r>
        <w:rPr>
          <w:color w:val="FEB8C8"/>
        </w:rPr>
        <w:t>který</w:t>
      </w:r>
      <w:r>
        <w:rPr>
          <w:color w:val="0BC582"/>
        </w:rPr>
        <w:t xml:space="preserve"> se používá na výrobu cigaret v takzvaném americkém stylu</w:t>
      </w:r>
      <w:r>
        <w:t xml:space="preserve">, je tmavý tabák </w:t>
      </w:r>
      <w:r>
        <w:rPr>
          <w:color w:val="9E8317"/>
        </w:rPr>
        <w:t>ve Francii</w:t>
      </w:r>
      <w:r>
        <w:t xml:space="preserve"> ostřejší, silnější druh. "Nejsme </w:t>
      </w:r>
      <w:r>
        <w:rPr>
          <w:color w:val="01190F"/>
        </w:rPr>
        <w:t>společnost Philip Morris Cos.</w:t>
      </w:r>
      <w:r>
        <w:t xml:space="preserve">," říká </w:t>
      </w:r>
      <w:r>
        <w:rPr>
          <w:color w:val="847D81"/>
        </w:rPr>
        <w:t xml:space="preserve">Bertrand de Galle, předseda </w:t>
      </w:r>
      <w:r>
        <w:rPr>
          <w:color w:val="58018B"/>
        </w:rPr>
        <w:t>státní společnosti Societe Nationale d'Exploitation Industrielle des Tabacs &amp; Allumettes S. A., známé jako společnost Seita</w:t>
      </w:r>
      <w:r>
        <w:t xml:space="preserve">. Říká, </w:t>
      </w:r>
      <w:r>
        <w:rPr>
          <w:color w:val="B70639"/>
        </w:rPr>
        <w:t xml:space="preserve">že protože jsou zisky </w:t>
      </w:r>
      <w:r>
        <w:rPr>
          <w:color w:val="703B01"/>
        </w:rPr>
        <w:t>společnosti Seita</w:t>
      </w:r>
      <w:r>
        <w:rPr>
          <w:color w:val="B70639"/>
        </w:rPr>
        <w:t xml:space="preserve"> omezeny vládou kontrolovanými cenami cigaret, nemá </w:t>
      </w:r>
      <w:r>
        <w:rPr>
          <w:color w:val="F7F1DF"/>
        </w:rPr>
        <w:t xml:space="preserve">na tak intenzivní diverzifikaci do oblasti potravin a nápojů, </w:t>
      </w:r>
      <w:r>
        <w:rPr>
          <w:color w:val="118B8A"/>
        </w:rPr>
        <w:t>kterou</w:t>
      </w:r>
      <w:r>
        <w:rPr>
          <w:color w:val="F7F1DF"/>
        </w:rPr>
        <w:t xml:space="preserve"> provedl </w:t>
      </w:r>
      <w:r>
        <w:rPr>
          <w:color w:val="4AFEFA"/>
        </w:rPr>
        <w:t>zmíněný americký koncern</w:t>
      </w:r>
      <w:r>
        <w:rPr>
          <w:color w:val="B70639"/>
        </w:rPr>
        <w:t>, dostatečnou hotovost</w:t>
      </w:r>
      <w:r>
        <w:t xml:space="preserve">. (Například v loňském roce vyskočil čistý zisk </w:t>
      </w:r>
      <w:r>
        <w:rPr>
          <w:color w:val="310106"/>
        </w:rPr>
        <w:t>společnosti Seita</w:t>
      </w:r>
      <w:r>
        <w:t xml:space="preserve"> o 150 % na 461.6 milionu francouzských franků (73.5 milionu dolarů) při obratu ve výši 27.68 miliardy francouzských franků - zisková marže 1.7 %.) V rozhovoru uvedl, že </w:t>
      </w:r>
      <w:r>
        <w:rPr>
          <w:color w:val="B70639"/>
        </w:rPr>
        <w:t>místo toho</w:t>
      </w:r>
      <w:r>
        <w:t xml:space="preserve"> hledá způsoby, jak využít francouzskou síť </w:t>
      </w:r>
      <w:r>
        <w:rPr>
          <w:color w:val="FCB164"/>
        </w:rPr>
        <w:t>39000 prodejců tabáku</w:t>
      </w:r>
      <w:r>
        <w:t xml:space="preserve">, přičemž většina </w:t>
      </w:r>
      <w:r>
        <w:rPr>
          <w:color w:val="FCB164"/>
        </w:rPr>
        <w:t>z nich</w:t>
      </w:r>
      <w:r>
        <w:t xml:space="preserve"> jsou kavárny. I když </w:t>
      </w:r>
      <w:r>
        <w:rPr>
          <w:color w:val="310106"/>
        </w:rPr>
        <w:t>společnost Seita</w:t>
      </w:r>
      <w:r>
        <w:t xml:space="preserve"> nevlastní </w:t>
      </w:r>
      <w:r>
        <w:rPr>
          <w:color w:val="796EE6"/>
        </w:rPr>
        <w:t>francouzské prodejny tabáku</w:t>
      </w:r>
      <w:r>
        <w:t xml:space="preserve">, blízká spolupráce </w:t>
      </w:r>
      <w:r>
        <w:rPr>
          <w:color w:val="796EE6"/>
        </w:rPr>
        <w:t>s nimi</w:t>
      </w:r>
      <w:r>
        <w:t xml:space="preserve"> </w:t>
      </w:r>
      <w:r>
        <w:rPr>
          <w:color w:val="310106"/>
        </w:rPr>
        <w:t>ji</w:t>
      </w:r>
      <w:r>
        <w:t xml:space="preserve"> nabízí distribuční možnosti. Jedním návrhem je zavedení nového systému plateb za parkování </w:t>
      </w:r>
      <w:r>
        <w:rPr>
          <w:color w:val="000D2C"/>
        </w:rPr>
        <w:t>v Paříži</w:t>
      </w:r>
      <w:r>
        <w:t xml:space="preserve">. Místo platby za parkování prostřednictvím vhazování mincí </w:t>
      </w:r>
      <w:r>
        <w:rPr>
          <w:color w:val="53495F"/>
        </w:rPr>
        <w:t xml:space="preserve">do stávajících přístrojů, </w:t>
      </w:r>
      <w:r>
        <w:rPr>
          <w:color w:val="F95475"/>
        </w:rPr>
        <w:t>které</w:t>
      </w:r>
      <w:r>
        <w:rPr>
          <w:color w:val="53495F"/>
        </w:rPr>
        <w:t xml:space="preserve"> vydávají malé papírové stvrzenky</w:t>
      </w:r>
      <w:r>
        <w:t xml:space="preserve">, by </w:t>
      </w:r>
      <w:r>
        <w:rPr>
          <w:color w:val="61FC03"/>
        </w:rPr>
        <w:t>si</w:t>
      </w:r>
      <w:r>
        <w:t xml:space="preserve"> </w:t>
      </w:r>
      <w:r>
        <w:rPr>
          <w:color w:val="61FC03"/>
        </w:rPr>
        <w:t>řidiči</w:t>
      </w:r>
      <w:r>
        <w:t xml:space="preserve"> mohli v místních obchodech s tabákem kupovat elektronické karty. Po aktivaci by </w:t>
      </w:r>
      <w:r>
        <w:rPr>
          <w:color w:val="5D9608"/>
        </w:rPr>
        <w:t>karta</w:t>
      </w:r>
      <w:r>
        <w:t xml:space="preserve"> byla umístěna za oknem </w:t>
      </w:r>
      <w:r>
        <w:rPr>
          <w:color w:val="DE98FD"/>
        </w:rPr>
        <w:t>auta</w:t>
      </w:r>
      <w:r>
        <w:t xml:space="preserve"> a ukazovala by dopravním hlídkám, kolik času </w:t>
      </w:r>
      <w:r>
        <w:rPr>
          <w:color w:val="98A088"/>
        </w:rPr>
        <w:t>řidiči</w:t>
      </w:r>
      <w:r>
        <w:t xml:space="preserve"> ještě zbývá. Až by se </w:t>
      </w:r>
      <w:r>
        <w:rPr>
          <w:color w:val="98A088"/>
        </w:rPr>
        <w:t>řidič</w:t>
      </w:r>
      <w:r>
        <w:t xml:space="preserve"> vrátil </w:t>
      </w:r>
      <w:r>
        <w:rPr>
          <w:color w:val="DE98FD"/>
        </w:rPr>
        <w:t>k autu</w:t>
      </w:r>
      <w:r>
        <w:t xml:space="preserve">, </w:t>
      </w:r>
      <w:r>
        <w:rPr>
          <w:color w:val="5D9608"/>
        </w:rPr>
        <w:t>kartu</w:t>
      </w:r>
      <w:r>
        <w:t xml:space="preserve"> by odejmul, a kdyby </w:t>
      </w:r>
      <w:r>
        <w:rPr>
          <w:color w:val="5D9608"/>
        </w:rPr>
        <w:t>na ní</w:t>
      </w:r>
      <w:r>
        <w:t xml:space="preserve"> zbýval volný čas, nechal by </w:t>
      </w:r>
      <w:r>
        <w:rPr>
          <w:color w:val="98A088"/>
        </w:rPr>
        <w:t>si</w:t>
      </w:r>
      <w:r>
        <w:t xml:space="preserve"> </w:t>
      </w:r>
      <w:r>
        <w:rPr>
          <w:color w:val="5D9608"/>
        </w:rPr>
        <w:t>ji</w:t>
      </w:r>
      <w:r>
        <w:t xml:space="preserve"> na příště. Partnerem </w:t>
      </w:r>
      <w:r>
        <w:rPr>
          <w:color w:val="4F584E"/>
        </w:rPr>
        <w:t xml:space="preserve">tohoto projektu, </w:t>
      </w:r>
      <w:r>
        <w:rPr>
          <w:color w:val="248AD0"/>
        </w:rPr>
        <w:t>který</w:t>
      </w:r>
      <w:r>
        <w:rPr>
          <w:color w:val="4F584E"/>
        </w:rPr>
        <w:t xml:space="preserve"> vyvinula </w:t>
      </w:r>
      <w:r>
        <w:rPr>
          <w:color w:val="5C5300"/>
        </w:rPr>
        <w:t>společnost Matra SA</w:t>
      </w:r>
      <w:r>
        <w:rPr>
          <w:color w:val="4F584E"/>
        </w:rPr>
        <w:t xml:space="preserve"> za použití japonské technologie</w:t>
      </w:r>
      <w:r>
        <w:t xml:space="preserve">, je </w:t>
      </w:r>
      <w:r>
        <w:rPr>
          <w:color w:val="310106"/>
        </w:rPr>
        <w:t>společnost Seita</w:t>
      </w:r>
      <w:r>
        <w:t xml:space="preserve">. </w:t>
      </w:r>
      <w:r>
        <w:rPr>
          <w:color w:val="9F6551"/>
        </w:rPr>
        <w:t>Společnosti Seita a Matra</w:t>
      </w:r>
      <w:r>
        <w:t xml:space="preserve"> v současné době jednají s představiteli </w:t>
      </w:r>
      <w:r>
        <w:rPr>
          <w:color w:val="000D2C"/>
        </w:rPr>
        <w:t>města</w:t>
      </w:r>
      <w:r>
        <w:t xml:space="preserve"> o právech na zahájení činnosti. A </w:t>
      </w:r>
      <w:r>
        <w:rPr>
          <w:color w:val="310106"/>
        </w:rPr>
        <w:t>společnost Seita</w:t>
      </w:r>
      <w:r>
        <w:t xml:space="preserve"> zvažuje další diverzifikaci. Chtěla koupit </w:t>
      </w:r>
      <w:r>
        <w:rPr>
          <w:color w:val="BCFEC6"/>
        </w:rPr>
        <w:t xml:space="preserve">francouzskou pobočku společnosti RJR Nabisco Inc., společnost Belin, </w:t>
      </w:r>
      <w:r>
        <w:rPr>
          <w:color w:val="932C70"/>
        </w:rPr>
        <w:t>která</w:t>
      </w:r>
      <w:r>
        <w:rPr>
          <w:color w:val="BCFEC6"/>
        </w:rPr>
        <w:t xml:space="preserve"> vyrábí sušenky</w:t>
      </w:r>
      <w:r>
        <w:t xml:space="preserve">, v naději, že bude </w:t>
      </w:r>
      <w:r>
        <w:rPr>
          <w:color w:val="BCFEC6"/>
        </w:rPr>
        <w:t>její</w:t>
      </w:r>
      <w:r>
        <w:t xml:space="preserve"> výrobky prodávat v prodejnách tabáku, avšak nabídku prohrála s potravinářskou skupinou BSN SA. Nyní zvažuje nabídku na švédskou společnost Match Co. A stále má zájem získat sladkosti a </w:t>
      </w:r>
      <w:r>
        <w:rPr>
          <w:color w:val="2B1B04"/>
        </w:rPr>
        <w:t xml:space="preserve">další zboží, </w:t>
      </w:r>
      <w:r>
        <w:rPr>
          <w:color w:val="B5AFC4"/>
        </w:rPr>
        <w:t>které</w:t>
      </w:r>
      <w:r>
        <w:rPr>
          <w:color w:val="2B1B04"/>
        </w:rPr>
        <w:t xml:space="preserve"> by bylo možno prodávat v obchodech s tabákem</w:t>
      </w:r>
      <w:r>
        <w:t xml:space="preserve">. Rovněž se snaží posílit obchodování s tabákem. Cigarety z tmavého tabáku, jako jsou cigarety Gauloises, nyní tvoří </w:t>
      </w:r>
      <w:r>
        <w:rPr>
          <w:color w:val="D4C67A"/>
        </w:rPr>
        <w:t>pouze 40 % francouzského tabákového trhu</w:t>
      </w:r>
      <w:r>
        <w:t xml:space="preserve">, </w:t>
      </w:r>
      <w:r>
        <w:rPr>
          <w:color w:val="D4C67A"/>
        </w:rPr>
        <w:t>což</w:t>
      </w:r>
      <w:r>
        <w:t xml:space="preserve"> je polovina </w:t>
      </w:r>
      <w:r>
        <w:rPr>
          <w:color w:val="AE7AA1"/>
        </w:rPr>
        <w:t xml:space="preserve">stavu, </w:t>
      </w:r>
      <w:r>
        <w:rPr>
          <w:color w:val="C2A393"/>
        </w:rPr>
        <w:t>který</w:t>
      </w:r>
      <w:r>
        <w:rPr>
          <w:color w:val="AE7AA1"/>
        </w:rPr>
        <w:t xml:space="preserve"> panoval zhruba před dvaceti lety</w:t>
      </w:r>
      <w:r>
        <w:t xml:space="preserve">. Přestože </w:t>
      </w:r>
      <w:r>
        <w:rPr>
          <w:color w:val="310106"/>
        </w:rPr>
        <w:t>si</w:t>
      </w:r>
      <w:r>
        <w:t xml:space="preserve"> </w:t>
      </w:r>
      <w:r>
        <w:rPr>
          <w:color w:val="310106"/>
        </w:rPr>
        <w:t>Seita</w:t>
      </w:r>
      <w:r>
        <w:t xml:space="preserve"> </w:t>
      </w:r>
      <w:r>
        <w:rPr>
          <w:color w:val="9E8317"/>
        </w:rPr>
        <w:t>ve Francii</w:t>
      </w:r>
      <w:r>
        <w:t xml:space="preserve"> nadále drží výrobní monopol, poškozuje </w:t>
      </w:r>
      <w:r>
        <w:rPr>
          <w:color w:val="310106"/>
        </w:rPr>
        <w:t>jí</w:t>
      </w:r>
      <w:r>
        <w:t xml:space="preserve"> stoupající dovoz a slábnoucí poptávka po cigaretách. Proto </w:t>
      </w:r>
      <w:r>
        <w:rPr>
          <w:color w:val="310106"/>
        </w:rPr>
        <w:t>společnost Seita</w:t>
      </w:r>
      <w:r>
        <w:t xml:space="preserve"> představila světlé cigarety pod značkou Gauloises a má v úmyslu opětovně zavést na trh neúspěšné cigarety Gitanes Blondes </w:t>
      </w:r>
      <w:r>
        <w:rPr>
          <w:color w:val="0232FD"/>
        </w:rPr>
        <w:t xml:space="preserve">v novém balení, </w:t>
      </w:r>
      <w:r>
        <w:rPr>
          <w:color w:val="6A3A35"/>
        </w:rPr>
        <w:t>které</w:t>
      </w:r>
      <w:r>
        <w:rPr>
          <w:color w:val="0232FD"/>
        </w:rPr>
        <w:t xml:space="preserve"> je podobné výsuvným krabičkám používaným u cigaret Gitanes z tmavého tabáku</w:t>
      </w:r>
      <w:r>
        <w:t xml:space="preserve">. </w:t>
      </w:r>
      <w:r>
        <w:rPr>
          <w:color w:val="BA6801"/>
        </w:rPr>
        <w:t xml:space="preserve">Cílem, jak říká </w:t>
      </w:r>
      <w:r>
        <w:rPr>
          <w:color w:val="168E5C"/>
        </w:rPr>
        <w:t>de Galle</w:t>
      </w:r>
      <w:r>
        <w:rPr>
          <w:color w:val="BA6801"/>
        </w:rPr>
        <w:t xml:space="preserve">, je získat hlavní podíl na trhu před dováženými cigaretami a přesvědčit </w:t>
      </w:r>
      <w:r>
        <w:rPr>
          <w:color w:val="16C0D0"/>
        </w:rPr>
        <w:t xml:space="preserve">kuřáky, </w:t>
      </w:r>
      <w:r>
        <w:rPr>
          <w:color w:val="C62100"/>
        </w:rPr>
        <w:t>kteří</w:t>
      </w:r>
      <w:r>
        <w:rPr>
          <w:color w:val="16C0D0"/>
        </w:rPr>
        <w:t xml:space="preserve"> přecházejí na světlé cigarety</w:t>
      </w:r>
      <w:r>
        <w:rPr>
          <w:color w:val="BA6801"/>
        </w:rPr>
        <w:t>, aby</w:t>
      </w:r>
      <w:r>
        <w:t xml:space="preserve"> </w:t>
      </w:r>
      <w:r>
        <w:rPr>
          <w:color w:val="014347"/>
        </w:rPr>
        <w:t>i nadále kupovali francouzské</w:t>
      </w:r>
      <w:r>
        <w:t>.</w:t>
      </w:r>
    </w:p>
    <w:p>
      <w:r>
        <w:rPr>
          <w:b/>
        </w:rPr>
        <w:t>Document number 1125</w:t>
      </w:r>
    </w:p>
    <w:p>
      <w:r>
        <w:rPr>
          <w:b/>
        </w:rPr>
        <w:t>Document identifier: wsj1423-001</w:t>
      </w:r>
    </w:p>
    <w:p>
      <w:r>
        <w:t xml:space="preserve">Když </w:t>
      </w:r>
      <w:r>
        <w:rPr>
          <w:color w:val="310106"/>
        </w:rPr>
        <w:t>Nejvyšší soud</w:t>
      </w:r>
      <w:r>
        <w:t xml:space="preserve"> loni v červenci potvrdil missourská omezení potratů, téměř jistě přitom </w:t>
      </w:r>
      <w:r>
        <w:rPr>
          <w:color w:val="04640D"/>
        </w:rPr>
        <w:t>soudci</w:t>
      </w:r>
      <w:r>
        <w:t xml:space="preserve"> neměli na mysli řízení v opilosti, nedovolený vstup na cizí pozemek či protiprávní odnětí svobody. Avšak hlasování 5 ku 4 možná mělo na tyto činy - především na nedovolený vstup na cizí pozemek - stejný bezprostřední dopad jako na právo na potrat. Rozhodnutí ve sporu Webster vs. Služby reprodukčního zdraví dokládá, že nařízení </w:t>
      </w:r>
      <w:r>
        <w:rPr>
          <w:color w:val="310106"/>
        </w:rPr>
        <w:t>Nejvyššího soudu</w:t>
      </w:r>
      <w:r>
        <w:t xml:space="preserve"> často mívají spouštěcí efekt a rozšiřují se </w:t>
      </w:r>
      <w:r>
        <w:rPr>
          <w:color w:val="FEFB0A"/>
        </w:rPr>
        <w:t xml:space="preserve">do oblastí zákona a politiky, </w:t>
      </w:r>
      <w:r>
        <w:rPr>
          <w:color w:val="FB5514"/>
        </w:rPr>
        <w:t>kterých</w:t>
      </w:r>
      <w:r>
        <w:rPr>
          <w:color w:val="FEFB0A"/>
        </w:rPr>
        <w:t xml:space="preserve"> se rozhodování o konkrétních případech netýkalo a </w:t>
      </w:r>
      <w:r>
        <w:rPr>
          <w:color w:val="FB5514"/>
        </w:rPr>
        <w:t>které</w:t>
      </w:r>
      <w:r>
        <w:rPr>
          <w:color w:val="FEFB0A"/>
        </w:rPr>
        <w:t xml:space="preserve"> soudci nikdy nebrali v úvahu</w:t>
      </w:r>
      <w:r>
        <w:t xml:space="preserve">. </w:t>
      </w:r>
      <w:r>
        <w:rPr>
          <w:color w:val="E115C0"/>
        </w:rPr>
        <w:t>V tomto missourském případě</w:t>
      </w:r>
      <w:r>
        <w:t xml:space="preserve"> možná dojde k nepředvídaným důsledkům, protože </w:t>
      </w:r>
      <w:r>
        <w:rPr>
          <w:color w:val="310106"/>
        </w:rPr>
        <w:t>nejvyšší soud</w:t>
      </w:r>
      <w:r>
        <w:t xml:space="preserve"> obnovil </w:t>
      </w:r>
      <w:r>
        <w:rPr>
          <w:color w:val="00587F"/>
        </w:rPr>
        <w:t>preambuli státního zákona o interrupci z roku 1986</w:t>
      </w:r>
      <w:r>
        <w:t xml:space="preserve">. </w:t>
      </w:r>
      <w:r>
        <w:rPr>
          <w:color w:val="00587F"/>
        </w:rPr>
        <w:t>V preambuli</w:t>
      </w:r>
      <w:r>
        <w:t xml:space="preserve"> se uvádí, že lidský život začíná při početí a že nenarozené děti mají práva chráněná ústavou. </w:t>
      </w:r>
      <w:r>
        <w:rPr>
          <w:color w:val="0BC582"/>
        </w:rPr>
        <w:t>V loňském roce</w:t>
      </w:r>
      <w:r>
        <w:t xml:space="preserve"> federální odvolací soud v </w:t>
      </w:r>
      <w:r>
        <w:rPr>
          <w:color w:val="FEB8C8"/>
        </w:rPr>
        <w:t>St. Louis</w:t>
      </w:r>
      <w:r>
        <w:t xml:space="preserve"> prohlásil, že </w:t>
      </w:r>
      <w:r>
        <w:rPr>
          <w:color w:val="00587F"/>
        </w:rPr>
        <w:t>preambule</w:t>
      </w:r>
      <w:r>
        <w:t xml:space="preserve"> je protiústavní, přičemž citoval starší nařízení </w:t>
      </w:r>
      <w:r>
        <w:rPr>
          <w:color w:val="310106"/>
        </w:rPr>
        <w:t>Nejvyššího soudu</w:t>
      </w:r>
      <w:r>
        <w:t xml:space="preserve">, že </w:t>
      </w:r>
      <w:r>
        <w:rPr>
          <w:color w:val="9E8317"/>
        </w:rPr>
        <w:t>státy</w:t>
      </w:r>
      <w:r>
        <w:t xml:space="preserve"> nemohou zdůvodnit přísnější interrupční omezení tak, že změní </w:t>
      </w:r>
      <w:r>
        <w:rPr>
          <w:color w:val="01190F"/>
        </w:rPr>
        <w:t xml:space="preserve">definici </w:t>
      </w:r>
      <w:r>
        <w:rPr>
          <w:color w:val="847D81"/>
        </w:rPr>
        <w:t xml:space="preserve">okamžiku, </w:t>
      </w:r>
      <w:r>
        <w:rPr>
          <w:color w:val="58018B"/>
        </w:rPr>
        <w:t>kdy</w:t>
      </w:r>
      <w:r>
        <w:rPr>
          <w:color w:val="847D81"/>
        </w:rPr>
        <w:t xml:space="preserve"> začíná život</w:t>
      </w:r>
      <w:r>
        <w:t xml:space="preserve">. Jenže </w:t>
      </w:r>
      <w:r>
        <w:rPr>
          <w:color w:val="310106"/>
        </w:rPr>
        <w:t>Nejvyšší soud</w:t>
      </w:r>
      <w:r>
        <w:t xml:space="preserve"> dospěl k závěru, že rozhodovat o ústavnosti </w:t>
      </w:r>
      <w:r>
        <w:rPr>
          <w:color w:val="00587F"/>
        </w:rPr>
        <w:t>preambule</w:t>
      </w:r>
      <w:r>
        <w:t xml:space="preserve"> je předčasné, protože </w:t>
      </w:r>
      <w:r>
        <w:rPr>
          <w:color w:val="01190F"/>
        </w:rPr>
        <w:t>definice lidského života</w:t>
      </w:r>
      <w:r>
        <w:t xml:space="preserve"> ještě nebyla pro omezení interrupčních služeb využita. Většina </w:t>
      </w:r>
      <w:r>
        <w:rPr>
          <w:color w:val="310106"/>
        </w:rPr>
        <w:t>nejvyššího soudu</w:t>
      </w:r>
      <w:r>
        <w:t xml:space="preserve"> </w:t>
      </w:r>
      <w:r>
        <w:rPr>
          <w:color w:val="0BC582"/>
        </w:rPr>
        <w:t>tehdy</w:t>
      </w:r>
      <w:r>
        <w:t xml:space="preserve"> uvedla, že prozatím záleží na rozhodnutí soudů jednotlivých států, zda má </w:t>
      </w:r>
      <w:r>
        <w:rPr>
          <w:color w:val="01190F"/>
        </w:rPr>
        <w:t>uvedená definice</w:t>
      </w:r>
      <w:r>
        <w:t xml:space="preserve"> spojitost s dalšími zákony státu. </w:t>
      </w:r>
      <w:r>
        <w:rPr>
          <w:color w:val="B70639"/>
        </w:rPr>
        <w:t>Místní missourští soudci</w:t>
      </w:r>
      <w:r>
        <w:t xml:space="preserve"> se již dovolávali </w:t>
      </w:r>
      <w:r>
        <w:rPr>
          <w:color w:val="00587F"/>
        </w:rPr>
        <w:t>obnovené preambule</w:t>
      </w:r>
      <w:r>
        <w:t xml:space="preserve"> ve dvou samostatných případech, aby zamítli obvinění z nedovoleného vstupu na cizí pozemek </w:t>
      </w:r>
      <w:r>
        <w:rPr>
          <w:color w:val="703B01"/>
        </w:rPr>
        <w:t xml:space="preserve">vůči demonstrantům proti interrupci, </w:t>
      </w:r>
      <w:r>
        <w:rPr>
          <w:color w:val="F7F1DF"/>
        </w:rPr>
        <w:t>kteří</w:t>
      </w:r>
      <w:r>
        <w:rPr>
          <w:color w:val="118B8A"/>
        </w:rPr>
        <w:t xml:space="preserve"> zahradili přístup </w:t>
      </w:r>
      <w:r>
        <w:rPr>
          <w:color w:val="4AFEFA"/>
        </w:rPr>
        <w:t xml:space="preserve">k potratové klinice Služby reprodukčního zdraví v </w:t>
      </w:r>
      <w:r>
        <w:rPr>
          <w:color w:val="FCB164"/>
        </w:rPr>
        <w:t>St. Louis</w:t>
      </w:r>
      <w:r>
        <w:t xml:space="preserve">. </w:t>
      </w:r>
      <w:r>
        <w:rPr>
          <w:color w:val="703B01"/>
        </w:rPr>
        <w:t>Protestující</w:t>
      </w:r>
      <w:r>
        <w:t xml:space="preserve"> uvedli, že </w:t>
      </w:r>
      <w:r>
        <w:rPr>
          <w:color w:val="796EE6"/>
        </w:rPr>
        <w:t>jejich</w:t>
      </w:r>
      <w:r>
        <w:rPr>
          <w:color w:val="000D2C"/>
        </w:rPr>
        <w:t xml:space="preserve"> jednání</w:t>
      </w:r>
      <w:r>
        <w:t xml:space="preserve"> je ospravedlnitelné </w:t>
      </w:r>
      <w:r>
        <w:rPr>
          <w:color w:val="703B01"/>
        </w:rPr>
        <w:t>jejich</w:t>
      </w:r>
      <w:r>
        <w:t xml:space="preserve"> touhou zachránit životy nenarozených dětí. Na základě missourského zákona z roku 1981 </w:t>
      </w:r>
      <w:r>
        <w:rPr>
          <w:color w:val="53495F"/>
        </w:rPr>
        <w:t>se</w:t>
      </w:r>
      <w:r>
        <w:t xml:space="preserve"> mohou </w:t>
      </w:r>
      <w:r>
        <w:rPr>
          <w:color w:val="53495F"/>
        </w:rPr>
        <w:t>osoby obviněné z některých trestných činů včetně nedovoleného vstupu na cizí pozemek</w:t>
      </w:r>
      <w:r>
        <w:t xml:space="preserve"> hájit tím, že </w:t>
      </w:r>
      <w:r>
        <w:rPr>
          <w:color w:val="53495F"/>
        </w:rPr>
        <w:t>jejich</w:t>
      </w:r>
      <w:r>
        <w:t xml:space="preserve"> jednání bylo oprávněno "coby naléhavé opatření s cílem zabránit bezprostředně hrozícímu veřejnému nebo soukromému poškození". </w:t>
      </w:r>
      <w:r>
        <w:rPr>
          <w:color w:val="F95475"/>
        </w:rPr>
        <w:t>V srpnu</w:t>
      </w:r>
      <w:r>
        <w:t xml:space="preserve"> </w:t>
      </w:r>
      <w:r>
        <w:rPr>
          <w:color w:val="61FC03"/>
        </w:rPr>
        <w:t xml:space="preserve">dva soudci obvodního soudu v </w:t>
      </w:r>
      <w:r>
        <w:rPr>
          <w:color w:val="5D9608"/>
        </w:rPr>
        <w:t>St. Louis</w:t>
      </w:r>
      <w:r>
        <w:rPr>
          <w:color w:val="61FC03"/>
        </w:rPr>
        <w:t xml:space="preserve">, </w:t>
      </w:r>
      <w:r>
        <w:rPr>
          <w:color w:val="DE98FD"/>
        </w:rPr>
        <w:t>kteří</w:t>
      </w:r>
      <w:r>
        <w:rPr>
          <w:color w:val="61FC03"/>
        </w:rPr>
        <w:t xml:space="preserve"> se odvolali na prohlášení </w:t>
      </w:r>
      <w:r>
        <w:rPr>
          <w:color w:val="98A088"/>
        </w:rPr>
        <w:t>v preambuli</w:t>
      </w:r>
      <w:r>
        <w:rPr>
          <w:color w:val="61FC03"/>
        </w:rPr>
        <w:t>, že plod je nenarozené dítě</w:t>
      </w:r>
      <w:r>
        <w:t xml:space="preserve">, toto ospravedlnění, že se </w:t>
      </w:r>
      <w:r>
        <w:rPr>
          <w:color w:val="703B01"/>
        </w:rPr>
        <w:t xml:space="preserve">protestující </w:t>
      </w:r>
      <w:r>
        <w:rPr>
          <w:color w:val="4F584E"/>
        </w:rPr>
        <w:t>proti potratové klinice</w:t>
      </w:r>
      <w:r>
        <w:t xml:space="preserve"> snažili zachránit životy, akceptovali. </w:t>
      </w:r>
      <w:r>
        <w:rPr>
          <w:color w:val="248AD0"/>
        </w:rPr>
        <w:t xml:space="preserve">V jiném případě byla </w:t>
      </w:r>
      <w:r>
        <w:rPr>
          <w:color w:val="5C5300"/>
        </w:rPr>
        <w:t>protestující Ann O'Brienová</w:t>
      </w:r>
      <w:r>
        <w:rPr>
          <w:color w:val="248AD0"/>
        </w:rPr>
        <w:t xml:space="preserve"> </w:t>
      </w:r>
      <w:r>
        <w:rPr>
          <w:color w:val="9F6551"/>
        </w:rPr>
        <w:t xml:space="preserve">ještě před výnosem </w:t>
      </w:r>
      <w:r>
        <w:rPr>
          <w:color w:val="BCFEC6"/>
        </w:rPr>
        <w:t>Nejvyššího soudu</w:t>
      </w:r>
      <w:r>
        <w:rPr>
          <w:color w:val="9F6551"/>
        </w:rPr>
        <w:t xml:space="preserve"> </w:t>
      </w:r>
      <w:r>
        <w:rPr>
          <w:color w:val="932C70"/>
        </w:rPr>
        <w:t>v případě Webster</w:t>
      </w:r>
      <w:r>
        <w:rPr>
          <w:color w:val="248AD0"/>
        </w:rPr>
        <w:t xml:space="preserve"> usvědčena z nedovoleného vstupu na cizí pozemek</w:t>
      </w:r>
      <w:r>
        <w:t xml:space="preserve">. Minulý týden, když se řešilo </w:t>
      </w:r>
      <w:r>
        <w:rPr>
          <w:color w:val="2B1B04"/>
        </w:rPr>
        <w:t>její</w:t>
      </w:r>
      <w:r>
        <w:t xml:space="preserve"> odvolání před missourským odvolacím soudem, se </w:t>
      </w:r>
      <w:r>
        <w:rPr>
          <w:color w:val="2B1B04"/>
        </w:rPr>
        <w:t>její</w:t>
      </w:r>
      <w:r>
        <w:t xml:space="preserve"> právní zástupce rovněž odvolal </w:t>
      </w:r>
      <w:r>
        <w:rPr>
          <w:color w:val="00587F"/>
        </w:rPr>
        <w:t>na tuto preambuli</w:t>
      </w:r>
      <w:r>
        <w:t xml:space="preserve">. "Výsledkem </w:t>
      </w:r>
      <w:r>
        <w:rPr>
          <w:color w:val="B5AFC4"/>
        </w:rPr>
        <w:t xml:space="preserve">stanoviska </w:t>
      </w:r>
      <w:r>
        <w:rPr>
          <w:color w:val="D4C67A"/>
        </w:rPr>
        <w:t>Nejvyššího soudu</w:t>
      </w:r>
      <w:r>
        <w:t xml:space="preserve"> </w:t>
      </w:r>
      <w:r>
        <w:rPr>
          <w:color w:val="E115C0"/>
        </w:rPr>
        <w:t>v případu Webster</w:t>
      </w:r>
      <w:r>
        <w:t xml:space="preserve"> je volný prostor pro kličky v trhlinách </w:t>
      </w:r>
      <w:r>
        <w:rPr>
          <w:color w:val="AE7AA1"/>
        </w:rPr>
        <w:t>případu Roe vs. Wade</w:t>
      </w:r>
      <w:r>
        <w:t xml:space="preserve"> a </w:t>
      </w:r>
      <w:r>
        <w:rPr>
          <w:color w:val="C2A393"/>
        </w:rPr>
        <w:t>já</w:t>
      </w:r>
      <w:r>
        <w:t xml:space="preserve"> se domnívám, že toto je právě jedna z trhlin," řekl </w:t>
      </w:r>
      <w:r>
        <w:rPr>
          <w:color w:val="C2A393"/>
        </w:rPr>
        <w:t xml:space="preserve">Mark Belz, právník ze </w:t>
      </w:r>
      <w:r>
        <w:rPr>
          <w:color w:val="0232FD"/>
        </w:rPr>
        <w:t>St. Louis</w:t>
      </w:r>
      <w:r>
        <w:rPr>
          <w:color w:val="C2A393"/>
        </w:rPr>
        <w:t xml:space="preserve">, </w:t>
      </w:r>
      <w:r>
        <w:rPr>
          <w:color w:val="6A3A35"/>
        </w:rPr>
        <w:t>který</w:t>
      </w:r>
      <w:r>
        <w:rPr>
          <w:color w:val="C2A393"/>
        </w:rPr>
        <w:t xml:space="preserve"> zastupoval </w:t>
      </w:r>
      <w:r>
        <w:rPr>
          <w:color w:val="BA6801"/>
        </w:rPr>
        <w:t>Ann O'Brienovou</w:t>
      </w:r>
      <w:r>
        <w:rPr>
          <w:color w:val="C2A393"/>
        </w:rPr>
        <w:t xml:space="preserve"> a další protestující ze </w:t>
      </w:r>
      <w:r>
        <w:rPr>
          <w:color w:val="0232FD"/>
        </w:rPr>
        <w:t>St. Louis</w:t>
      </w:r>
      <w:r>
        <w:t xml:space="preserve">. Rozhodnutím </w:t>
      </w:r>
      <w:r>
        <w:rPr>
          <w:color w:val="AE7AA1"/>
        </w:rPr>
        <w:t>v případu Roe vs. Wade</w:t>
      </w:r>
      <w:r>
        <w:t xml:space="preserve"> </w:t>
      </w:r>
      <w:r>
        <w:rPr>
          <w:color w:val="310106"/>
        </w:rPr>
        <w:t>Nejvyšší soud</w:t>
      </w:r>
      <w:r>
        <w:t xml:space="preserve"> v roce 1973 přiznal ženě </w:t>
      </w:r>
      <w:r>
        <w:rPr>
          <w:color w:val="168E5C"/>
        </w:rPr>
        <w:t>právo na potrat</w:t>
      </w:r>
      <w:r>
        <w:t xml:space="preserve">. Mario Mandina, prezident sdružení Právníci z Kansas City pro život, říká, </w:t>
      </w:r>
      <w:r>
        <w:rPr>
          <w:color w:val="16C0D0"/>
        </w:rPr>
        <w:t xml:space="preserve">že pokud </w:t>
      </w:r>
      <w:r>
        <w:rPr>
          <w:color w:val="C62100"/>
        </w:rPr>
        <w:t>nepřátelé potratů</w:t>
      </w:r>
      <w:r>
        <w:rPr>
          <w:color w:val="16C0D0"/>
        </w:rPr>
        <w:t xml:space="preserve"> uspějí využitím </w:t>
      </w:r>
      <w:r>
        <w:rPr>
          <w:color w:val="014347"/>
        </w:rPr>
        <w:t>této preambule</w:t>
      </w:r>
      <w:r>
        <w:rPr>
          <w:color w:val="16C0D0"/>
        </w:rPr>
        <w:t>, aby</w:t>
      </w:r>
      <w:r>
        <w:t xml:space="preserve"> </w:t>
      </w:r>
      <w:r>
        <w:rPr>
          <w:color w:val="233809"/>
        </w:rPr>
        <w:t xml:space="preserve">se vyhnuli soudnímu stíhání kvůli nedovolenému vstupu na cizí pozemek, pak "potraty v </w:t>
      </w:r>
      <w:r>
        <w:rPr>
          <w:color w:val="42083B"/>
        </w:rPr>
        <w:t>Missouri</w:t>
      </w:r>
      <w:r>
        <w:rPr>
          <w:color w:val="233809"/>
        </w:rPr>
        <w:t xml:space="preserve"> skončí</w:t>
      </w:r>
      <w:r>
        <w:t xml:space="preserve">. Protestujícím nehrozí žádné riziko, a pokud </w:t>
      </w:r>
      <w:r>
        <w:rPr>
          <w:color w:val="82785D"/>
        </w:rPr>
        <w:t>před potratovou klinikou</w:t>
      </w:r>
      <w:r>
        <w:t xml:space="preserve"> každý den stojí 3000 lidí, nemůže zůstat otevřená." Byl by </w:t>
      </w:r>
      <w:r>
        <w:rPr>
          <w:color w:val="023087"/>
        </w:rPr>
        <w:t>to</w:t>
      </w:r>
      <w:r>
        <w:t xml:space="preserve"> ironický výsledek </w:t>
      </w:r>
      <w:r>
        <w:rPr>
          <w:color w:val="B7DAD2"/>
        </w:rPr>
        <w:t>nějakého případu</w:t>
      </w:r>
      <w:r>
        <w:t xml:space="preserve">, když by </w:t>
      </w:r>
      <w:r>
        <w:rPr>
          <w:color w:val="B7DAD2"/>
        </w:rPr>
        <w:t>při něm</w:t>
      </w:r>
      <w:r>
        <w:t xml:space="preserve"> </w:t>
      </w:r>
      <w:r>
        <w:rPr>
          <w:color w:val="310106"/>
        </w:rPr>
        <w:t>Nejvyšší soud</w:t>
      </w:r>
      <w:r>
        <w:t xml:space="preserve"> výslovně zakázal zrušení </w:t>
      </w:r>
      <w:r>
        <w:rPr>
          <w:color w:val="AE7AA1"/>
        </w:rPr>
        <w:t>případu Roe vs. Wade</w:t>
      </w:r>
      <w:r>
        <w:t xml:space="preserve">. </w:t>
      </w:r>
      <w:r>
        <w:rPr>
          <w:color w:val="196956"/>
        </w:rPr>
        <w:t>V dalších dvou případech</w:t>
      </w:r>
      <w:r>
        <w:t xml:space="preserve"> se pravděpodobné důsledky rozhodnutí </w:t>
      </w:r>
      <w:r>
        <w:rPr>
          <w:color w:val="310106"/>
        </w:rPr>
        <w:t>Nejvyššího soudu</w:t>
      </w:r>
      <w:r>
        <w:t xml:space="preserve"> zdají ještě více nechtěné. </w:t>
      </w:r>
      <w:r>
        <w:rPr>
          <w:color w:val="8C41BB"/>
        </w:rPr>
        <w:t xml:space="preserve">V prvním případě tvrdil </w:t>
      </w:r>
      <w:r>
        <w:rPr>
          <w:color w:val="ECEDFE"/>
        </w:rPr>
        <w:t xml:space="preserve">právník zastupující </w:t>
      </w:r>
      <w:r>
        <w:rPr>
          <w:color w:val="2B2D32"/>
        </w:rPr>
        <w:t xml:space="preserve">20 letého obyvatele missourské Columbie, </w:t>
      </w:r>
      <w:r>
        <w:rPr>
          <w:color w:val="94C661"/>
        </w:rPr>
        <w:t>který</w:t>
      </w:r>
      <w:r>
        <w:rPr>
          <w:color w:val="2B2D32"/>
        </w:rPr>
        <w:t xml:space="preserve"> byl obviněn z řízení v opilosti</w:t>
      </w:r>
      <w:r>
        <w:rPr>
          <w:color w:val="8C41BB"/>
        </w:rPr>
        <w:t xml:space="preserve">, že by </w:t>
      </w:r>
      <w:r>
        <w:rPr>
          <w:color w:val="F8907D"/>
        </w:rPr>
        <w:t>jeho</w:t>
      </w:r>
      <w:r>
        <w:rPr>
          <w:color w:val="895E6B"/>
        </w:rPr>
        <w:t xml:space="preserve"> klient</w:t>
      </w:r>
      <w:r>
        <w:rPr>
          <w:color w:val="8C41BB"/>
        </w:rPr>
        <w:t xml:space="preserve"> měl být posuzován jako dospělý ve věku 21 let, protože </w:t>
      </w:r>
      <w:r>
        <w:rPr>
          <w:color w:val="895E6B"/>
        </w:rPr>
        <w:t>jeho</w:t>
      </w:r>
      <w:r>
        <w:rPr>
          <w:color w:val="8C41BB"/>
        </w:rPr>
        <w:t xml:space="preserve"> skutečný věk by se měl počítat od početí, nikoli od narození</w:t>
      </w:r>
      <w:r>
        <w:t xml:space="preserve">. V </w:t>
      </w:r>
      <w:r>
        <w:rPr>
          <w:color w:val="788E95"/>
        </w:rPr>
        <w:t>Missouri</w:t>
      </w:r>
      <w:r>
        <w:t xml:space="preserve"> totiž může být </w:t>
      </w:r>
      <w:r>
        <w:rPr>
          <w:color w:val="FB6AB8"/>
        </w:rPr>
        <w:t>jedincům přistiženým při řízení v opilosti ve věku 16 až 21 let</w:t>
      </w:r>
      <w:r>
        <w:t xml:space="preserve"> odebrán </w:t>
      </w:r>
      <w:r>
        <w:rPr>
          <w:color w:val="576094"/>
        </w:rPr>
        <w:t>řidičský průkaz</w:t>
      </w:r>
      <w:r>
        <w:t xml:space="preserve"> až na jeden rok, zatímco 21 letí a starší dostanou jen 30 denní pozastavení. Soudce z obvodu Boone </w:t>
      </w:r>
      <w:r>
        <w:rPr>
          <w:color w:val="8C41BB"/>
        </w:rPr>
        <w:t>tento návrh</w:t>
      </w:r>
      <w:r>
        <w:t xml:space="preserve"> odmítl, avšak </w:t>
      </w:r>
      <w:r>
        <w:rPr>
          <w:color w:val="DB1474"/>
        </w:rPr>
        <w:t>Daniel Dodson, právník z Jefferson City</w:t>
      </w:r>
      <w:r>
        <w:t xml:space="preserve">, říká, že se odvolá. A v případě zaprotokolovaném </w:t>
      </w:r>
      <w:r>
        <w:rPr>
          <w:color w:val="F95475"/>
        </w:rPr>
        <w:t>v srpnu</w:t>
      </w:r>
      <w:r>
        <w:t xml:space="preserve"> u federálního soudu jistý právník tvrdí, že missourské úřady protiprávně uvězňují plod </w:t>
      </w:r>
      <w:r>
        <w:rPr>
          <w:color w:val="8489AE"/>
        </w:rPr>
        <w:t xml:space="preserve">těhotné ženy, </w:t>
      </w:r>
      <w:r>
        <w:rPr>
          <w:color w:val="860E04"/>
        </w:rPr>
        <w:t>která</w:t>
      </w:r>
      <w:r>
        <w:rPr>
          <w:color w:val="8489AE"/>
        </w:rPr>
        <w:t xml:space="preserve"> je ve vězení za krádež a padělání</w:t>
      </w:r>
      <w:r>
        <w:t>.</w:t>
      </w:r>
    </w:p>
    <w:p>
      <w:r>
        <w:rPr>
          <w:b/>
        </w:rPr>
        <w:t>Document number 1126</w:t>
      </w:r>
    </w:p>
    <w:p>
      <w:r>
        <w:rPr>
          <w:b/>
        </w:rPr>
        <w:t>Document identifier: wsj1424-001</w:t>
      </w:r>
    </w:p>
    <w:p>
      <w:r>
        <w:t xml:space="preserve">Z hlediska absolutní krutosti lze somálský režim </w:t>
      </w:r>
      <w:r>
        <w:rPr>
          <w:color w:val="310106"/>
        </w:rPr>
        <w:t>Siada Barreho</w:t>
      </w:r>
      <w:r>
        <w:t xml:space="preserve"> považovat za světovou jedničku. Hlavním důvodem, proč </w:t>
      </w:r>
      <w:r>
        <w:rPr>
          <w:color w:val="04640D"/>
        </w:rPr>
        <w:t>Somálsko</w:t>
      </w:r>
      <w:r>
        <w:t xml:space="preserve"> zůstává málo srozumitelné, jsou čísla: pustina řídce zalidněná 8.5 milionu lidmi rozesetými po rozloze téměř o velikosti Texasu. </w:t>
      </w:r>
      <w:r>
        <w:rPr>
          <w:color w:val="310106"/>
        </w:rPr>
        <w:t>Barreho</w:t>
      </w:r>
      <w:r>
        <w:t xml:space="preserve"> diktatura je prostě omezena množstvím </w:t>
      </w:r>
      <w:r>
        <w:rPr>
          <w:color w:val="FEFB0A"/>
        </w:rPr>
        <w:t xml:space="preserve">lidí, </w:t>
      </w:r>
      <w:r>
        <w:rPr>
          <w:color w:val="FB5514"/>
        </w:rPr>
        <w:t>které</w:t>
      </w:r>
      <w:r>
        <w:rPr>
          <w:color w:val="FEFB0A"/>
        </w:rPr>
        <w:t xml:space="preserve"> může týrat a zabíjet</w:t>
      </w:r>
      <w:r>
        <w:t xml:space="preserve">. Popravování malých dětí, ubodávání starších lidí k smrti, znásilňování a střílení žen a pohřbívání lidí zaživa je jen několik </w:t>
      </w:r>
      <w:r>
        <w:rPr>
          <w:color w:val="E115C0"/>
        </w:rPr>
        <w:t xml:space="preserve">ze strašlivých činů, </w:t>
      </w:r>
      <w:r>
        <w:rPr>
          <w:color w:val="00587F"/>
        </w:rPr>
        <w:t>které</w:t>
      </w:r>
      <w:r>
        <w:rPr>
          <w:color w:val="E115C0"/>
        </w:rPr>
        <w:t xml:space="preserve"> poslední dva roky provádějí </w:t>
      </w:r>
      <w:r>
        <w:rPr>
          <w:color w:val="0BC582"/>
        </w:rPr>
        <w:t>somálské ozbrojené síly</w:t>
      </w:r>
      <w:r>
        <w:t xml:space="preserve">. Až 500000 Somálců kvůli tomu, jak se chovají </w:t>
      </w:r>
      <w:r>
        <w:rPr>
          <w:color w:val="FEB8C8"/>
        </w:rPr>
        <w:t xml:space="preserve">vojska </w:t>
      </w:r>
      <w:r>
        <w:rPr>
          <w:color w:val="9E8317"/>
        </w:rPr>
        <w:t>prezidenta Barreho</w:t>
      </w:r>
      <w:r>
        <w:t xml:space="preserve">, uteklo do relativního bezpečí </w:t>
      </w:r>
      <w:r>
        <w:rPr>
          <w:color w:val="01190F"/>
        </w:rPr>
        <w:t>marxistické Etiopie</w:t>
      </w:r>
      <w:r>
        <w:t xml:space="preserve">. Například </w:t>
      </w:r>
      <w:r>
        <w:rPr>
          <w:color w:val="847D81"/>
        </w:rPr>
        <w:t>v přístavu Berbera</w:t>
      </w:r>
      <w:r>
        <w:t xml:space="preserve"> byly v květnu 1988 zadrženy a uvězněny stovky mužů ze soupeřícího klanu Issaků a pak v noci po skupinkách </w:t>
      </w:r>
      <w:r>
        <w:rPr>
          <w:color w:val="58018B"/>
        </w:rPr>
        <w:t>o pěti až 50 mužích</w:t>
      </w:r>
      <w:r>
        <w:t xml:space="preserve"> byli vyvedeni ven na popravu bez jakéhokoli soudního procesu. Zbraně nebyly užity: každý muž byl ubodán k smrti velkým nožem. Strašné detaily teprve teď vycházejí najevo </w:t>
      </w:r>
      <w:r>
        <w:rPr>
          <w:color w:val="B70639"/>
        </w:rPr>
        <w:t xml:space="preserve">na základě pečlivě zapsané zprávy, </w:t>
      </w:r>
      <w:r>
        <w:rPr>
          <w:color w:val="703B01"/>
        </w:rPr>
        <w:t>která</w:t>
      </w:r>
      <w:r>
        <w:rPr>
          <w:color w:val="B70639"/>
        </w:rPr>
        <w:t xml:space="preserve"> je založena na stovkách rozhovorů s náhodně vybranými uprchlíky</w:t>
      </w:r>
      <w:r>
        <w:t xml:space="preserve">. </w:t>
      </w:r>
      <w:r>
        <w:rPr>
          <w:color w:val="B70639"/>
        </w:rPr>
        <w:t>Tuto studii</w:t>
      </w:r>
      <w:r>
        <w:t xml:space="preserve"> vypracoval </w:t>
      </w:r>
      <w:r>
        <w:rPr>
          <w:color w:val="F7F1DF"/>
        </w:rPr>
        <w:t xml:space="preserve">Robert Gerson, poradce </w:t>
      </w:r>
      <w:r>
        <w:rPr>
          <w:color w:val="118B8A"/>
        </w:rPr>
        <w:t>amerického Ministerstva zahraničních věcí</w:t>
      </w:r>
      <w:r>
        <w:rPr>
          <w:color w:val="F7F1DF"/>
        </w:rPr>
        <w:t xml:space="preserve">, </w:t>
      </w:r>
      <w:r>
        <w:rPr>
          <w:color w:val="4AFEFA"/>
        </w:rPr>
        <w:t>který</w:t>
      </w:r>
      <w:r>
        <w:rPr>
          <w:color w:val="F7F1DF"/>
        </w:rPr>
        <w:t xml:space="preserve"> má letité zkušenosti s vyšetřováním porušování lidských práv na obou stranách pravolevého ideologického předělu</w:t>
      </w:r>
      <w:r>
        <w:t xml:space="preserve">. </w:t>
      </w:r>
      <w:r>
        <w:rPr>
          <w:color w:val="FCB164"/>
        </w:rPr>
        <w:t>Zmíněné události</w:t>
      </w:r>
      <w:r>
        <w:t xml:space="preserve"> jsou obzvlášť závažné především proto, že jsou součástí rozsáhlejšího dramatu ovlivňujícího strategické postavení jak </w:t>
      </w:r>
      <w:r>
        <w:rPr>
          <w:color w:val="796EE6"/>
        </w:rPr>
        <w:t>Spojených států</w:t>
      </w:r>
      <w:r>
        <w:t xml:space="preserve">, tak </w:t>
      </w:r>
      <w:r>
        <w:rPr>
          <w:color w:val="000D2C"/>
        </w:rPr>
        <w:t>Sovětského svazu</w:t>
      </w:r>
      <w:r>
        <w:t xml:space="preserve"> </w:t>
      </w:r>
      <w:r>
        <w:rPr>
          <w:color w:val="53495F"/>
        </w:rPr>
        <w:t>na Somálském poloostrově</w:t>
      </w:r>
      <w:r>
        <w:t xml:space="preserve">. </w:t>
      </w:r>
      <w:r>
        <w:rPr>
          <w:color w:val="53495F"/>
        </w:rPr>
        <w:t>Tento poloostrov</w:t>
      </w:r>
      <w:r>
        <w:t xml:space="preserve"> nebyl </w:t>
      </w:r>
      <w:r>
        <w:rPr>
          <w:color w:val="F95475"/>
        </w:rPr>
        <w:t xml:space="preserve">až do konce </w:t>
      </w:r>
      <w:r>
        <w:rPr>
          <w:color w:val="61FC03"/>
        </w:rPr>
        <w:t>70. let</w:t>
      </w:r>
      <w:r>
        <w:rPr>
          <w:color w:val="F95475"/>
        </w:rPr>
        <w:t xml:space="preserve"> 20. století</w:t>
      </w:r>
      <w:r>
        <w:t xml:space="preserve"> </w:t>
      </w:r>
      <w:r>
        <w:rPr>
          <w:color w:val="5D9608"/>
        </w:rPr>
        <w:t xml:space="preserve">tak žádaný, jako se </w:t>
      </w:r>
      <w:r>
        <w:rPr>
          <w:color w:val="DE98FD"/>
        </w:rPr>
        <w:t>jím</w:t>
      </w:r>
      <w:r>
        <w:rPr>
          <w:color w:val="5D9608"/>
        </w:rPr>
        <w:t xml:space="preserve"> náhle stal v několika posledních týdnech</w:t>
      </w:r>
      <w:r>
        <w:t xml:space="preserve">. </w:t>
      </w:r>
      <w:r>
        <w:rPr>
          <w:color w:val="310106"/>
        </w:rPr>
        <w:t>Barreho</w:t>
      </w:r>
      <w:r>
        <w:t xml:space="preserve"> vláda se rychle rozpadá. Vzpoury ničí </w:t>
      </w:r>
      <w:r>
        <w:rPr>
          <w:color w:val="98A088"/>
        </w:rPr>
        <w:t>jeho</w:t>
      </w:r>
      <w:r>
        <w:rPr>
          <w:color w:val="4F584E"/>
        </w:rPr>
        <w:t xml:space="preserve"> ozbrojené síly (</w:t>
      </w:r>
      <w:r>
        <w:rPr>
          <w:color w:val="FEB8C8"/>
        </w:rPr>
        <w:t xml:space="preserve">vlastně jen ozbrojený gang), </w:t>
      </w:r>
      <w:r>
        <w:rPr>
          <w:color w:val="248AD0"/>
        </w:rPr>
        <w:t>které</w:t>
      </w:r>
      <w:r>
        <w:rPr>
          <w:color w:val="5C5300"/>
        </w:rPr>
        <w:t xml:space="preserve"> ovládají méně než polovinu </w:t>
      </w:r>
      <w:r>
        <w:rPr>
          <w:color w:val="9F6551"/>
        </w:rPr>
        <w:t>země</w:t>
      </w:r>
      <w:r>
        <w:t xml:space="preserve">. Inflace dosahuje rekordních výšek. V zoufalství proto povolal Libyjce na pomoc v boji proti povstalcům </w:t>
      </w:r>
      <w:r>
        <w:rPr>
          <w:color w:val="BCFEC6"/>
        </w:rPr>
        <w:t xml:space="preserve">ze Somálského národního hnutí na severu, </w:t>
      </w:r>
      <w:r>
        <w:rPr>
          <w:color w:val="932C70"/>
        </w:rPr>
        <w:t>které</w:t>
      </w:r>
      <w:r>
        <w:rPr>
          <w:color w:val="BCFEC6"/>
        </w:rPr>
        <w:t xml:space="preserve"> představuje pouze jednu z několika skupin útočících na režim v hlavním městě Mogadišo</w:t>
      </w:r>
      <w:r>
        <w:t xml:space="preserve">. </w:t>
      </w:r>
      <w:r>
        <w:rPr>
          <w:color w:val="310106"/>
        </w:rPr>
        <w:t>Prezident Barre, sedmdesátiletý samozvaný "vědecký socialista</w:t>
      </w:r>
      <w:r>
        <w:t xml:space="preserve">", má mocenskou základnu sestávající </w:t>
      </w:r>
      <w:r>
        <w:rPr>
          <w:color w:val="2B1B04"/>
        </w:rPr>
        <w:t xml:space="preserve">jen z </w:t>
      </w:r>
      <w:r>
        <w:rPr>
          <w:color w:val="B5AFC4"/>
        </w:rPr>
        <w:t>jeho</w:t>
      </w:r>
      <w:r>
        <w:rPr>
          <w:color w:val="2B1B04"/>
        </w:rPr>
        <w:t xml:space="preserve"> menšinového klanu Marehamů, </w:t>
      </w:r>
      <w:r>
        <w:rPr>
          <w:color w:val="D4C67A"/>
        </w:rPr>
        <w:t>který</w:t>
      </w:r>
      <w:r>
        <w:rPr>
          <w:color w:val="2B1B04"/>
        </w:rPr>
        <w:t xml:space="preserve"> se podle pozorovatelů "zužuje</w:t>
      </w:r>
      <w:r>
        <w:t xml:space="preserve">". Zájem </w:t>
      </w:r>
      <w:r>
        <w:rPr>
          <w:color w:val="796EE6"/>
        </w:rPr>
        <w:t>Spojených států</w:t>
      </w:r>
      <w:r>
        <w:t xml:space="preserve"> </w:t>
      </w:r>
      <w:r>
        <w:rPr>
          <w:color w:val="04640D"/>
        </w:rPr>
        <w:t>v Somálsku</w:t>
      </w:r>
      <w:r>
        <w:t xml:space="preserve"> se soustředí </w:t>
      </w:r>
      <w:r>
        <w:rPr>
          <w:color w:val="AE7AA1"/>
        </w:rPr>
        <w:t xml:space="preserve">na jedinou přistávací dráhu </w:t>
      </w:r>
      <w:r>
        <w:rPr>
          <w:color w:val="C2A393"/>
        </w:rPr>
        <w:t>v přístavu Berbera</w:t>
      </w:r>
      <w:r>
        <w:rPr>
          <w:color w:val="AE7AA1"/>
        </w:rPr>
        <w:t xml:space="preserve">, </w:t>
      </w:r>
      <w:r>
        <w:rPr>
          <w:color w:val="0232FD"/>
        </w:rPr>
        <w:t>kterou</w:t>
      </w:r>
      <w:r>
        <w:rPr>
          <w:color w:val="AE7AA1"/>
        </w:rPr>
        <w:t xml:space="preserve"> má </w:t>
      </w:r>
      <w:r>
        <w:rPr>
          <w:color w:val="6A3A35"/>
        </w:rPr>
        <w:t>americké vojenské letectvo</w:t>
      </w:r>
      <w:r>
        <w:rPr>
          <w:color w:val="AE7AA1"/>
        </w:rPr>
        <w:t xml:space="preserve"> právo užívat za účelem střežení Adenského zálivu a Indického oceánu</w:t>
      </w:r>
      <w:r>
        <w:t xml:space="preserve">. </w:t>
      </w:r>
      <w:r>
        <w:rPr>
          <w:color w:val="AE7AA1"/>
        </w:rPr>
        <w:t>Tento pruh betonu</w:t>
      </w:r>
      <w:r>
        <w:t xml:space="preserve"> je sledován </w:t>
      </w:r>
      <w:r>
        <w:rPr>
          <w:color w:val="BA6801"/>
        </w:rPr>
        <w:t xml:space="preserve">několika přízemními klimatizovanými chatrčemi, </w:t>
      </w:r>
      <w:r>
        <w:rPr>
          <w:color w:val="168E5C"/>
        </w:rPr>
        <w:t>kde</w:t>
      </w:r>
      <w:r>
        <w:rPr>
          <w:color w:val="BA6801"/>
        </w:rPr>
        <w:t xml:space="preserve"> hrstka </w:t>
      </w:r>
      <w:r>
        <w:rPr>
          <w:color w:val="16C0D0"/>
        </w:rPr>
        <w:t>amerických občanů</w:t>
      </w:r>
      <w:r>
        <w:rPr>
          <w:color w:val="BA6801"/>
        </w:rPr>
        <w:t xml:space="preserve"> - za podpory dováženého jídla, chlazených nealkoholických nápojů a starých vydání časopisu Sports Illustrated - udržuje radiové spojení s okolním světem</w:t>
      </w:r>
      <w:r>
        <w:t xml:space="preserve">. V uplynulých dvou letech se poušť </w:t>
      </w:r>
      <w:r>
        <w:rPr>
          <w:color w:val="C62100"/>
        </w:rPr>
        <w:t>za nimi</w:t>
      </w:r>
      <w:r>
        <w:t xml:space="preserve"> stala územím hromadných poprav a </w:t>
      </w:r>
      <w:r>
        <w:rPr>
          <w:color w:val="014347"/>
        </w:rPr>
        <w:t xml:space="preserve">naprosté anarchie, </w:t>
      </w:r>
      <w:r>
        <w:rPr>
          <w:color w:val="233809"/>
        </w:rPr>
        <w:t>ve které</w:t>
      </w:r>
      <w:r>
        <w:rPr>
          <w:color w:val="014347"/>
        </w:rPr>
        <w:t xml:space="preserve"> v důsledku </w:t>
      </w:r>
      <w:r>
        <w:rPr>
          <w:color w:val="42083B"/>
        </w:rPr>
        <w:t>Barreho</w:t>
      </w:r>
      <w:r>
        <w:rPr>
          <w:color w:val="014347"/>
        </w:rPr>
        <w:t xml:space="preserve"> krutosti a neschopnosti už nikdo delší dobu nemá žádnou moc</w:t>
      </w:r>
      <w:r>
        <w:t xml:space="preserve">. Dokud soupeřící režim </w:t>
      </w:r>
      <w:r>
        <w:rPr>
          <w:color w:val="82785D"/>
        </w:rPr>
        <w:t>Mengistua Hailea Mariama</w:t>
      </w:r>
      <w:r>
        <w:t xml:space="preserve"> podporovaný </w:t>
      </w:r>
      <w:r>
        <w:rPr>
          <w:color w:val="000D2C"/>
        </w:rPr>
        <w:t>Sovětským svazem</w:t>
      </w:r>
      <w:r>
        <w:t xml:space="preserve"> udržoval </w:t>
      </w:r>
      <w:r>
        <w:rPr>
          <w:color w:val="01190F"/>
        </w:rPr>
        <w:t>v sousední Etiopii</w:t>
      </w:r>
      <w:r>
        <w:t xml:space="preserve"> naprostý zmatek, byly </w:t>
      </w:r>
      <w:r>
        <w:rPr>
          <w:color w:val="796EE6"/>
        </w:rPr>
        <w:t>Spojené státy</w:t>
      </w:r>
      <w:r>
        <w:t xml:space="preserve"> nuceny přijmout </w:t>
      </w:r>
      <w:r>
        <w:rPr>
          <w:color w:val="AE7AA1"/>
        </w:rPr>
        <w:t xml:space="preserve">tuto odříznutou dráhu </w:t>
      </w:r>
      <w:r>
        <w:rPr>
          <w:color w:val="C2A393"/>
        </w:rPr>
        <w:t>v Berbeře</w:t>
      </w:r>
      <w:r>
        <w:t xml:space="preserve"> jako vzdálenější druhou volbu za řadou </w:t>
      </w:r>
      <w:r>
        <w:rPr>
          <w:color w:val="023087"/>
        </w:rPr>
        <w:t>sovětských letišť</w:t>
      </w:r>
      <w:r>
        <w:t xml:space="preserve"> hned vedle. Avšak vzhledem k dramatickým událostem na bitevním poli v průběhu několika posledních dní a týdnů mohou být </w:t>
      </w:r>
      <w:r>
        <w:rPr>
          <w:color w:val="023087"/>
        </w:rPr>
        <w:t>tyto sovětské základny</w:t>
      </w:r>
      <w:r>
        <w:t xml:space="preserve"> brzy stejně tak ohrožené a odříznuté od světa jako </w:t>
      </w:r>
      <w:r>
        <w:rPr>
          <w:color w:val="AE7AA1"/>
        </w:rPr>
        <w:t>americká dráha</w:t>
      </w:r>
      <w:r>
        <w:t xml:space="preserve">. 7. září jsem na těchto stránkách psal o tom, že bylo zabito a zajato 10000 etiopských vojáků eritrejskými a tigrejskými partyzány. Nedávno v provincii Wollo tigrejské síly zabily, zranily a zajaly ve středu </w:t>
      </w:r>
      <w:r>
        <w:rPr>
          <w:color w:val="01190F"/>
        </w:rPr>
        <w:t>Etiopie</w:t>
      </w:r>
      <w:r>
        <w:t xml:space="preserve"> dalších 20000 vládních vojáků. (Uvědomte si, co tato čísla znamenají - vzhledem k novinovým titulkům věnovaným stovkám mrtvých v Libanonu, malé zemi malého strategického významu!) </w:t>
      </w:r>
      <w:r>
        <w:rPr>
          <w:color w:val="B7DAD2"/>
        </w:rPr>
        <w:t>Tigrejská vojska</w:t>
      </w:r>
      <w:r>
        <w:t xml:space="preserve"> jsou nyní 200 mil severně </w:t>
      </w:r>
      <w:r>
        <w:rPr>
          <w:color w:val="196956"/>
        </w:rPr>
        <w:t>od města Addis Abeba</w:t>
      </w:r>
      <w:r>
        <w:t xml:space="preserve"> a ohrožují </w:t>
      </w:r>
      <w:r>
        <w:rPr>
          <w:color w:val="8C41BB"/>
        </w:rPr>
        <w:t>město Dese</w:t>
      </w:r>
      <w:r>
        <w:t xml:space="preserve">, </w:t>
      </w:r>
      <w:r>
        <w:rPr>
          <w:color w:val="ECEDFE"/>
        </w:rPr>
        <w:t>což</w:t>
      </w:r>
      <w:r>
        <w:t xml:space="preserve"> by odřízlo </w:t>
      </w:r>
      <w:r>
        <w:rPr>
          <w:color w:val="82785D"/>
        </w:rPr>
        <w:t>Mengistuovo</w:t>
      </w:r>
      <w:r>
        <w:t xml:space="preserve"> hlavní město </w:t>
      </w:r>
      <w:r>
        <w:rPr>
          <w:color w:val="2B2D32"/>
        </w:rPr>
        <w:t xml:space="preserve">od přístavu Assab, </w:t>
      </w:r>
      <w:r>
        <w:rPr>
          <w:color w:val="94C661"/>
        </w:rPr>
        <w:t>kterým</w:t>
      </w:r>
      <w:r>
        <w:rPr>
          <w:color w:val="2B2D32"/>
        </w:rPr>
        <w:t xml:space="preserve"> proudí veškeré pohonné látky a další zásoby do </w:t>
      </w:r>
      <w:r>
        <w:rPr>
          <w:color w:val="F8907D"/>
        </w:rPr>
        <w:t>Addis Abeby</w:t>
      </w:r>
      <w:r>
        <w:t xml:space="preserve">. V důsledku toho byl </w:t>
      </w:r>
      <w:r>
        <w:rPr>
          <w:color w:val="82785D"/>
        </w:rPr>
        <w:t>Mengistu</w:t>
      </w:r>
      <w:r>
        <w:t xml:space="preserve"> donucen přesunout </w:t>
      </w:r>
      <w:r>
        <w:rPr>
          <w:color w:val="895E6B"/>
        </w:rPr>
        <w:t>tisíce vojáků</w:t>
      </w:r>
      <w:r>
        <w:t xml:space="preserve"> </w:t>
      </w:r>
      <w:r>
        <w:rPr>
          <w:color w:val="788E95"/>
        </w:rPr>
        <w:t>z Eritreje</w:t>
      </w:r>
      <w:r>
        <w:t xml:space="preserve"> jen proto, aby dohlíželi </w:t>
      </w:r>
      <w:r>
        <w:rPr>
          <w:color w:val="8C41BB"/>
        </w:rPr>
        <w:t>na toto město</w:t>
      </w:r>
      <w:r>
        <w:t xml:space="preserve">, a jen proto, aby udržel Tigreje v patřičných mezích, tak riskuje ztrátu ještě většího území </w:t>
      </w:r>
      <w:r>
        <w:rPr>
          <w:color w:val="788E95"/>
        </w:rPr>
        <w:t>v Eritreji</w:t>
      </w:r>
      <w:r>
        <w:t xml:space="preserve">. </w:t>
      </w:r>
      <w:r>
        <w:rPr>
          <w:color w:val="82785D"/>
        </w:rPr>
        <w:t>Mengistu</w:t>
      </w:r>
      <w:r>
        <w:t xml:space="preserve"> se dostává do stále slabší pozice: polovina </w:t>
      </w:r>
      <w:r>
        <w:rPr>
          <w:color w:val="82785D"/>
        </w:rPr>
        <w:t>jeho</w:t>
      </w:r>
      <w:r>
        <w:t xml:space="preserve"> armády je omezena obranou severního města Asmara před Eritrejci. Čím je slabší, tím více se obrací pro pomoc </w:t>
      </w:r>
      <w:r>
        <w:rPr>
          <w:color w:val="796EE6"/>
        </w:rPr>
        <w:t>na Spojené státy</w:t>
      </w:r>
      <w:r>
        <w:t xml:space="preserve">. </w:t>
      </w:r>
      <w:r>
        <w:rPr>
          <w:color w:val="FB6AB8"/>
        </w:rPr>
        <w:t>Tigrejové</w:t>
      </w:r>
      <w:r>
        <w:t xml:space="preserve"> jsou sice komunisté, ale stejně jako Eritrejci patří mezi nejvyhraněnější protisovětské partyzány na světě, protože více než deset let trpěli leteckým bombardováním </w:t>
      </w:r>
      <w:r>
        <w:rPr>
          <w:color w:val="82785D"/>
        </w:rPr>
        <w:t>Mengistuovými</w:t>
      </w:r>
      <w:r>
        <w:t xml:space="preserve"> leteckými silami zásobovanými </w:t>
      </w:r>
      <w:r>
        <w:rPr>
          <w:color w:val="000D2C"/>
        </w:rPr>
        <w:t>Sovětským svazem</w:t>
      </w:r>
      <w:r>
        <w:t xml:space="preserve">. To všechno ve stručnosti znamená, že sovětská vedoucí úloha </w:t>
      </w:r>
      <w:r>
        <w:rPr>
          <w:color w:val="01190F"/>
        </w:rPr>
        <w:t>v Etiopii</w:t>
      </w:r>
      <w:r>
        <w:t xml:space="preserve"> upadá stejně rychle jako </w:t>
      </w:r>
      <w:r>
        <w:rPr>
          <w:color w:val="576094"/>
        </w:rPr>
        <w:t xml:space="preserve">režim </w:t>
      </w:r>
      <w:r>
        <w:rPr>
          <w:color w:val="DB1474"/>
        </w:rPr>
        <w:t>prezidenta Barreho</w:t>
      </w:r>
      <w:r>
        <w:rPr>
          <w:color w:val="576094"/>
        </w:rPr>
        <w:t xml:space="preserve"> </w:t>
      </w:r>
      <w:r>
        <w:rPr>
          <w:color w:val="8489AE"/>
        </w:rPr>
        <w:t>v Somálsku</w:t>
      </w:r>
      <w:r>
        <w:t xml:space="preserve">. </w:t>
      </w:r>
      <w:r>
        <w:rPr>
          <w:color w:val="796EE6"/>
        </w:rPr>
        <w:t>Spojené státy</w:t>
      </w:r>
      <w:r>
        <w:t xml:space="preserve"> tedy mají historickou příležitost zasadit se o lidská práva </w:t>
      </w:r>
      <w:r>
        <w:rPr>
          <w:color w:val="04640D"/>
        </w:rPr>
        <w:t>v Somálsku</w:t>
      </w:r>
      <w:r>
        <w:t xml:space="preserve"> a odčinit kotrmelce supervelmocí </w:t>
      </w:r>
      <w:r>
        <w:rPr>
          <w:color w:val="53495F"/>
        </w:rPr>
        <w:t>na Somálském poloostrově</w:t>
      </w:r>
      <w:r>
        <w:t xml:space="preserve"> </w:t>
      </w:r>
      <w:r>
        <w:rPr>
          <w:color w:val="F95475"/>
        </w:rPr>
        <w:t xml:space="preserve">z konce </w:t>
      </w:r>
      <w:r>
        <w:rPr>
          <w:color w:val="61FC03"/>
        </w:rPr>
        <w:t>70. let</w:t>
      </w:r>
      <w:r>
        <w:t xml:space="preserve">. Zpět </w:t>
      </w:r>
      <w:r>
        <w:rPr>
          <w:color w:val="04640D"/>
        </w:rPr>
        <w:t>k Somálsku</w:t>
      </w:r>
      <w:r>
        <w:t xml:space="preserve">: </w:t>
      </w:r>
      <w:r>
        <w:rPr>
          <w:color w:val="860E04"/>
        </w:rPr>
        <w:t>Ministerstvo zahraničních věcí</w:t>
      </w:r>
      <w:r>
        <w:rPr>
          <w:color w:val="FBC206"/>
        </w:rPr>
        <w:t xml:space="preserve"> se ke </w:t>
      </w:r>
      <w:r>
        <w:rPr>
          <w:color w:val="860E04"/>
        </w:rPr>
        <w:t>své</w:t>
      </w:r>
      <w:r>
        <w:rPr>
          <w:color w:val="FBC206"/>
        </w:rPr>
        <w:t xml:space="preserve"> cti již začalo distancovat </w:t>
      </w:r>
      <w:r>
        <w:rPr>
          <w:color w:val="6EAB9B"/>
        </w:rPr>
        <w:t>od Barreho</w:t>
      </w:r>
      <w:r>
        <w:t xml:space="preserve">, </w:t>
      </w:r>
      <w:r>
        <w:rPr>
          <w:color w:val="FBC206"/>
        </w:rPr>
        <w:t>což</w:t>
      </w:r>
      <w:r>
        <w:t xml:space="preserve"> odůvodňuje </w:t>
      </w:r>
      <w:r>
        <w:rPr>
          <w:color w:val="F2CDFE"/>
        </w:rPr>
        <w:t>svým</w:t>
      </w:r>
      <w:r>
        <w:t xml:space="preserve"> rozhodnutím zveřejnit </w:t>
      </w:r>
      <w:r>
        <w:rPr>
          <w:color w:val="645341"/>
        </w:rPr>
        <w:t>Gersonyho</w:t>
      </w:r>
      <w:r>
        <w:rPr>
          <w:color w:val="B70639"/>
        </w:rPr>
        <w:t xml:space="preserve"> zprávu (</w:t>
      </w:r>
      <w:r>
        <w:rPr>
          <w:color w:val="703B01"/>
        </w:rPr>
        <w:t>kterou</w:t>
      </w:r>
      <w:r>
        <w:rPr>
          <w:color w:val="B70639"/>
        </w:rPr>
        <w:t xml:space="preserve"> tisk nevzal na vědomí</w:t>
      </w:r>
      <w:r>
        <w:t xml:space="preserve">). Navíc </w:t>
      </w:r>
      <w:r>
        <w:rPr>
          <w:color w:val="796EE6"/>
        </w:rPr>
        <w:t>Spojené státy</w:t>
      </w:r>
      <w:r>
        <w:t xml:space="preserve"> pozastavily vojenskou pomoc ve výši 2.5 milionů dolarů a ekonomickou pomoc ve výši 1 milionu dolarů. Jenže tohle nestačí. Vzhledem k tomu, že </w:t>
      </w:r>
      <w:r>
        <w:rPr>
          <w:color w:val="796EE6"/>
        </w:rPr>
        <w:t>Spojené státy</w:t>
      </w:r>
      <w:r>
        <w:t xml:space="preserve"> jsou i přesto stále vnímány jako svázané </w:t>
      </w:r>
      <w:r>
        <w:rPr>
          <w:color w:val="310106"/>
        </w:rPr>
        <w:t>s Barrem</w:t>
      </w:r>
      <w:r>
        <w:t xml:space="preserve">, tak až odejde, mohla by </w:t>
      </w:r>
      <w:r>
        <w:rPr>
          <w:color w:val="310106"/>
        </w:rPr>
        <w:t>s ním</w:t>
      </w:r>
      <w:r>
        <w:t xml:space="preserve"> odejít </w:t>
      </w:r>
      <w:r>
        <w:rPr>
          <w:color w:val="AE7AA1"/>
        </w:rPr>
        <w:t>i přistávací dráha</w:t>
      </w:r>
      <w:r>
        <w:t xml:space="preserve">. Uvážíme-li, jak slabě je </w:t>
      </w:r>
      <w:r>
        <w:rPr>
          <w:color w:val="AE7AA1"/>
        </w:rPr>
        <w:t>tato dráha</w:t>
      </w:r>
      <w:r>
        <w:t xml:space="preserve"> zabezpečena, lepší volbou - morálně i strategicky - by </w:t>
      </w:r>
      <w:r>
        <w:rPr>
          <w:color w:val="760035"/>
        </w:rPr>
        <w:t>pro Bushovu vládu</w:t>
      </w:r>
      <w:r>
        <w:t xml:space="preserve"> bylo </w:t>
      </w:r>
      <w:r>
        <w:rPr>
          <w:color w:val="647A41"/>
        </w:rPr>
        <w:t>daný režim</w:t>
      </w:r>
      <w:r>
        <w:rPr>
          <w:color w:val="496E76"/>
        </w:rPr>
        <w:t xml:space="preserve"> veřejně rozdrtit tak, aby</w:t>
      </w:r>
      <w:r>
        <w:t xml:space="preserve"> </w:t>
      </w:r>
      <w:r>
        <w:rPr>
          <w:color w:val="E3F894"/>
        </w:rPr>
        <w:t>tomu</w:t>
      </w:r>
      <w:r>
        <w:rPr>
          <w:color w:val="F9D7CD"/>
        </w:rPr>
        <w:t xml:space="preserve"> všichni vlivní Somálci porozuměli</w:t>
      </w:r>
      <w:r>
        <w:t xml:space="preserve">. Je jisté, že </w:t>
      </w:r>
      <w:r>
        <w:rPr>
          <w:color w:val="310106"/>
        </w:rPr>
        <w:t>Barreho</w:t>
      </w:r>
      <w:r>
        <w:t xml:space="preserve"> dny jsou sečteny. Přesto by </w:t>
      </w:r>
      <w:r>
        <w:rPr>
          <w:color w:val="796EE6"/>
        </w:rPr>
        <w:t>Spojené státy</w:t>
      </w:r>
      <w:r>
        <w:t xml:space="preserve"> měly dát pozor na to, aby </w:t>
      </w:r>
      <w:r>
        <w:rPr>
          <w:color w:val="796EE6"/>
        </w:rPr>
        <w:t>jejich</w:t>
      </w:r>
      <w:r>
        <w:t xml:space="preserve"> postavení </w:t>
      </w:r>
      <w:r>
        <w:rPr>
          <w:color w:val="04640D"/>
        </w:rPr>
        <w:t>v této zemi</w:t>
      </w:r>
      <w:r>
        <w:t xml:space="preserve"> neodešlo </w:t>
      </w:r>
      <w:r>
        <w:rPr>
          <w:color w:val="310106"/>
        </w:rPr>
        <w:t>s ním</w:t>
      </w:r>
      <w:r>
        <w:t xml:space="preserve">. Nikdo si není jistý tím, co se </w:t>
      </w:r>
      <w:r>
        <w:rPr>
          <w:color w:val="04640D"/>
        </w:rPr>
        <w:t>v Somálsku</w:t>
      </w:r>
      <w:r>
        <w:t xml:space="preserve"> bude dál dít, nebo kdo by mohl být </w:t>
      </w:r>
      <w:r>
        <w:rPr>
          <w:color w:val="876128"/>
        </w:rPr>
        <w:t>nástupcem</w:t>
      </w:r>
      <w:r>
        <w:t xml:space="preserve">. Ale jak </w:t>
      </w:r>
      <w:r>
        <w:rPr>
          <w:color w:val="A1A711"/>
        </w:rPr>
        <w:t>mi</w:t>
      </w:r>
      <w:r>
        <w:t xml:space="preserve"> sdělil jeden odborník: "Ať </w:t>
      </w:r>
      <w:r>
        <w:rPr>
          <w:color w:val="876128"/>
        </w:rPr>
        <w:t>to</w:t>
      </w:r>
      <w:r>
        <w:t xml:space="preserve"> bude </w:t>
      </w:r>
      <w:r>
        <w:rPr>
          <w:color w:val="01FB92"/>
        </w:rPr>
        <w:t>kdokoli</w:t>
      </w:r>
      <w:r>
        <w:t xml:space="preserve">, na to, aby byl horší než </w:t>
      </w:r>
      <w:r>
        <w:rPr>
          <w:color w:val="310106"/>
        </w:rPr>
        <w:t>Barre</w:t>
      </w:r>
      <w:r>
        <w:t xml:space="preserve">, by se musel pořádně snažit." Přestože </w:t>
      </w:r>
      <w:r>
        <w:rPr>
          <w:color w:val="F2CDFE"/>
        </w:rPr>
        <w:t>si</w:t>
      </w:r>
      <w:r>
        <w:t xml:space="preserve"> </w:t>
      </w:r>
      <w:r>
        <w:rPr>
          <w:color w:val="F2CDFE"/>
        </w:rPr>
        <w:t>Ministerstvo zahraničních věcí</w:t>
      </w:r>
      <w:r>
        <w:t xml:space="preserve"> připravuje pozici </w:t>
      </w:r>
      <w:r>
        <w:rPr>
          <w:color w:val="04640D"/>
        </w:rPr>
        <w:t>v Somálsku</w:t>
      </w:r>
      <w:r>
        <w:t xml:space="preserve"> pro období po </w:t>
      </w:r>
      <w:r>
        <w:rPr>
          <w:color w:val="310106"/>
        </w:rPr>
        <w:t>Barreho</w:t>
      </w:r>
      <w:r>
        <w:t xml:space="preserve"> odchodu, mělo by i nadále podporovat dobře míněnou roli bývalého prezidenta Cartera coby prostředníka </w:t>
      </w:r>
      <w:r>
        <w:rPr>
          <w:color w:val="82785D"/>
        </w:rPr>
        <w:t>mezi Mengistuem</w:t>
      </w:r>
      <w:r>
        <w:t xml:space="preserve"> a eritrejskými partyzány </w:t>
      </w:r>
      <w:r>
        <w:rPr>
          <w:color w:val="01190F"/>
        </w:rPr>
        <w:t>v Etiopii</w:t>
      </w:r>
      <w:r>
        <w:t xml:space="preserve"> a zároveň otevírat komunikační kanály s tigrejskými povstalci prostřednictvím sousedního Súdánu. Etiopští politici jsou v celé černé Africe nejvíce erudovaní, nejrezervovanější a nejkomplikovanější. Připomeňme </w:t>
      </w:r>
      <w:r>
        <w:rPr>
          <w:color w:val="FD0F31"/>
        </w:rPr>
        <w:t>si</w:t>
      </w:r>
      <w:r>
        <w:t xml:space="preserve">, že </w:t>
      </w:r>
      <w:r>
        <w:rPr>
          <w:color w:val="82785D"/>
        </w:rPr>
        <w:t>Mengistuovi</w:t>
      </w:r>
      <w:r>
        <w:t xml:space="preserve"> trvalo mnoho měsíců, než v letech 1974 a 1975 v tzv. "plíživém tahu" svrhl císaře Haile Selassieho. Jednoduše neexistuje způsob, </w:t>
      </w:r>
      <w:r>
        <w:rPr>
          <w:color w:val="BE8485"/>
        </w:rPr>
        <w:t xml:space="preserve">jak tajně zosnovat nástupnictví, jak je </w:t>
      </w:r>
      <w:r>
        <w:rPr>
          <w:color w:val="C660FB"/>
        </w:rPr>
        <w:t>to</w:t>
      </w:r>
      <w:r>
        <w:rPr>
          <w:color w:val="BE8485"/>
        </w:rPr>
        <w:t xml:space="preserve"> občas možné jinde na tomto kontinentě</w:t>
      </w:r>
      <w:r>
        <w:t xml:space="preserve">. Jenže </w:t>
      </w:r>
      <w:r>
        <w:rPr>
          <w:color w:val="796EE6"/>
        </w:rPr>
        <w:t>Spojené státy</w:t>
      </w:r>
      <w:r>
        <w:t xml:space="preserve"> mají jednu velkou výhodu: </w:t>
      </w:r>
      <w:r>
        <w:rPr>
          <w:color w:val="000D2C"/>
        </w:rPr>
        <w:t>Sovětský svaz</w:t>
      </w:r>
      <w:r>
        <w:t xml:space="preserve"> všichni </w:t>
      </w:r>
      <w:r>
        <w:rPr>
          <w:color w:val="01190F"/>
        </w:rPr>
        <w:t>v celé Etiopii</w:t>
      </w:r>
      <w:r>
        <w:t xml:space="preserve"> svorně nenávidí za to, co provedl </w:t>
      </w:r>
      <w:r>
        <w:rPr>
          <w:color w:val="01190F"/>
        </w:rPr>
        <w:t>této zemi</w:t>
      </w:r>
      <w:r>
        <w:t xml:space="preserve"> za posledních deset let - hladomor a tak vůbec. Takže běh událostí nakonec straní </w:t>
      </w:r>
      <w:r>
        <w:rPr>
          <w:color w:val="796EE6"/>
        </w:rPr>
        <w:t>Spojeným státům</w:t>
      </w:r>
      <w:r>
        <w:t xml:space="preserve"> nejen ve východní Evropě, ale i </w:t>
      </w:r>
      <w:r>
        <w:rPr>
          <w:color w:val="53495F"/>
        </w:rPr>
        <w:t>na Somálském poloostrově</w:t>
      </w:r>
      <w:r>
        <w:t xml:space="preserve">. Jedinou přítěží </w:t>
      </w:r>
      <w:r>
        <w:rPr>
          <w:color w:val="796EE6"/>
        </w:rPr>
        <w:t>Spojených států</w:t>
      </w:r>
      <w:r>
        <w:t xml:space="preserve"> </w:t>
      </w:r>
      <w:r>
        <w:rPr>
          <w:color w:val="53495F"/>
        </w:rPr>
        <w:t>v této oblasti</w:t>
      </w:r>
      <w:r>
        <w:t xml:space="preserve"> jsou </w:t>
      </w:r>
      <w:r>
        <w:rPr>
          <w:color w:val="120104"/>
        </w:rPr>
        <w:t xml:space="preserve">zbytky spojení </w:t>
      </w:r>
      <w:r>
        <w:rPr>
          <w:color w:val="D48958"/>
        </w:rPr>
        <w:t>s Barrem</w:t>
      </w:r>
      <w:r>
        <w:t xml:space="preserve"> a </w:t>
      </w:r>
      <w:r>
        <w:rPr>
          <w:color w:val="120104"/>
        </w:rPr>
        <w:t>ty</w:t>
      </w:r>
      <w:r>
        <w:t xml:space="preserve"> by měly být rychle přestřiženy. </w:t>
      </w:r>
      <w:r>
        <w:rPr>
          <w:color w:val="A1A711"/>
        </w:rPr>
        <w:t xml:space="preserve">Kaplan, autor publikace "Surrender or Starve: The Wars Behind the Famine (Vzdej se, nebo zemři hladem: </w:t>
      </w:r>
      <w:r>
        <w:rPr>
          <w:color w:val="05AEE8"/>
        </w:rPr>
        <w:t xml:space="preserve">války, </w:t>
      </w:r>
      <w:r>
        <w:rPr>
          <w:color w:val="C3C1BE"/>
        </w:rPr>
        <w:t>které</w:t>
      </w:r>
      <w:r>
        <w:rPr>
          <w:color w:val="05AEE8"/>
        </w:rPr>
        <w:t xml:space="preserve"> způsobily hladomor</w:t>
      </w:r>
      <w:r>
        <w:rPr>
          <w:color w:val="A1A711"/>
        </w:rPr>
        <w:t>)", (nakladatelství Westview Press, 1988</w:t>
      </w:r>
      <w:r>
        <w:t>), žije v Lisabonu.</w:t>
      </w:r>
    </w:p>
    <w:p>
      <w:r>
        <w:rPr>
          <w:b/>
        </w:rPr>
        <w:t>Document number 1127</w:t>
      </w:r>
    </w:p>
    <w:p>
      <w:r>
        <w:rPr>
          <w:b/>
        </w:rPr>
        <w:t>Document identifier: wsj1425-001</w:t>
      </w:r>
    </w:p>
    <w:p>
      <w:r>
        <w:t xml:space="preserve">Společnost Translant Inc. z města Rancho Cucamonga v Kalifornii získala smlouvu s námořnictvem ve výši 86 milionů dolarů na systémy raketových střel. Společnost General Electric Co. dostala smlouvu </w:t>
      </w:r>
      <w:r>
        <w:rPr>
          <w:color w:val="310106"/>
        </w:rPr>
        <w:t>s vojenským letectvem</w:t>
      </w:r>
      <w:r>
        <w:t xml:space="preserve"> ve výši 30.6 milionu dolarů na čelní kužely balistických střel MX. Společnost Goodyear Tire &amp; Rubber Co. uzavřela smlouvu s armádou ve výši 19.1 milionu dolarů na součástky pro obrněná vozidla. </w:t>
      </w:r>
      <w:r>
        <w:rPr>
          <w:color w:val="04640D"/>
        </w:rPr>
        <w:t>Společnost Analytic Sciences Corp.</w:t>
      </w:r>
      <w:r>
        <w:t xml:space="preserve"> uzavřela smlouvu </w:t>
      </w:r>
      <w:r>
        <w:rPr>
          <w:color w:val="310106"/>
        </w:rPr>
        <w:t>s vojenským letectvem</w:t>
      </w:r>
      <w:r>
        <w:t xml:space="preserve"> ve výši 10.1 milionu dolarů na technické zabezpečení.</w:t>
      </w:r>
    </w:p>
    <w:p>
      <w:r>
        <w:rPr>
          <w:b/>
        </w:rPr>
        <w:t>Document number 1128</w:t>
      </w:r>
    </w:p>
    <w:p>
      <w:r>
        <w:rPr>
          <w:b/>
        </w:rPr>
        <w:t>Document identifier: wsj1426-001</w:t>
      </w:r>
    </w:p>
    <w:p>
      <w:r>
        <w:rPr>
          <w:color w:val="310106"/>
        </w:rPr>
        <w:t>Společnost McCormick Capital Inc.</w:t>
      </w:r>
      <w:r>
        <w:t xml:space="preserve"> uvedla, že konečný koeficient pro úměrné rozdělení nadobjednané konkurzní nabídky </w:t>
      </w:r>
      <w:r>
        <w:rPr>
          <w:color w:val="04640D"/>
        </w:rPr>
        <w:t xml:space="preserve">zpětného odkupu 1.1 milionu </w:t>
      </w:r>
      <w:r>
        <w:rPr>
          <w:color w:val="FEFB0A"/>
        </w:rPr>
        <w:t>jejích</w:t>
      </w:r>
      <w:r>
        <w:rPr>
          <w:color w:val="04640D"/>
        </w:rPr>
        <w:t xml:space="preserve"> kmenových akcií</w:t>
      </w:r>
      <w:r>
        <w:t xml:space="preserve"> po 3 dolarech za akcii je 628394. </w:t>
      </w:r>
      <w:r>
        <w:rPr>
          <w:color w:val="04640D"/>
        </w:rPr>
        <w:t>Platba</w:t>
      </w:r>
      <w:r>
        <w:t xml:space="preserve"> bude zahájena "už 25. října", uvedla </w:t>
      </w:r>
      <w:r>
        <w:rPr>
          <w:color w:val="310106"/>
        </w:rPr>
        <w:t>společnost</w:t>
      </w:r>
      <w:r>
        <w:t xml:space="preserve">. </w:t>
      </w:r>
      <w:r>
        <w:rPr>
          <w:color w:val="310106"/>
        </w:rPr>
        <w:t>Společnost McCormick</w:t>
      </w:r>
      <w:r>
        <w:t xml:space="preserve"> je stavební investor a správce investic komanditních společností do termínových obchodů. Na základě samostatné dohody </w:t>
      </w:r>
      <w:r>
        <w:rPr>
          <w:color w:val="FB5514"/>
        </w:rPr>
        <w:t>mezi</w:t>
      </w:r>
      <w:r>
        <w:rPr>
          <w:color w:val="E115C0"/>
        </w:rPr>
        <w:t xml:space="preserve"> prezidentem Peterem Dauchym</w:t>
      </w:r>
      <w:r>
        <w:t xml:space="preserve"> a </w:t>
      </w:r>
      <w:r>
        <w:rPr>
          <w:color w:val="00587F"/>
        </w:rPr>
        <w:t>skupinou prodávajících akcionářů</w:t>
      </w:r>
      <w:r>
        <w:t xml:space="preserve"> </w:t>
      </w:r>
      <w:r>
        <w:rPr>
          <w:color w:val="310106"/>
        </w:rPr>
        <w:t>společnost</w:t>
      </w:r>
      <w:r>
        <w:t xml:space="preserve"> uvedla, </w:t>
      </w:r>
      <w:r>
        <w:rPr>
          <w:color w:val="0BC582"/>
        </w:rPr>
        <w:t xml:space="preserve">že </w:t>
      </w:r>
      <w:r>
        <w:rPr>
          <w:color w:val="FEB8C8"/>
        </w:rPr>
        <w:t>Peter Dauchy</w:t>
      </w:r>
      <w:r>
        <w:rPr>
          <w:color w:val="0BC582"/>
        </w:rPr>
        <w:t xml:space="preserve"> 30. října </w:t>
      </w:r>
      <w:r>
        <w:rPr>
          <w:color w:val="9E8317"/>
        </w:rPr>
        <w:t>od skupiny</w:t>
      </w:r>
      <w:r>
        <w:rPr>
          <w:color w:val="0BC582"/>
        </w:rPr>
        <w:t xml:space="preserve"> odkoupí 231405 akcií</w:t>
      </w:r>
      <w:r>
        <w:t xml:space="preserve">, </w:t>
      </w:r>
      <w:r>
        <w:rPr>
          <w:color w:val="0BC582"/>
        </w:rPr>
        <w:t>čímž</w:t>
      </w:r>
      <w:r>
        <w:t xml:space="preserve"> zvýší </w:t>
      </w:r>
      <w:r>
        <w:rPr>
          <w:color w:val="E115C0"/>
        </w:rPr>
        <w:t>svůj</w:t>
      </w:r>
      <w:r>
        <w:t xml:space="preserve"> podíl na přibližně 717000 akcií, čili na konečných 50.7 % </w:t>
      </w:r>
      <w:r>
        <w:rPr>
          <w:color w:val="04640D"/>
        </w:rPr>
        <w:t>po zpětném odkupu</w:t>
      </w:r>
      <w:r>
        <w:t>.</w:t>
      </w:r>
    </w:p>
    <w:p>
      <w:r>
        <w:rPr>
          <w:b/>
        </w:rPr>
        <w:t>Document number 1129</w:t>
      </w:r>
    </w:p>
    <w:p>
      <w:r>
        <w:rPr>
          <w:b/>
        </w:rPr>
        <w:t>Document identifier: wsj1427-001</w:t>
      </w:r>
    </w:p>
    <w:p>
      <w:r>
        <w:rPr>
          <w:color w:val="310106"/>
        </w:rPr>
        <w:t xml:space="preserve">Kanadský index spotřebitelských cen se v září </w:t>
      </w:r>
      <w:r>
        <w:rPr>
          <w:color w:val="04640D"/>
        </w:rPr>
        <w:t>oproti srpnu</w:t>
      </w:r>
      <w:r>
        <w:rPr>
          <w:color w:val="310106"/>
        </w:rPr>
        <w:t xml:space="preserve"> při vyrovnání sezónních odchylek zvýšil o 0.2 %</w:t>
      </w:r>
      <w:r>
        <w:t xml:space="preserve">, uvedla federální agentura Statistics Canada. </w:t>
      </w:r>
      <w:r>
        <w:rPr>
          <w:color w:val="310106"/>
        </w:rPr>
        <w:t>Nárůst</w:t>
      </w:r>
      <w:r>
        <w:t xml:space="preserve"> následoval po oživeních o 0.1 % </w:t>
      </w:r>
      <w:r>
        <w:rPr>
          <w:color w:val="FEFB0A"/>
        </w:rPr>
        <w:t>v srpnu</w:t>
      </w:r>
      <w:r>
        <w:t>, 0.7 % v červenci a o 0.6 % v červnu.</w:t>
      </w:r>
    </w:p>
    <w:p>
      <w:r>
        <w:rPr>
          <w:b/>
        </w:rPr>
        <w:t>Document number 1130</w:t>
      </w:r>
    </w:p>
    <w:p>
      <w:r>
        <w:rPr>
          <w:b/>
        </w:rPr>
        <w:t>Document identifier: wsj1428-001</w:t>
      </w:r>
    </w:p>
    <w:p>
      <w:r>
        <w:rPr>
          <w:color w:val="310106"/>
        </w:rPr>
        <w:t xml:space="preserve">Schopnost </w:t>
      </w:r>
      <w:r>
        <w:rPr>
          <w:color w:val="04640D"/>
        </w:rPr>
        <w:t>organizace OPEC</w:t>
      </w:r>
      <w:r>
        <w:rPr>
          <w:color w:val="310106"/>
        </w:rPr>
        <w:t xml:space="preserve"> vyprodukovat </w:t>
      </w:r>
      <w:r>
        <w:rPr>
          <w:color w:val="FEFB0A"/>
        </w:rPr>
        <w:t>více ropy, než sama může prodat</w:t>
      </w:r>
      <w:r>
        <w:t xml:space="preserve">, začíná vrhat stín na světové ropné trhy. Produkce </w:t>
      </w:r>
      <w:r>
        <w:rPr>
          <w:color w:val="FB5514"/>
        </w:rPr>
        <w:t>Organizace zemí vyvážejících ropu</w:t>
      </w:r>
      <w:r>
        <w:t xml:space="preserve"> dosáhla již </w:t>
      </w:r>
      <w:r>
        <w:rPr>
          <w:color w:val="E115C0"/>
        </w:rPr>
        <w:t>pro tento rok</w:t>
      </w:r>
      <w:r>
        <w:t xml:space="preserve"> vrcholu a většina členských zemí běží na plné obrátky. Zástupci průmyslu a </w:t>
      </w:r>
      <w:r>
        <w:rPr>
          <w:color w:val="FB5514"/>
        </w:rPr>
        <w:t>organizace OPEC</w:t>
      </w:r>
      <w:r>
        <w:t xml:space="preserve"> však souhlasí </w:t>
      </w:r>
      <w:r>
        <w:rPr>
          <w:color w:val="00587F"/>
        </w:rPr>
        <w:t xml:space="preserve">s tím, že pokud </w:t>
      </w:r>
      <w:r>
        <w:rPr>
          <w:color w:val="0BC582"/>
        </w:rPr>
        <w:t>organizace OPEC</w:t>
      </w:r>
      <w:r>
        <w:rPr>
          <w:color w:val="00587F"/>
        </w:rPr>
        <w:t xml:space="preserve"> brzy nepřijme nový systém kvót, aby</w:t>
      </w:r>
      <w:r>
        <w:t xml:space="preserve"> zahnala do kouta </w:t>
      </w:r>
      <w:r>
        <w:rPr>
          <w:color w:val="FB5514"/>
        </w:rPr>
        <w:t>své</w:t>
      </w:r>
      <w:r>
        <w:t xml:space="preserve"> chronické podvodníky, má </w:t>
      </w:r>
      <w:r>
        <w:rPr>
          <w:color w:val="FEB8C8"/>
        </w:rPr>
        <w:t>jistá hrstka členů</w:t>
      </w:r>
      <w:r>
        <w:t xml:space="preserve"> stále dostatek nevyužité kapacity na to, aby zahltila trh a do několika měsíců zapříčinila pád cen ropy. </w:t>
      </w:r>
      <w:r>
        <w:rPr>
          <w:color w:val="9E8317"/>
        </w:rPr>
        <w:t>Následkem toho</w:t>
      </w:r>
      <w:r>
        <w:t xml:space="preserve"> se naléhavě zvyšuje úsilí </w:t>
      </w:r>
      <w:r>
        <w:rPr>
          <w:color w:val="01190F"/>
        </w:rPr>
        <w:t>některých ministrů ropného průmyslu</w:t>
      </w:r>
      <w:r>
        <w:t xml:space="preserve"> přimět </w:t>
      </w:r>
      <w:r>
        <w:rPr>
          <w:color w:val="FB5514"/>
        </w:rPr>
        <w:t>organizaci OPEC</w:t>
      </w:r>
      <w:r>
        <w:t xml:space="preserve"> k tomu, aby </w:t>
      </w:r>
      <w:r>
        <w:rPr>
          <w:color w:val="847D81"/>
        </w:rPr>
        <w:t>příští měsíc</w:t>
      </w:r>
      <w:r>
        <w:t xml:space="preserve"> schválila novou dohodu o trvalém podílu na produkci. </w:t>
      </w:r>
      <w:r>
        <w:rPr>
          <w:color w:val="58018B"/>
        </w:rPr>
        <w:t>Organizace</w:t>
      </w:r>
      <w:r>
        <w:rPr>
          <w:color w:val="B70639"/>
        </w:rPr>
        <w:t xml:space="preserve"> má od 25. listopadu zasedat ve Vídni</w:t>
      </w:r>
      <w:r>
        <w:t xml:space="preserve">. </w:t>
      </w:r>
      <w:r>
        <w:rPr>
          <w:color w:val="703B01"/>
        </w:rPr>
        <w:t xml:space="preserve">Zvyšující se poptávka po ropě </w:t>
      </w:r>
      <w:r>
        <w:rPr>
          <w:color w:val="F7F1DF"/>
        </w:rPr>
        <w:t>od organizace OPEC</w:t>
      </w:r>
      <w:r>
        <w:rPr>
          <w:color w:val="703B01"/>
        </w:rPr>
        <w:t xml:space="preserve"> a omezení produkce ze strany některých členů </w:t>
      </w:r>
      <w:r>
        <w:rPr>
          <w:color w:val="118B8A"/>
        </w:rPr>
        <w:t>v tomto roce</w:t>
      </w:r>
      <w:r>
        <w:rPr>
          <w:color w:val="703B01"/>
        </w:rPr>
        <w:t xml:space="preserve"> až doposud udržovaly pevné ceny ropy i navzdory bezuzdnému podvádění ostatních</w:t>
      </w:r>
      <w:r>
        <w:t xml:space="preserve">. </w:t>
      </w:r>
      <w:r>
        <w:rPr>
          <w:color w:val="703B01"/>
        </w:rPr>
        <w:t>To</w:t>
      </w:r>
      <w:r>
        <w:t xml:space="preserve"> by se však mohlo změnit, </w:t>
      </w:r>
      <w:r>
        <w:rPr>
          <w:color w:val="4AFEFA"/>
        </w:rPr>
        <w:t xml:space="preserve">pokud se poptávka po ropě </w:t>
      </w:r>
      <w:r>
        <w:rPr>
          <w:color w:val="FCB164"/>
        </w:rPr>
        <w:t>od organizace OPEC</w:t>
      </w:r>
      <w:r>
        <w:rPr>
          <w:color w:val="4AFEFA"/>
        </w:rPr>
        <w:t xml:space="preserve"> na začátku příštího roku sezónně sníží, jak se někteří domnívají</w:t>
      </w:r>
      <w:r>
        <w:t xml:space="preserve">. </w:t>
      </w:r>
      <w:r>
        <w:rPr>
          <w:color w:val="796EE6"/>
        </w:rPr>
        <w:t xml:space="preserve">Podle zástupců OPEC a průmyslového sektoru </w:t>
      </w:r>
      <w:r>
        <w:rPr>
          <w:color w:val="000D2C"/>
        </w:rPr>
        <w:t xml:space="preserve">na zdejší konferenci o ropě, </w:t>
      </w:r>
      <w:r>
        <w:rPr>
          <w:color w:val="53495F"/>
        </w:rPr>
        <w:t>kterou</w:t>
      </w:r>
      <w:r>
        <w:rPr>
          <w:color w:val="000D2C"/>
        </w:rPr>
        <w:t xml:space="preserve"> sponzorují deníky Oil Daily a International Herald Tribune</w:t>
      </w:r>
      <w:r>
        <w:rPr>
          <w:color w:val="F95475"/>
        </w:rPr>
        <w:t>, OPEC nyní produkuje více než 22 milionů barelů denně</w:t>
      </w:r>
      <w:r>
        <w:t xml:space="preserve">, </w:t>
      </w:r>
      <w:r>
        <w:rPr>
          <w:color w:val="F95475"/>
        </w:rPr>
        <w:t>což</w:t>
      </w:r>
      <w:r>
        <w:t xml:space="preserve"> je </w:t>
      </w:r>
      <w:r>
        <w:rPr>
          <w:color w:val="61FC03"/>
        </w:rPr>
        <w:t xml:space="preserve">značně nad nominálním stropem za čtvrté čtvrtletí ve výši 20.5 milionu, </w:t>
      </w:r>
      <w:r>
        <w:rPr>
          <w:color w:val="5D9608"/>
        </w:rPr>
        <w:t>který</w:t>
      </w:r>
      <w:r>
        <w:rPr>
          <w:color w:val="61FC03"/>
        </w:rPr>
        <w:t xml:space="preserve"> </w:t>
      </w:r>
      <w:r>
        <w:rPr>
          <w:color w:val="DE98FD"/>
        </w:rPr>
        <w:t>si</w:t>
      </w:r>
      <w:r>
        <w:rPr>
          <w:color w:val="61FC03"/>
        </w:rPr>
        <w:t xml:space="preserve"> stanovila sama OPEC</w:t>
      </w:r>
      <w:r>
        <w:t xml:space="preserve">. Při tomto tempu dosáhla většina </w:t>
      </w:r>
      <w:r>
        <w:rPr>
          <w:color w:val="98A088"/>
        </w:rPr>
        <w:t>ze 13 členů OPEC</w:t>
      </w:r>
      <w:r>
        <w:t xml:space="preserve"> maxima produkce, uvedli. Avšak odhaduje se, že </w:t>
      </w:r>
      <w:r>
        <w:rPr>
          <w:color w:val="FB5514"/>
        </w:rPr>
        <w:t>organizaci OPEC</w:t>
      </w:r>
      <w:r>
        <w:t xml:space="preserve"> zbývá nevyužitá kapacita přinejmenším tři miliony barelů denně - a možná až sedm milionů barelů denně. </w:t>
      </w:r>
      <w:r>
        <w:rPr>
          <w:color w:val="4F584E"/>
        </w:rPr>
        <w:t xml:space="preserve">Většina produkce, jak uvedl v pátek </w:t>
      </w:r>
      <w:r>
        <w:rPr>
          <w:color w:val="248AD0"/>
        </w:rPr>
        <w:t>na konferenci</w:t>
      </w:r>
      <w:r>
        <w:rPr>
          <w:color w:val="4F584E"/>
        </w:rPr>
        <w:t xml:space="preserve"> </w:t>
      </w:r>
      <w:r>
        <w:rPr>
          <w:color w:val="5C5300"/>
        </w:rPr>
        <w:t>Issam Al-Chalabi, irácký ministr ropného průmyslu</w:t>
      </w:r>
      <w:r>
        <w:rPr>
          <w:color w:val="4F584E"/>
        </w:rPr>
        <w:t xml:space="preserve">, je soustředěna v pěti zemích Perského zálivu </w:t>
      </w:r>
      <w:r>
        <w:rPr>
          <w:color w:val="9F6551"/>
        </w:rPr>
        <w:t xml:space="preserve">včetně </w:t>
      </w:r>
      <w:r>
        <w:rPr>
          <w:color w:val="BCFEC6"/>
        </w:rPr>
        <w:t>jeho</w:t>
      </w:r>
      <w:r>
        <w:rPr>
          <w:color w:val="9F6551"/>
        </w:rPr>
        <w:t xml:space="preserve"> vlastní země</w:t>
      </w:r>
      <w:r>
        <w:t xml:space="preserve">. </w:t>
      </w:r>
      <w:r>
        <w:rPr>
          <w:color w:val="932C70"/>
        </w:rPr>
        <w:t xml:space="preserve">Současnou kapacitu </w:t>
      </w:r>
      <w:r>
        <w:rPr>
          <w:color w:val="2B1B04"/>
        </w:rPr>
        <w:t>organizace OPEC</w:t>
      </w:r>
      <w:r>
        <w:t xml:space="preserve"> odhaduje </w:t>
      </w:r>
      <w:r>
        <w:rPr>
          <w:color w:val="B5AFC4"/>
        </w:rPr>
        <w:t>na 28 milionů až 29 milionů barelů denně</w:t>
      </w:r>
      <w:r>
        <w:t xml:space="preserve">. </w:t>
      </w:r>
      <w:r>
        <w:rPr>
          <w:color w:val="B5AFC4"/>
        </w:rPr>
        <w:t>To</w:t>
      </w:r>
      <w:r>
        <w:t xml:space="preserve"> je více než některé další odhady. Ali Khalifa Al-Sabah, kuvajtský ministr ropného průmyslu, nedávno odhadl </w:t>
      </w:r>
      <w:r>
        <w:rPr>
          <w:color w:val="932C70"/>
        </w:rPr>
        <w:t xml:space="preserve">kapacitu </w:t>
      </w:r>
      <w:r>
        <w:rPr>
          <w:color w:val="2B1B04"/>
        </w:rPr>
        <w:t>organizace OPEC</w:t>
      </w:r>
      <w:r>
        <w:t xml:space="preserve"> na 25 milionů barelů denně. Ať je to jakkoli, přebytek je dost velký na to, aby křehce vyvážené ropné trhy byly jako na trní. Dokonce i malá množství další produkce </w:t>
      </w:r>
      <w:r>
        <w:rPr>
          <w:color w:val="D4C67A"/>
        </w:rPr>
        <w:t xml:space="preserve">ze strany těch, </w:t>
      </w:r>
      <w:r>
        <w:rPr>
          <w:color w:val="AE7AA1"/>
        </w:rPr>
        <w:t>kteří</w:t>
      </w:r>
      <w:r>
        <w:rPr>
          <w:color w:val="D4C67A"/>
        </w:rPr>
        <w:t xml:space="preserve"> mají obrovskou dodatečnou kapacitu a rezervy</w:t>
      </w:r>
      <w:r>
        <w:t xml:space="preserve">, jako je například </w:t>
      </w:r>
      <w:r>
        <w:rPr>
          <w:color w:val="C2A393"/>
        </w:rPr>
        <w:t>Saúdská Arábie</w:t>
      </w:r>
      <w:r>
        <w:rPr>
          <w:color w:val="0232FD"/>
        </w:rPr>
        <w:t xml:space="preserve"> a </w:t>
      </w:r>
      <w:r>
        <w:rPr>
          <w:color w:val="6A3A35"/>
        </w:rPr>
        <w:t>Irák</w:t>
      </w:r>
      <w:r>
        <w:t xml:space="preserve">, by mohla trh vyvést z míry. </w:t>
      </w:r>
      <w:r>
        <w:rPr>
          <w:color w:val="BA6801"/>
        </w:rPr>
        <w:t>Již jmenovaný irácký ministr ropného průmyslu</w:t>
      </w:r>
      <w:r>
        <w:rPr>
          <w:color w:val="168E5C"/>
        </w:rPr>
        <w:t xml:space="preserve"> a též </w:t>
      </w:r>
      <w:r>
        <w:rPr>
          <w:color w:val="16C0D0"/>
        </w:rPr>
        <w:t>saúdský ministr ropného průmyslu Hisham Nazer</w:t>
      </w:r>
      <w:r>
        <w:t xml:space="preserve"> ve </w:t>
      </w:r>
      <w:r>
        <w:rPr>
          <w:color w:val="168E5C"/>
        </w:rPr>
        <w:t>svých</w:t>
      </w:r>
      <w:r>
        <w:t xml:space="preserve"> komentářích </w:t>
      </w:r>
      <w:r>
        <w:rPr>
          <w:color w:val="C62100"/>
        </w:rPr>
        <w:t>na konferenci</w:t>
      </w:r>
      <w:r>
        <w:t xml:space="preserve"> trvali na tom, že se </w:t>
      </w:r>
      <w:r>
        <w:rPr>
          <w:color w:val="014347"/>
        </w:rPr>
        <w:t>jejich</w:t>
      </w:r>
      <w:r>
        <w:rPr>
          <w:color w:val="0232FD"/>
        </w:rPr>
        <w:t xml:space="preserve"> země</w:t>
      </w:r>
      <w:r>
        <w:t xml:space="preserve"> budou chovat zodpovědně, aby udržely stabilní trh. Avšak v následných rozhovorech </w:t>
      </w:r>
      <w:r>
        <w:rPr>
          <w:color w:val="168E5C"/>
        </w:rPr>
        <w:t>oba ministři</w:t>
      </w:r>
      <w:r>
        <w:t xml:space="preserve"> zdůraznili, že očekávají, </w:t>
      </w:r>
      <w:r>
        <w:rPr>
          <w:color w:val="233809"/>
        </w:rPr>
        <w:t xml:space="preserve">že budoucí kvóty </w:t>
      </w:r>
      <w:r>
        <w:rPr>
          <w:color w:val="42083B"/>
        </w:rPr>
        <w:t>organizace OPEC</w:t>
      </w:r>
      <w:r>
        <w:rPr>
          <w:color w:val="233809"/>
        </w:rPr>
        <w:t xml:space="preserve"> budou založeny především na výrobní kapacitě a rezervách </w:t>
      </w:r>
      <w:r>
        <w:rPr>
          <w:color w:val="82785D"/>
        </w:rPr>
        <w:t>každého člena</w:t>
      </w:r>
      <w:r>
        <w:t xml:space="preserve">. </w:t>
      </w:r>
      <w:r>
        <w:rPr>
          <w:color w:val="233809"/>
        </w:rPr>
        <w:t>Na základě tohoto přístupu</w:t>
      </w:r>
      <w:r>
        <w:t xml:space="preserve"> by </w:t>
      </w:r>
      <w:r>
        <w:rPr>
          <w:color w:val="023087"/>
        </w:rPr>
        <w:t>země s největší nevyužitou ropnou kapacitou</w:t>
      </w:r>
      <w:r>
        <w:t xml:space="preserve"> získaly </w:t>
      </w:r>
      <w:r>
        <w:rPr>
          <w:color w:val="B7DAD2"/>
        </w:rPr>
        <w:t xml:space="preserve">vyšší podíl na jakémkoli budoucím zvýšení stropu produkce </w:t>
      </w:r>
      <w:r>
        <w:rPr>
          <w:color w:val="196956"/>
        </w:rPr>
        <w:t>organizace OPEC</w:t>
      </w:r>
      <w:r>
        <w:rPr>
          <w:color w:val="B7DAD2"/>
        </w:rPr>
        <w:t>, než by získaly za stávajícího systému</w:t>
      </w:r>
      <w:r>
        <w:t xml:space="preserve">. "Pokud již nyní vyrábíte na 95 % nebo na 100 %, co </w:t>
      </w:r>
      <w:r>
        <w:rPr>
          <w:color w:val="8C41BB"/>
        </w:rPr>
        <w:t>vám</w:t>
      </w:r>
      <w:r>
        <w:t xml:space="preserve"> </w:t>
      </w:r>
      <w:r>
        <w:rPr>
          <w:color w:val="ECEDFE"/>
        </w:rPr>
        <w:t>to</w:t>
      </w:r>
      <w:r>
        <w:t xml:space="preserve"> přinese, </w:t>
      </w:r>
      <w:r>
        <w:rPr>
          <w:color w:val="ECEDFE"/>
        </w:rPr>
        <w:t xml:space="preserve">když </w:t>
      </w:r>
      <w:r>
        <w:rPr>
          <w:color w:val="2B2D32"/>
        </w:rPr>
        <w:t>vám</w:t>
      </w:r>
      <w:r>
        <w:rPr>
          <w:color w:val="ECEDFE"/>
        </w:rPr>
        <w:t xml:space="preserve"> řeknou, že můžete vyrábět na 105 %</w:t>
      </w:r>
      <w:r>
        <w:t xml:space="preserve">?" zeptal se </w:t>
      </w:r>
      <w:r>
        <w:rPr>
          <w:color w:val="94C661"/>
        </w:rPr>
        <w:t>Al-Chalabi</w:t>
      </w:r>
      <w:r>
        <w:t xml:space="preserve">. Na bezvýchodném setkání </w:t>
      </w:r>
      <w:r>
        <w:rPr>
          <w:color w:val="F8907D"/>
        </w:rPr>
        <w:t>v Ženevě</w:t>
      </w:r>
      <w:r>
        <w:t xml:space="preserve"> na konci minulého měsíce </w:t>
      </w:r>
      <w:r>
        <w:rPr>
          <w:color w:val="895E6B"/>
        </w:rPr>
        <w:t xml:space="preserve">ministři ropného průmyslu </w:t>
      </w:r>
      <w:r>
        <w:rPr>
          <w:color w:val="788E95"/>
        </w:rPr>
        <w:t>organizace OPEC</w:t>
      </w:r>
      <w:r>
        <w:t xml:space="preserve"> váhavě schválili </w:t>
      </w:r>
      <w:r>
        <w:rPr>
          <w:color w:val="FB6AB8"/>
        </w:rPr>
        <w:t xml:space="preserve">další zvýšení </w:t>
      </w:r>
      <w:r>
        <w:rPr>
          <w:color w:val="576094"/>
        </w:rPr>
        <w:t>stropu produkce</w:t>
      </w:r>
      <w:r>
        <w:rPr>
          <w:color w:val="FB6AB8"/>
        </w:rPr>
        <w:t xml:space="preserve"> o jeden milion barelů denně</w:t>
      </w:r>
      <w:r>
        <w:t xml:space="preserve">. Přiděluje se však </w:t>
      </w:r>
      <w:r>
        <w:rPr>
          <w:color w:val="DB1474"/>
        </w:rPr>
        <w:t xml:space="preserve">podle stávajícího vzorce, </w:t>
      </w:r>
      <w:r>
        <w:rPr>
          <w:color w:val="8489AE"/>
        </w:rPr>
        <w:t>podle něhož</w:t>
      </w:r>
      <w:r>
        <w:rPr>
          <w:color w:val="DB1474"/>
        </w:rPr>
        <w:t xml:space="preserve"> </w:t>
      </w:r>
      <w:r>
        <w:rPr>
          <w:color w:val="860E04"/>
        </w:rPr>
        <w:t xml:space="preserve">dokonce i ty země, </w:t>
      </w:r>
      <w:r>
        <w:rPr>
          <w:color w:val="FBC206"/>
        </w:rPr>
        <w:t>které</w:t>
      </w:r>
      <w:r>
        <w:rPr>
          <w:color w:val="860E04"/>
        </w:rPr>
        <w:t xml:space="preserve"> nemohou produkovat víc</w:t>
      </w:r>
      <w:r>
        <w:rPr>
          <w:color w:val="DB1474"/>
        </w:rPr>
        <w:t>, získají vyšší oficiální příděly</w:t>
      </w:r>
      <w:r>
        <w:t xml:space="preserve">. Hlavním účinkem zvýšení </w:t>
      </w:r>
      <w:r>
        <w:rPr>
          <w:color w:val="6EAB9B"/>
        </w:rPr>
        <w:t>stropu</w:t>
      </w:r>
      <w:r>
        <w:t xml:space="preserve"> byla "</w:t>
      </w:r>
      <w:r>
        <w:rPr>
          <w:color w:val="F2CDFE"/>
        </w:rPr>
        <w:t xml:space="preserve">legalizace" části nadprodukce, </w:t>
      </w:r>
      <w:r>
        <w:rPr>
          <w:color w:val="645341"/>
        </w:rPr>
        <w:t>která</w:t>
      </w:r>
      <w:r>
        <w:rPr>
          <w:color w:val="F2CDFE"/>
        </w:rPr>
        <w:t xml:space="preserve"> přichází </w:t>
      </w:r>
      <w:r>
        <w:rPr>
          <w:color w:val="760035"/>
        </w:rPr>
        <w:t xml:space="preserve">od těch, </w:t>
      </w:r>
      <w:r>
        <w:rPr>
          <w:color w:val="647A41"/>
        </w:rPr>
        <w:t>kteří</w:t>
      </w:r>
      <w:r>
        <w:rPr>
          <w:color w:val="760035"/>
        </w:rPr>
        <w:t xml:space="preserve"> obcházejí kvóty</w:t>
      </w:r>
      <w:r>
        <w:t xml:space="preserve">. Přesto </w:t>
      </w:r>
      <w:r>
        <w:rPr>
          <w:color w:val="F8907D"/>
        </w:rPr>
        <w:t>v Ženevě</w:t>
      </w:r>
      <w:r>
        <w:t xml:space="preserve"> došlo k zásadnímu zlomu. Předtím nebyl </w:t>
      </w:r>
      <w:r>
        <w:rPr>
          <w:color w:val="98A088"/>
        </w:rPr>
        <w:t xml:space="preserve">žádný člen </w:t>
      </w:r>
      <w:r>
        <w:rPr>
          <w:color w:val="496E76"/>
        </w:rPr>
        <w:t>organizace OPEC</w:t>
      </w:r>
      <w:r>
        <w:t xml:space="preserve"> ochoten přijmout snížení </w:t>
      </w:r>
      <w:r>
        <w:rPr>
          <w:color w:val="98A088"/>
        </w:rPr>
        <w:t>svého</w:t>
      </w:r>
      <w:r>
        <w:t xml:space="preserve"> procentního podílu na cílovém plánu či stropu celkové produkce </w:t>
      </w:r>
      <w:r>
        <w:rPr>
          <w:color w:val="FB5514"/>
        </w:rPr>
        <w:t>skupiny</w:t>
      </w:r>
      <w:r>
        <w:t xml:space="preserve">. Avšak tento koncept kvót nepoměrných </w:t>
      </w:r>
      <w:r>
        <w:rPr>
          <w:color w:val="E3F894"/>
        </w:rPr>
        <w:t xml:space="preserve">vůči těm, </w:t>
      </w:r>
      <w:r>
        <w:rPr>
          <w:color w:val="F9D7CD"/>
        </w:rPr>
        <w:t>kteří</w:t>
      </w:r>
      <w:r>
        <w:rPr>
          <w:color w:val="E3F894"/>
        </w:rPr>
        <w:t xml:space="preserve"> mají nevyužitou kapacitu</w:t>
      </w:r>
      <w:r>
        <w:t xml:space="preserve">, </w:t>
      </w:r>
      <w:r>
        <w:rPr>
          <w:color w:val="C62100"/>
        </w:rPr>
        <w:t>na konferenci</w:t>
      </w:r>
      <w:r>
        <w:t xml:space="preserve"> propagovaný </w:t>
      </w:r>
      <w:r>
        <w:rPr>
          <w:color w:val="876128"/>
        </w:rPr>
        <w:t>v íránském návrhu</w:t>
      </w:r>
      <w:r>
        <w:t xml:space="preserve">, byl ministry obecně schválen. Nakonec se totiž do cesty připletla politika. </w:t>
      </w:r>
      <w:r>
        <w:rPr>
          <w:color w:val="A1A711"/>
        </w:rPr>
        <w:t>Libye</w:t>
      </w:r>
      <w:r>
        <w:t xml:space="preserve"> přijala </w:t>
      </w:r>
      <w:r>
        <w:rPr>
          <w:color w:val="876128"/>
        </w:rPr>
        <w:t>iránský návrh</w:t>
      </w:r>
      <w:r>
        <w:t xml:space="preserve"> pouze za podmínek, že </w:t>
      </w:r>
      <w:r>
        <w:rPr>
          <w:color w:val="A1A711"/>
        </w:rPr>
        <w:t>jí</w:t>
      </w:r>
      <w:r>
        <w:t xml:space="preserve"> byla přislíbena stejná úroveň produkce </w:t>
      </w:r>
      <w:r>
        <w:rPr>
          <w:color w:val="01FB92"/>
        </w:rPr>
        <w:t>s Kuvajtem</w:t>
      </w:r>
      <w:r>
        <w:t xml:space="preserve">. A </w:t>
      </w:r>
      <w:r>
        <w:rPr>
          <w:color w:val="FD0F31"/>
        </w:rPr>
        <w:t>Spojené arabské emiráty, chronický podvodník s kvótami</w:t>
      </w:r>
      <w:r>
        <w:t xml:space="preserve">, odmítly jakkoli zaručit, že změní </w:t>
      </w:r>
      <w:r>
        <w:rPr>
          <w:color w:val="FD0F31"/>
        </w:rPr>
        <w:t>své</w:t>
      </w:r>
      <w:r>
        <w:t xml:space="preserve"> postupy. Avšak </w:t>
      </w:r>
      <w:r>
        <w:rPr>
          <w:color w:val="BE8485"/>
        </w:rPr>
        <w:t>ministři ropného průmyslu</w:t>
      </w:r>
      <w:r>
        <w:t xml:space="preserve"> nadále rozvažují </w:t>
      </w:r>
      <w:r>
        <w:rPr>
          <w:color w:val="C660FB"/>
        </w:rPr>
        <w:t>plán</w:t>
      </w:r>
      <w:r>
        <w:t xml:space="preserve"> a </w:t>
      </w:r>
      <w:r>
        <w:rPr>
          <w:color w:val="C660FB"/>
        </w:rPr>
        <w:t>ten</w:t>
      </w:r>
      <w:r>
        <w:t xml:space="preserve"> se patrně stane základem diskuze </w:t>
      </w:r>
      <w:r>
        <w:rPr>
          <w:color w:val="B70639"/>
        </w:rPr>
        <w:t xml:space="preserve">na schůzi </w:t>
      </w:r>
      <w:r>
        <w:rPr>
          <w:color w:val="120104"/>
        </w:rPr>
        <w:t>v příštím měsíci</w:t>
      </w:r>
      <w:r>
        <w:t xml:space="preserve">. Má se za to, že </w:t>
      </w:r>
      <w:r>
        <w:rPr>
          <w:color w:val="C660FB"/>
        </w:rPr>
        <w:t>do plánu</w:t>
      </w:r>
      <w:r>
        <w:t xml:space="preserve"> již bylo zapracováno několik kompromisů. Strop bude zvýšen na 21.5 milionu barelů, aby </w:t>
      </w:r>
      <w:r>
        <w:rPr>
          <w:color w:val="01FB92"/>
        </w:rPr>
        <w:t>Kuvajtu</w:t>
      </w:r>
      <w:r>
        <w:t xml:space="preserve"> a </w:t>
      </w:r>
      <w:r>
        <w:rPr>
          <w:color w:val="FD0F31"/>
        </w:rPr>
        <w:t>Spojeným arabským emirátům</w:t>
      </w:r>
      <w:r>
        <w:t xml:space="preserve"> mohly být poskytnuty mnohem vyšší oficiální kvóty, zatímco </w:t>
      </w:r>
      <w:r>
        <w:rPr>
          <w:color w:val="D48958"/>
        </w:rPr>
        <w:t>procentní podíly několika dalších zemí</w:t>
      </w:r>
      <w:r>
        <w:t xml:space="preserve"> budou sníženy. Původní podmínky </w:t>
      </w:r>
      <w:r>
        <w:rPr>
          <w:color w:val="A1A711"/>
        </w:rPr>
        <w:t>Libye</w:t>
      </w:r>
      <w:r>
        <w:t xml:space="preserve"> už nejsou považovány za problém, avšak </w:t>
      </w:r>
      <w:r>
        <w:rPr>
          <w:color w:val="FD0F31"/>
        </w:rPr>
        <w:t>Spojené arabské emiráty</w:t>
      </w:r>
      <w:r>
        <w:t xml:space="preserve"> zůstávají problematickou otázkou. </w:t>
      </w:r>
      <w:r>
        <w:rPr>
          <w:color w:val="05AEE8"/>
        </w:rPr>
        <w:t xml:space="preserve">Jak uvedly některé zdroje z OPEC, jako možná překážka se rovněž vynořila </w:t>
      </w:r>
      <w:r>
        <w:rPr>
          <w:color w:val="C3C1BE"/>
        </w:rPr>
        <w:t xml:space="preserve">Saúdská Arábie, hlavní opora </w:t>
      </w:r>
      <w:r>
        <w:rPr>
          <w:color w:val="9F98F8"/>
        </w:rPr>
        <w:t>organizace OPEC</w:t>
      </w:r>
      <w:r>
        <w:t xml:space="preserve">. </w:t>
      </w:r>
      <w:r>
        <w:rPr>
          <w:color w:val="1167D9"/>
        </w:rPr>
        <w:t>Ta</w:t>
      </w:r>
      <w:r>
        <w:t xml:space="preserve"> trvá na 24.5% podílu z jakéhokoli stropu a </w:t>
      </w:r>
      <w:r>
        <w:rPr>
          <w:color w:val="D19012"/>
        </w:rPr>
        <w:t>saudští zástupci</w:t>
      </w:r>
      <w:r>
        <w:t xml:space="preserve"> se již dlouho dožadují, aby distribuce jednotlivých zvýšení byla poměrně spočítána </w:t>
      </w:r>
      <w:r>
        <w:rPr>
          <w:color w:val="98A088"/>
        </w:rPr>
        <w:t>pro všechny členy</w:t>
      </w:r>
      <w:r>
        <w:t xml:space="preserve">. </w:t>
      </w:r>
      <w:r>
        <w:rPr>
          <w:color w:val="F8907D"/>
        </w:rPr>
        <w:t>V Ženevě</w:t>
      </w:r>
      <w:r>
        <w:t xml:space="preserve"> však podpořili </w:t>
      </w:r>
      <w:r>
        <w:rPr>
          <w:color w:val="876128"/>
        </w:rPr>
        <w:t>návrh Iránu</w:t>
      </w:r>
      <w:r>
        <w:t xml:space="preserve">, protože </w:t>
      </w:r>
      <w:r>
        <w:rPr>
          <w:color w:val="876128"/>
        </w:rPr>
        <w:t>ten</w:t>
      </w:r>
      <w:r>
        <w:t xml:space="preserve"> ponechává procentní podíl </w:t>
      </w:r>
      <w:r>
        <w:rPr>
          <w:color w:val="1167D9"/>
        </w:rPr>
        <w:t>Saúdské Arábie</w:t>
      </w:r>
      <w:r>
        <w:t xml:space="preserve"> na celkové produkci OPEC nedotčený a aktuální objem </w:t>
      </w:r>
      <w:r>
        <w:rPr>
          <w:color w:val="1167D9"/>
        </w:rPr>
        <w:t>Saúdské Arábie</w:t>
      </w:r>
      <w:r>
        <w:t xml:space="preserve"> zvyšuje z pěti milionů na téměř 5.3 milionu barelů denně. Některé z navrhovaných úprav však nyní vyzývají </w:t>
      </w:r>
      <w:r>
        <w:rPr>
          <w:color w:val="1167D9"/>
        </w:rPr>
        <w:t>Saúdskou Arábii</w:t>
      </w:r>
      <w:r>
        <w:t xml:space="preserve">, aby "vrátila zpátky" do společného podílu na produkci </w:t>
      </w:r>
      <w:r>
        <w:rPr>
          <w:color w:val="B7D802"/>
        </w:rPr>
        <w:t>symbolických 23000 barelů</w:t>
      </w:r>
      <w:r>
        <w:t xml:space="preserve">. Je </w:t>
      </w:r>
      <w:r>
        <w:rPr>
          <w:color w:val="B7D802"/>
        </w:rPr>
        <w:t>to</w:t>
      </w:r>
      <w:r>
        <w:t xml:space="preserve"> sice malé snížení </w:t>
      </w:r>
      <w:r>
        <w:rPr>
          <w:color w:val="1167D9"/>
        </w:rPr>
        <w:t>jejího</w:t>
      </w:r>
      <w:r>
        <w:t xml:space="preserve"> podílu, ale počítá se. </w:t>
      </w:r>
      <w:r>
        <w:rPr>
          <w:color w:val="826392"/>
        </w:rPr>
        <w:t>Nazer, saúdský ministr ropného průmyslu</w:t>
      </w:r>
      <w:r>
        <w:t xml:space="preserve">, zde znovu zdůraznil, že </w:t>
      </w:r>
      <w:r>
        <w:rPr>
          <w:color w:val="1167D9"/>
        </w:rPr>
        <w:t>království</w:t>
      </w:r>
      <w:r>
        <w:t xml:space="preserve"> bude trvat na zachování </w:t>
      </w:r>
      <w:r>
        <w:rPr>
          <w:color w:val="1167D9"/>
        </w:rPr>
        <w:t>svého</w:t>
      </w:r>
      <w:r>
        <w:t xml:space="preserve"> procentního podílu na produkci </w:t>
      </w:r>
      <w:r>
        <w:rPr>
          <w:color w:val="FB5514"/>
        </w:rPr>
        <w:t>organizace OPEC</w:t>
      </w:r>
      <w:r>
        <w:t xml:space="preserve"> za jakýchkoli reforem kvót. "</w:t>
      </w:r>
      <w:r>
        <w:rPr>
          <w:color w:val="1167D9"/>
        </w:rPr>
        <w:t>Saúdská Arábie</w:t>
      </w:r>
      <w:r>
        <w:t xml:space="preserve"> by za jakýchkoli podmínek měla dostat více" spíše než méně, řekl </w:t>
      </w:r>
      <w:r>
        <w:rPr>
          <w:color w:val="826392"/>
        </w:rPr>
        <w:t>Nazer</w:t>
      </w:r>
      <w:r>
        <w:t>.</w:t>
      </w:r>
    </w:p>
    <w:p>
      <w:r>
        <w:rPr>
          <w:b/>
        </w:rPr>
        <w:t>Document number 1131</w:t>
      </w:r>
    </w:p>
    <w:p>
      <w:r>
        <w:rPr>
          <w:b/>
        </w:rPr>
        <w:t>Document identifier: wsj1429-001</w:t>
      </w:r>
    </w:p>
    <w:p>
      <w:r>
        <w:rPr>
          <w:color w:val="310106"/>
        </w:rPr>
        <w:t>Francouzské námořnictvo</w:t>
      </w:r>
      <w:r>
        <w:rPr>
          <w:color w:val="04640D"/>
        </w:rPr>
        <w:t xml:space="preserve"> poprvé veřejně oznámilo ke škodě francouzského bojového stíhacího letounu Rafale, </w:t>
      </w:r>
      <w:r>
        <w:rPr>
          <w:color w:val="FEFB0A"/>
        </w:rPr>
        <w:t xml:space="preserve">že na obranu </w:t>
      </w:r>
      <w:r>
        <w:rPr>
          <w:color w:val="FB5514"/>
        </w:rPr>
        <w:t>svých</w:t>
      </w:r>
      <w:r>
        <w:rPr>
          <w:color w:val="FEFB0A"/>
        </w:rPr>
        <w:t xml:space="preserve"> mateřských letadlových lodí hodlá koupit </w:t>
      </w:r>
      <w:r>
        <w:rPr>
          <w:color w:val="E115C0"/>
        </w:rPr>
        <w:t>15 letounů F-18 Hornet společnosti McDonnell Douglas Corp</w:t>
      </w:r>
      <w:r>
        <w:t xml:space="preserve">. </w:t>
      </w:r>
      <w:r>
        <w:rPr>
          <w:color w:val="04640D"/>
        </w:rPr>
        <w:t>Toto prohlášení</w:t>
      </w:r>
      <w:r>
        <w:t xml:space="preserve"> patrně zostří diskuzi uvnitř francouzské vojenské organizace </w:t>
      </w:r>
      <w:r>
        <w:rPr>
          <w:color w:val="00587F"/>
        </w:rPr>
        <w:t xml:space="preserve">ohledně letounů Rafale, </w:t>
      </w:r>
      <w:r>
        <w:rPr>
          <w:color w:val="0BC582"/>
        </w:rPr>
        <w:t>které</w:t>
      </w:r>
      <w:r>
        <w:rPr>
          <w:color w:val="00587F"/>
        </w:rPr>
        <w:t xml:space="preserve"> vyrábí </w:t>
      </w:r>
      <w:r>
        <w:rPr>
          <w:color w:val="FEB8C8"/>
        </w:rPr>
        <w:t>společnost Avions Marcel Dassault-Breguet Aviation SA</w:t>
      </w:r>
      <w:r>
        <w:t xml:space="preserve">. V rozhovoru v oficiálním týdenním časopise </w:t>
      </w:r>
      <w:r>
        <w:rPr>
          <w:color w:val="9E8317"/>
        </w:rPr>
        <w:t>válečného námořnictva</w:t>
      </w:r>
      <w:r>
        <w:t xml:space="preserve"> Cols Bleus uvedl </w:t>
      </w:r>
      <w:r>
        <w:rPr>
          <w:color w:val="01190F"/>
        </w:rPr>
        <w:t xml:space="preserve">admirál Yves Goupil, zástupce velitele </w:t>
      </w:r>
      <w:r>
        <w:rPr>
          <w:color w:val="847D81"/>
        </w:rPr>
        <w:t>námořnictva</w:t>
      </w:r>
      <w:r>
        <w:t xml:space="preserve">, že </w:t>
      </w:r>
      <w:r>
        <w:rPr>
          <w:color w:val="9E8317"/>
        </w:rPr>
        <w:t>vojenské námořnictvo</w:t>
      </w:r>
      <w:r>
        <w:t xml:space="preserve"> má přesto stále v úmyslu koupit na konci 90. let a na začátku 21. století 86 letounů Rafale, jak bylo naplánováno. </w:t>
      </w:r>
      <w:r>
        <w:rPr>
          <w:color w:val="58018B"/>
        </w:rPr>
        <w:t>Vojenské letectvo</w:t>
      </w:r>
      <w:r>
        <w:t xml:space="preserve"> hodlá zakoupit nejméně 250 dalších. </w:t>
      </w:r>
      <w:r>
        <w:rPr>
          <w:color w:val="01190F"/>
        </w:rPr>
        <w:t>Admirál Goupil</w:t>
      </w:r>
      <w:r>
        <w:t xml:space="preserve"> řekl, že </w:t>
      </w:r>
      <w:r>
        <w:rPr>
          <w:color w:val="9E8317"/>
        </w:rPr>
        <w:t>námořnictvo</w:t>
      </w:r>
      <w:r>
        <w:t xml:space="preserve"> nemůže čekat do roku 1998, až budou námořní letouny Rafale dostupné, aby nahradilo </w:t>
      </w:r>
      <w:r>
        <w:rPr>
          <w:color w:val="9E8317"/>
        </w:rPr>
        <w:t>svou</w:t>
      </w:r>
      <w:r>
        <w:t xml:space="preserve"> zastaralou flotilu </w:t>
      </w:r>
      <w:r>
        <w:rPr>
          <w:color w:val="B70639"/>
        </w:rPr>
        <w:t xml:space="preserve">letounů Crusader vyrobených v Americe, </w:t>
      </w:r>
      <w:r>
        <w:rPr>
          <w:color w:val="703B01"/>
        </w:rPr>
        <w:t>které</w:t>
      </w:r>
      <w:r>
        <w:rPr>
          <w:color w:val="B70639"/>
        </w:rPr>
        <w:t xml:space="preserve"> na obranu letadlových lodí před útokem používá od 50. let</w:t>
      </w:r>
      <w:r>
        <w:t xml:space="preserve">. </w:t>
      </w:r>
      <w:r>
        <w:rPr>
          <w:color w:val="F7F1DF"/>
        </w:rPr>
        <w:t>Spíše</w:t>
      </w:r>
      <w:r>
        <w:t xml:space="preserve"> něž </w:t>
      </w:r>
      <w:r>
        <w:rPr>
          <w:color w:val="118B8A"/>
        </w:rPr>
        <w:t xml:space="preserve">obnovu </w:t>
      </w:r>
      <w:r>
        <w:rPr>
          <w:color w:val="4AFEFA"/>
        </w:rPr>
        <w:t>letounů Crusader</w:t>
      </w:r>
      <w:r>
        <w:rPr>
          <w:color w:val="118B8A"/>
        </w:rPr>
        <w:t xml:space="preserve">, </w:t>
      </w:r>
      <w:r>
        <w:rPr>
          <w:color w:val="FCB164"/>
        </w:rPr>
        <w:t>kterou</w:t>
      </w:r>
      <w:r>
        <w:rPr>
          <w:color w:val="796EE6"/>
        </w:rPr>
        <w:t xml:space="preserve"> </w:t>
      </w:r>
      <w:r>
        <w:rPr>
          <w:color w:val="000D2C"/>
        </w:rPr>
        <w:t>společnost Dassault</w:t>
      </w:r>
      <w:r>
        <w:rPr>
          <w:color w:val="796EE6"/>
        </w:rPr>
        <w:t xml:space="preserve"> nabízí provést za cenu přibližně 1.8 miliardy francouzských franků (286.6 milionu dolarů</w:t>
      </w:r>
      <w:r>
        <w:rPr>
          <w:color w:val="53495F"/>
        </w:rPr>
        <w:t xml:space="preserve">), jak uvedl </w:t>
      </w:r>
      <w:r>
        <w:rPr>
          <w:color w:val="F95475"/>
        </w:rPr>
        <w:t>admirál Goupil</w:t>
      </w:r>
      <w:r>
        <w:rPr>
          <w:color w:val="53495F"/>
        </w:rPr>
        <w:t xml:space="preserve">, má </w:t>
      </w:r>
      <w:r>
        <w:rPr>
          <w:color w:val="61FC03"/>
        </w:rPr>
        <w:t>námořnictvo</w:t>
      </w:r>
      <w:r>
        <w:rPr>
          <w:color w:val="53495F"/>
        </w:rPr>
        <w:t xml:space="preserve"> v plánu zakoupit </w:t>
      </w:r>
      <w:r>
        <w:rPr>
          <w:color w:val="5D9608"/>
        </w:rPr>
        <w:t>použité letouny F-18</w:t>
      </w:r>
      <w:r>
        <w:rPr>
          <w:color w:val="53495F"/>
        </w:rPr>
        <w:t xml:space="preserve"> od amerického námořnictva</w:t>
      </w:r>
      <w:r>
        <w:t xml:space="preserve">. Oficiálně není toto prohlášení útokem na letouny Rafale. </w:t>
      </w:r>
      <w:r>
        <w:rPr>
          <w:color w:val="01190F"/>
        </w:rPr>
        <w:t>Admirál Goupil</w:t>
      </w:r>
      <w:r>
        <w:t xml:space="preserve"> řekl, že až </w:t>
      </w:r>
      <w:r>
        <w:rPr>
          <w:color w:val="DE98FD"/>
        </w:rPr>
        <w:t>letouny F-18</w:t>
      </w:r>
      <w:r>
        <w:t xml:space="preserve"> doslouží, je </w:t>
      </w:r>
      <w:r>
        <w:rPr>
          <w:color w:val="9E8317"/>
        </w:rPr>
        <w:t>vojenské námořnictvo</w:t>
      </w:r>
      <w:r>
        <w:t xml:space="preserve"> připraveno nahradit </w:t>
      </w:r>
      <w:r>
        <w:rPr>
          <w:color w:val="DE98FD"/>
        </w:rPr>
        <w:t>je</w:t>
      </w:r>
      <w:r>
        <w:t xml:space="preserve"> letouny Rafale. Neoficiálně však </w:t>
      </w:r>
      <w:r>
        <w:rPr>
          <w:color w:val="98A088"/>
        </w:rPr>
        <w:t xml:space="preserve">nejvyšší představitelé </w:t>
      </w:r>
      <w:r>
        <w:rPr>
          <w:color w:val="4F584E"/>
        </w:rPr>
        <w:t>vojenského námořnictva</w:t>
      </w:r>
      <w:r>
        <w:t xml:space="preserve"> ostře kritizují Rafale </w:t>
      </w:r>
      <w:r>
        <w:rPr>
          <w:color w:val="248AD0"/>
        </w:rPr>
        <w:t xml:space="preserve">coby letadlo </w:t>
      </w:r>
      <w:r>
        <w:rPr>
          <w:color w:val="5C5300"/>
        </w:rPr>
        <w:t>vojenského letectva</w:t>
      </w:r>
      <w:r>
        <w:rPr>
          <w:color w:val="248AD0"/>
        </w:rPr>
        <w:t xml:space="preserve">, </w:t>
      </w:r>
      <w:r>
        <w:rPr>
          <w:color w:val="9F6551"/>
        </w:rPr>
        <w:t>které</w:t>
      </w:r>
      <w:r>
        <w:rPr>
          <w:color w:val="248AD0"/>
        </w:rPr>
        <w:t xml:space="preserve"> se nehodí pro účely letadlových lodí</w:t>
      </w:r>
      <w:r>
        <w:t xml:space="preserve">. Ačkoli </w:t>
      </w:r>
      <w:r>
        <w:rPr>
          <w:color w:val="BCFEC6"/>
        </w:rPr>
        <w:t>to</w:t>
      </w:r>
      <w:r>
        <w:t xml:space="preserve"> nikdy neuvedli veřejně, nijak se netají </w:t>
      </w:r>
      <w:r>
        <w:rPr>
          <w:color w:val="BCFEC6"/>
        </w:rPr>
        <w:t>s tím, že z provozních důvodů upřednostňují letouny F-18</w:t>
      </w:r>
      <w:r>
        <w:t xml:space="preserve">. Komentáře </w:t>
      </w:r>
      <w:r>
        <w:rPr>
          <w:color w:val="01190F"/>
        </w:rPr>
        <w:t>admirála Goupila</w:t>
      </w:r>
      <w:r>
        <w:t xml:space="preserve"> patrně podnítí rozsáhlejší debatu uvnitř zdejších vojenských orgánů ohledně role </w:t>
      </w:r>
      <w:r>
        <w:rPr>
          <w:color w:val="932C70"/>
        </w:rPr>
        <w:t>společnosti Dassault</w:t>
      </w:r>
      <w:r>
        <w:t xml:space="preserve">. </w:t>
      </w:r>
      <w:r>
        <w:rPr>
          <w:color w:val="932C70"/>
        </w:rPr>
        <w:t>Společnost Dassault</w:t>
      </w:r>
      <w:r>
        <w:t xml:space="preserve"> je sice řízena vládou, ale stále </w:t>
      </w:r>
      <w:r>
        <w:rPr>
          <w:color w:val="932C70"/>
        </w:rPr>
        <w:t>ji</w:t>
      </w:r>
      <w:r>
        <w:t xml:space="preserve"> vede </w:t>
      </w:r>
      <w:r>
        <w:rPr>
          <w:color w:val="2B1B04"/>
        </w:rPr>
        <w:t xml:space="preserve">syn zakladatele, předseda Serge Dassault, </w:t>
      </w:r>
      <w:r>
        <w:rPr>
          <w:color w:val="B5AFC4"/>
        </w:rPr>
        <w:t>který</w:t>
      </w:r>
      <w:r>
        <w:rPr>
          <w:color w:val="2B1B04"/>
        </w:rPr>
        <w:t xml:space="preserve"> rázně brání nezávislost </w:t>
      </w:r>
      <w:r>
        <w:rPr>
          <w:color w:val="D4C67A"/>
        </w:rPr>
        <w:t>své</w:t>
      </w:r>
      <w:r>
        <w:rPr>
          <w:color w:val="AE7AA1"/>
        </w:rPr>
        <w:t xml:space="preserve"> společnosti</w:t>
      </w:r>
      <w:r>
        <w:t xml:space="preserve">. Projekt Rafale je výsledkem neschopnosti </w:t>
      </w:r>
      <w:r>
        <w:rPr>
          <w:color w:val="C2A393"/>
        </w:rPr>
        <w:t>Francie</w:t>
      </w:r>
      <w:r>
        <w:t xml:space="preserve"> vyvinout letadlo ve spolupráci s dalšími zeměmi a francouzští vysocí představitelé pochybují o tom, zda </w:t>
      </w:r>
      <w:r>
        <w:rPr>
          <w:color w:val="C2A393"/>
        </w:rPr>
        <w:t>stát</w:t>
      </w:r>
      <w:r>
        <w:t xml:space="preserve"> může i nadále hradit nákladné nezávislé programy. </w:t>
      </w:r>
      <w:r>
        <w:rPr>
          <w:color w:val="2B1B04"/>
        </w:rPr>
        <w:t>Serge Dassault</w:t>
      </w:r>
      <w:r>
        <w:t xml:space="preserve"> dosud odolává tlaku na provedení změn. </w:t>
      </w:r>
      <w:r>
        <w:rPr>
          <w:color w:val="0232FD"/>
        </w:rPr>
        <w:t xml:space="preserve">Tento problém </w:t>
      </w:r>
      <w:r>
        <w:rPr>
          <w:color w:val="6A3A35"/>
        </w:rPr>
        <w:t>vojenského námořnictva</w:t>
      </w:r>
      <w:r>
        <w:t xml:space="preserve"> začal být aktuální proto, že </w:t>
      </w:r>
      <w:r>
        <w:rPr>
          <w:color w:val="BA6801"/>
        </w:rPr>
        <w:t>letouny Crusader</w:t>
      </w:r>
      <w:r>
        <w:t xml:space="preserve"> se doslova rozpadají a </w:t>
      </w:r>
      <w:r>
        <w:rPr>
          <w:color w:val="BA6801"/>
        </w:rPr>
        <w:t>jejich</w:t>
      </w:r>
      <w:r>
        <w:t xml:space="preserve"> okamžitá náhrada se neplánuje. </w:t>
      </w:r>
      <w:r>
        <w:rPr>
          <w:color w:val="01190F"/>
        </w:rPr>
        <w:t>Admirál Goupil, bývalý velitel letky Crusader</w:t>
      </w:r>
      <w:r>
        <w:t xml:space="preserve">, řekl, že </w:t>
      </w:r>
      <w:r>
        <w:rPr>
          <w:color w:val="168E5C"/>
        </w:rPr>
        <w:t xml:space="preserve">další poslední země, </w:t>
      </w:r>
      <w:r>
        <w:rPr>
          <w:color w:val="16C0D0"/>
        </w:rPr>
        <w:t>která</w:t>
      </w:r>
      <w:r>
        <w:rPr>
          <w:color w:val="168E5C"/>
        </w:rPr>
        <w:t xml:space="preserve"> užívala letouny Crusader</w:t>
      </w:r>
      <w:r>
        <w:t xml:space="preserve">, Filipíny, vyřadila poslední letouny před dvěma roky. Pád francouzských letounů Crusader před několika měsíci zvýšil tlak na nová letadla. </w:t>
      </w:r>
      <w:r>
        <w:rPr>
          <w:color w:val="01190F"/>
        </w:rPr>
        <w:t>Admirál Goupil</w:t>
      </w:r>
      <w:r>
        <w:t xml:space="preserve"> odmítl </w:t>
      </w:r>
      <w:r>
        <w:rPr>
          <w:color w:val="C62100"/>
        </w:rPr>
        <w:t xml:space="preserve">návrh </w:t>
      </w:r>
      <w:r>
        <w:rPr>
          <w:color w:val="014347"/>
        </w:rPr>
        <w:t>společnosti Dassault</w:t>
      </w:r>
      <w:r>
        <w:rPr>
          <w:color w:val="C62100"/>
        </w:rPr>
        <w:t xml:space="preserve"> </w:t>
      </w:r>
      <w:r>
        <w:rPr>
          <w:color w:val="233809"/>
        </w:rPr>
        <w:t xml:space="preserve">na obnovu </w:t>
      </w:r>
      <w:r>
        <w:rPr>
          <w:color w:val="42083B"/>
        </w:rPr>
        <w:t>letounů Crusader</w:t>
      </w:r>
      <w:r>
        <w:t xml:space="preserve">, přičemž uvedl, že náklady není možno odhadnout. Řekl, že </w:t>
      </w:r>
      <w:r>
        <w:rPr>
          <w:color w:val="82785D"/>
        </w:rPr>
        <w:t>dokonce i po modernizaci</w:t>
      </w:r>
      <w:r>
        <w:t xml:space="preserve"> budou letouny Crusader představovat zastaralou a nebezpečnou ochranu </w:t>
      </w:r>
      <w:r>
        <w:rPr>
          <w:color w:val="023087"/>
        </w:rPr>
        <w:t xml:space="preserve">mateřských letadlových lodí, </w:t>
      </w:r>
      <w:r>
        <w:rPr>
          <w:color w:val="B7DAD2"/>
        </w:rPr>
        <w:t>které</w:t>
      </w:r>
      <w:r>
        <w:rPr>
          <w:color w:val="023087"/>
        </w:rPr>
        <w:t xml:space="preserve"> </w:t>
      </w:r>
      <w:r>
        <w:rPr>
          <w:color w:val="196956"/>
        </w:rPr>
        <w:t>Francie</w:t>
      </w:r>
      <w:r>
        <w:rPr>
          <w:color w:val="023087"/>
        </w:rPr>
        <w:t xml:space="preserve"> vysílá do takových krizí, jako je válka v Libanonu nebo v Perském zálivu</w:t>
      </w:r>
      <w:r>
        <w:t xml:space="preserve">. Ministr obrany Jean-Pierre Chevenement uvedl na schůzi Angloamerické tiskové asociace, že </w:t>
      </w:r>
      <w:r>
        <w:rPr>
          <w:color w:val="8C41BB"/>
        </w:rPr>
        <w:t xml:space="preserve">otázka </w:t>
      </w:r>
      <w:r>
        <w:rPr>
          <w:color w:val="ECEDFE"/>
        </w:rPr>
        <w:t xml:space="preserve">modernizace </w:t>
      </w:r>
      <w:r>
        <w:rPr>
          <w:color w:val="2B2D32"/>
        </w:rPr>
        <w:t>letounů Crusader</w:t>
      </w:r>
      <w:r>
        <w:rPr>
          <w:color w:val="8C41BB"/>
        </w:rPr>
        <w:t xml:space="preserve">, nebo koupě </w:t>
      </w:r>
      <w:r>
        <w:rPr>
          <w:color w:val="94C661"/>
        </w:rPr>
        <w:t>použitých letounů F-18</w:t>
      </w:r>
      <w:r>
        <w:t>, je "</w:t>
      </w:r>
      <w:r>
        <w:rPr>
          <w:color w:val="F8907D"/>
        </w:rPr>
        <w:t xml:space="preserve">politické" rozhodnutí, </w:t>
      </w:r>
      <w:r>
        <w:rPr>
          <w:color w:val="895E6B"/>
        </w:rPr>
        <w:t>které</w:t>
      </w:r>
      <w:r>
        <w:rPr>
          <w:color w:val="F8907D"/>
        </w:rPr>
        <w:t xml:space="preserve"> bude učiněno v pravý čas</w:t>
      </w:r>
      <w:r>
        <w:t>.</w:t>
      </w:r>
    </w:p>
    <w:p>
      <w:r>
        <w:rPr>
          <w:b/>
        </w:rPr>
        <w:t>Document number 1132</w:t>
      </w:r>
    </w:p>
    <w:p>
      <w:r>
        <w:rPr>
          <w:b/>
        </w:rPr>
        <w:t>Document identifier: wsj1430-001</w:t>
      </w:r>
    </w:p>
    <w:p>
      <w:r>
        <w:rPr>
          <w:color w:val="310106"/>
        </w:rPr>
        <w:t>ROZHODNUTÍ NEJVYŠŠÍHO SOUDU potvrzující restriktivní zákon o interrupci ve státě Missouri bylo v případu Webster vs. Služby reprodukčního zdraví</w:t>
      </w:r>
      <w:r>
        <w:t xml:space="preserve">. V pátečním vydání byla </w:t>
      </w:r>
      <w:r>
        <w:rPr>
          <w:color w:val="310106"/>
        </w:rPr>
        <w:t>tato citace</w:t>
      </w:r>
      <w:r>
        <w:t xml:space="preserve"> uvedena chybně.</w:t>
      </w:r>
    </w:p>
    <w:p>
      <w:r>
        <w:rPr>
          <w:b/>
        </w:rPr>
        <w:t>Document number 1133</w:t>
      </w:r>
    </w:p>
    <w:p>
      <w:r>
        <w:rPr>
          <w:b/>
        </w:rPr>
        <w:t>Document identifier: wsj1431-001</w:t>
      </w:r>
    </w:p>
    <w:p>
      <w:r>
        <w:t xml:space="preserve">Srpnové výdaje </w:t>
      </w:r>
      <w:r>
        <w:rPr>
          <w:color w:val="310106"/>
        </w:rPr>
        <w:t>průměrných japonských domácností</w:t>
      </w:r>
      <w:r>
        <w:t xml:space="preserve"> </w:t>
      </w:r>
      <w:r>
        <w:rPr>
          <w:color w:val="04640D"/>
        </w:rPr>
        <w:t>oproti předchozímu roku</w:t>
      </w:r>
      <w:r>
        <w:t xml:space="preserve"> poklesly po úpravách o 1.9 %, uvedl </w:t>
      </w:r>
      <w:r>
        <w:rPr>
          <w:color w:val="FEFB0A"/>
        </w:rPr>
        <w:t>Statistický úřad Kanceláře předsedy vlády</w:t>
      </w:r>
      <w:r>
        <w:t xml:space="preserve">. </w:t>
      </w:r>
      <w:r>
        <w:rPr>
          <w:color w:val="FEFB0A"/>
        </w:rPr>
        <w:t>Úřad</w:t>
      </w:r>
      <w:r>
        <w:t xml:space="preserve"> připomenul, že </w:t>
      </w:r>
      <w:r>
        <w:rPr>
          <w:color w:val="FB5514"/>
        </w:rPr>
        <w:t>v daném měsíci</w:t>
      </w:r>
      <w:r>
        <w:t xml:space="preserve"> byly </w:t>
      </w:r>
      <w:r>
        <w:rPr>
          <w:color w:val="E115C0"/>
        </w:rPr>
        <w:t xml:space="preserve">tajfuny, </w:t>
      </w:r>
      <w:r>
        <w:rPr>
          <w:color w:val="00587F"/>
        </w:rPr>
        <w:t>které</w:t>
      </w:r>
      <w:r>
        <w:rPr>
          <w:color w:val="E115C0"/>
        </w:rPr>
        <w:t xml:space="preserve"> odradily od nákupů a volnočasových aktivit</w:t>
      </w:r>
      <w:r>
        <w:t xml:space="preserve">. </w:t>
      </w:r>
      <w:r>
        <w:rPr>
          <w:color w:val="0BC582"/>
        </w:rPr>
        <w:t>Srpnové výdaje japonských domácností</w:t>
      </w:r>
      <w:r>
        <w:t xml:space="preserve"> dosáhly v průměru 290782 jenů (2052.10 dolaru). Při nominální hodnotě se před úpravami </w:t>
      </w:r>
      <w:r>
        <w:rPr>
          <w:color w:val="04640D"/>
        </w:rPr>
        <w:t>oproti minulému roku</w:t>
      </w:r>
      <w:r>
        <w:t xml:space="preserve"> zvýšily o 0.6 %. Upravené výdaje výdělečně činných rodin poklesly </w:t>
      </w:r>
      <w:r>
        <w:rPr>
          <w:color w:val="FB5514"/>
        </w:rPr>
        <w:t>v srpnu</w:t>
      </w:r>
      <w:r>
        <w:t xml:space="preserve"> </w:t>
      </w:r>
      <w:r>
        <w:rPr>
          <w:color w:val="04640D"/>
        </w:rPr>
        <w:t>oproti loňskému roku</w:t>
      </w:r>
      <w:r>
        <w:t xml:space="preserve"> o 0.6 % na 309381 jenů. Reálný příjem výdělečně činných rodin </w:t>
      </w:r>
      <w:r>
        <w:rPr>
          <w:color w:val="FB5514"/>
        </w:rPr>
        <w:t>v tomto měsíci</w:t>
      </w:r>
      <w:r>
        <w:t xml:space="preserve"> </w:t>
      </w:r>
      <w:r>
        <w:rPr>
          <w:color w:val="04640D"/>
        </w:rPr>
        <w:t>oproti loňskému roku</w:t>
      </w:r>
      <w:r>
        <w:t xml:space="preserve"> mírně poklesl o 1.2 % na 438845 jenů.</w:t>
      </w:r>
    </w:p>
    <w:p>
      <w:r>
        <w:rPr>
          <w:b/>
        </w:rPr>
        <w:t>Document number 1134</w:t>
      </w:r>
    </w:p>
    <w:p>
      <w:r>
        <w:rPr>
          <w:b/>
        </w:rPr>
        <w:t>Document identifier: wsj1432-001</w:t>
      </w:r>
    </w:p>
    <w:p>
      <w:r>
        <w:t xml:space="preserve">Bezproblémový život </w:t>
      </w:r>
      <w:r>
        <w:rPr>
          <w:color w:val="310106"/>
        </w:rPr>
        <w:t>aerolinky Cathay Pacific Airways</w:t>
      </w:r>
      <w:r>
        <w:t xml:space="preserve"> možná pomalu končí. První známky potíží se objevily minulý měsíc, když </w:t>
      </w:r>
      <w:r>
        <w:rPr>
          <w:color w:val="310106"/>
        </w:rPr>
        <w:t>tento hongkongský přepravce, přidružená společnost společnosti Swire Pacific Ltd.</w:t>
      </w:r>
      <w:r>
        <w:t xml:space="preserve">, za prvních šest měsíců oznámil 5% pokles provozního zisku a upozornil, že marže zůstanou do konce roku pod tlakem. </w:t>
      </w:r>
      <w:r>
        <w:rPr>
          <w:color w:val="04640D"/>
        </w:rPr>
        <w:t xml:space="preserve">Analytici cenných papírů, </w:t>
      </w:r>
      <w:r>
        <w:rPr>
          <w:color w:val="FEFB0A"/>
        </w:rPr>
        <w:t>z nichž</w:t>
      </w:r>
      <w:r>
        <w:rPr>
          <w:color w:val="04640D"/>
        </w:rPr>
        <w:t xml:space="preserve"> mnozí odložili doporučení ke koupi poté, co zjistili předběžné výsledky </w:t>
      </w:r>
      <w:r>
        <w:rPr>
          <w:color w:val="FB5514"/>
        </w:rPr>
        <w:t>společnosti Cathay Pacific Airways</w:t>
      </w:r>
      <w:r>
        <w:t xml:space="preserve">, se domnívají, že </w:t>
      </w:r>
      <w:r>
        <w:rPr>
          <w:color w:val="310106"/>
        </w:rPr>
        <w:t>společnost</w:t>
      </w:r>
      <w:r>
        <w:t xml:space="preserve"> čekají další rány. Náklady na palivo a personál stoupají a na cestování </w:t>
      </w:r>
      <w:r>
        <w:rPr>
          <w:color w:val="E115C0"/>
        </w:rPr>
        <w:t>do Hongkongu</w:t>
      </w:r>
      <w:r>
        <w:t xml:space="preserve"> a </w:t>
      </w:r>
      <w:r>
        <w:rPr>
          <w:color w:val="E115C0"/>
        </w:rPr>
        <w:t>přes něj</w:t>
      </w:r>
      <w:r>
        <w:t xml:space="preserve"> padá </w:t>
      </w:r>
      <w:r>
        <w:rPr>
          <w:color w:val="00587F"/>
        </w:rPr>
        <w:t xml:space="preserve">od pekingského vraždění </w:t>
      </w:r>
      <w:r>
        <w:rPr>
          <w:color w:val="0BC582"/>
        </w:rPr>
        <w:t>4. června</w:t>
      </w:r>
      <w:r>
        <w:t xml:space="preserve"> stín nepokojů </w:t>
      </w:r>
      <w:r>
        <w:rPr>
          <w:color w:val="FEB8C8"/>
        </w:rPr>
        <w:t>v Číně</w:t>
      </w:r>
      <w:r>
        <w:t xml:space="preserve">. Zpožděné dodávky prvních dvou </w:t>
      </w:r>
      <w:r>
        <w:rPr>
          <w:color w:val="9E8317"/>
        </w:rPr>
        <w:t xml:space="preserve">z alespoň 28 letadel Boeing 747-400, </w:t>
      </w:r>
      <w:r>
        <w:rPr>
          <w:color w:val="01190F"/>
        </w:rPr>
        <w:t>které</w:t>
      </w:r>
      <w:r>
        <w:rPr>
          <w:color w:val="9E8317"/>
        </w:rPr>
        <w:t xml:space="preserve"> </w:t>
      </w:r>
      <w:r>
        <w:rPr>
          <w:color w:val="847D81"/>
        </w:rPr>
        <w:t>tento přepravce</w:t>
      </w:r>
      <w:r>
        <w:rPr>
          <w:color w:val="9E8317"/>
        </w:rPr>
        <w:t xml:space="preserve"> objednal</w:t>
      </w:r>
      <w:r>
        <w:t xml:space="preserve">, navíc zvýšily náklady kvůli najmutí personálu na obsluhu </w:t>
      </w:r>
      <w:r>
        <w:rPr>
          <w:color w:val="58018B"/>
        </w:rPr>
        <w:t>těchto letadel</w:t>
      </w:r>
      <w:r>
        <w:t xml:space="preserve">. A tvrdá konkurence na trhu letecké nákladní dopravy se zařezává i do důležité přidružené výroby. Existují i obavy, že až se </w:t>
      </w:r>
      <w:r>
        <w:rPr>
          <w:color w:val="E115C0"/>
        </w:rPr>
        <w:t>Hongkong</w:t>
      </w:r>
      <w:r>
        <w:t xml:space="preserve"> </w:t>
      </w:r>
      <w:r>
        <w:rPr>
          <w:color w:val="B70639"/>
        </w:rPr>
        <w:t>v roce 1997</w:t>
      </w:r>
      <w:r>
        <w:t xml:space="preserve"> vrátí pod čínskou správu, bude </w:t>
      </w:r>
      <w:r>
        <w:rPr>
          <w:color w:val="310106"/>
        </w:rPr>
        <w:t>společnost Cathay Pacific Airways</w:t>
      </w:r>
      <w:r>
        <w:t xml:space="preserve"> nucena hrát druhé housle vedle často znevažovaného čínského vlajkového přepravce, společnosti Civil Aviation Administration of China, neboli CAAC. "Všeobecně se míní, že již nikdy nebudeme </w:t>
      </w:r>
      <w:r>
        <w:rPr>
          <w:color w:val="703B01"/>
        </w:rPr>
        <w:t xml:space="preserve">v takové pozici, </w:t>
      </w:r>
      <w:r>
        <w:rPr>
          <w:color w:val="F7F1DF"/>
        </w:rPr>
        <w:t>kdy</w:t>
      </w:r>
      <w:r>
        <w:rPr>
          <w:color w:val="118B8A"/>
        </w:rPr>
        <w:t xml:space="preserve"> by </w:t>
      </w:r>
      <w:r>
        <w:rPr>
          <w:color w:val="4AFEFA"/>
        </w:rPr>
        <w:t>pro nás</w:t>
      </w:r>
      <w:r>
        <w:rPr>
          <w:color w:val="118B8A"/>
        </w:rPr>
        <w:t xml:space="preserve"> všechno pracovalo, jako </w:t>
      </w:r>
      <w:r>
        <w:rPr>
          <w:color w:val="FCB164"/>
        </w:rPr>
        <w:t>to</w:t>
      </w:r>
      <w:r>
        <w:rPr>
          <w:color w:val="118B8A"/>
        </w:rPr>
        <w:t xml:space="preserve"> bylo dřív</w:t>
      </w:r>
      <w:r>
        <w:t xml:space="preserve">," říká </w:t>
      </w:r>
      <w:r>
        <w:rPr>
          <w:color w:val="796EE6"/>
        </w:rPr>
        <w:t xml:space="preserve">Rod Eddington, obchodní ředitel </w:t>
      </w:r>
      <w:r>
        <w:rPr>
          <w:color w:val="000D2C"/>
        </w:rPr>
        <w:t>společnosti Cathay Pacific Airways</w:t>
      </w:r>
      <w:r>
        <w:t xml:space="preserve">. </w:t>
      </w:r>
      <w:r>
        <w:rPr>
          <w:color w:val="53495F"/>
        </w:rPr>
        <w:t>Sarah Hallová, analytička společnosti James Capel Ltd. (pro Dálný východ</w:t>
      </w:r>
      <w:r>
        <w:t xml:space="preserve">), říká, že </w:t>
      </w:r>
      <w:r>
        <w:rPr>
          <w:color w:val="310106"/>
        </w:rPr>
        <w:t>společnost Cathay Pacific Airways</w:t>
      </w:r>
      <w:r>
        <w:t xml:space="preserve"> nemůže </w:t>
      </w:r>
      <w:r>
        <w:rPr>
          <w:color w:val="F95475"/>
        </w:rPr>
        <w:t xml:space="preserve">s rostoucími náklady na palivo, nasyceným trhem práce </w:t>
      </w:r>
      <w:r>
        <w:rPr>
          <w:color w:val="61FC03"/>
        </w:rPr>
        <w:t>v Hongkongu</w:t>
      </w:r>
      <w:r>
        <w:rPr>
          <w:color w:val="F95475"/>
        </w:rPr>
        <w:t xml:space="preserve"> nebo s posilováním </w:t>
      </w:r>
      <w:r>
        <w:rPr>
          <w:color w:val="5D9608"/>
        </w:rPr>
        <w:t xml:space="preserve">místní měny, </w:t>
      </w:r>
      <w:r>
        <w:rPr>
          <w:color w:val="DE98FD"/>
        </w:rPr>
        <w:t>která</w:t>
      </w:r>
      <w:r>
        <w:rPr>
          <w:color w:val="5D9608"/>
        </w:rPr>
        <w:t xml:space="preserve"> je vázaná na americký dolar</w:t>
      </w:r>
      <w:r>
        <w:t xml:space="preserve">, dělat téměř nic. </w:t>
      </w:r>
      <w:r>
        <w:rPr>
          <w:color w:val="F95475"/>
        </w:rPr>
        <w:t>Tyto činitele</w:t>
      </w:r>
      <w:r>
        <w:t xml:space="preserve"> navíc komplikuje snaha </w:t>
      </w:r>
      <w:r>
        <w:rPr>
          <w:color w:val="310106"/>
        </w:rPr>
        <w:t>společnosti</w:t>
      </w:r>
      <w:r>
        <w:t xml:space="preserve"> transformovat se z místního přepravce na přepravce mezinárodního, uvedla </w:t>
      </w:r>
      <w:r>
        <w:rPr>
          <w:color w:val="53495F"/>
        </w:rPr>
        <w:t>Hallová</w:t>
      </w:r>
      <w:r>
        <w:t xml:space="preserve">. </w:t>
      </w:r>
      <w:r>
        <w:rPr>
          <w:color w:val="53495F"/>
        </w:rPr>
        <w:t>Hallová</w:t>
      </w:r>
      <w:r>
        <w:t xml:space="preserve"> očekává, že letos a příští rok poroste zisk </w:t>
      </w:r>
      <w:r>
        <w:rPr>
          <w:color w:val="310106"/>
        </w:rPr>
        <w:t>společnosti Cathay</w:t>
      </w:r>
      <w:r>
        <w:t xml:space="preserve"> přibližně o 13 % ročně. </w:t>
      </w:r>
      <w:r>
        <w:rPr>
          <w:color w:val="98A088"/>
        </w:rPr>
        <w:t>V roce 1988</w:t>
      </w:r>
      <w:r>
        <w:t xml:space="preserve"> </w:t>
      </w:r>
      <w:r>
        <w:rPr>
          <w:color w:val="310106"/>
        </w:rPr>
        <w:t>společnost</w:t>
      </w:r>
      <w:r>
        <w:t xml:space="preserve"> při výnosu 11.79 miliardy hongkongských dolarů vydělala 2.82 miliardy hongkongských dolarů (361.5 milionu amerických dolarů). Pro posílení obchodu podniká </w:t>
      </w:r>
      <w:r>
        <w:rPr>
          <w:color w:val="310106"/>
        </w:rPr>
        <w:t>společnost Cathay Pacific Airways</w:t>
      </w:r>
      <w:r>
        <w:t xml:space="preserve"> různé kroky. Jedním krokem je rozšiřování letky. </w:t>
      </w:r>
      <w:r>
        <w:rPr>
          <w:color w:val="9E8317"/>
        </w:rPr>
        <w:t>Kromě letadel společnosti Boeing Co.</w:t>
      </w:r>
      <w:r>
        <w:t xml:space="preserve"> oznámila </w:t>
      </w:r>
      <w:r>
        <w:rPr>
          <w:color w:val="310106"/>
        </w:rPr>
        <w:t>společnost Cathay Pacific Airways</w:t>
      </w:r>
      <w:r>
        <w:t xml:space="preserve"> počátkem tohoto roku zakázku </w:t>
      </w:r>
      <w:r>
        <w:rPr>
          <w:color w:val="4F584E"/>
        </w:rPr>
        <w:t>až na 20 letadel Airbus A330-300</w:t>
      </w:r>
      <w:r>
        <w:t xml:space="preserve">. </w:t>
      </w:r>
      <w:r>
        <w:rPr>
          <w:color w:val="248AD0"/>
        </w:rPr>
        <w:t xml:space="preserve">Toto rozšíření, </w:t>
      </w:r>
      <w:r>
        <w:rPr>
          <w:color w:val="5C5300"/>
        </w:rPr>
        <w:t>které</w:t>
      </w:r>
      <w:r>
        <w:rPr>
          <w:color w:val="248AD0"/>
        </w:rPr>
        <w:t xml:space="preserve"> by mohlo v příštích osmi letech stát až 5.7 miliardy amerických dolarů</w:t>
      </w:r>
      <w:r>
        <w:t xml:space="preserve">, zvětší podle společnosti Sun Hung Kai Securities Ltd. do roku 1991 </w:t>
      </w:r>
      <w:r>
        <w:rPr>
          <w:color w:val="9F6551"/>
        </w:rPr>
        <w:t>letku</w:t>
      </w:r>
      <w:r>
        <w:t xml:space="preserve"> </w:t>
      </w:r>
      <w:r>
        <w:rPr>
          <w:color w:val="BCFEC6"/>
        </w:rPr>
        <w:t>na přibližně 43 letadel</w:t>
      </w:r>
      <w:r>
        <w:t xml:space="preserve">, </w:t>
      </w:r>
      <w:r>
        <w:rPr>
          <w:color w:val="BCFEC6"/>
        </w:rPr>
        <w:t>což</w:t>
      </w:r>
      <w:r>
        <w:t xml:space="preserve"> je vzrůst oproti 30 z konce </w:t>
      </w:r>
      <w:r>
        <w:rPr>
          <w:color w:val="98A088"/>
        </w:rPr>
        <w:t>minulého roku</w:t>
      </w:r>
      <w:r>
        <w:t xml:space="preserve">. </w:t>
      </w:r>
      <w:r>
        <w:rPr>
          <w:color w:val="4F584E"/>
        </w:rPr>
        <w:t>Hospodárná letadla Airbus</w:t>
      </w:r>
      <w:r>
        <w:t xml:space="preserve"> se použijí zejména jako náhrada za stárnoucí letadla </w:t>
      </w:r>
      <w:r>
        <w:rPr>
          <w:color w:val="310106"/>
        </w:rPr>
        <w:t>společnosti Cathay</w:t>
      </w:r>
      <w:r>
        <w:t xml:space="preserve">, Lockheed Tristar, využívaná na místní lety, zatímco </w:t>
      </w:r>
      <w:r>
        <w:rPr>
          <w:color w:val="9E8317"/>
        </w:rPr>
        <w:t>letadla Boeing</w:t>
      </w:r>
      <w:r>
        <w:t xml:space="preserve"> budou používána na dálkové trasy do Evropy a Severní Ameriky. </w:t>
      </w:r>
      <w:r>
        <w:rPr>
          <w:color w:val="310106"/>
        </w:rPr>
        <w:t>Společnost Cathay Pacific Airways</w:t>
      </w:r>
      <w:r>
        <w:t xml:space="preserve"> také přesouvá </w:t>
      </w:r>
      <w:r>
        <w:rPr>
          <w:color w:val="932C70"/>
        </w:rPr>
        <w:t xml:space="preserve">některé </w:t>
      </w:r>
      <w:r>
        <w:rPr>
          <w:color w:val="2B1B04"/>
        </w:rPr>
        <w:t>své</w:t>
      </w:r>
      <w:r>
        <w:rPr>
          <w:color w:val="932C70"/>
        </w:rPr>
        <w:t xml:space="preserve"> pracovně náročné provozy, </w:t>
      </w:r>
      <w:r>
        <w:rPr>
          <w:color w:val="B5AFC4"/>
        </w:rPr>
        <w:t>které</w:t>
      </w:r>
      <w:r>
        <w:rPr>
          <w:color w:val="932C70"/>
        </w:rPr>
        <w:t xml:space="preserve"> se zabývají zpracováním dat, </w:t>
      </w:r>
      <w:r>
        <w:rPr>
          <w:color w:val="D4C67A"/>
        </w:rPr>
        <w:t>mimo Hongkong</w:t>
      </w:r>
      <w:r>
        <w:t xml:space="preserve">. Vysoké nabídky za mladé zaměstnance </w:t>
      </w:r>
      <w:r>
        <w:rPr>
          <w:color w:val="E115C0"/>
        </w:rPr>
        <w:t>v Hongkongu</w:t>
      </w:r>
      <w:r>
        <w:t xml:space="preserve"> zvyšují ročně náklady </w:t>
      </w:r>
      <w:r>
        <w:rPr>
          <w:color w:val="310106"/>
        </w:rPr>
        <w:t>společnosti Cathay Pacific Airways</w:t>
      </w:r>
      <w:r>
        <w:t xml:space="preserve"> na pracovní sílu o 20 % u řadového personálu, zatímco zkušení, kvalifikovaní zaměstnanci opouštějí </w:t>
      </w:r>
      <w:r>
        <w:rPr>
          <w:color w:val="E115C0"/>
        </w:rPr>
        <w:t>kolonii</w:t>
      </w:r>
      <w:r>
        <w:t xml:space="preserve"> v rámci odlivu mozků. </w:t>
      </w:r>
      <w:r>
        <w:rPr>
          <w:color w:val="AE7AA1"/>
        </w:rPr>
        <w:t>Některé profese již byly přesunuty do Austrálie a v plánu je umístit další do Kanady</w:t>
      </w:r>
      <w:r>
        <w:t xml:space="preserve">. </w:t>
      </w:r>
      <w:r>
        <w:rPr>
          <w:color w:val="C2A393"/>
        </w:rPr>
        <w:t xml:space="preserve">David Bell, mluvčí </w:t>
      </w:r>
      <w:r>
        <w:rPr>
          <w:color w:val="0232FD"/>
        </w:rPr>
        <w:t>aerolinií</w:t>
      </w:r>
      <w:r>
        <w:t xml:space="preserve">, říká, že částečným cílem </w:t>
      </w:r>
      <w:r>
        <w:rPr>
          <w:color w:val="AE7AA1"/>
        </w:rPr>
        <w:t>přesunu</w:t>
      </w:r>
      <w:r>
        <w:t xml:space="preserve"> je udržet </w:t>
      </w:r>
      <w:r>
        <w:rPr>
          <w:color w:val="6A3A35"/>
        </w:rPr>
        <w:t xml:space="preserve">stávající personál, </w:t>
      </w:r>
      <w:r>
        <w:rPr>
          <w:color w:val="BA6801"/>
        </w:rPr>
        <w:t>který</w:t>
      </w:r>
      <w:r>
        <w:rPr>
          <w:color w:val="6A3A35"/>
        </w:rPr>
        <w:t xml:space="preserve"> odchází, aby</w:t>
      </w:r>
      <w:r>
        <w:t xml:space="preserve"> </w:t>
      </w:r>
      <w:r>
        <w:rPr>
          <w:color w:val="168E5C"/>
        </w:rPr>
        <w:t>si</w:t>
      </w:r>
      <w:r>
        <w:rPr>
          <w:color w:val="16C0D0"/>
        </w:rPr>
        <w:t xml:space="preserve"> </w:t>
      </w:r>
      <w:r>
        <w:rPr>
          <w:color w:val="C62100"/>
        </w:rPr>
        <w:t>před rokem 1997</w:t>
      </w:r>
      <w:r>
        <w:rPr>
          <w:color w:val="16C0D0"/>
        </w:rPr>
        <w:t xml:space="preserve"> obstaral zahraniční pasy</w:t>
      </w:r>
      <w:r>
        <w:t xml:space="preserve">. </w:t>
      </w:r>
      <w:r>
        <w:rPr>
          <w:color w:val="310106"/>
        </w:rPr>
        <w:t>Společnost Cathay</w:t>
      </w:r>
      <w:r>
        <w:t xml:space="preserve"> se snaží propagovat </w:t>
      </w:r>
      <w:r>
        <w:rPr>
          <w:color w:val="E115C0"/>
        </w:rPr>
        <w:t>Hongkong</w:t>
      </w:r>
      <w:r>
        <w:t xml:space="preserve"> </w:t>
      </w:r>
      <w:r>
        <w:rPr>
          <w:color w:val="014347"/>
        </w:rPr>
        <w:t xml:space="preserve">jako destinaci, </w:t>
      </w:r>
      <w:r>
        <w:rPr>
          <w:color w:val="233809"/>
        </w:rPr>
        <w:t>která</w:t>
      </w:r>
      <w:r>
        <w:rPr>
          <w:color w:val="014347"/>
        </w:rPr>
        <w:t xml:space="preserve"> sama o sobě stojí za návštěvu</w:t>
      </w:r>
      <w:r>
        <w:t xml:space="preserve">, nikoliv jen jako přestupní stanici. I když </w:t>
      </w:r>
      <w:r>
        <w:rPr>
          <w:color w:val="00587F"/>
        </w:rPr>
        <w:t xml:space="preserve">vraždění </w:t>
      </w:r>
      <w:r>
        <w:rPr>
          <w:color w:val="42083B"/>
        </w:rPr>
        <w:t>v Pekingu</w:t>
      </w:r>
      <w:r>
        <w:rPr>
          <w:color w:val="00587F"/>
        </w:rPr>
        <w:t xml:space="preserve"> </w:t>
      </w:r>
      <w:r>
        <w:rPr>
          <w:color w:val="0BC582"/>
        </w:rPr>
        <w:t>ze 4. června</w:t>
      </w:r>
      <w:r>
        <w:t xml:space="preserve"> uškodilo letům </w:t>
      </w:r>
      <w:r>
        <w:rPr>
          <w:color w:val="310106"/>
        </w:rPr>
        <w:t>společnosti Cathay Pacific Airways</w:t>
      </w:r>
      <w:r>
        <w:t xml:space="preserve"> </w:t>
      </w:r>
      <w:r>
        <w:rPr>
          <w:color w:val="FEB8C8"/>
        </w:rPr>
        <w:t>do Číny</w:t>
      </w:r>
      <w:r>
        <w:t xml:space="preserve">, jiné trasy zůstaly vysoce vytížené. </w:t>
      </w:r>
      <w:r>
        <w:rPr>
          <w:color w:val="796EE6"/>
        </w:rPr>
        <w:t>Eddington</w:t>
      </w:r>
      <w:r>
        <w:t xml:space="preserve"> považuje propagaci </w:t>
      </w:r>
      <w:r>
        <w:rPr>
          <w:color w:val="E115C0"/>
        </w:rPr>
        <w:t>Hongkongu</w:t>
      </w:r>
      <w:r>
        <w:t xml:space="preserve"> za důležitou součást lákání návštěvníků </w:t>
      </w:r>
      <w:r>
        <w:rPr>
          <w:color w:val="82785D"/>
        </w:rPr>
        <w:t xml:space="preserve">z Japonska, Jižní Koreje a Tchaj-wanu, </w:t>
      </w:r>
      <w:r>
        <w:rPr>
          <w:color w:val="023087"/>
        </w:rPr>
        <w:t>kde</w:t>
      </w:r>
      <w:r>
        <w:rPr>
          <w:color w:val="82785D"/>
        </w:rPr>
        <w:t xml:space="preserve"> prudce vzrostl počet </w:t>
      </w:r>
      <w:r>
        <w:rPr>
          <w:color w:val="B7DAD2"/>
        </w:rPr>
        <w:t xml:space="preserve">lidí, </w:t>
      </w:r>
      <w:r>
        <w:rPr>
          <w:color w:val="196956"/>
        </w:rPr>
        <w:t>kteří</w:t>
      </w:r>
      <w:r>
        <w:rPr>
          <w:color w:val="B7DAD2"/>
        </w:rPr>
        <w:t xml:space="preserve"> chtějí cestovat do zahraničí</w:t>
      </w:r>
      <w:r>
        <w:t xml:space="preserve">. Objevují se </w:t>
      </w:r>
      <w:r>
        <w:rPr>
          <w:color w:val="8C41BB"/>
        </w:rPr>
        <w:t xml:space="preserve">i spekulace, že </w:t>
      </w:r>
      <w:r>
        <w:rPr>
          <w:color w:val="ECEDFE"/>
        </w:rPr>
        <w:t>společnost Cathay</w:t>
      </w:r>
      <w:r>
        <w:rPr>
          <w:color w:val="8C41BB"/>
        </w:rPr>
        <w:t xml:space="preserve"> bude mezi hlavními účastníky ze soukromého sektoru v plánech </w:t>
      </w:r>
      <w:r>
        <w:rPr>
          <w:color w:val="2B2D32"/>
        </w:rPr>
        <w:t>hongkongské vlády</w:t>
      </w:r>
      <w:r>
        <w:rPr>
          <w:color w:val="8C41BB"/>
        </w:rPr>
        <w:t xml:space="preserve"> na vybudování nového letiště, přičemž </w:t>
      </w:r>
      <w:r>
        <w:rPr>
          <w:color w:val="ECEDFE"/>
        </w:rPr>
        <w:t>tento přepravce</w:t>
      </w:r>
      <w:r>
        <w:rPr>
          <w:color w:val="8C41BB"/>
        </w:rPr>
        <w:t xml:space="preserve"> bude možná investovat do vlastního terminálu</w:t>
      </w:r>
      <w:r>
        <w:t xml:space="preserve">. </w:t>
      </w:r>
      <w:r>
        <w:rPr>
          <w:color w:val="94C661"/>
        </w:rPr>
        <w:t xml:space="preserve">Představitelé </w:t>
      </w:r>
      <w:r>
        <w:rPr>
          <w:color w:val="F8907D"/>
        </w:rPr>
        <w:t>společnosti Cathay</w:t>
      </w:r>
      <w:r>
        <w:t xml:space="preserve"> se </w:t>
      </w:r>
      <w:r>
        <w:rPr>
          <w:color w:val="8C41BB"/>
        </w:rPr>
        <w:t>k této spekulaci</w:t>
      </w:r>
      <w:r>
        <w:t xml:space="preserve"> odmítli vyjádřit. </w:t>
      </w:r>
      <w:r>
        <w:rPr>
          <w:color w:val="796EE6"/>
        </w:rPr>
        <w:t>Eddington</w:t>
      </w:r>
      <w:r>
        <w:t xml:space="preserve"> považuje aliance s jinými přepravci - především nedávné spojení </w:t>
      </w:r>
      <w:r>
        <w:rPr>
          <w:color w:val="310106"/>
        </w:rPr>
        <w:t>společnosti Cathay</w:t>
      </w:r>
      <w:r>
        <w:t xml:space="preserve"> </w:t>
      </w:r>
      <w:r>
        <w:rPr>
          <w:color w:val="895E6B"/>
        </w:rPr>
        <w:t>se společností American Airlines společnosti AMR Corp.</w:t>
      </w:r>
      <w:r>
        <w:t xml:space="preserve"> - za důležitou součást strategie </w:t>
      </w:r>
      <w:r>
        <w:rPr>
          <w:color w:val="310106"/>
        </w:rPr>
        <w:t>společnosti Cathay</w:t>
      </w:r>
      <w:r>
        <w:t xml:space="preserve">. Zdůrazňuje však, že </w:t>
      </w:r>
      <w:r>
        <w:rPr>
          <w:color w:val="310106"/>
        </w:rPr>
        <w:t>společnost Cathay</w:t>
      </w:r>
      <w:r>
        <w:t xml:space="preserve"> vůbec nemá zájem o výměnu podílů vlastního kapitálu </w:t>
      </w:r>
      <w:r>
        <w:rPr>
          <w:color w:val="895E6B"/>
        </w:rPr>
        <w:t>s tímto americkým přepravcem</w:t>
      </w:r>
      <w:r>
        <w:t xml:space="preserve"> nebo </w:t>
      </w:r>
      <w:r>
        <w:rPr>
          <w:color w:val="788E95"/>
        </w:rPr>
        <w:t>se</w:t>
      </w:r>
      <w:r>
        <w:t xml:space="preserve"> společností Lufthansa, </w:t>
      </w:r>
      <w:r>
        <w:rPr>
          <w:color w:val="FB6AB8"/>
        </w:rPr>
        <w:t xml:space="preserve">západoněmeckou aerolinií, </w:t>
      </w:r>
      <w:r>
        <w:rPr>
          <w:color w:val="576094"/>
        </w:rPr>
        <w:t>se kterou</w:t>
      </w:r>
      <w:r>
        <w:rPr>
          <w:color w:val="FB6AB8"/>
        </w:rPr>
        <w:t xml:space="preserve"> </w:t>
      </w:r>
      <w:r>
        <w:rPr>
          <w:color w:val="DB1474"/>
        </w:rPr>
        <w:t>společnost</w:t>
      </w:r>
      <w:r>
        <w:rPr>
          <w:color w:val="FB6AB8"/>
        </w:rPr>
        <w:t xml:space="preserve"> spolupracuje asi 10 let</w:t>
      </w:r>
      <w:r>
        <w:t xml:space="preserve">. Analytici se domnívají, že </w:t>
      </w:r>
      <w:r>
        <w:rPr>
          <w:color w:val="310106"/>
        </w:rPr>
        <w:t>společnost Cathay</w:t>
      </w:r>
      <w:r>
        <w:t xml:space="preserve"> kvůli takovýmto výměnám pravidelně kontaktovali i jiní přepravci, zejména poté, co mezi evropskými přepravci vzrostla obliba výměny akcií. "Myslíme si, že aliance jsou velmi důležité," říká </w:t>
      </w:r>
      <w:r>
        <w:rPr>
          <w:color w:val="796EE6"/>
        </w:rPr>
        <w:t>Eddington</w:t>
      </w:r>
      <w:r>
        <w:t xml:space="preserve">. "Raději bychom ale vkládali </w:t>
      </w:r>
      <w:r>
        <w:rPr>
          <w:color w:val="8489AE"/>
        </w:rPr>
        <w:t>finanční prostředky</w:t>
      </w:r>
      <w:r>
        <w:t xml:space="preserve"> do </w:t>
      </w:r>
      <w:r>
        <w:rPr>
          <w:color w:val="310106"/>
        </w:rPr>
        <w:t>svého</w:t>
      </w:r>
      <w:r>
        <w:t xml:space="preserve"> vlastního podniku než do cizích. Nejsem si jist, jestli by křížové vlastnictví věci nutně zjednodušilo." </w:t>
      </w:r>
      <w:r>
        <w:rPr>
          <w:color w:val="860E04"/>
        </w:rPr>
        <w:t xml:space="preserve">Na základě modelu, </w:t>
      </w:r>
      <w:r>
        <w:rPr>
          <w:color w:val="FBC206"/>
        </w:rPr>
        <w:t>podle kterého</w:t>
      </w:r>
      <w:r>
        <w:rPr>
          <w:color w:val="860E04"/>
        </w:rPr>
        <w:t xml:space="preserve"> se snaží začlenit několik klíčových amerických destinací</w:t>
      </w:r>
      <w:r>
        <w:t xml:space="preserve">, </w:t>
      </w:r>
      <w:r>
        <w:rPr>
          <w:color w:val="310106"/>
        </w:rPr>
        <w:t>společnost Cathay</w:t>
      </w:r>
      <w:r>
        <w:t xml:space="preserve"> nedávno oznámila plány na obsluhu San Franciska prostřednictvím letů do uzlového letiště </w:t>
      </w:r>
      <w:r>
        <w:rPr>
          <w:color w:val="895E6B"/>
        </w:rPr>
        <w:t>společnosti American Airlines</w:t>
      </w:r>
      <w:r>
        <w:t xml:space="preserve"> v Los Angeles a nasměrováním dále pokračujících pasažérů na lety </w:t>
      </w:r>
      <w:r>
        <w:rPr>
          <w:color w:val="895E6B"/>
        </w:rPr>
        <w:t>tohoto amerického přepravce</w:t>
      </w:r>
      <w:r>
        <w:t xml:space="preserve">. "Ve Spojených státech nikdy nebudeme mít velký provoz a </w:t>
      </w:r>
      <w:r>
        <w:rPr>
          <w:color w:val="895E6B"/>
        </w:rPr>
        <w:t>oni</w:t>
      </w:r>
      <w:r>
        <w:t xml:space="preserve"> nikdy nebudou mít v Pacifiku </w:t>
      </w:r>
      <w:r>
        <w:rPr>
          <w:color w:val="6EAB9B"/>
        </w:rPr>
        <w:t xml:space="preserve">tak velký provoz, jako máme </w:t>
      </w:r>
      <w:r>
        <w:rPr>
          <w:color w:val="F2CDFE"/>
        </w:rPr>
        <w:t>my</w:t>
      </w:r>
      <w:r>
        <w:t xml:space="preserve">," tvrdí </w:t>
      </w:r>
      <w:r>
        <w:rPr>
          <w:color w:val="796EE6"/>
        </w:rPr>
        <w:t>Eddington</w:t>
      </w:r>
      <w:r>
        <w:t xml:space="preserve">. "Takhle ale </w:t>
      </w:r>
      <w:r>
        <w:rPr>
          <w:color w:val="895E6B"/>
        </w:rPr>
        <w:t>společnost American Airlines</w:t>
      </w:r>
      <w:r>
        <w:t xml:space="preserve"> sjednotí </w:t>
      </w:r>
      <w:r>
        <w:rPr>
          <w:color w:val="645341"/>
        </w:rPr>
        <w:t>dobré přípoje do Bostonu, New Yorku, Chicaga a Dallasu</w:t>
      </w:r>
      <w:r>
        <w:t xml:space="preserve">. </w:t>
      </w:r>
      <w:r>
        <w:rPr>
          <w:color w:val="310106"/>
        </w:rPr>
        <w:t>My</w:t>
      </w:r>
      <w:r>
        <w:t xml:space="preserve"> na tomto konci zase sladíme spoje do míst jako Bangkok, Singapur a Manila." </w:t>
      </w:r>
      <w:r>
        <w:rPr>
          <w:color w:val="760035"/>
        </w:rPr>
        <w:t xml:space="preserve">Doprava po Asii, </w:t>
      </w:r>
      <w:r>
        <w:rPr>
          <w:color w:val="647A41"/>
        </w:rPr>
        <w:t>která</w:t>
      </w:r>
      <w:r>
        <w:rPr>
          <w:color w:val="760035"/>
        </w:rPr>
        <w:t xml:space="preserve"> momentálně představuje 65 % obchodu </w:t>
      </w:r>
      <w:r>
        <w:rPr>
          <w:color w:val="496E76"/>
        </w:rPr>
        <w:t>společnosti Cathay</w:t>
      </w:r>
      <w:r>
        <w:t xml:space="preserve">, zůstane podle očekávání </w:t>
      </w:r>
      <w:r>
        <w:rPr>
          <w:color w:val="310106"/>
        </w:rPr>
        <w:t>pro tohoto přepravce</w:t>
      </w:r>
      <w:r>
        <w:t xml:space="preserve"> stěžejní. </w:t>
      </w:r>
      <w:r>
        <w:rPr>
          <w:color w:val="310106"/>
        </w:rPr>
        <w:t>Společnost Cathay</w:t>
      </w:r>
      <w:r>
        <w:t xml:space="preserve"> již dávno oznámila přání zdvojnásobit </w:t>
      </w:r>
      <w:r>
        <w:rPr>
          <w:color w:val="310106"/>
        </w:rPr>
        <w:t>své</w:t>
      </w:r>
      <w:r>
        <w:t xml:space="preserve"> týdenní lety </w:t>
      </w:r>
      <w:r>
        <w:rPr>
          <w:color w:val="FEB8C8"/>
        </w:rPr>
        <w:t>do Číny</w:t>
      </w:r>
      <w:r>
        <w:t xml:space="preserve"> na 14 a žádá o obnovení dlouhodobě zrušených letů do Vietnamu. Pravděpodobná je i další expanze do jižní Evropy, říká </w:t>
      </w:r>
      <w:r>
        <w:rPr>
          <w:color w:val="C2A393"/>
        </w:rPr>
        <w:t>mluvčí Bell</w:t>
      </w:r>
      <w:r>
        <w:t xml:space="preserve">. Zatímco </w:t>
      </w:r>
      <w:r>
        <w:rPr>
          <w:color w:val="E3F894"/>
        </w:rPr>
        <w:t>velký počet hongkongských společností</w:t>
      </w:r>
      <w:r>
        <w:t xml:space="preserve"> </w:t>
      </w:r>
      <w:r>
        <w:rPr>
          <w:color w:val="E3F894"/>
        </w:rPr>
        <w:t>se</w:t>
      </w:r>
      <w:r>
        <w:t xml:space="preserve"> nově registruje </w:t>
      </w:r>
      <w:r>
        <w:rPr>
          <w:color w:val="B70639"/>
        </w:rPr>
        <w:t>před rokem 1997</w:t>
      </w:r>
      <w:r>
        <w:t xml:space="preserve"> v zahraničí, není </w:t>
      </w:r>
      <w:r>
        <w:rPr>
          <w:color w:val="F9D7CD"/>
        </w:rPr>
        <w:t>takový krok</w:t>
      </w:r>
      <w:r>
        <w:t xml:space="preserve"> </w:t>
      </w:r>
      <w:r>
        <w:rPr>
          <w:color w:val="310106"/>
        </w:rPr>
        <w:t>pro společnost Cathay</w:t>
      </w:r>
      <w:r>
        <w:t xml:space="preserve"> možný, protože by </w:t>
      </w:r>
      <w:r>
        <w:rPr>
          <w:color w:val="F9D7CD"/>
        </w:rPr>
        <w:t>tím</w:t>
      </w:r>
      <w:r>
        <w:t xml:space="preserve"> ohrozila </w:t>
      </w:r>
      <w:r>
        <w:rPr>
          <w:color w:val="310106"/>
        </w:rPr>
        <w:t>svá</w:t>
      </w:r>
      <w:r>
        <w:t xml:space="preserve"> oprávnění k přistávání </w:t>
      </w:r>
      <w:r>
        <w:rPr>
          <w:color w:val="E115C0"/>
        </w:rPr>
        <w:t>v Hongkongu</w:t>
      </w:r>
      <w:r>
        <w:t xml:space="preserve">. A </w:t>
      </w:r>
      <w:r>
        <w:rPr>
          <w:color w:val="796EE6"/>
        </w:rPr>
        <w:t>Eddington</w:t>
      </w:r>
      <w:r>
        <w:t xml:space="preserve"> rozhodně vylučuje přesun do Londýna: "Obchodní práva </w:t>
      </w:r>
      <w:r>
        <w:rPr>
          <w:color w:val="E115C0"/>
        </w:rPr>
        <w:t>v Hongkongu</w:t>
      </w:r>
      <w:r>
        <w:t xml:space="preserve"> jsou </w:t>
      </w:r>
      <w:r>
        <w:rPr>
          <w:color w:val="310106"/>
        </w:rPr>
        <w:t>naší</w:t>
      </w:r>
      <w:r>
        <w:t xml:space="preserve"> životní silou." Říká, že </w:t>
      </w:r>
      <w:r>
        <w:rPr>
          <w:color w:val="310106"/>
        </w:rPr>
        <w:t>aerolinie</w:t>
      </w:r>
      <w:r>
        <w:t xml:space="preserve"> důvěřují </w:t>
      </w:r>
      <w:r>
        <w:rPr>
          <w:color w:val="876128"/>
        </w:rPr>
        <w:t xml:space="preserve">čínsko-britské dohodě o navrácení </w:t>
      </w:r>
      <w:r>
        <w:rPr>
          <w:color w:val="A1A711"/>
        </w:rPr>
        <w:t>Hongkongu</w:t>
      </w:r>
      <w:r>
        <w:rPr>
          <w:color w:val="876128"/>
        </w:rPr>
        <w:t xml:space="preserve"> </w:t>
      </w:r>
      <w:r>
        <w:rPr>
          <w:color w:val="01FB92"/>
        </w:rPr>
        <w:t>Číně</w:t>
      </w:r>
      <w:r>
        <w:t xml:space="preserve">. </w:t>
      </w:r>
      <w:r>
        <w:rPr>
          <w:color w:val="FD0F31"/>
        </w:rPr>
        <w:t xml:space="preserve">Zvláštní oddělení, </w:t>
      </w:r>
      <w:r>
        <w:rPr>
          <w:color w:val="BE8485"/>
        </w:rPr>
        <w:t>které</w:t>
      </w:r>
      <w:r>
        <w:rPr>
          <w:color w:val="FD0F31"/>
        </w:rPr>
        <w:t xml:space="preserve"> se zabývá leteckými právy</w:t>
      </w:r>
      <w:r>
        <w:t xml:space="preserve">, prohlašuje, že přistávací práva pro aerolinie </w:t>
      </w:r>
      <w:r>
        <w:rPr>
          <w:color w:val="E115C0"/>
        </w:rPr>
        <w:t>z Hongkongu</w:t>
      </w:r>
      <w:r>
        <w:t xml:space="preserve">, zahrnující i menší hongkongskou společnost Dragon Airlines, budou i nadále předmětem jednání </w:t>
      </w:r>
      <w:r>
        <w:rPr>
          <w:color w:val="C660FB"/>
        </w:rPr>
        <w:t>hongkongské vlády</w:t>
      </w:r>
      <w:r>
        <w:t xml:space="preserve">. Kritici se však obávají, že </w:t>
      </w:r>
      <w:r>
        <w:rPr>
          <w:color w:val="B70639"/>
        </w:rPr>
        <w:t>po roce 1997</w:t>
      </w:r>
      <w:r>
        <w:t xml:space="preserve"> se představitelé nakonec budou zodpovídat </w:t>
      </w:r>
      <w:r>
        <w:rPr>
          <w:color w:val="120104"/>
        </w:rPr>
        <w:t>Pekingu</w:t>
      </w:r>
      <w:r>
        <w:t>. "Mám dojem, že z dlouhodobého hlediska nemá (</w:t>
      </w:r>
      <w:r>
        <w:rPr>
          <w:color w:val="310106"/>
        </w:rPr>
        <w:t>společnost Cathay</w:t>
      </w:r>
      <w:r>
        <w:t xml:space="preserve">) naději," říká </w:t>
      </w:r>
      <w:r>
        <w:rPr>
          <w:color w:val="D48958"/>
        </w:rPr>
        <w:t xml:space="preserve">analytik, </w:t>
      </w:r>
      <w:r>
        <w:rPr>
          <w:color w:val="05AEE8"/>
        </w:rPr>
        <w:t>který</w:t>
      </w:r>
      <w:r>
        <w:rPr>
          <w:color w:val="D48958"/>
        </w:rPr>
        <w:t xml:space="preserve"> si nepřeje být jmenován</w:t>
      </w:r>
      <w:r>
        <w:t>. "</w:t>
      </w:r>
      <w:r>
        <w:rPr>
          <w:color w:val="310106"/>
        </w:rPr>
        <w:t>Společnost Cathay</w:t>
      </w:r>
      <w:r>
        <w:t xml:space="preserve"> by ráda pokračovala, ale obecně se má za to, že budou muset něco udělat." </w:t>
      </w:r>
      <w:r>
        <w:rPr>
          <w:color w:val="796EE6"/>
        </w:rPr>
        <w:t>Eddington</w:t>
      </w:r>
      <w:r>
        <w:t xml:space="preserve"> uznává, že se </w:t>
      </w:r>
      <w:r>
        <w:rPr>
          <w:color w:val="310106"/>
        </w:rPr>
        <w:t>přepravce</w:t>
      </w:r>
      <w:r>
        <w:t xml:space="preserve"> bude muset vyvíjet a přizpůsobovat místním změnám, myslí si však, že </w:t>
      </w:r>
      <w:r>
        <w:rPr>
          <w:color w:val="876128"/>
        </w:rPr>
        <w:t>čínsko-britská dohoda</w:t>
      </w:r>
      <w:r>
        <w:t xml:space="preserve"> je </w:t>
      </w:r>
      <w:r>
        <w:rPr>
          <w:color w:val="C3C1BE"/>
        </w:rPr>
        <w:t xml:space="preserve">pevný základ, </w:t>
      </w:r>
      <w:r>
        <w:rPr>
          <w:color w:val="9F98F8"/>
        </w:rPr>
        <w:t>na kterém</w:t>
      </w:r>
      <w:r>
        <w:rPr>
          <w:color w:val="C3C1BE"/>
        </w:rPr>
        <w:t xml:space="preserve"> se dá do budoucna stavět</w:t>
      </w:r>
      <w:r>
        <w:t xml:space="preserve">. "Věříme, že </w:t>
      </w:r>
      <w:r>
        <w:rPr>
          <w:color w:val="876128"/>
        </w:rPr>
        <w:t>to</w:t>
      </w:r>
      <w:r>
        <w:t xml:space="preserve"> ochrání </w:t>
      </w:r>
      <w:r>
        <w:rPr>
          <w:color w:val="310106"/>
        </w:rPr>
        <w:t>naši</w:t>
      </w:r>
      <w:r>
        <w:t xml:space="preserve"> strukturu linek," říká, "a </w:t>
      </w:r>
      <w:r>
        <w:rPr>
          <w:color w:val="310106"/>
        </w:rPr>
        <w:t>naši</w:t>
      </w:r>
      <w:r>
        <w:t xml:space="preserve"> schopnost růst a prosperovat."</w:t>
      </w:r>
    </w:p>
    <w:p>
      <w:r>
        <w:rPr>
          <w:b/>
        </w:rPr>
        <w:t>Document number 1135</w:t>
      </w:r>
    </w:p>
    <w:p>
      <w:r>
        <w:rPr>
          <w:b/>
        </w:rPr>
        <w:t>Document identifier: wsj1433-001</w:t>
      </w:r>
    </w:p>
    <w:p>
      <w:r>
        <w:rPr>
          <w:color w:val="310106"/>
        </w:rPr>
        <w:t>Společnost Falcon Cable Systems Co.</w:t>
      </w:r>
      <w:r>
        <w:t xml:space="preserve"> uvedla, že navrhla </w:t>
      </w:r>
      <w:r>
        <w:rPr>
          <w:color w:val="04640D"/>
        </w:rPr>
        <w:t xml:space="preserve">dodatek, </w:t>
      </w:r>
      <w:r>
        <w:rPr>
          <w:color w:val="FEFB0A"/>
        </w:rPr>
        <w:t>který</w:t>
      </w:r>
      <w:r>
        <w:rPr>
          <w:color w:val="04640D"/>
        </w:rPr>
        <w:t xml:space="preserve"> by </w:t>
      </w:r>
      <w:r>
        <w:rPr>
          <w:color w:val="FB5514"/>
        </w:rPr>
        <w:t>jí</w:t>
      </w:r>
      <w:r>
        <w:rPr>
          <w:color w:val="04640D"/>
        </w:rPr>
        <w:t xml:space="preserve"> umožnil zvýšit krytí dluhů z dosud povolených 40 % na 65 % ze skutečné tržní hodnoty </w:t>
      </w:r>
      <w:r>
        <w:rPr>
          <w:color w:val="FB5514"/>
        </w:rPr>
        <w:t>společnosti</w:t>
      </w:r>
      <w:r>
        <w:t xml:space="preserve">. </w:t>
      </w:r>
      <w:r>
        <w:rPr>
          <w:color w:val="310106"/>
        </w:rPr>
        <w:t>Společnost Falcon, komanditní společnost</w:t>
      </w:r>
      <w:r>
        <w:t xml:space="preserve">, uvedla, že </w:t>
      </w:r>
      <w:r>
        <w:rPr>
          <w:color w:val="E115C0"/>
        </w:rPr>
        <w:t>toto navýšení</w:t>
      </w:r>
      <w:r>
        <w:t xml:space="preserve"> chce proto, aby mohla pokračovat v roční platbě 2.15 dolaru za jednotku, a na expanzi a akvizice. Mluvčí </w:t>
      </w:r>
      <w:r>
        <w:rPr>
          <w:color w:val="310106"/>
        </w:rPr>
        <w:t>společnosti</w:t>
      </w:r>
      <w:r>
        <w:t xml:space="preserve"> uvedl, že před koncem roku bude uspořádána schůze </w:t>
      </w:r>
      <w:r>
        <w:rPr>
          <w:color w:val="00587F"/>
        </w:rPr>
        <w:t xml:space="preserve">akcionářů, </w:t>
      </w:r>
      <w:r>
        <w:rPr>
          <w:color w:val="0BC582"/>
        </w:rPr>
        <w:t>kteří</w:t>
      </w:r>
      <w:r>
        <w:rPr>
          <w:color w:val="00587F"/>
        </w:rPr>
        <w:t xml:space="preserve"> budou </w:t>
      </w:r>
      <w:r>
        <w:rPr>
          <w:color w:val="FEB8C8"/>
        </w:rPr>
        <w:t>o uvedeném dodatku</w:t>
      </w:r>
      <w:r>
        <w:rPr>
          <w:color w:val="00587F"/>
        </w:rPr>
        <w:t xml:space="preserve"> hlasovat</w:t>
      </w:r>
      <w:r>
        <w:t>.</w:t>
      </w:r>
    </w:p>
    <w:p>
      <w:r>
        <w:rPr>
          <w:b/>
        </w:rPr>
        <w:t>Document number 1136</w:t>
      </w:r>
    </w:p>
    <w:p>
      <w:r>
        <w:rPr>
          <w:b/>
        </w:rPr>
        <w:t>Document identifier: wsj1434-001</w:t>
      </w:r>
    </w:p>
    <w:p>
      <w:r>
        <w:t xml:space="preserve">Pátek 20. října </w:t>
      </w:r>
      <w:r>
        <w:rPr>
          <w:color w:val="310106"/>
        </w:rPr>
        <w:t>1989</w:t>
      </w:r>
      <w:r>
        <w:t xml:space="preserve"> Níže uvedené klíčové americké a zahraniční roční úrokové sazby jsou ukazatelem obecné úrovně, ale ne vždy představují vlastní transakce. </w:t>
      </w:r>
      <w:r>
        <w:rPr>
          <w:color w:val="04640D"/>
        </w:rPr>
        <w:t>ZÁKLADNÍ ÚROK</w:t>
      </w:r>
      <w:r>
        <w:t xml:space="preserve">: 10 1/2 %. </w:t>
      </w:r>
      <w:r>
        <w:rPr>
          <w:color w:val="04640D"/>
        </w:rPr>
        <w:t>Základní úroková sazba pro podnikové půjčky u velkých amerických komerčních bank</w:t>
      </w:r>
      <w:r>
        <w:t xml:space="preserve">. FEDERÁLNÍ FONDY: horní hodnota 8 3/4 %, dolní hodnota 8 5/8 %, přibližná závěrečná nabídka 8 11/16 %, nabídka 8 3/4 %. </w:t>
      </w:r>
      <w:r>
        <w:rPr>
          <w:color w:val="FEFB0A"/>
        </w:rPr>
        <w:t xml:space="preserve">Rezervy pro noční použití, </w:t>
      </w:r>
      <w:r>
        <w:rPr>
          <w:color w:val="FB5514"/>
        </w:rPr>
        <w:t>se kterými</w:t>
      </w:r>
      <w:r>
        <w:rPr>
          <w:color w:val="FEFB0A"/>
        </w:rPr>
        <w:t xml:space="preserve"> se obchoduje </w:t>
      </w:r>
      <w:r>
        <w:rPr>
          <w:color w:val="E115C0"/>
        </w:rPr>
        <w:t>mezi komerčními bankami</w:t>
      </w:r>
      <w:r>
        <w:rPr>
          <w:color w:val="FEFB0A"/>
        </w:rPr>
        <w:t xml:space="preserve"> ve výši 1 milionu dolarů nebo více</w:t>
      </w:r>
      <w:r>
        <w:t xml:space="preserve">. Zdroj: Společnost Fulton Prebon (USA) Inc. </w:t>
      </w:r>
      <w:r>
        <w:rPr>
          <w:color w:val="00587F"/>
        </w:rPr>
        <w:t>DISKONTNÍ SAZBA</w:t>
      </w:r>
      <w:r>
        <w:t xml:space="preserve">: 7 %. </w:t>
      </w:r>
      <w:r>
        <w:rPr>
          <w:color w:val="00587F"/>
        </w:rPr>
        <w:t>Poplatky z půjček účtované depozitním institucím newyorskou Federální rezervní bankou</w:t>
      </w:r>
      <w:r>
        <w:t xml:space="preserve">. PENÍZE SPLATNÉ NA POŽÁDÁNÍ: 9 3/4 % až 10 %. Poplatek za půjčky brokerům na burzovní záruky. </w:t>
      </w:r>
      <w:r>
        <w:rPr>
          <w:color w:val="0BC582"/>
        </w:rPr>
        <w:t xml:space="preserve">OBCHODNÍ CENNÉ PAPÍRY, </w:t>
      </w:r>
      <w:r>
        <w:rPr>
          <w:color w:val="FEB8C8"/>
        </w:rPr>
        <w:t>které</w:t>
      </w:r>
      <w:r>
        <w:rPr>
          <w:color w:val="0BC582"/>
        </w:rPr>
        <w:t xml:space="preserve"> dala k dispozici přímo korporace General Motors Acceptance Corp.</w:t>
      </w:r>
      <w:r>
        <w:t xml:space="preserve">: 8.50 % na 15 až 44 dní, 8.25 % na 45 až 72 dní, 8375 % na 73 až 96 dní, 8125 % na 97 až 119 dní, 8 % na 120 až 149 dní, 7875 % na 150 až 179 dní, 7.50 % na 180 až 270 dní. OBCHODNÍ CENNÉ PAPÍRY: </w:t>
      </w:r>
      <w:r>
        <w:rPr>
          <w:color w:val="9E8317"/>
        </w:rPr>
        <w:t xml:space="preserve">Vysoce ceněné nepojištěné cenné papíry, </w:t>
      </w:r>
      <w:r>
        <w:rPr>
          <w:color w:val="01190F"/>
        </w:rPr>
        <w:t>které</w:t>
      </w:r>
      <w:r>
        <w:rPr>
          <w:color w:val="9E8317"/>
        </w:rPr>
        <w:t xml:space="preserve"> prodávají velké podniky přes dealery v násobcích 1000 dolarů</w:t>
      </w:r>
      <w:r>
        <w:t xml:space="preserve">: 8.55 % na 30 dní, 8.45 % na 60 dní, 8.40 % na 90 dní. VKLADNÍ CERTIFIKÁTY: 8.05 % na jeden měsíc, 8.02 % na dva měsíce, 8 % na tři měsíce, 7.98 % na šest měsíců, 7.95 % na jeden rok. Průměr </w:t>
      </w:r>
      <w:r>
        <w:rPr>
          <w:color w:val="847D81"/>
        </w:rPr>
        <w:t xml:space="preserve">nejvyšších sazeb, </w:t>
      </w:r>
      <w:r>
        <w:rPr>
          <w:color w:val="58018B"/>
        </w:rPr>
        <w:t>které</w:t>
      </w:r>
      <w:r>
        <w:rPr>
          <w:color w:val="847D81"/>
        </w:rPr>
        <w:t xml:space="preserve"> velké newyorské banky platí na primárních nových emisích převoditelných vkladních certifikátů, obvykle v hodnotě 1 milion dolarů nebo více</w:t>
      </w:r>
      <w:r>
        <w:t xml:space="preserve">. Minimální množství je 100000 dolarů. Typické sazby na sekundárním trhu: 8.55 % na jeden měsíc, 8.50 % na tři měsíce, 8.40 % na šest měsíců. BANKOVNÍ SMĚNKY: 8.45 % na 30 dní, 8.33 % na 60 dní, 8.32 % na 90 dní, 8.15 % na 120 dní, 8.06 % na 150 dní, 7.96 % na 180 dní. </w:t>
      </w:r>
      <w:r>
        <w:rPr>
          <w:color w:val="B70639"/>
        </w:rPr>
        <w:t xml:space="preserve">Převoditelné kreditní cenné papíry s bankovní zárukou, </w:t>
      </w:r>
      <w:r>
        <w:rPr>
          <w:color w:val="703B01"/>
        </w:rPr>
        <w:t>které</w:t>
      </w:r>
      <w:r>
        <w:rPr>
          <w:color w:val="B70639"/>
        </w:rPr>
        <w:t xml:space="preserve"> typicky slouží pro financování dovozní objednávky</w:t>
      </w:r>
      <w:r>
        <w:t xml:space="preserve">. LONDÝNSKÉ POSLEDNÍ EURODOLARY: 8 11/16 % až 8 9/16 % na jeden měsíc, 8 11/16 % až 8 9/16 % na dva měsíce, 8 11/16 % až 8 9/16 % na tři měsíce, 8 5/8 % až 8 1/2 % na čtyři měsíce, 8 9/16 % až 8 7/16 % na pět měsíců, 8 1/2 % až 8 3/8 % na šest měsíců. </w:t>
      </w:r>
      <w:r>
        <w:rPr>
          <w:color w:val="F7F1DF"/>
        </w:rPr>
        <w:t>LONDÝNSKÁ MEZIBANKOVNÍ ÚROKOVÁ SAZBA (LIBOR</w:t>
      </w:r>
      <w:r>
        <w:t xml:space="preserve">): 8 3/4 % na jeden měsíc, 8 11/16 % na tři měsíce, 8 9/16 % na šest měsíců, 8 1/2 % na jeden rok. </w:t>
      </w:r>
      <w:r>
        <w:rPr>
          <w:color w:val="F7F1DF"/>
        </w:rPr>
        <w:t>Průměrná mezibankovní úroková sazba pro vklady v dolarech na londýnském trhu založená na kurzu pěti velkých bank</w:t>
      </w:r>
      <w:r>
        <w:t xml:space="preserve">. </w:t>
      </w:r>
      <w:r>
        <w:rPr>
          <w:color w:val="118B8A"/>
        </w:rPr>
        <w:t>ZÁKLADNÍ ÚROKOVÉ SAZBY V ZAHRANIČÍ: Kanada 13.50 %, Německo 8.50 %, Japonsko 4875 %, Švýcarsko 8.50 %, Británie 15 %</w:t>
      </w:r>
      <w:r>
        <w:t xml:space="preserve">. </w:t>
      </w:r>
      <w:r>
        <w:rPr>
          <w:color w:val="118B8A"/>
        </w:rPr>
        <w:t>Tyto sazby</w:t>
      </w:r>
      <w:r>
        <w:t xml:space="preserve"> nejsou přímo srovnatelné, </w:t>
      </w:r>
      <w:r>
        <w:rPr>
          <w:color w:val="4AFEFA"/>
        </w:rPr>
        <w:t>postupy pro půjčování</w:t>
      </w:r>
      <w:r>
        <w:t xml:space="preserve"> se v závislosti na místě velmi liší. KRÁTKODOBÉ STÁTNÍ OBLIGACE: Výsledky </w:t>
      </w:r>
      <w:r>
        <w:rPr>
          <w:color w:val="FCB164"/>
        </w:rPr>
        <w:t xml:space="preserve">aukce z pondělí 16. října </w:t>
      </w:r>
      <w:r>
        <w:rPr>
          <w:color w:val="796EE6"/>
        </w:rPr>
        <w:t>1989</w:t>
      </w:r>
      <w:r>
        <w:rPr>
          <w:color w:val="FCB164"/>
        </w:rPr>
        <w:t xml:space="preserve">, </w:t>
      </w:r>
      <w:r>
        <w:rPr>
          <w:color w:val="000D2C"/>
        </w:rPr>
        <w:t>na které</w:t>
      </w:r>
      <w:r>
        <w:rPr>
          <w:color w:val="FCB164"/>
        </w:rPr>
        <w:t xml:space="preserve"> byly americké krátkodobé vládní dluhopisy prodávané se slevou oproti nominální hodnotě, a to v částkách od 10000 dolarů do 1 milionu dolarů</w:t>
      </w:r>
      <w:r>
        <w:t xml:space="preserve">: 7.37 % na 13 týdnů, 7.42 % na 26 týdnů. </w:t>
      </w:r>
      <w:r>
        <w:rPr>
          <w:color w:val="53495F"/>
        </w:rPr>
        <w:t>FEDERÁLNÍ KORPORACE PRO HYPOTEKÁRNÍ PŮJČKY (Freddie Mac</w:t>
      </w:r>
      <w:r>
        <w:t xml:space="preserve">): Zveřejněné výnosy </w:t>
      </w:r>
      <w:r>
        <w:rPr>
          <w:color w:val="F95475"/>
        </w:rPr>
        <w:t>z 30 letých hypotečních závazků s vydáním do 30 dnů</w:t>
      </w:r>
      <w:r>
        <w:t xml:space="preserve">: 9.84 % u standardních konvenčních hypoték s fixní sazbou, 7875 % u jednoleté hypotéky s proměnlivou úrokovou sazbou a s 2% stropem. Zdroj: </w:t>
      </w:r>
      <w:r>
        <w:rPr>
          <w:color w:val="61FC03"/>
        </w:rPr>
        <w:t>Telerate Systems Inc</w:t>
      </w:r>
      <w:r>
        <w:t xml:space="preserve">. </w:t>
      </w:r>
      <w:r>
        <w:rPr>
          <w:color w:val="5D9608"/>
        </w:rPr>
        <w:t>FEDERÁLNÍ NÁRODNÍ HYPOTEČNÍ SDRUŽENÍ (Fannie Mae</w:t>
      </w:r>
      <w:r>
        <w:t xml:space="preserve">): Zveřejněné výnosy </w:t>
      </w:r>
      <w:r>
        <w:rPr>
          <w:color w:val="DE98FD"/>
        </w:rPr>
        <w:t>z 30 letých hypotečních závazků s vydáním do 30 dnů</w:t>
      </w:r>
      <w:r>
        <w:t xml:space="preserve"> (oceněné na nominální hodnotu): 9.78 % u standardních konvenčních hypoték s fixní sazbou, 8.75 % u jednoletých hypoték s proměnlivou úrokovou sazbou a se stropem 6/2. Zdroj: </w:t>
      </w:r>
      <w:r>
        <w:rPr>
          <w:color w:val="61FC03"/>
        </w:rPr>
        <w:t>Telerate Systems Inc</w:t>
      </w:r>
      <w:r>
        <w:t xml:space="preserve">. FOND AKTIV SPOLEČNOSTI MERRILL LYNCH: </w:t>
      </w:r>
      <w:r>
        <w:rPr>
          <w:color w:val="98A088"/>
        </w:rPr>
        <w:t>8.52 %</w:t>
      </w:r>
      <w:r>
        <w:t xml:space="preserve">. </w:t>
      </w:r>
      <w:r>
        <w:rPr>
          <w:color w:val="98A088"/>
        </w:rPr>
        <w:t>Průměrná míra výnosnosti po výdajích za posledních 30 dní počítaná v celoročním průměru</w:t>
      </w:r>
      <w:r>
        <w:t>, nejedná se o předpověď budoucí návratnosti.</w:t>
      </w:r>
    </w:p>
    <w:p>
      <w:r>
        <w:rPr>
          <w:b/>
        </w:rPr>
        <w:t>Document number 1137</w:t>
      </w:r>
    </w:p>
    <w:p>
      <w:r>
        <w:rPr>
          <w:b/>
        </w:rPr>
        <w:t>Document identifier: wsj1435-001</w:t>
      </w:r>
    </w:p>
    <w:p>
      <w:r>
        <w:rPr>
          <w:color w:val="310106"/>
        </w:rPr>
        <w:t xml:space="preserve">Život </w:t>
      </w:r>
      <w:r>
        <w:rPr>
          <w:color w:val="04640D"/>
        </w:rPr>
        <w:t>po zemětřesení</w:t>
      </w:r>
      <w:r>
        <w:t xml:space="preserve"> je </w:t>
      </w:r>
      <w:r>
        <w:rPr>
          <w:color w:val="FEFB0A"/>
        </w:rPr>
        <w:t>v silně zasažené čtvrti Marina</w:t>
      </w:r>
      <w:r>
        <w:t xml:space="preserve"> často až příliš skutečný, někdy se však zdá neskutečný. Několik scén: - </w:t>
      </w:r>
      <w:r>
        <w:rPr>
          <w:color w:val="FB5514"/>
        </w:rPr>
        <w:t>v sobotu</w:t>
      </w:r>
      <w:r>
        <w:t xml:space="preserve"> ráno dostala </w:t>
      </w:r>
      <w:r>
        <w:rPr>
          <w:color w:val="E115C0"/>
        </w:rPr>
        <w:t>jedna obyvatelka</w:t>
      </w:r>
      <w:r>
        <w:t xml:space="preserve"> 15 minut na to, aby rychle vyběhla do bortící se budovy a získala ze </w:t>
      </w:r>
      <w:r>
        <w:rPr>
          <w:color w:val="E115C0"/>
        </w:rPr>
        <w:t>svého</w:t>
      </w:r>
      <w:r>
        <w:t xml:space="preserve"> majetku, co se dá. </w:t>
      </w:r>
      <w:r>
        <w:rPr>
          <w:color w:val="FB5514"/>
        </w:rPr>
        <w:t>V sobotu</w:t>
      </w:r>
      <w:r>
        <w:t xml:space="preserve"> večer večeřela v nouzovém úkrytu </w:t>
      </w:r>
      <w:r>
        <w:rPr>
          <w:color w:val="00587F"/>
        </w:rPr>
        <w:t xml:space="preserve">pečené lososy, </w:t>
      </w:r>
      <w:r>
        <w:rPr>
          <w:color w:val="0BC582"/>
        </w:rPr>
        <w:t>které</w:t>
      </w:r>
      <w:r>
        <w:rPr>
          <w:color w:val="00587F"/>
        </w:rPr>
        <w:t xml:space="preserve"> připravili šéfkuchaři z jedné čtyřhvězdičkové restaurace </w:t>
      </w:r>
      <w:r>
        <w:rPr>
          <w:color w:val="FEB8C8"/>
        </w:rPr>
        <w:t>ve městě</w:t>
      </w:r>
      <w:r>
        <w:t xml:space="preserve">. - </w:t>
      </w:r>
      <w:r>
        <w:rPr>
          <w:color w:val="9E8317"/>
        </w:rPr>
        <w:t>Starosta Art Agnos</w:t>
      </w:r>
      <w:r>
        <w:t xml:space="preserve"> stojí v záři televizních reflektorů a po dvacáté se snaží vysvětlit, proč </w:t>
      </w:r>
      <w:r>
        <w:rPr>
          <w:color w:val="01190F"/>
        </w:rPr>
        <w:t>město</w:t>
      </w:r>
      <w:r>
        <w:t xml:space="preserve"> výrazně omezuje vstup do těžce poškozených budov. Kolem běží </w:t>
      </w:r>
      <w:r>
        <w:rPr>
          <w:color w:val="847D81"/>
        </w:rPr>
        <w:t>pár v módních elastických teplákách</w:t>
      </w:r>
      <w:r>
        <w:t xml:space="preserve"> a s bezstarostně nasazenými sluchátky kličkuje po ulici plné zničených a spadlých domů. Na nedalekém rohu odbočují </w:t>
      </w:r>
      <w:r>
        <w:rPr>
          <w:color w:val="58018B"/>
        </w:rPr>
        <w:t xml:space="preserve">nebezpečně blízko činžovního domu, </w:t>
      </w:r>
      <w:r>
        <w:rPr>
          <w:color w:val="B70639"/>
        </w:rPr>
        <w:t>který</w:t>
      </w:r>
      <w:r>
        <w:rPr>
          <w:color w:val="58018B"/>
        </w:rPr>
        <w:t xml:space="preserve"> je na seznamu</w:t>
      </w:r>
      <w:r>
        <w:t xml:space="preserve">, aniž by tušili jakékoli nebezpečí. </w:t>
      </w:r>
      <w:r>
        <w:rPr>
          <w:color w:val="703B01"/>
        </w:rPr>
        <w:t xml:space="preserve">Policista, </w:t>
      </w:r>
      <w:r>
        <w:rPr>
          <w:color w:val="F7F1DF"/>
        </w:rPr>
        <w:t>který</w:t>
      </w:r>
      <w:r>
        <w:rPr>
          <w:color w:val="703B01"/>
        </w:rPr>
        <w:t xml:space="preserve"> </w:t>
      </w:r>
      <w:r>
        <w:rPr>
          <w:color w:val="118B8A"/>
        </w:rPr>
        <w:t>je</w:t>
      </w:r>
      <w:r>
        <w:rPr>
          <w:color w:val="703B01"/>
        </w:rPr>
        <w:t xml:space="preserve"> odvádí pryč</w:t>
      </w:r>
      <w:r>
        <w:t xml:space="preserve">, udiveně kroutí hlavou. - </w:t>
      </w:r>
      <w:r>
        <w:rPr>
          <w:color w:val="4AFEFA"/>
        </w:rPr>
        <w:t xml:space="preserve">Mladá žena, </w:t>
      </w:r>
      <w:r>
        <w:rPr>
          <w:color w:val="FCB164"/>
        </w:rPr>
        <w:t>která</w:t>
      </w:r>
      <w:r>
        <w:rPr>
          <w:color w:val="4AFEFA"/>
        </w:rPr>
        <w:t xml:space="preserve"> byla </w:t>
      </w:r>
      <w:r>
        <w:rPr>
          <w:color w:val="796EE6"/>
        </w:rPr>
        <w:t>mimo město</w:t>
      </w:r>
      <w:r>
        <w:t xml:space="preserve">, se objevuje </w:t>
      </w:r>
      <w:r>
        <w:rPr>
          <w:color w:val="000D2C"/>
        </w:rPr>
        <w:t>u školy Marina Middle School</w:t>
      </w:r>
      <w:r>
        <w:t xml:space="preserve"> a zjišťuje, že </w:t>
      </w:r>
      <w:r>
        <w:rPr>
          <w:color w:val="4AFEFA"/>
        </w:rPr>
        <w:t>její</w:t>
      </w:r>
      <w:r>
        <w:t xml:space="preserve"> byt je na seznamu objektů určených k demolici. Je </w:t>
      </w:r>
      <w:r>
        <w:rPr>
          <w:color w:val="4AFEFA"/>
        </w:rPr>
        <w:t>jí</w:t>
      </w:r>
      <w:r>
        <w:t xml:space="preserve"> řečeno, že vstoupit může pouze s dozorem. Rozpláče se a odchází. Nedaleko sedí na stoličkách </w:t>
      </w:r>
      <w:r>
        <w:rPr>
          <w:color w:val="53495F"/>
        </w:rPr>
        <w:t xml:space="preserve">pět dočasných obyvatel </w:t>
      </w:r>
      <w:r>
        <w:rPr>
          <w:color w:val="F95475"/>
        </w:rPr>
        <w:t>školy</w:t>
      </w:r>
      <w:r>
        <w:t xml:space="preserve"> a dobrovolné masérky </w:t>
      </w:r>
      <w:r>
        <w:rPr>
          <w:color w:val="53495F"/>
        </w:rPr>
        <w:t>jim</w:t>
      </w:r>
      <w:r>
        <w:t xml:space="preserve"> masírují šíje a záda. Záchranné středisko </w:t>
      </w:r>
      <w:r>
        <w:rPr>
          <w:color w:val="FEFB0A"/>
        </w:rPr>
        <w:t>čtvrti Marina</w:t>
      </w:r>
      <w:r>
        <w:t xml:space="preserve"> reagovalo </w:t>
      </w:r>
      <w:r>
        <w:rPr>
          <w:color w:val="61FC03"/>
        </w:rPr>
        <w:t>na katastrofu</w:t>
      </w:r>
      <w:r>
        <w:t xml:space="preserve"> způsobem naprosto typickým pro </w:t>
      </w:r>
      <w:r>
        <w:rPr>
          <w:color w:val="01190F"/>
        </w:rPr>
        <w:t>San Francisko</w:t>
      </w:r>
      <w:r>
        <w:t xml:space="preserve">. Kromě bezplatných masáží byla k dispozici i bezplatná poradna, telefony a bezplatný kyvadlový autobus </w:t>
      </w:r>
      <w:r>
        <w:rPr>
          <w:color w:val="5D9608"/>
        </w:rPr>
        <w:t>do klubu zdraví</w:t>
      </w:r>
      <w:r>
        <w:t xml:space="preserve">, </w:t>
      </w:r>
      <w:r>
        <w:rPr>
          <w:color w:val="5D9608"/>
        </w:rPr>
        <w:t>který</w:t>
      </w:r>
      <w:r>
        <w:t xml:space="preserve"> nabídl </w:t>
      </w:r>
      <w:r>
        <w:rPr>
          <w:color w:val="5D9608"/>
        </w:rPr>
        <w:t>své</w:t>
      </w:r>
      <w:r>
        <w:t xml:space="preserve"> sprchy, saunu a horké koupele. Kavárna nabídla k snídani dotované croissanty a plísňový sýr a k večeři těstovinový salát a dorty s čokoládovou šlehačkou zároveň s lososy. "</w:t>
      </w:r>
      <w:r>
        <w:rPr>
          <w:color w:val="DE98FD"/>
        </w:rPr>
        <w:t>Pro mě</w:t>
      </w:r>
      <w:r>
        <w:t xml:space="preserve"> </w:t>
      </w:r>
      <w:r>
        <w:rPr>
          <w:color w:val="61FC03"/>
        </w:rPr>
        <w:t>to</w:t>
      </w:r>
      <w:r>
        <w:t xml:space="preserve"> bylo 15 librové zemětřesení," řekla </w:t>
      </w:r>
      <w:r>
        <w:rPr>
          <w:color w:val="DE98FD"/>
        </w:rPr>
        <w:t xml:space="preserve">obyvatelka Joan O'Sheaová, </w:t>
      </w:r>
      <w:r>
        <w:rPr>
          <w:color w:val="98A088"/>
        </w:rPr>
        <w:t>která</w:t>
      </w:r>
      <w:r>
        <w:rPr>
          <w:color w:val="DE98FD"/>
        </w:rPr>
        <w:t xml:space="preserve"> pracuje v akupunkturní ordinaci</w:t>
      </w:r>
      <w:r>
        <w:t xml:space="preserve">. </w:t>
      </w:r>
      <w:r>
        <w:rPr>
          <w:color w:val="4F584E"/>
        </w:rPr>
        <w:t>S několika přáteli</w:t>
      </w:r>
      <w:r>
        <w:t xml:space="preserve"> uvažuje o tom, že nabídnou obětem </w:t>
      </w:r>
      <w:r>
        <w:rPr>
          <w:color w:val="61FC03"/>
        </w:rPr>
        <w:t>zemětřesení</w:t>
      </w:r>
      <w:r>
        <w:t xml:space="preserve"> bezplatné hodiny jógy a "aromaterapii" - masáže vonnými oleji. Reakce </w:t>
      </w:r>
      <w:r>
        <w:rPr>
          <w:color w:val="248AD0"/>
        </w:rPr>
        <w:t xml:space="preserve">obyvatel </w:t>
      </w:r>
      <w:r>
        <w:rPr>
          <w:color w:val="5C5300"/>
        </w:rPr>
        <w:t>čtvrti Marina</w:t>
      </w:r>
      <w:r>
        <w:rPr>
          <w:color w:val="248AD0"/>
        </w:rPr>
        <w:t xml:space="preserve"> - především mladých zbohatlíků a starších lidí</w:t>
      </w:r>
      <w:r>
        <w:t xml:space="preserve"> - na </w:t>
      </w:r>
      <w:r>
        <w:rPr>
          <w:color w:val="248AD0"/>
        </w:rPr>
        <w:t>jejich</w:t>
      </w:r>
      <w:r>
        <w:t xml:space="preserve"> zničené domovy </w:t>
      </w:r>
      <w:r>
        <w:rPr>
          <w:color w:val="DE98FD"/>
        </w:rPr>
        <w:t>jí</w:t>
      </w:r>
      <w:r>
        <w:t xml:space="preserve"> připadá "úžasná. </w:t>
      </w:r>
      <w:r>
        <w:rPr>
          <w:color w:val="9F6551"/>
        </w:rPr>
        <w:t>Lidé</w:t>
      </w:r>
      <w:r>
        <w:t xml:space="preserve"> jsou </w:t>
      </w:r>
      <w:r>
        <w:rPr>
          <w:color w:val="9F6551"/>
        </w:rPr>
        <w:t>k sobě</w:t>
      </w:r>
      <w:r>
        <w:t xml:space="preserve"> velmi zdvořilí. Nevím, zda by se toto stalo i někde jinde". Venku na ulicích dostali </w:t>
      </w:r>
      <w:r>
        <w:rPr>
          <w:color w:val="BCFEC6"/>
        </w:rPr>
        <w:t>někteří obyvatelé těžce poškozených budov</w:t>
      </w:r>
      <w:r>
        <w:t xml:space="preserve"> 15 minut na to, aby </w:t>
      </w:r>
      <w:r>
        <w:rPr>
          <w:color w:val="BCFEC6"/>
        </w:rPr>
        <w:t>si</w:t>
      </w:r>
      <w:r>
        <w:t xml:space="preserve"> probrali osobní věci. "Je to tak divné, muset se rozhodnout, co je pro člověka opravdu důležité," řekla </w:t>
      </w:r>
      <w:r>
        <w:rPr>
          <w:color w:val="932C70"/>
        </w:rPr>
        <w:t>Barbara Mayová</w:t>
      </w:r>
      <w:r>
        <w:t xml:space="preserve">. Nejdřív šla pro </w:t>
      </w:r>
      <w:r>
        <w:rPr>
          <w:color w:val="932C70"/>
        </w:rPr>
        <w:t>své</w:t>
      </w:r>
      <w:r>
        <w:t xml:space="preserve"> upomínkové předměty. V hantýrce vzniklé </w:t>
      </w:r>
      <w:r>
        <w:rPr>
          <w:color w:val="61FC03"/>
        </w:rPr>
        <w:t>po zemětřesení</w:t>
      </w:r>
      <w:r>
        <w:t xml:space="preserve"> je </w:t>
      </w:r>
      <w:r>
        <w:rPr>
          <w:color w:val="932C70"/>
        </w:rPr>
        <w:t>její</w:t>
      </w:r>
      <w:r>
        <w:t xml:space="preserve"> dům "červený". </w:t>
      </w:r>
      <w:r>
        <w:rPr>
          <w:color w:val="2B1B04"/>
        </w:rPr>
        <w:t>Výrazně poškozené budovy</w:t>
      </w:r>
      <w:r>
        <w:t xml:space="preserve"> byly po zkontrolování označeny barevnými kódy. Do zeleně označených se obyvatelé mohli vrátit, do žlutých byl jen omezený přístup, do červených </w:t>
      </w:r>
      <w:r>
        <w:rPr>
          <w:color w:val="B5AFC4"/>
        </w:rPr>
        <w:t>si</w:t>
      </w:r>
      <w:r>
        <w:t xml:space="preserve"> </w:t>
      </w:r>
      <w:r>
        <w:rPr>
          <w:color w:val="B5AFC4"/>
        </w:rPr>
        <w:t>lidé</w:t>
      </w:r>
      <w:r>
        <w:t xml:space="preserve"> mohli na 15 minut dojít </w:t>
      </w:r>
      <w:r>
        <w:rPr>
          <w:color w:val="D4C67A"/>
        </w:rPr>
        <w:t xml:space="preserve">pro všechno, </w:t>
      </w:r>
      <w:r>
        <w:rPr>
          <w:color w:val="AE7AA1"/>
        </w:rPr>
        <w:t>co</w:t>
      </w:r>
      <w:r>
        <w:rPr>
          <w:color w:val="D4C67A"/>
        </w:rPr>
        <w:t xml:space="preserve"> poberou</w:t>
      </w:r>
      <w:r>
        <w:t xml:space="preserve">. </w:t>
      </w:r>
      <w:r>
        <w:rPr>
          <w:color w:val="C2A393"/>
        </w:rPr>
        <w:t>Červení a žlutí</w:t>
      </w:r>
      <w:r>
        <w:t xml:space="preserve"> ke </w:t>
      </w:r>
      <w:r>
        <w:rPr>
          <w:color w:val="C2A393"/>
        </w:rPr>
        <w:t>své</w:t>
      </w:r>
      <w:r>
        <w:t xml:space="preserve"> roli přistupovali s jakousi odměřenou pochmurností. Někteří horečně cpali věci do polštářových povlaků, jiní vyhazovali majetek z oken. </w:t>
      </w:r>
      <w:r>
        <w:rPr>
          <w:color w:val="0232FD"/>
        </w:rPr>
        <w:t xml:space="preserve">Déšť, </w:t>
      </w:r>
      <w:r>
        <w:rPr>
          <w:color w:val="6A3A35"/>
        </w:rPr>
        <w:t>který</w:t>
      </w:r>
      <w:r>
        <w:rPr>
          <w:color w:val="0232FD"/>
        </w:rPr>
        <w:t xml:space="preserve"> přišel </w:t>
      </w:r>
      <w:r>
        <w:rPr>
          <w:color w:val="BA6801"/>
        </w:rPr>
        <w:t>v sobotu</w:t>
      </w:r>
      <w:r>
        <w:rPr>
          <w:color w:val="0232FD"/>
        </w:rPr>
        <w:t xml:space="preserve"> po třech slunečných dnech</w:t>
      </w:r>
      <w:r>
        <w:t>, ničemu nepomohl. "</w:t>
      </w:r>
      <w:r>
        <w:rPr>
          <w:color w:val="168E5C"/>
        </w:rPr>
        <w:t>Muži</w:t>
      </w:r>
      <w:r>
        <w:t xml:space="preserve"> </w:t>
      </w:r>
      <w:r>
        <w:rPr>
          <w:color w:val="168E5C"/>
        </w:rPr>
        <w:t>si</w:t>
      </w:r>
      <w:r>
        <w:t xml:space="preserve"> chodí pro lyže, stereo systémy, počítače," řekl </w:t>
      </w:r>
      <w:r>
        <w:rPr>
          <w:color w:val="16C0D0"/>
        </w:rPr>
        <w:t xml:space="preserve">Frank Fitzgerald, </w:t>
      </w:r>
      <w:r>
        <w:rPr>
          <w:color w:val="C62100"/>
        </w:rPr>
        <w:t>který</w:t>
      </w:r>
      <w:r>
        <w:rPr>
          <w:color w:val="16C0D0"/>
        </w:rPr>
        <w:t xml:space="preserve"> pomáhal </w:t>
      </w:r>
      <w:r>
        <w:rPr>
          <w:color w:val="014347"/>
        </w:rPr>
        <w:t>ostatním</w:t>
      </w:r>
      <w:r>
        <w:rPr>
          <w:color w:val="16C0D0"/>
        </w:rPr>
        <w:t xml:space="preserve"> vyprazdňovat byty</w:t>
      </w:r>
      <w:r>
        <w:t xml:space="preserve">. "Ženy chtěly fotoalba, nějakou tu brož, zkrátka citové předměty." Ukazoval </w:t>
      </w:r>
      <w:r>
        <w:rPr>
          <w:color w:val="233809"/>
        </w:rPr>
        <w:t xml:space="preserve">nerozbité, ještě tikající kapesní hodinky, </w:t>
      </w:r>
      <w:r>
        <w:rPr>
          <w:color w:val="42083B"/>
        </w:rPr>
        <w:t>které</w:t>
      </w:r>
      <w:r>
        <w:rPr>
          <w:color w:val="233809"/>
        </w:rPr>
        <w:t xml:space="preserve"> našel </w:t>
      </w:r>
      <w:r>
        <w:rPr>
          <w:color w:val="82785D"/>
        </w:rPr>
        <w:t>jedné ženě</w:t>
      </w:r>
      <w:r>
        <w:t xml:space="preserve">. Patřily </w:t>
      </w:r>
      <w:r>
        <w:rPr>
          <w:color w:val="023087"/>
        </w:rPr>
        <w:t>jejímu</w:t>
      </w:r>
      <w:r>
        <w:t xml:space="preserve"> dědečkovi. Někteří obyvatelé neuposlechli příkazů a vrátili se pro majetek do "červených" budov. </w:t>
      </w:r>
      <w:r>
        <w:rPr>
          <w:color w:val="B7DAD2"/>
        </w:rPr>
        <w:t>Jeden dům</w:t>
      </w:r>
      <w:r>
        <w:t xml:space="preserve"> byl povýšen na červený status během toho, co </w:t>
      </w:r>
      <w:r>
        <w:rPr>
          <w:color w:val="B7DAD2"/>
        </w:rPr>
        <w:t>z něj</w:t>
      </w:r>
      <w:r>
        <w:t xml:space="preserve"> lidé vynášeli věci, a </w:t>
      </w:r>
      <w:r>
        <w:rPr>
          <w:color w:val="196956"/>
        </w:rPr>
        <w:t xml:space="preserve">jeden obyvatel, </w:t>
      </w:r>
      <w:r>
        <w:rPr>
          <w:color w:val="8C41BB"/>
        </w:rPr>
        <w:t>kterému</w:t>
      </w:r>
      <w:r>
        <w:rPr>
          <w:color w:val="196956"/>
        </w:rPr>
        <w:t xml:space="preserve"> nedovolili vrátit se dovnitř</w:t>
      </w:r>
      <w:r>
        <w:t xml:space="preserve">, volal nahoru po schodech </w:t>
      </w:r>
      <w:r>
        <w:rPr>
          <w:color w:val="ECEDFE"/>
        </w:rPr>
        <w:t xml:space="preserve">na </w:t>
      </w:r>
      <w:r>
        <w:rPr>
          <w:color w:val="2B2D32"/>
        </w:rPr>
        <w:t>svoji</w:t>
      </w:r>
      <w:r>
        <w:rPr>
          <w:color w:val="ECEDFE"/>
        </w:rPr>
        <w:t xml:space="preserve"> přítelkyni</w:t>
      </w:r>
      <w:r>
        <w:t xml:space="preserve"> a říkal </w:t>
      </w:r>
      <w:r>
        <w:rPr>
          <w:color w:val="ECEDFE"/>
        </w:rPr>
        <w:t>jí</w:t>
      </w:r>
      <w:r>
        <w:t xml:space="preserve">, ať ještě posílá věci dolů do haly. K odchodu </w:t>
      </w:r>
      <w:r>
        <w:rPr>
          <w:color w:val="ECEDFE"/>
        </w:rPr>
        <w:t>ji</w:t>
      </w:r>
      <w:r>
        <w:t xml:space="preserve"> přiměla až </w:t>
      </w:r>
      <w:r>
        <w:rPr>
          <w:color w:val="94C661"/>
        </w:rPr>
        <w:t xml:space="preserve">přivolaná policistka, </w:t>
      </w:r>
      <w:r>
        <w:rPr>
          <w:color w:val="F8907D"/>
        </w:rPr>
        <w:t>která</w:t>
      </w:r>
      <w:r>
        <w:rPr>
          <w:color w:val="94C661"/>
        </w:rPr>
        <w:t xml:space="preserve"> </w:t>
      </w:r>
      <w:r>
        <w:rPr>
          <w:color w:val="895E6B"/>
        </w:rPr>
        <w:t>jí</w:t>
      </w:r>
      <w:r>
        <w:rPr>
          <w:color w:val="94C661"/>
        </w:rPr>
        <w:t xml:space="preserve"> pomohla vynést poslední náklad</w:t>
      </w:r>
      <w:r>
        <w:t xml:space="preserve">. Obyvatelé prohlásili, že dodržování pravidel omezeného vstupu se vyžadovalo jen zřídka. </w:t>
      </w:r>
      <w:r>
        <w:rPr>
          <w:color w:val="788E95"/>
        </w:rPr>
        <w:t xml:space="preserve">Jednomu muži, </w:t>
      </w:r>
      <w:r>
        <w:rPr>
          <w:color w:val="FB6AB8"/>
        </w:rPr>
        <w:t>který</w:t>
      </w:r>
      <w:r>
        <w:rPr>
          <w:color w:val="788E95"/>
        </w:rPr>
        <w:t xml:space="preserve"> se snažil odvézt </w:t>
      </w:r>
      <w:r>
        <w:rPr>
          <w:color w:val="576094"/>
        </w:rPr>
        <w:t>auto</w:t>
      </w:r>
      <w:r>
        <w:t xml:space="preserve">, úředníci řekli, aby opustil garáž. Když se později vplížil zpátky k dalšímu pokusu, </w:t>
      </w:r>
      <w:r>
        <w:rPr>
          <w:color w:val="DB1474"/>
        </w:rPr>
        <w:t>jiný úředník</w:t>
      </w:r>
      <w:r>
        <w:t xml:space="preserve"> se </w:t>
      </w:r>
      <w:r>
        <w:rPr>
          <w:color w:val="788E95"/>
        </w:rPr>
        <w:t>mu</w:t>
      </w:r>
      <w:r>
        <w:t xml:space="preserve"> nabídl, že </w:t>
      </w:r>
      <w:r>
        <w:rPr>
          <w:color w:val="788E95"/>
        </w:rPr>
        <w:t>mu</w:t>
      </w:r>
      <w:r>
        <w:t xml:space="preserve"> pomůže dostat </w:t>
      </w:r>
      <w:r>
        <w:rPr>
          <w:color w:val="8489AE"/>
        </w:rPr>
        <w:t>auto</w:t>
      </w:r>
      <w:r>
        <w:t xml:space="preserve"> ven. </w:t>
      </w:r>
      <w:r>
        <w:rPr>
          <w:color w:val="FEFB0A"/>
        </w:rPr>
        <w:t>Ze čtvrti Marina</w:t>
      </w:r>
      <w:r>
        <w:t xml:space="preserve"> </w:t>
      </w:r>
      <w:r>
        <w:rPr>
          <w:color w:val="01190F"/>
        </w:rPr>
        <w:t>si</w:t>
      </w:r>
      <w:r>
        <w:t xml:space="preserve"> také </w:t>
      </w:r>
      <w:r>
        <w:rPr>
          <w:color w:val="01190F"/>
        </w:rPr>
        <w:t>město</w:t>
      </w:r>
      <w:r>
        <w:t xml:space="preserve"> udělalo výchozí bod pro </w:t>
      </w:r>
      <w:r>
        <w:rPr>
          <w:color w:val="01190F"/>
        </w:rPr>
        <w:t>své</w:t>
      </w:r>
      <w:r>
        <w:t xml:space="preserve"> snažení dopravit k obyvatelům </w:t>
      </w:r>
      <w:r>
        <w:rPr>
          <w:color w:val="860E04"/>
        </w:rPr>
        <w:t xml:space="preserve">domácí mazlíčky, </w:t>
      </w:r>
      <w:r>
        <w:rPr>
          <w:color w:val="FBC206"/>
        </w:rPr>
        <w:t>kteří</w:t>
      </w:r>
      <w:r>
        <w:rPr>
          <w:color w:val="860E04"/>
        </w:rPr>
        <w:t xml:space="preserve"> </w:t>
      </w:r>
      <w:r>
        <w:rPr>
          <w:color w:val="6EAB9B"/>
        </w:rPr>
        <w:t>během zemětřesení</w:t>
      </w:r>
      <w:r>
        <w:rPr>
          <w:color w:val="860E04"/>
        </w:rPr>
        <w:t xml:space="preserve"> utekli nebo se ztratili</w:t>
      </w:r>
      <w:r>
        <w:t xml:space="preserve">. Na sloupech veřejného osvětlení v ulici Fillmore Street, jedné z hlavních tepen </w:t>
      </w:r>
      <w:r>
        <w:rPr>
          <w:color w:val="FEFB0A"/>
        </w:rPr>
        <w:t>čtvrti Marina</w:t>
      </w:r>
      <w:r>
        <w:t xml:space="preserve">, byly </w:t>
      </w:r>
      <w:r>
        <w:rPr>
          <w:color w:val="F2CDFE"/>
        </w:rPr>
        <w:t xml:space="preserve">plakáty, </w:t>
      </w:r>
      <w:r>
        <w:rPr>
          <w:color w:val="645341"/>
        </w:rPr>
        <w:t>které</w:t>
      </w:r>
      <w:r>
        <w:rPr>
          <w:color w:val="F2CDFE"/>
        </w:rPr>
        <w:t xml:space="preserve"> nabízely odměnu 100 dolarů </w:t>
      </w:r>
      <w:r>
        <w:rPr>
          <w:color w:val="760035"/>
        </w:rPr>
        <w:t xml:space="preserve">za kočku, </w:t>
      </w:r>
      <w:r>
        <w:rPr>
          <w:color w:val="647A41"/>
        </w:rPr>
        <w:t>která</w:t>
      </w:r>
      <w:r>
        <w:rPr>
          <w:color w:val="760035"/>
        </w:rPr>
        <w:t xml:space="preserve"> se ztratila </w:t>
      </w:r>
      <w:r>
        <w:rPr>
          <w:color w:val="496E76"/>
        </w:rPr>
        <w:t>při zemětřesení</w:t>
      </w:r>
      <w:r>
        <w:t xml:space="preserve">. Zdravotní péči, stravu, vodu a náhradní domov </w:t>
      </w:r>
      <w:r>
        <w:rPr>
          <w:color w:val="E3F894"/>
        </w:rPr>
        <w:t xml:space="preserve">pro zvířata, </w:t>
      </w:r>
      <w:r>
        <w:rPr>
          <w:color w:val="F9D7CD"/>
        </w:rPr>
        <w:t>která</w:t>
      </w:r>
      <w:r>
        <w:rPr>
          <w:color w:val="E3F894"/>
        </w:rPr>
        <w:t xml:space="preserve"> připravilo </w:t>
      </w:r>
      <w:r>
        <w:rPr>
          <w:color w:val="876128"/>
        </w:rPr>
        <w:t>zemětřesení</w:t>
      </w:r>
      <w:r>
        <w:rPr>
          <w:color w:val="E3F894"/>
        </w:rPr>
        <w:t xml:space="preserve"> o domov</w:t>
      </w:r>
      <w:r>
        <w:t xml:space="preserve">, poskytuje i </w:t>
      </w:r>
      <w:r>
        <w:rPr>
          <w:color w:val="A1A711"/>
        </w:rPr>
        <w:t xml:space="preserve">Spolek pro ochranu zvířat ze </w:t>
      </w:r>
      <w:r>
        <w:rPr>
          <w:color w:val="01FB92"/>
        </w:rPr>
        <w:t>San Franciska</w:t>
      </w:r>
      <w:r>
        <w:t xml:space="preserve">. </w:t>
      </w:r>
      <w:r>
        <w:rPr>
          <w:color w:val="A1A711"/>
        </w:rPr>
        <w:t>Spolek</w:t>
      </w:r>
      <w:r>
        <w:t xml:space="preserve"> uvádí, že obdržel více než 100 žádostí o náhradní domovy pro psy a kočky, i když někteří lidé sháněli dočasné útočiště i pro ptáky a rybičky. Například </w:t>
      </w:r>
      <w:r>
        <w:rPr>
          <w:color w:val="FD0F31"/>
        </w:rPr>
        <w:t xml:space="preserve">jedna majitelka </w:t>
      </w:r>
      <w:r>
        <w:rPr>
          <w:color w:val="BE8485"/>
        </w:rPr>
        <w:t>andulky</w:t>
      </w:r>
      <w:r>
        <w:t xml:space="preserve"> po návratu domů zjistila, že </w:t>
      </w:r>
      <w:r>
        <w:rPr>
          <w:color w:val="C660FB"/>
        </w:rPr>
        <w:t>její</w:t>
      </w:r>
      <w:r>
        <w:rPr>
          <w:color w:val="120104"/>
        </w:rPr>
        <w:t xml:space="preserve"> byt</w:t>
      </w:r>
      <w:r>
        <w:t xml:space="preserve">, stejně jako mnoho jiných </w:t>
      </w:r>
      <w:r>
        <w:rPr>
          <w:color w:val="FEFB0A"/>
        </w:rPr>
        <w:t>ve čtvrti Marina</w:t>
      </w:r>
      <w:r>
        <w:t>, není vytápěn. "</w:t>
      </w:r>
      <w:r>
        <w:rPr>
          <w:color w:val="D48958"/>
        </w:rPr>
        <w:t>Ona</w:t>
      </w:r>
      <w:r>
        <w:rPr>
          <w:color w:val="05AEE8"/>
        </w:rPr>
        <w:t xml:space="preserve"> </w:t>
      </w:r>
      <w:r>
        <w:rPr>
          <w:color w:val="C3C1BE"/>
        </w:rPr>
        <w:t>tam</w:t>
      </w:r>
      <w:r>
        <w:rPr>
          <w:color w:val="05AEE8"/>
        </w:rPr>
        <w:t xml:space="preserve"> bez topení zůstat může</w:t>
      </w:r>
      <w:r>
        <w:t xml:space="preserve">, ale </w:t>
      </w:r>
      <w:r>
        <w:rPr>
          <w:color w:val="9F98F8"/>
        </w:rPr>
        <w:t>pro andulku</w:t>
      </w:r>
      <w:r>
        <w:t xml:space="preserve"> by </w:t>
      </w:r>
      <w:r>
        <w:rPr>
          <w:color w:val="05AEE8"/>
        </w:rPr>
        <w:t>to</w:t>
      </w:r>
      <w:r>
        <w:t xml:space="preserve"> mohlo být smrtelné," říká Daralee Konowitchová, vedoucí péče o zvířata </w:t>
      </w:r>
      <w:r>
        <w:rPr>
          <w:color w:val="A1A711"/>
        </w:rPr>
        <w:t>ve Spolku</w:t>
      </w:r>
      <w:r>
        <w:t>. Našel se teplý náhradní domov.</w:t>
      </w:r>
    </w:p>
    <w:p>
      <w:r>
        <w:rPr>
          <w:b/>
        </w:rPr>
        <w:t>Document number 1138</w:t>
      </w:r>
    </w:p>
    <w:p>
      <w:r>
        <w:rPr>
          <w:b/>
        </w:rPr>
        <w:t>Document identifier: wsj1436-001</w:t>
      </w:r>
    </w:p>
    <w:p>
      <w:r>
        <w:rPr>
          <w:color w:val="310106"/>
        </w:rPr>
        <w:t xml:space="preserve">Čtvrť </w:t>
      </w:r>
      <w:r>
        <w:rPr>
          <w:color w:val="04640D"/>
        </w:rPr>
        <w:t xml:space="preserve">kolem nákupního centra Vermont-Slauson </w:t>
      </w:r>
      <w:r>
        <w:rPr>
          <w:color w:val="FEFB0A"/>
        </w:rPr>
        <w:t>společnosti Alexander Haagen Co.</w:t>
      </w:r>
      <w:r>
        <w:rPr>
          <w:color w:val="310106"/>
        </w:rPr>
        <w:t xml:space="preserve"> </w:t>
      </w:r>
      <w:r>
        <w:rPr>
          <w:color w:val="FB5514"/>
        </w:rPr>
        <w:t xml:space="preserve">v části Watts v </w:t>
      </w:r>
      <w:r>
        <w:rPr>
          <w:color w:val="E115C0"/>
        </w:rPr>
        <w:t>Los Angeles</w:t>
      </w:r>
      <w:r>
        <w:t xml:space="preserve"> se podobá mnoha jiným </w:t>
      </w:r>
      <w:r>
        <w:rPr>
          <w:color w:val="00587F"/>
        </w:rPr>
        <w:t>zločinností</w:t>
      </w:r>
      <w:r>
        <w:t xml:space="preserve"> sužovaným, chátrajícím částem vnitřních měst a určitě nepatří </w:t>
      </w:r>
      <w:r>
        <w:rPr>
          <w:color w:val="0BC582"/>
        </w:rPr>
        <w:t xml:space="preserve">mezi místa, </w:t>
      </w:r>
      <w:r>
        <w:rPr>
          <w:color w:val="FEB8C8"/>
        </w:rPr>
        <w:t>která</w:t>
      </w:r>
      <w:r>
        <w:rPr>
          <w:color w:val="0BC582"/>
        </w:rPr>
        <w:t xml:space="preserve"> by si </w:t>
      </w:r>
      <w:r>
        <w:rPr>
          <w:color w:val="9E8317"/>
        </w:rPr>
        <w:t>člověk</w:t>
      </w:r>
      <w:r>
        <w:rPr>
          <w:color w:val="0BC582"/>
        </w:rPr>
        <w:t xml:space="preserve"> přál navštívit</w:t>
      </w:r>
      <w:r>
        <w:t xml:space="preserve">. Odbočte však na parkoviště </w:t>
      </w:r>
      <w:r>
        <w:rPr>
          <w:color w:val="01190F"/>
        </w:rPr>
        <w:t>u nákupního centra</w:t>
      </w:r>
      <w:r>
        <w:t xml:space="preserve"> a dostanete se do bezpečného, rušného obchodního centra </w:t>
      </w:r>
      <w:r>
        <w:rPr>
          <w:color w:val="847D81"/>
        </w:rPr>
        <w:t>na vzkvétajícím předměstí</w:t>
      </w:r>
      <w:r>
        <w:t xml:space="preserve">. Je </w:t>
      </w:r>
      <w:r>
        <w:rPr>
          <w:color w:val="01190F"/>
        </w:rPr>
        <w:t>to</w:t>
      </w:r>
      <w:r>
        <w:t xml:space="preserve"> jen bezpečnější a rušnější. </w:t>
      </w:r>
      <w:r>
        <w:rPr>
          <w:color w:val="01190F"/>
        </w:rPr>
        <w:t xml:space="preserve">V tomto obchodním centru, </w:t>
      </w:r>
      <w:r>
        <w:rPr>
          <w:color w:val="58018B"/>
        </w:rPr>
        <w:t>které</w:t>
      </w:r>
      <w:r>
        <w:rPr>
          <w:color w:val="01190F"/>
        </w:rPr>
        <w:t xml:space="preserve"> bylo otevřeno ke konci roku 1981</w:t>
      </w:r>
      <w:r>
        <w:t xml:space="preserve">, došlo za poslední rok jen k jednomu vloupání, třem krádežím aut nebo z aut a k jednomu pokusu o loupež a nedošlo </w:t>
      </w:r>
      <w:r>
        <w:rPr>
          <w:color w:val="01190F"/>
        </w:rPr>
        <w:t>zde</w:t>
      </w:r>
      <w:r>
        <w:t xml:space="preserve"> k žádnému kapsářství. Podobně velké nákupní středisko na bohatých předměstích v </w:t>
      </w:r>
      <w:r>
        <w:rPr>
          <w:color w:val="B70639"/>
        </w:rPr>
        <w:t>Los Angeles</w:t>
      </w:r>
      <w:r>
        <w:t xml:space="preserve"> by podle očekávání mělo ročně mít osm vloupání, 70 krádeží aut nebo z aut a čtyři loupeže. </w:t>
      </w:r>
      <w:r>
        <w:rPr>
          <w:color w:val="01190F"/>
        </w:rPr>
        <w:t xml:space="preserve">Nákupní centrum </w:t>
      </w:r>
      <w:r>
        <w:rPr>
          <w:color w:val="703B01"/>
        </w:rPr>
        <w:t>ve Wattsu</w:t>
      </w:r>
      <w:r>
        <w:t xml:space="preserve"> má roční obrat více než 350 dolarů na pronajímanou čtvereční stopu, částka ze srovnatelného předměstského nákupního střediska by byla 200 dolarů. Tři další nákupní centra </w:t>
      </w:r>
      <w:r>
        <w:rPr>
          <w:color w:val="F7F1DF"/>
        </w:rPr>
        <w:t>společnosti Haagen</w:t>
      </w:r>
      <w:r>
        <w:t xml:space="preserve"> </w:t>
      </w:r>
      <w:r>
        <w:rPr>
          <w:color w:val="118B8A"/>
        </w:rPr>
        <w:t>ve Wattsu</w:t>
      </w:r>
      <w:r>
        <w:t xml:space="preserve"> si vedou téměř stejně dobře. </w:t>
      </w:r>
      <w:r>
        <w:rPr>
          <w:color w:val="01190F"/>
        </w:rPr>
        <w:t xml:space="preserve">Úspěšné centrum s nízkou kriminalitou </w:t>
      </w:r>
      <w:r>
        <w:rPr>
          <w:color w:val="4AFEFA"/>
        </w:rPr>
        <w:t>v oblasti s vysokou zločinností</w:t>
      </w:r>
      <w:r>
        <w:t xml:space="preserve"> narušuje typičtější charakter </w:t>
      </w:r>
      <w:r>
        <w:rPr>
          <w:color w:val="FCB164"/>
        </w:rPr>
        <w:t xml:space="preserve">vnitřních měst, </w:t>
      </w:r>
      <w:r>
        <w:rPr>
          <w:color w:val="796EE6"/>
        </w:rPr>
        <w:t>kde</w:t>
      </w:r>
      <w:r>
        <w:rPr>
          <w:color w:val="FCB164"/>
        </w:rPr>
        <w:t xml:space="preserve"> jsou oblasti s obchody okupovány divokou mládeží, gangy a kriminálními živly a </w:t>
      </w:r>
      <w:r>
        <w:rPr>
          <w:color w:val="796EE6"/>
        </w:rPr>
        <w:t>kde</w:t>
      </w:r>
      <w:r>
        <w:rPr>
          <w:color w:val="FCB164"/>
        </w:rPr>
        <w:t xml:space="preserve"> došlo k poklesu </w:t>
      </w:r>
      <w:r>
        <w:rPr>
          <w:color w:val="000D2C"/>
        </w:rPr>
        <w:t>klientely</w:t>
      </w:r>
      <w:r>
        <w:rPr>
          <w:color w:val="FCB164"/>
        </w:rPr>
        <w:t>, rozvojového kapitálu a pojistitelnosti</w:t>
      </w:r>
      <w:r>
        <w:t xml:space="preserve">. Velké regionální a celostátní řetězce obchodů se nahrazují </w:t>
      </w:r>
      <w:r>
        <w:rPr>
          <w:color w:val="53495F"/>
        </w:rPr>
        <w:t xml:space="preserve">rodinnými provozy, </w:t>
      </w:r>
      <w:r>
        <w:rPr>
          <w:color w:val="F95475"/>
        </w:rPr>
        <w:t>které</w:t>
      </w:r>
      <w:r>
        <w:rPr>
          <w:color w:val="53495F"/>
        </w:rPr>
        <w:t xml:space="preserve"> za vyšší ceny nabízejí zboží horší kvality</w:t>
      </w:r>
      <w:r>
        <w:t xml:space="preserve">. Spolu s odlivem možností nakupování přichází i odliv </w:t>
      </w:r>
      <w:r>
        <w:rPr>
          <w:color w:val="61FC03"/>
        </w:rPr>
        <w:t xml:space="preserve">pracovních míst, </w:t>
      </w:r>
      <w:r>
        <w:rPr>
          <w:color w:val="5D9608"/>
        </w:rPr>
        <w:t>která</w:t>
      </w:r>
      <w:r>
        <w:rPr>
          <w:color w:val="61FC03"/>
        </w:rPr>
        <w:t xml:space="preserve"> velké řetězce poskytovaly zdejším obyvatelům</w:t>
      </w:r>
      <w:r>
        <w:t xml:space="preserve">. </w:t>
      </w:r>
      <w:r>
        <w:rPr>
          <w:color w:val="01190F"/>
        </w:rPr>
        <w:t>Centrum Vermont-Slauson Center</w:t>
      </w:r>
      <w:r>
        <w:t xml:space="preserve"> je tedy víc než jen dobrá prodejna. </w:t>
      </w:r>
      <w:r>
        <w:rPr>
          <w:color w:val="DE98FD"/>
        </w:rPr>
        <w:t>Tato udržitelná obchodní zóna</w:t>
      </w:r>
      <w:r>
        <w:rPr>
          <w:color w:val="98A088"/>
        </w:rPr>
        <w:t xml:space="preserve"> se pro místní obyvatele stala bezpečnou oázou v pusté městské krajině</w:t>
      </w:r>
      <w:r>
        <w:t xml:space="preserve">, </w:t>
      </w:r>
      <w:r>
        <w:rPr>
          <w:color w:val="98A088"/>
        </w:rPr>
        <w:t>což</w:t>
      </w:r>
      <w:r>
        <w:t xml:space="preserve"> je důkaz toho, že rozklad společnosti není nevyhnutelný a že gangy nejsou nepřemožitelné. </w:t>
      </w:r>
      <w:r>
        <w:rPr>
          <w:color w:val="01190F"/>
        </w:rPr>
        <w:t>Centrum</w:t>
      </w:r>
      <w:r>
        <w:t xml:space="preserve"> také zlepšuje image této společnosti v očích okolního světa a může zabrzdit, nebo dokonce zvrátit odliv kapitálu a investic. Dalším užitkem je vytváření pracovních míst. </w:t>
      </w:r>
      <w:r>
        <w:rPr>
          <w:color w:val="4F584E"/>
        </w:rPr>
        <w:t>To</w:t>
      </w:r>
      <w:r>
        <w:t xml:space="preserve"> začíná ve fázi výstavby využitím menších dodavatelů a místních dělníků. Pokračuje </w:t>
      </w:r>
      <w:r>
        <w:rPr>
          <w:color w:val="4F584E"/>
        </w:rPr>
        <w:t>to</w:t>
      </w:r>
      <w:r>
        <w:t xml:space="preserve"> životem </w:t>
      </w:r>
      <w:r>
        <w:rPr>
          <w:color w:val="01190F"/>
        </w:rPr>
        <w:t>centra</w:t>
      </w:r>
      <w:r>
        <w:t xml:space="preserve">, </w:t>
      </w:r>
      <w:r>
        <w:rPr>
          <w:color w:val="01190F"/>
        </w:rPr>
        <w:t>středisko Vermont-Slauson Center</w:t>
      </w:r>
      <w:r>
        <w:t xml:space="preserve"> vytvořilo </w:t>
      </w:r>
      <w:r>
        <w:rPr>
          <w:color w:val="248AD0"/>
        </w:rPr>
        <w:t xml:space="preserve">500 stálých pracovních míst v soukromém sektoru </w:t>
      </w:r>
      <w:r>
        <w:rPr>
          <w:color w:val="5C5300"/>
        </w:rPr>
        <w:t>s jednorázovým nákladem z veřejných finančních prostředků jen 2500 dolarů na jedno pracovní místo</w:t>
      </w:r>
      <w:r>
        <w:t xml:space="preserve">. Protože mnoho </w:t>
      </w:r>
      <w:r>
        <w:rPr>
          <w:color w:val="248AD0"/>
        </w:rPr>
        <w:t>z těchto pracovních míst</w:t>
      </w:r>
      <w:r>
        <w:t xml:space="preserve"> obsazují </w:t>
      </w:r>
      <w:r>
        <w:rPr>
          <w:color w:val="9F6551"/>
        </w:rPr>
        <w:t xml:space="preserve">místní obyvatelé, </w:t>
      </w:r>
      <w:r>
        <w:rPr>
          <w:color w:val="BCFEC6"/>
        </w:rPr>
        <w:t>kteří</w:t>
      </w:r>
      <w:r>
        <w:rPr>
          <w:color w:val="9F6551"/>
        </w:rPr>
        <w:t xml:space="preserve"> se přesunují z evidence sociálních dávek na seznam plátců daně</w:t>
      </w:r>
      <w:r>
        <w:t xml:space="preserve">, </w:t>
      </w:r>
      <w:r>
        <w:rPr>
          <w:color w:val="932C70"/>
        </w:rPr>
        <w:t>tato veřejná investice ve výši 2500 dolarů na pracovní místo</w:t>
      </w:r>
      <w:r>
        <w:t xml:space="preserve"> by se měla vrátit během několika let. A to nepočítáme zvýšení místních a státních výnosů na daních a poplatcích z prodeje, nemovitého majetku, licencí a podobně. Zisky se také investují zpět </w:t>
      </w:r>
      <w:r>
        <w:rPr>
          <w:color w:val="847D81"/>
        </w:rPr>
        <w:t>do této oblasti</w:t>
      </w:r>
      <w:r>
        <w:t xml:space="preserve">, </w:t>
      </w:r>
      <w:r>
        <w:rPr>
          <w:color w:val="2B1B04"/>
        </w:rPr>
        <w:t>nezisková organizace Vermont-Slauson Economic Development Corp.</w:t>
      </w:r>
      <w:r>
        <w:t xml:space="preserve"> dostává </w:t>
      </w:r>
      <w:r>
        <w:rPr>
          <w:color w:val="B5AFC4"/>
        </w:rPr>
        <w:t xml:space="preserve">60 % zisků </w:t>
      </w:r>
      <w:r>
        <w:rPr>
          <w:color w:val="D4C67A"/>
        </w:rPr>
        <w:t>z centra Vermont-Slauson Center</w:t>
      </w:r>
      <w:r>
        <w:t xml:space="preserve"> a </w:t>
      </w:r>
      <w:r>
        <w:rPr>
          <w:color w:val="B5AFC4"/>
        </w:rPr>
        <w:t>peníze</w:t>
      </w:r>
      <w:r>
        <w:t xml:space="preserve"> využívá na zajištění průměrného a levného bydlení </w:t>
      </w:r>
      <w:r>
        <w:rPr>
          <w:color w:val="847D81"/>
        </w:rPr>
        <w:t>v oblasti</w:t>
      </w:r>
      <w:r>
        <w:t xml:space="preserve"> - nyní dosahující stovek jednotek - stejně jako na rozvojové projekty v obchodu a průmyslu. Bradford Crowe, ředitel starostovy Městské kanceláře pro hospodářský rozvoj, říká: "Není pochyb o tom, že </w:t>
      </w:r>
      <w:r>
        <w:rPr>
          <w:color w:val="01190F"/>
        </w:rPr>
        <w:t>centrum Vermont-Slauson</w:t>
      </w:r>
      <w:r>
        <w:t xml:space="preserve"> mělo </w:t>
      </w:r>
      <w:r>
        <w:rPr>
          <w:color w:val="847D81"/>
        </w:rPr>
        <w:t>na okolní čtvrť</w:t>
      </w:r>
      <w:r>
        <w:t xml:space="preserve"> pozitivní vliv. </w:t>
      </w:r>
      <w:r>
        <w:rPr>
          <w:color w:val="AE7AA1"/>
        </w:rPr>
        <w:t xml:space="preserve">Chátrající čtvrť, </w:t>
      </w:r>
      <w:r>
        <w:rPr>
          <w:color w:val="C2A393"/>
        </w:rPr>
        <w:t>kde</w:t>
      </w:r>
      <w:r>
        <w:rPr>
          <w:color w:val="AE7AA1"/>
        </w:rPr>
        <w:t xml:space="preserve"> nebylo nic než obchody s parukami a obuví</w:t>
      </w:r>
      <w:r>
        <w:t xml:space="preserve">, </w:t>
      </w:r>
      <w:r>
        <w:rPr>
          <w:color w:val="0232FD"/>
        </w:rPr>
        <w:t xml:space="preserve">díky neustále obnovovanému zdroji revitalizačního kapitálu, </w:t>
      </w:r>
      <w:r>
        <w:rPr>
          <w:color w:val="6A3A35"/>
        </w:rPr>
        <w:t>který</w:t>
      </w:r>
      <w:r>
        <w:rPr>
          <w:color w:val="0232FD"/>
        </w:rPr>
        <w:t xml:space="preserve"> přináší </w:t>
      </w:r>
      <w:r>
        <w:rPr>
          <w:color w:val="BA6801"/>
        </w:rPr>
        <w:t>centrum Vermont-Slauson</w:t>
      </w:r>
      <w:r>
        <w:t xml:space="preserve">, teď prodělává velkou modernizaci bydlení i obchodů." Další výhodou je, že podstatnou část majitelů těchto center tvoří drobní podnikatelé a ženy. </w:t>
      </w:r>
      <w:r>
        <w:rPr>
          <w:color w:val="168E5C"/>
        </w:rPr>
        <w:t xml:space="preserve">V centru Grand Boulevard Plaza, </w:t>
      </w:r>
      <w:r>
        <w:rPr>
          <w:color w:val="16C0D0"/>
        </w:rPr>
        <w:t>které</w:t>
      </w:r>
      <w:r>
        <w:rPr>
          <w:color w:val="168E5C"/>
        </w:rPr>
        <w:t xml:space="preserve"> postavila </w:t>
      </w:r>
      <w:r>
        <w:rPr>
          <w:color w:val="C62100"/>
        </w:rPr>
        <w:t>společnost Matanky Realty Group</w:t>
      </w:r>
      <w:r>
        <w:rPr>
          <w:color w:val="168E5C"/>
        </w:rPr>
        <w:t xml:space="preserve"> </w:t>
      </w:r>
      <w:r>
        <w:rPr>
          <w:color w:val="014347"/>
        </w:rPr>
        <w:t>v chicagské čtvrti Third Ward</w:t>
      </w:r>
      <w:r>
        <w:rPr>
          <w:color w:val="168E5C"/>
        </w:rPr>
        <w:t xml:space="preserve"> naproti domovům Roberta Tailora</w:t>
      </w:r>
      <w:r>
        <w:t xml:space="preserve">, bylo zatím 29 % obchodů pronajato černým a 14 % příslušníkům jiných menšin. Děti </w:t>
      </w:r>
      <w:r>
        <w:rPr>
          <w:color w:val="233809"/>
        </w:rPr>
        <w:t>z této lokality</w:t>
      </w:r>
      <w:r>
        <w:t xml:space="preserve"> budou mít vhodnější životní vzory, než jakými jsou šéfové drogových part. V čem je tedy háček? Především v tom, že dát dohromady takovýto výhodný obchod ve vnitřním městě vyžaduje </w:t>
      </w:r>
      <w:r>
        <w:rPr>
          <w:color w:val="42083B"/>
        </w:rPr>
        <w:t xml:space="preserve">čas, trpělivost, široký rozhled a umění vyjednávat, </w:t>
      </w:r>
      <w:r>
        <w:rPr>
          <w:color w:val="82785D"/>
        </w:rPr>
        <w:t>které</w:t>
      </w:r>
      <w:r>
        <w:rPr>
          <w:color w:val="42083B"/>
        </w:rPr>
        <w:t xml:space="preserve"> ne všichni developeři mají</w:t>
      </w:r>
      <w:r>
        <w:t xml:space="preserve">. Náklady na bezpečnost jsou také poměrně vysoké. Jedno z takových středisek může znamenat léta jednání s četnými státními orgány, místními politiky a občanskými sdruženími a s případnými nájemci a poskytovateli financování. </w:t>
      </w:r>
      <w:r>
        <w:rPr>
          <w:color w:val="023087"/>
        </w:rPr>
        <w:t>Ani předměstské projekty</w:t>
      </w:r>
      <w:r>
        <w:t xml:space="preserve"> nejsou </w:t>
      </w:r>
      <w:r>
        <w:rPr>
          <w:color w:val="B7DAD2"/>
        </w:rPr>
        <w:t>bez zpoždění a komplikací</w:t>
      </w:r>
      <w:r>
        <w:t xml:space="preserve"> - a projekty ve vnitřních městech </w:t>
      </w:r>
      <w:r>
        <w:rPr>
          <w:color w:val="196956"/>
        </w:rPr>
        <w:t>jich</w:t>
      </w:r>
      <w:r>
        <w:t xml:space="preserve"> prostě mají </w:t>
      </w:r>
      <w:r>
        <w:rPr>
          <w:color w:val="8C41BB"/>
        </w:rPr>
        <w:t>víc</w:t>
      </w:r>
      <w:r>
        <w:t xml:space="preserve">. </w:t>
      </w:r>
      <w:r>
        <w:rPr>
          <w:color w:val="ECEDFE"/>
        </w:rPr>
        <w:t xml:space="preserve">Bezpečnostní opatření </w:t>
      </w:r>
      <w:r>
        <w:rPr>
          <w:color w:val="2B2D32"/>
        </w:rPr>
        <w:t>společnosti Haagen</w:t>
      </w:r>
      <w:r>
        <w:rPr>
          <w:color w:val="ECEDFE"/>
        </w:rPr>
        <w:t xml:space="preserve"> </w:t>
      </w:r>
      <w:r>
        <w:rPr>
          <w:color w:val="94C661"/>
        </w:rPr>
        <w:t>v typickém středisku ve vnitřním městě</w:t>
      </w:r>
      <w:r>
        <w:t xml:space="preserve"> jsou obdivuhodná, nikoli však nenápadná. Celá plocha je obehnána 6 až 8 stop vysokým ozdobným železným plotem a několika dálkově ovládanými vraty. Jen díky keřům a květinám vypadá příjemně a ne jako pevnost. </w:t>
      </w:r>
      <w:r>
        <w:rPr>
          <w:color w:val="F8907D"/>
        </w:rPr>
        <w:t>Celé středisko</w:t>
      </w:r>
      <w:r>
        <w:t xml:space="preserve"> monitorují infračervené detektory pohybu a kamery průmyslové televize, </w:t>
      </w:r>
      <w:r>
        <w:rPr>
          <w:color w:val="895E6B"/>
        </w:rPr>
        <w:t>úroveň osvětlení</w:t>
      </w:r>
      <w:r>
        <w:t xml:space="preserve"> je třikrát až pětkrát vyšší, než je v tomto odvětví obvyklé. </w:t>
      </w:r>
      <w:r>
        <w:rPr>
          <w:color w:val="788E95"/>
        </w:rPr>
        <w:t>Velící stanoviště bezpečnostní služby</w:t>
      </w:r>
      <w:r>
        <w:t xml:space="preserve"> je maskované jako dvoupatrová maloobchodní prodejna a má vlastní "pozorovatelnu" nad střechami ostatních budov s rozhledem </w:t>
      </w:r>
      <w:r>
        <w:rPr>
          <w:color w:val="F8907D"/>
        </w:rPr>
        <w:t>na celé centrum</w:t>
      </w:r>
      <w:r>
        <w:t xml:space="preserve">. Místní </w:t>
      </w:r>
      <w:r>
        <w:rPr>
          <w:color w:val="FB6AB8"/>
        </w:rPr>
        <w:t>policejní</w:t>
      </w:r>
      <w:r>
        <w:t xml:space="preserve"> služebna sídlí v trakční napájecí stanici </w:t>
      </w:r>
      <w:r>
        <w:rPr>
          <w:color w:val="576094"/>
        </w:rPr>
        <w:t xml:space="preserve">v prostorách, </w:t>
      </w:r>
      <w:r>
        <w:rPr>
          <w:color w:val="DB1474"/>
        </w:rPr>
        <w:t>které</w:t>
      </w:r>
      <w:r>
        <w:rPr>
          <w:color w:val="576094"/>
        </w:rPr>
        <w:t xml:space="preserve"> </w:t>
      </w:r>
      <w:r>
        <w:rPr>
          <w:color w:val="8489AE"/>
        </w:rPr>
        <w:t>centrum</w:t>
      </w:r>
      <w:r>
        <w:rPr>
          <w:color w:val="576094"/>
        </w:rPr>
        <w:t xml:space="preserve"> poskytlo</w:t>
      </w:r>
      <w:r>
        <w:t xml:space="preserve">. Stejná organizace je </w:t>
      </w:r>
      <w:r>
        <w:rPr>
          <w:color w:val="168E5C"/>
        </w:rPr>
        <w:t xml:space="preserve">i v centru Grand Boulevard Plaza </w:t>
      </w:r>
      <w:r>
        <w:rPr>
          <w:color w:val="C62100"/>
        </w:rPr>
        <w:t>společnosti Matanky Realty Group</w:t>
      </w:r>
      <w:r>
        <w:t xml:space="preserve">. </w:t>
      </w:r>
      <w:r>
        <w:rPr>
          <w:color w:val="F7F1DF"/>
        </w:rPr>
        <w:t>Společnost Haagen</w:t>
      </w:r>
      <w:r>
        <w:t xml:space="preserve"> má v každém středisku 24 hodin denně vlastní rozsáhlou bezpečnostní složku dobře školených a placených zaměstnanců. V těchto střediscích dosahuje bezpečnost ve společných prostorách 60 % až 70 % sazeb, zatímco v odvětví je průměr asi 15 %. Tyto náklady na bezpečnost se nezapočítávají do rozpočtu, protože získání stavební parcely </w:t>
      </w:r>
      <w:r>
        <w:rPr>
          <w:color w:val="860E04"/>
        </w:rPr>
        <w:t>pro obchodní centrum</w:t>
      </w:r>
      <w:r>
        <w:t xml:space="preserve">, </w:t>
      </w:r>
      <w:r>
        <w:rPr>
          <w:color w:val="860E04"/>
        </w:rPr>
        <w:t>jeho</w:t>
      </w:r>
      <w:r>
        <w:t xml:space="preserve"> výstavba a náklady na financování byly sníženy takovými programy, jako jsou akční dotace na městskou rozvojovou činnost, granty na řízení hospodářského rozvoje, jednorázové dotace na obecní rozvoj, obligace na průmyslový rozvoj osvobozené od daní, odpisy daní podnikatelských zón, granty na městskou infrastrukturu a financování při zvýšení daní. Mnoho z těchto programů již neexistuje nebo bylo výrazně omezeno. Avšak vzhledem k tomu, že se zdá, že </w:t>
      </w:r>
      <w:r>
        <w:rPr>
          <w:color w:val="FBC206"/>
        </w:rPr>
        <w:t>se</w:t>
      </w:r>
      <w:r>
        <w:t xml:space="preserve"> </w:t>
      </w:r>
      <w:r>
        <w:rPr>
          <w:color w:val="FBC206"/>
        </w:rPr>
        <w:t>tato centra</w:t>
      </w:r>
      <w:r>
        <w:t xml:space="preserve"> sama zaplatí, </w:t>
      </w:r>
      <w:r>
        <w:rPr>
          <w:color w:val="6EAB9B"/>
        </w:rPr>
        <w:t>státním a místním vládám</w:t>
      </w:r>
      <w:r>
        <w:t xml:space="preserve"> nic nebrání v tom, aby uzákonily další právní předpisy s podobnými ustanoveními. Aby se podpořily investice do zchátralých oblastí, má již mnoho států podnikatelské zóny a </w:t>
      </w:r>
      <w:r>
        <w:rPr>
          <w:color w:val="F2CDFE"/>
        </w:rPr>
        <w:t xml:space="preserve">legislativu, </w:t>
      </w:r>
      <w:r>
        <w:rPr>
          <w:color w:val="645341"/>
        </w:rPr>
        <w:t>která</w:t>
      </w:r>
      <w:r>
        <w:rPr>
          <w:color w:val="F2CDFE"/>
        </w:rPr>
        <w:t xml:space="preserve"> kombinuje daňové stimuly, půjčky a granty s požadavky na zaměstnání nezaměstnaných a příslušníků menšin</w:t>
      </w:r>
      <w:r>
        <w:t xml:space="preserve">. </w:t>
      </w:r>
      <w:r>
        <w:rPr>
          <w:color w:val="760035"/>
        </w:rPr>
        <w:t>Tyto programy</w:t>
      </w:r>
      <w:r>
        <w:t xml:space="preserve"> by se mohly rozšířit a zaměřit se na financování plánování projektů, hledání finančních zdrojů a na nákup a přípravu stavebních parcel. Boj </w:t>
      </w:r>
      <w:r>
        <w:rPr>
          <w:color w:val="647A41"/>
        </w:rPr>
        <w:t>se zločinem</w:t>
      </w:r>
      <w:r>
        <w:t xml:space="preserve"> v nákupních oblastech ve vnitřních městech a se strachem </w:t>
      </w:r>
      <w:r>
        <w:rPr>
          <w:color w:val="647A41"/>
        </w:rPr>
        <w:t>z něj</w:t>
      </w:r>
      <w:r>
        <w:t xml:space="preserve"> by měl </w:t>
      </w:r>
      <w:r>
        <w:rPr>
          <w:color w:val="496E76"/>
        </w:rPr>
        <w:t>podnikatelským zónám</w:t>
      </w:r>
      <w:r>
        <w:t xml:space="preserve"> přinést větší úspěch, než jakému se většina </w:t>
      </w:r>
      <w:r>
        <w:rPr>
          <w:color w:val="496E76"/>
        </w:rPr>
        <w:t>z nich</w:t>
      </w:r>
      <w:r>
        <w:t xml:space="preserve"> dosud těšila. Mnoho předměstských oblastí je v zásadě přeplněno nákupními centry, takže tyto oblasti ve vnitřních městech mohou pro investice představovat nový velký nevyužitý trh. </w:t>
      </w:r>
      <w:r>
        <w:rPr>
          <w:color w:val="E3F894"/>
        </w:rPr>
        <w:t>Nové přístupy k projektování a provozování obchodních center</w:t>
      </w:r>
      <w:r>
        <w:t xml:space="preserve"> umožní tyto trhy využít. Bude-li risk a zisk v rovnováze, podnikatelé zareagují. </w:t>
      </w:r>
      <w:r>
        <w:rPr>
          <w:color w:val="F9D7CD"/>
        </w:rPr>
        <w:t xml:space="preserve">Představitelé vlády, </w:t>
      </w:r>
      <w:r>
        <w:rPr>
          <w:color w:val="876128"/>
        </w:rPr>
        <w:t>kteří</w:t>
      </w:r>
      <w:r>
        <w:rPr>
          <w:color w:val="F9D7CD"/>
        </w:rPr>
        <w:t xml:space="preserve"> nevědí, </w:t>
      </w:r>
      <w:r>
        <w:rPr>
          <w:color w:val="A1A711"/>
        </w:rPr>
        <w:t>jak</w:t>
      </w:r>
      <w:r>
        <w:rPr>
          <w:color w:val="F9D7CD"/>
        </w:rPr>
        <w:t xml:space="preserve"> je </w:t>
      </w:r>
      <w:r>
        <w:rPr>
          <w:color w:val="876128"/>
        </w:rPr>
        <w:t>pro ně</w:t>
      </w:r>
      <w:r>
        <w:rPr>
          <w:color w:val="F9D7CD"/>
        </w:rPr>
        <w:t xml:space="preserve"> </w:t>
      </w:r>
      <w:r>
        <w:rPr>
          <w:color w:val="01FB92"/>
        </w:rPr>
        <w:t>důležité</w:t>
      </w:r>
      <w:r>
        <w:rPr>
          <w:color w:val="F9D7CD"/>
        </w:rPr>
        <w:t xml:space="preserve"> podporovat rozvoj rizikových oblastí</w:t>
      </w:r>
      <w:r>
        <w:t xml:space="preserve">, by měli navštívit </w:t>
      </w:r>
      <w:r>
        <w:rPr>
          <w:color w:val="FD0F31"/>
        </w:rPr>
        <w:t>centra Vermont-Slauson a Grand Boulevard Plaza</w:t>
      </w:r>
      <w:r>
        <w:t xml:space="preserve"> a rozhodnout se sami. Reakce bude jasná. Pan Titus je výzkumný pracovník v Národním institutu spravedlnosti při Ministerstvu spravedlnosti.</w:t>
      </w:r>
    </w:p>
    <w:p>
      <w:r>
        <w:rPr>
          <w:b/>
        </w:rPr>
        <w:t>Document number 1139</w:t>
      </w:r>
    </w:p>
    <w:p>
      <w:r>
        <w:rPr>
          <w:b/>
        </w:rPr>
        <w:t>Document identifier: wsj1437-001</w:t>
      </w:r>
    </w:p>
    <w:p>
      <w:r>
        <w:rPr>
          <w:color w:val="310106"/>
        </w:rPr>
        <w:t>SPOLEČNOST ATHLONE INDUSTRIES Inc.</w:t>
      </w:r>
      <w:r>
        <w:t xml:space="preserve"> oznámila, </w:t>
      </w:r>
      <w:r>
        <w:rPr>
          <w:color w:val="04640D"/>
        </w:rPr>
        <w:t xml:space="preserve">že 21. prosince vyplatí nominální částku 10 milionů dolarů </w:t>
      </w:r>
      <w:r>
        <w:rPr>
          <w:color w:val="FEFB0A"/>
        </w:rPr>
        <w:t xml:space="preserve">ze </w:t>
      </w:r>
      <w:r>
        <w:rPr>
          <w:color w:val="FB5514"/>
        </w:rPr>
        <w:t>svých</w:t>
      </w:r>
      <w:r>
        <w:rPr>
          <w:color w:val="FEFB0A"/>
        </w:rPr>
        <w:t xml:space="preserve"> 15625% podřízených směnek v hodnotě 59.3 milionu dolarů, </w:t>
      </w:r>
      <w:r>
        <w:rPr>
          <w:color w:val="E115C0"/>
        </w:rPr>
        <w:t>které</w:t>
      </w:r>
      <w:r>
        <w:rPr>
          <w:color w:val="FEFB0A"/>
        </w:rPr>
        <w:t xml:space="preserve"> jsou v oběhu a jsou splatné 1. června 1991</w:t>
      </w:r>
      <w:r>
        <w:t xml:space="preserve">. Za každých 1000 dolarů ve směnkách zaplatí </w:t>
      </w:r>
      <w:r>
        <w:rPr>
          <w:color w:val="310106"/>
        </w:rPr>
        <w:t>tento výrobce speciálních kovů, průmyslových spon a spotřebních výrobků</w:t>
      </w:r>
      <w:r>
        <w:t xml:space="preserve"> 1026.46 dolaru plus 8.68 dolaru </w:t>
      </w:r>
      <w:r>
        <w:rPr>
          <w:color w:val="00587F"/>
        </w:rPr>
        <w:t xml:space="preserve">úroku, </w:t>
      </w:r>
      <w:r>
        <w:rPr>
          <w:color w:val="0BC582"/>
        </w:rPr>
        <w:t>který</w:t>
      </w:r>
      <w:r>
        <w:rPr>
          <w:color w:val="00587F"/>
        </w:rPr>
        <w:t xml:space="preserve"> naroste od 1. prosince</w:t>
      </w:r>
      <w:r>
        <w:t xml:space="preserve">. </w:t>
      </w:r>
      <w:r>
        <w:rPr>
          <w:color w:val="310106"/>
        </w:rPr>
        <w:t>Společnost</w:t>
      </w:r>
      <w:r>
        <w:t xml:space="preserve"> uvědomí </w:t>
      </w:r>
      <w:r>
        <w:rPr>
          <w:color w:val="FEB8C8"/>
        </w:rPr>
        <w:t xml:space="preserve">držitele </w:t>
      </w:r>
      <w:r>
        <w:rPr>
          <w:color w:val="9E8317"/>
        </w:rPr>
        <w:t xml:space="preserve">směnek, </w:t>
      </w:r>
      <w:r>
        <w:rPr>
          <w:color w:val="01190F"/>
        </w:rPr>
        <w:t>které</w:t>
      </w:r>
      <w:r>
        <w:rPr>
          <w:color w:val="9E8317"/>
        </w:rPr>
        <w:t xml:space="preserve"> mají být vyplaceny</w:t>
      </w:r>
      <w:r>
        <w:t>. Vyplácení zprostředkovává společnost Manufacturers Hanover Trust Co.</w:t>
      </w:r>
    </w:p>
    <w:p>
      <w:r>
        <w:rPr>
          <w:b/>
        </w:rPr>
        <w:t>Document number 1140</w:t>
      </w:r>
    </w:p>
    <w:p>
      <w:r>
        <w:rPr>
          <w:b/>
        </w:rPr>
        <w:t>Document identifier: wsj1438-001</w:t>
      </w:r>
    </w:p>
    <w:p>
      <w:r>
        <w:rPr>
          <w:color w:val="310106"/>
        </w:rPr>
        <w:t>Jedna společnost</w:t>
      </w:r>
      <w:r>
        <w:t xml:space="preserve"> byla nedávno zaregistrována </w:t>
      </w:r>
      <w:r>
        <w:rPr>
          <w:color w:val="04640D"/>
        </w:rPr>
        <w:t>na Newyorské burze cenných papírů</w:t>
      </w:r>
      <w:r>
        <w:t xml:space="preserve"> a </w:t>
      </w:r>
      <w:r>
        <w:rPr>
          <w:color w:val="FEFB0A"/>
        </w:rPr>
        <w:t>další</w:t>
      </w:r>
      <w:r>
        <w:t xml:space="preserve"> tento týden nastoupí </w:t>
      </w:r>
      <w:r>
        <w:rPr>
          <w:color w:val="04640D"/>
        </w:rPr>
        <w:t>na Newyorskou burzu</w:t>
      </w:r>
      <w:r>
        <w:t xml:space="preserve"> z mimoburzovního trhu. </w:t>
      </w:r>
      <w:r>
        <w:rPr>
          <w:color w:val="310106"/>
        </w:rPr>
        <w:t>Společnost Putnam Investment Grade Municipal Trust z Bostonu</w:t>
      </w:r>
      <w:r>
        <w:t xml:space="preserve"> byla zaregistrována pod označením PGM. </w:t>
      </w:r>
      <w:r>
        <w:rPr>
          <w:color w:val="310106"/>
        </w:rPr>
        <w:t>Tato nová uzavřená investiční manažerská společnost</w:t>
      </w:r>
      <w:r>
        <w:t xml:space="preserve"> obchoduje akcie s uživatelským úrokem. Investuje především do městských nezdaněných cenných papírů. </w:t>
      </w:r>
      <w:r>
        <w:rPr>
          <w:color w:val="FEFB0A"/>
        </w:rPr>
        <w:t>Společnost Hibernia Corp., bankovní holdingová společnost z New Orleans</w:t>
      </w:r>
      <w:r>
        <w:t xml:space="preserve">, vstoupí </w:t>
      </w:r>
      <w:r>
        <w:rPr>
          <w:color w:val="04640D"/>
        </w:rPr>
        <w:t>na Newyorskou burzu</w:t>
      </w:r>
      <w:r>
        <w:t xml:space="preserve"> ve čtvrtek pod označením HIB. </w:t>
      </w:r>
      <w:r>
        <w:rPr>
          <w:color w:val="FB5514"/>
        </w:rPr>
        <w:t>Tři společnosti</w:t>
      </w:r>
      <w:r>
        <w:t xml:space="preserve"> začaly obchodovat na mimoburzovním trhu. </w:t>
      </w:r>
      <w:r>
        <w:rPr>
          <w:color w:val="E115C0"/>
        </w:rPr>
        <w:t>Společnost Exabyte Corp. z Boulderu v Coloradu, výrobce velkokapacitních systémů pro kazetové pásky, používaných na podporu diskových mechanik k počítačům</w:t>
      </w:r>
      <w:r>
        <w:t xml:space="preserve">, začala mimoburzovní obchodování pod označením EXBT. </w:t>
      </w:r>
      <w:r>
        <w:rPr>
          <w:color w:val="00587F"/>
        </w:rPr>
        <w:t>Společnost Rally's Inc. z Louisville v Kentucky, vlastník licence na provozování restaurací</w:t>
      </w:r>
      <w:r>
        <w:t xml:space="preserve">, začala obchodovat jako RLLY. </w:t>
      </w:r>
      <w:r>
        <w:rPr>
          <w:color w:val="0BC582"/>
        </w:rPr>
        <w:t>Společnost Sierra Tucson Cos. z Tucsonu v Arizoně</w:t>
      </w:r>
      <w:r>
        <w:t xml:space="preserve"> začala obchodovat jako STSN. Provozuje různé druhy zařízení na léčbu závislostí. Odděleně se na Tichomořské burze cenných papírů začaly obchodovat opce k nákupu a prodeji kmenových akcií </w:t>
      </w:r>
      <w:r>
        <w:rPr>
          <w:color w:val="FEB8C8"/>
        </w:rPr>
        <w:t>společnosti Aldus Corp</w:t>
      </w:r>
      <w:r>
        <w:t xml:space="preserve">. </w:t>
      </w:r>
      <w:r>
        <w:rPr>
          <w:color w:val="FEB8C8"/>
        </w:rPr>
        <w:t>Společnost Aldus ze Seattlu</w:t>
      </w:r>
      <w:r>
        <w:t xml:space="preserve"> vyrábí počítačový software. Opce dávají </w:t>
      </w:r>
      <w:r>
        <w:rPr>
          <w:color w:val="9E8317"/>
        </w:rPr>
        <w:t>držiteli</w:t>
      </w:r>
      <w:r>
        <w:t xml:space="preserve"> právo, nikoli však povinnost, kupovat nebo prodávat cenné papíry za stanovenou cenu ve stanoveném čase.</w:t>
      </w:r>
    </w:p>
    <w:p>
      <w:r>
        <w:rPr>
          <w:b/>
        </w:rPr>
        <w:t>Document number 1141</w:t>
      </w:r>
    </w:p>
    <w:p>
      <w:r>
        <w:rPr>
          <w:b/>
        </w:rPr>
        <w:t>Document identifier: wsj1439-001</w:t>
      </w:r>
    </w:p>
    <w:p>
      <w:r>
        <w:rPr>
          <w:color w:val="310106"/>
        </w:rPr>
        <w:t>Společnost Dow Chemical Co.</w:t>
      </w:r>
      <w:r>
        <w:t xml:space="preserve"> oznámila, že </w:t>
      </w:r>
      <w:r>
        <w:rPr>
          <w:color w:val="04640D"/>
        </w:rPr>
        <w:t>její</w:t>
      </w:r>
      <w:r>
        <w:rPr>
          <w:color w:val="FEFB0A"/>
        </w:rPr>
        <w:t xml:space="preserve"> jednotka Destec Energy Inc.</w:t>
      </w:r>
      <w:r>
        <w:t xml:space="preserve"> přistoupila </w:t>
      </w:r>
      <w:r>
        <w:rPr>
          <w:color w:val="FB5514"/>
        </w:rPr>
        <w:t xml:space="preserve">na koupi </w:t>
      </w:r>
      <w:r>
        <w:rPr>
          <w:color w:val="E115C0"/>
        </w:rPr>
        <w:t>energetické společnosti z Houstonu, společnosti PSE Inc.</w:t>
      </w:r>
      <w:r>
        <w:rPr>
          <w:color w:val="FB5514"/>
        </w:rPr>
        <w:t>, v obchodě o přibližné hodnotě 115 milionů dolarů</w:t>
      </w:r>
      <w:r>
        <w:t xml:space="preserve">. </w:t>
      </w:r>
      <w:r>
        <w:rPr>
          <w:color w:val="310106"/>
        </w:rPr>
        <w:t>Společnost Dow z Midlandu v Michiganu</w:t>
      </w:r>
      <w:r>
        <w:t xml:space="preserve"> uvedla, že </w:t>
      </w:r>
      <w:r>
        <w:rPr>
          <w:color w:val="04640D"/>
        </w:rPr>
        <w:t>její</w:t>
      </w:r>
      <w:r>
        <w:rPr>
          <w:color w:val="FEFB0A"/>
        </w:rPr>
        <w:t xml:space="preserve"> jednotka</w:t>
      </w:r>
      <w:r>
        <w:t xml:space="preserve"> do čtvrtka zahájí </w:t>
      </w:r>
      <w:r>
        <w:rPr>
          <w:color w:val="00587F"/>
        </w:rPr>
        <w:t xml:space="preserve">veřejnou nabídku v hodnotě 12.25 dolaru na akcii na všechny kmenové akcie </w:t>
      </w:r>
      <w:r>
        <w:rPr>
          <w:color w:val="0BC582"/>
        </w:rPr>
        <w:t>společnosti PSE</w:t>
      </w:r>
      <w:r>
        <w:rPr>
          <w:color w:val="00587F"/>
        </w:rPr>
        <w:t xml:space="preserve"> v oběhu</w:t>
      </w:r>
      <w:r>
        <w:t xml:space="preserve">. </w:t>
      </w:r>
      <w:r>
        <w:rPr>
          <w:color w:val="FEB8C8"/>
        </w:rPr>
        <w:t>Obě společnosti</w:t>
      </w:r>
      <w:r>
        <w:t xml:space="preserve"> v pátek ve společném prohlášení sdělily, že </w:t>
      </w:r>
      <w:r>
        <w:rPr>
          <w:color w:val="00587F"/>
        </w:rPr>
        <w:t>nabídka</w:t>
      </w:r>
      <w:r>
        <w:t xml:space="preserve"> závisí mimo jiné na tom, zda </w:t>
      </w:r>
      <w:r>
        <w:rPr>
          <w:color w:val="FEFB0A"/>
        </w:rPr>
        <w:t xml:space="preserve">jednotka </w:t>
      </w:r>
      <w:r>
        <w:rPr>
          <w:color w:val="04640D"/>
        </w:rPr>
        <w:t>společnosti Dow</w:t>
      </w:r>
      <w:r>
        <w:t xml:space="preserve"> odkoupí alespoň 66 2/3 % akcií </w:t>
      </w:r>
      <w:r>
        <w:rPr>
          <w:color w:val="9E8317"/>
        </w:rPr>
        <w:t>společnosti PSE</w:t>
      </w:r>
      <w:r>
        <w:t xml:space="preserve"> v oběhu. </w:t>
      </w:r>
      <w:r>
        <w:rPr>
          <w:color w:val="9E8317"/>
        </w:rPr>
        <w:t>Společnost PSE</w:t>
      </w:r>
      <w:r>
        <w:t xml:space="preserve"> má v oběhu asi 9.2 milionu akcií. </w:t>
      </w:r>
      <w:r>
        <w:rPr>
          <w:color w:val="9E8317"/>
        </w:rPr>
        <w:t>Tato společnost</w:t>
      </w:r>
      <w:r>
        <w:t xml:space="preserve"> uvedla, že </w:t>
      </w:r>
      <w:r>
        <w:rPr>
          <w:color w:val="FB5514"/>
        </w:rPr>
        <w:t>akvizice v hodnotě přibližně 115 milionů dolarů</w:t>
      </w:r>
      <w:r>
        <w:t xml:space="preserve"> zahrnuje </w:t>
      </w:r>
      <w:r>
        <w:rPr>
          <w:color w:val="9E8317"/>
        </w:rPr>
        <w:t>její</w:t>
      </w:r>
      <w:r>
        <w:t xml:space="preserve"> celkové dlouhodobé neuhrazené dluhy ve výši 33 milionů dolarů. </w:t>
      </w:r>
      <w:r>
        <w:rPr>
          <w:color w:val="310106"/>
        </w:rPr>
        <w:t>Společnost Dow</w:t>
      </w:r>
      <w:r>
        <w:t xml:space="preserve"> sdělila, že už má dohody </w:t>
      </w:r>
      <w:r>
        <w:rPr>
          <w:color w:val="01190F"/>
        </w:rPr>
        <w:t>s</w:t>
      </w:r>
      <w:r>
        <w:t xml:space="preserve"> Albertem J. Smithem jr., předsedou a generálním ředitelem </w:t>
      </w:r>
      <w:r>
        <w:rPr>
          <w:color w:val="9E8317"/>
        </w:rPr>
        <w:t>společnosti PSE</w:t>
      </w:r>
      <w:r>
        <w:t xml:space="preserve">, a </w:t>
      </w:r>
      <w:r>
        <w:rPr>
          <w:color w:val="847D81"/>
        </w:rPr>
        <w:t xml:space="preserve">jistými dalšími představiteli </w:t>
      </w:r>
      <w:r>
        <w:rPr>
          <w:color w:val="58018B"/>
        </w:rPr>
        <w:t>společnosti</w:t>
      </w:r>
      <w:r>
        <w:rPr>
          <w:color w:val="847D81"/>
        </w:rPr>
        <w:t xml:space="preserve">, </w:t>
      </w:r>
      <w:r>
        <w:rPr>
          <w:color w:val="B70639"/>
        </w:rPr>
        <w:t>podle kterých</w:t>
      </w:r>
      <w:r>
        <w:rPr>
          <w:color w:val="847D81"/>
        </w:rPr>
        <w:t xml:space="preserve"> může </w:t>
      </w:r>
      <w:r>
        <w:rPr>
          <w:color w:val="703B01"/>
        </w:rPr>
        <w:t>společnost Dow</w:t>
      </w:r>
      <w:r>
        <w:rPr>
          <w:color w:val="847D81"/>
        </w:rPr>
        <w:t xml:space="preserve"> koupit asi 40 % kmenových akcií </w:t>
      </w:r>
      <w:r>
        <w:rPr>
          <w:color w:val="58018B"/>
        </w:rPr>
        <w:t>společnosti PSE</w:t>
      </w:r>
      <w:r>
        <w:rPr>
          <w:color w:val="847D81"/>
        </w:rPr>
        <w:t xml:space="preserve"> v oběhu</w:t>
      </w:r>
      <w:r>
        <w:t xml:space="preserve">. </w:t>
      </w:r>
      <w:r>
        <w:rPr>
          <w:color w:val="9E8317"/>
        </w:rPr>
        <w:t>Společnost PSE</w:t>
      </w:r>
      <w:r>
        <w:t xml:space="preserve"> navrhuje a provozuje zařízení na kogenerační výrobu energie a v roce 1988 měla tržbu 234 milionů dolarů. </w:t>
      </w:r>
      <w:r>
        <w:rPr>
          <w:color w:val="9E8317"/>
        </w:rPr>
        <w:t>Společnost</w:t>
      </w:r>
      <w:r>
        <w:t xml:space="preserve"> je majitelem a provozovatelem, neboli spolupodílníkem, v šesti kogeneračních zařízeních - dvou v Texasu a čtyřech v Kalifornii. </w:t>
      </w:r>
      <w:r>
        <w:rPr>
          <w:color w:val="9E8317"/>
        </w:rPr>
        <w:t>Společnost</w:t>
      </w:r>
      <w:r>
        <w:t xml:space="preserve"> nedávno oznámila, že ve třetím čtvrtletí očekává výnos v rozsahu od 1.3 milionu dolarů do 1.7 milionu dolarů, neboli 14 až 18 centů na akcii, ve srovnání s loňskými 326000 dolary, neboli 4 centy na akci.</w:t>
      </w:r>
    </w:p>
    <w:p>
      <w:r>
        <w:rPr>
          <w:b/>
        </w:rPr>
        <w:t>Document number 1142</w:t>
      </w:r>
    </w:p>
    <w:p>
      <w:r>
        <w:rPr>
          <w:b/>
        </w:rPr>
        <w:t>Document identifier: wsj1440-001</w:t>
      </w:r>
    </w:p>
    <w:p>
      <w:r>
        <w:t xml:space="preserve">Pokud růst znovu získá mezi investory na půvabu, stagnující segment mimoburzovního trhu Nasdaq by se mohl blýsknout. </w:t>
      </w:r>
      <w:r>
        <w:rPr>
          <w:color w:val="310106"/>
        </w:rPr>
        <w:t>Někteří investiční poradci</w:t>
      </w:r>
      <w:r>
        <w:t xml:space="preserve"> se již zaměřují </w:t>
      </w:r>
      <w:r>
        <w:rPr>
          <w:color w:val="04640D"/>
        </w:rPr>
        <w:t xml:space="preserve">na tento mimoburzovní trh, </w:t>
      </w:r>
      <w:r>
        <w:rPr>
          <w:color w:val="FEFB0A"/>
        </w:rPr>
        <w:t>kde</w:t>
      </w:r>
      <w:r>
        <w:rPr>
          <w:color w:val="04640D"/>
        </w:rPr>
        <w:t xml:space="preserve"> podle </w:t>
      </w:r>
      <w:r>
        <w:rPr>
          <w:color w:val="FB5514"/>
        </w:rPr>
        <w:t>svých</w:t>
      </w:r>
      <w:r>
        <w:rPr>
          <w:color w:val="04640D"/>
        </w:rPr>
        <w:t xml:space="preserve"> slov očekávají </w:t>
      </w:r>
      <w:r>
        <w:rPr>
          <w:color w:val="E115C0"/>
        </w:rPr>
        <w:t>spoustu malých - a středních růstových akcií</w:t>
      </w:r>
      <w:r>
        <w:t xml:space="preserve">. Dodávají, že nejlepší </w:t>
      </w:r>
      <w:r>
        <w:rPr>
          <w:color w:val="00587F"/>
        </w:rPr>
        <w:t>na tom</w:t>
      </w:r>
      <w:r>
        <w:t xml:space="preserve"> je, že </w:t>
      </w:r>
      <w:r>
        <w:rPr>
          <w:color w:val="0BC582"/>
        </w:rPr>
        <w:t>tyto růstové emise</w:t>
      </w:r>
      <w:r>
        <w:t xml:space="preserve"> na rozdíl od </w:t>
      </w:r>
      <w:r>
        <w:rPr>
          <w:color w:val="0BC582"/>
        </w:rPr>
        <w:t>svých</w:t>
      </w:r>
      <w:r>
        <w:t xml:space="preserve"> protějšků na Newyorské burze cenných papírů, spolehlivých akcií, při snížených cenách slábnou. Kvůli nervozitě způsobené prudkým poklesem trhu 13. října a kvůli současné vlně neuspokojivých oznámení příjmu přijdou podle mínění některých analytiků a osob pověřených řízením portfolií růstové akcie znovu do obliby. Společnosti s ověřeným osvědčením o výnosech akcií vykazující růst ceny kolem 20 % jsou za těchto podmínek atraktivnější. "Trh bude muset hledat </w:t>
      </w:r>
      <w:r>
        <w:rPr>
          <w:color w:val="FEB8C8"/>
        </w:rPr>
        <w:t>nové téma</w:t>
      </w:r>
      <w:r>
        <w:t xml:space="preserve"> a </w:t>
      </w:r>
      <w:r>
        <w:rPr>
          <w:color w:val="FEB8C8"/>
        </w:rPr>
        <w:t>tím</w:t>
      </w:r>
      <w:r>
        <w:t xml:space="preserve"> bude návrat k růstu," prohlásila </w:t>
      </w:r>
      <w:r>
        <w:rPr>
          <w:color w:val="9E8317"/>
        </w:rPr>
        <w:t xml:space="preserve">Mary Farrellová, analytička </w:t>
      </w:r>
      <w:r>
        <w:rPr>
          <w:color w:val="01190F"/>
        </w:rPr>
        <w:t>společnosti PaineWebber</w:t>
      </w:r>
      <w:r>
        <w:t xml:space="preserve">. Jako elitu mimoburzovního trhu označila mimo jiné </w:t>
      </w:r>
      <w:r>
        <w:rPr>
          <w:color w:val="847D81"/>
        </w:rPr>
        <w:t>společnosti Oshkosh B'Gosh a A&amp;W Brands</w:t>
      </w:r>
      <w:r>
        <w:t xml:space="preserve">. Stejně jako mnohé růstové emise na mimoburzovním trhu mají </w:t>
      </w:r>
      <w:r>
        <w:rPr>
          <w:color w:val="58018B"/>
        </w:rPr>
        <w:t xml:space="preserve">tržní hodnotu - </w:t>
      </w:r>
      <w:r>
        <w:rPr>
          <w:color w:val="B70639"/>
        </w:rPr>
        <w:t>která</w:t>
      </w:r>
      <w:r>
        <w:rPr>
          <w:color w:val="58018B"/>
        </w:rPr>
        <w:t xml:space="preserve"> se určuje jako cena cenných papírů vynásobená akciemi v oběhu - zhruba 100 až 500 milionů dolarů</w:t>
      </w:r>
      <w:r>
        <w:t xml:space="preserve">. Někteří se rádi specializují </w:t>
      </w:r>
      <w:r>
        <w:rPr>
          <w:color w:val="703B01"/>
        </w:rPr>
        <w:t xml:space="preserve">na tyto společnosti na vzestupu, </w:t>
      </w:r>
      <w:r>
        <w:rPr>
          <w:color w:val="F7F1DF"/>
        </w:rPr>
        <w:t>jejichž</w:t>
      </w:r>
      <w:r>
        <w:rPr>
          <w:color w:val="703B01"/>
        </w:rPr>
        <w:t xml:space="preserve"> akcie se veřejně obchodují velmi krátce</w:t>
      </w:r>
      <w:r>
        <w:t xml:space="preserve">. </w:t>
      </w:r>
      <w:r>
        <w:rPr>
          <w:color w:val="703B01"/>
        </w:rPr>
        <w:t>Těm</w:t>
      </w:r>
      <w:r>
        <w:t xml:space="preserve"> se někdy přezdívá "vznikající" společnosti na vzestupu, přestože v osvědčení mají také rostoucí zisk. </w:t>
      </w:r>
      <w:r>
        <w:rPr>
          <w:color w:val="118B8A"/>
        </w:rPr>
        <w:t>Zatímco mnoho růstových akcií je malých, ne všechny malé cenné papíry mají impuls k růstu výnosů</w:t>
      </w:r>
      <w:r>
        <w:t xml:space="preserve">. </w:t>
      </w:r>
      <w:r>
        <w:rPr>
          <w:color w:val="118B8A"/>
        </w:rPr>
        <w:t>To</w:t>
      </w:r>
      <w:r>
        <w:t xml:space="preserve"> je důležitý rozdíl, neboť </w:t>
      </w:r>
      <w:r>
        <w:rPr>
          <w:color w:val="4AFEFA"/>
        </w:rPr>
        <w:t xml:space="preserve">někteří analytici a makléři, </w:t>
      </w:r>
      <w:r>
        <w:rPr>
          <w:color w:val="FCB164"/>
        </w:rPr>
        <w:t>kteří</w:t>
      </w:r>
      <w:r>
        <w:rPr>
          <w:color w:val="4AFEFA"/>
        </w:rPr>
        <w:t xml:space="preserve"> neustále předvídají, že malé akcie velmi záhy překonají větší akcie</w:t>
      </w:r>
      <w:r>
        <w:t xml:space="preserve">, mohou využít jakékoli krátké zvýšení </w:t>
      </w:r>
      <w:r>
        <w:rPr>
          <w:color w:val="796EE6"/>
        </w:rPr>
        <w:t>růstových emisí</w:t>
      </w:r>
      <w:r>
        <w:t xml:space="preserve"> k tomu, aby </w:t>
      </w:r>
      <w:r>
        <w:rPr>
          <w:color w:val="4AFEFA"/>
        </w:rPr>
        <w:t>jim</w:t>
      </w:r>
      <w:r>
        <w:t xml:space="preserve"> pomohly prodat všechny malé akcie. "Na mimoburzovním trhu lze najít </w:t>
      </w:r>
      <w:r>
        <w:rPr>
          <w:color w:val="000D2C"/>
        </w:rPr>
        <w:t>některé dobré, kvalitní společnosti</w:t>
      </w:r>
      <w:r>
        <w:t xml:space="preserve">," </w:t>
      </w:r>
      <w:r>
        <w:rPr>
          <w:color w:val="53495F"/>
        </w:rPr>
        <w:t>investoři</w:t>
      </w:r>
      <w:r>
        <w:t xml:space="preserve"> by </w:t>
      </w:r>
      <w:r>
        <w:rPr>
          <w:color w:val="53495F"/>
        </w:rPr>
        <w:t>si</w:t>
      </w:r>
      <w:r>
        <w:t xml:space="preserve"> ale měli vybírat, říká </w:t>
      </w:r>
      <w:r>
        <w:rPr>
          <w:color w:val="F95475"/>
        </w:rPr>
        <w:t xml:space="preserve">John Palicka, ředitel portfolia </w:t>
      </w:r>
      <w:r>
        <w:rPr>
          <w:color w:val="61FC03"/>
        </w:rPr>
        <w:t xml:space="preserve">společnosti Midco Investors z Newarku v New Jersey, </w:t>
      </w:r>
      <w:r>
        <w:rPr>
          <w:color w:val="5D9608"/>
        </w:rPr>
        <w:t>která</w:t>
      </w:r>
      <w:r>
        <w:rPr>
          <w:color w:val="61FC03"/>
        </w:rPr>
        <w:t xml:space="preserve"> se zabývá správou financí a </w:t>
      </w:r>
      <w:r>
        <w:rPr>
          <w:color w:val="5D9608"/>
        </w:rPr>
        <w:t>která</w:t>
      </w:r>
      <w:r>
        <w:rPr>
          <w:color w:val="61FC03"/>
        </w:rPr>
        <w:t xml:space="preserve"> do růstových akcií různých velikostí investovala přibližně 900 milionů dolarů</w:t>
      </w:r>
      <w:r>
        <w:t xml:space="preserve">. Z mimoburzovního trhu doporučil </w:t>
      </w:r>
      <w:r>
        <w:rPr>
          <w:color w:val="F95475"/>
        </w:rPr>
        <w:t>Palicka</w:t>
      </w:r>
      <w:r>
        <w:t xml:space="preserve"> investovat do společností Legent, Mail Boxes Etc. a Payco American. Hlavním argumentem </w:t>
      </w:r>
      <w:r>
        <w:rPr>
          <w:color w:val="DE98FD"/>
        </w:rPr>
        <w:t>pro růstové akcie</w:t>
      </w:r>
      <w:r>
        <w:t xml:space="preserve"> je to, že si ve zpomalující ekonomice většinou vedou lépe. "Pokud se trh opět zaměří na zisk, měli bychom růstové akcie hodnotit výše," říká </w:t>
      </w:r>
      <w:r>
        <w:rPr>
          <w:color w:val="98A088"/>
        </w:rPr>
        <w:t xml:space="preserve">L. Keith Mullins, analytik růstových akcií </w:t>
      </w:r>
      <w:r>
        <w:rPr>
          <w:color w:val="4F584E"/>
        </w:rPr>
        <w:t>u společnosti Morgan Stanley</w:t>
      </w:r>
      <w:r>
        <w:t xml:space="preserve">. Domnívá se, že </w:t>
      </w:r>
      <w:r>
        <w:rPr>
          <w:color w:val="248AD0"/>
        </w:rPr>
        <w:t>investoři</w:t>
      </w:r>
      <w:r>
        <w:t xml:space="preserve"> nakonec budou ochotni za společnosti s ověřeným osvědčením o růstu výnosů zaplatit vyšší ceny. V očekávání této změny nabádá </w:t>
      </w:r>
      <w:r>
        <w:rPr>
          <w:color w:val="5C5300"/>
        </w:rPr>
        <w:t>on</w:t>
      </w:r>
      <w:r>
        <w:rPr>
          <w:color w:val="9F6551"/>
        </w:rPr>
        <w:t xml:space="preserve"> i další analytici</w:t>
      </w:r>
      <w:r>
        <w:t xml:space="preserve"> </w:t>
      </w:r>
      <w:r>
        <w:rPr>
          <w:color w:val="BCFEC6"/>
        </w:rPr>
        <w:t>své</w:t>
      </w:r>
      <w:r>
        <w:rPr>
          <w:color w:val="932C70"/>
        </w:rPr>
        <w:t xml:space="preserve"> klienty</w:t>
      </w:r>
      <w:r>
        <w:t xml:space="preserve">, aby takové emise kupovali už nyní. Je pochopitelné, že menší růstové akcie nebyly v poslední době v oblibě. </w:t>
      </w:r>
      <w:r>
        <w:rPr>
          <w:color w:val="9E8317"/>
        </w:rPr>
        <w:t xml:space="preserve">Farrellová </w:t>
      </w:r>
      <w:r>
        <w:rPr>
          <w:color w:val="01190F"/>
        </w:rPr>
        <w:t>ze společnosti PaineWebber</w:t>
      </w:r>
      <w:r>
        <w:t xml:space="preserve"> říká, </w:t>
      </w:r>
      <w:r>
        <w:rPr>
          <w:color w:val="2B1B04"/>
        </w:rPr>
        <w:t xml:space="preserve">že růst </w:t>
      </w:r>
      <w:r>
        <w:rPr>
          <w:color w:val="B5AFC4"/>
        </w:rPr>
        <w:t>indexu Standard &amp; Poor's 500</w:t>
      </w:r>
      <w:r>
        <w:rPr>
          <w:color w:val="2B1B04"/>
        </w:rPr>
        <w:t xml:space="preserve"> činil loni u průměrné emise 35 %</w:t>
      </w:r>
      <w:r>
        <w:t xml:space="preserve">. </w:t>
      </w:r>
      <w:r>
        <w:rPr>
          <w:color w:val="2B1B04"/>
        </w:rPr>
        <w:t>Ve srovnání s tím</w:t>
      </w:r>
      <w:r>
        <w:t xml:space="preserve"> vzrostly zisky menších akcií o 15 až 20 %. Růst zisků navíc zůstal pozadu </w:t>
      </w:r>
      <w:r>
        <w:rPr>
          <w:color w:val="D4C67A"/>
        </w:rPr>
        <w:t>za hotovostním tokem, potenciálem na restrukturalizaci a fúzi a za likvidační hodnotou</w:t>
      </w:r>
      <w:r>
        <w:t xml:space="preserve">, </w:t>
      </w:r>
      <w:r>
        <w:rPr>
          <w:color w:val="D4C67A"/>
        </w:rPr>
        <w:t>což</w:t>
      </w:r>
      <w:r>
        <w:t xml:space="preserve"> jsou po většinu roku upřednostňovaná kritéria pro doporučování investic. </w:t>
      </w:r>
      <w:r>
        <w:rPr>
          <w:color w:val="AE7AA1"/>
        </w:rPr>
        <w:t>S menšími růstovými akciemi</w:t>
      </w:r>
      <w:r>
        <w:t xml:space="preserve"> se také tolik neobchoduje, a tak </w:t>
      </w:r>
      <w:r>
        <w:rPr>
          <w:color w:val="C2A393"/>
        </w:rPr>
        <w:t xml:space="preserve">je </w:t>
      </w:r>
      <w:r>
        <w:rPr>
          <w:color w:val="0232FD"/>
        </w:rPr>
        <w:t>jejich</w:t>
      </w:r>
      <w:r>
        <w:rPr>
          <w:color w:val="6A3A35"/>
        </w:rPr>
        <w:t xml:space="preserve"> rychlá koupě a prodej</w:t>
      </w:r>
      <w:r>
        <w:rPr>
          <w:color w:val="C2A393"/>
        </w:rPr>
        <w:t xml:space="preserve"> těžší než u spolehlivých akcií</w:t>
      </w:r>
      <w:r>
        <w:t xml:space="preserve">. </w:t>
      </w:r>
      <w:r>
        <w:rPr>
          <w:color w:val="C2A393"/>
        </w:rPr>
        <w:t>V důsledku toho</w:t>
      </w:r>
      <w:r>
        <w:t xml:space="preserve"> vzrostl </w:t>
      </w:r>
      <w:r>
        <w:rPr>
          <w:color w:val="BA6801"/>
        </w:rPr>
        <w:t>společností Morgan Stanley</w:t>
      </w:r>
      <w:r>
        <w:rPr>
          <w:color w:val="168E5C"/>
        </w:rPr>
        <w:t xml:space="preserve"> vydávaný index </w:t>
      </w:r>
      <w:r>
        <w:rPr>
          <w:color w:val="16C0D0"/>
        </w:rPr>
        <w:t xml:space="preserve">40 začínajících růstových akcií - </w:t>
      </w:r>
      <w:r>
        <w:rPr>
          <w:color w:val="C62100"/>
        </w:rPr>
        <w:t>z nichž</w:t>
      </w:r>
      <w:r>
        <w:rPr>
          <w:color w:val="16C0D0"/>
        </w:rPr>
        <w:t xml:space="preserve"> většina je na mimoburzovním trhu</w:t>
      </w:r>
      <w:r>
        <w:t xml:space="preserve"> - jen o 13 % za rok, zatímco Dow-Jonesův index akcií průmyslových společností vyletěl o 24 % a </w:t>
      </w:r>
      <w:r>
        <w:rPr>
          <w:color w:val="014347"/>
        </w:rPr>
        <w:t>index S&amp;P 500</w:t>
      </w:r>
      <w:r>
        <w:t xml:space="preserve"> stoupl o 25 %. </w:t>
      </w:r>
      <w:r>
        <w:rPr>
          <w:color w:val="233809"/>
        </w:rPr>
        <w:t>Kompozitní index Nasdaq</w:t>
      </w:r>
      <w:r>
        <w:rPr>
          <w:color w:val="42083B"/>
        </w:rPr>
        <w:t xml:space="preserve"> letos získal 23 %</w:t>
      </w:r>
      <w:r>
        <w:t xml:space="preserve">, </w:t>
      </w:r>
      <w:r>
        <w:rPr>
          <w:color w:val="42083B"/>
        </w:rPr>
        <w:t>to</w:t>
      </w:r>
      <w:r>
        <w:t xml:space="preserve"> však </w:t>
      </w:r>
      <w:r>
        <w:rPr>
          <w:color w:val="82785D"/>
        </w:rPr>
        <w:t xml:space="preserve">převážně díky indexu 100 největších nefinančních vkladů, </w:t>
      </w:r>
      <w:r>
        <w:rPr>
          <w:color w:val="023087"/>
        </w:rPr>
        <w:t>který</w:t>
      </w:r>
      <w:r>
        <w:rPr>
          <w:color w:val="82785D"/>
        </w:rPr>
        <w:t xml:space="preserve"> vyletěl o 30 %</w:t>
      </w:r>
      <w:r>
        <w:t xml:space="preserve">. Někteří investoři jsou </w:t>
      </w:r>
      <w:r>
        <w:rPr>
          <w:color w:val="B7DAD2"/>
        </w:rPr>
        <w:t>k růstovým akciím</w:t>
      </w:r>
      <w:r>
        <w:t xml:space="preserve"> skeptičtí, protože investice </w:t>
      </w:r>
      <w:r>
        <w:rPr>
          <w:color w:val="B7DAD2"/>
        </w:rPr>
        <w:t>do nich</w:t>
      </w:r>
      <w:r>
        <w:t xml:space="preserve"> znamená ignorování </w:t>
      </w:r>
      <w:r>
        <w:rPr>
          <w:color w:val="196956"/>
        </w:rPr>
        <w:t xml:space="preserve">té zásady, </w:t>
      </w:r>
      <w:r>
        <w:rPr>
          <w:color w:val="8C41BB"/>
        </w:rPr>
        <w:t>která</w:t>
      </w:r>
      <w:r>
        <w:rPr>
          <w:color w:val="196956"/>
        </w:rPr>
        <w:t xml:space="preserve"> se objevuje drobným písmem na některých investičních reklamách - že dřívější chování nevypovídá o budoucích výsledcích</w:t>
      </w:r>
      <w:r>
        <w:t xml:space="preserve">. "Lidem se přirozeně zdají podezřelé," říká </w:t>
      </w:r>
      <w:r>
        <w:rPr>
          <w:color w:val="98A088"/>
        </w:rPr>
        <w:t xml:space="preserve">Mullins </w:t>
      </w:r>
      <w:r>
        <w:rPr>
          <w:color w:val="4F584E"/>
        </w:rPr>
        <w:t>ze společnosti Morgan Stanley</w:t>
      </w:r>
      <w:r>
        <w:t xml:space="preserve">. Mezi </w:t>
      </w:r>
      <w:r>
        <w:rPr>
          <w:color w:val="98A088"/>
        </w:rPr>
        <w:t>jeho</w:t>
      </w:r>
      <w:r>
        <w:t xml:space="preserve"> oblíbené </w:t>
      </w:r>
      <w:r>
        <w:rPr>
          <w:color w:val="168E5C"/>
        </w:rPr>
        <w:t xml:space="preserve">podle indexu </w:t>
      </w:r>
      <w:r>
        <w:rPr>
          <w:color w:val="ECEDFE"/>
        </w:rPr>
        <w:t>jeho</w:t>
      </w:r>
      <w:r>
        <w:rPr>
          <w:color w:val="BA6801"/>
        </w:rPr>
        <w:t xml:space="preserve"> firmy</w:t>
      </w:r>
      <w:r>
        <w:t xml:space="preserve"> patří společnosti Legent, Silicon Graphics a Novell. Více finančních ředitelů je však spokojeno, že zisk opět roste. Mark Schoeppner, ředitel portfolia u společnosti Quaker Capital Management sídlící v Pittsburghu, říká, že v reakci na nervozitu ohledně transakcí zadlužených odkupů se teď zdá, že analytici a investoři "oceňují akcie na základě budoucích zisků oproti hodnotě </w:t>
      </w:r>
      <w:r>
        <w:rPr>
          <w:color w:val="2B2D32"/>
        </w:rPr>
        <w:t xml:space="preserve">dluhu, </w:t>
      </w:r>
      <w:r>
        <w:rPr>
          <w:color w:val="94C661"/>
        </w:rPr>
        <w:t>který</w:t>
      </w:r>
      <w:r>
        <w:rPr>
          <w:color w:val="2B2D32"/>
        </w:rPr>
        <w:t xml:space="preserve"> je </w:t>
      </w:r>
      <w:r>
        <w:rPr>
          <w:color w:val="F8907D"/>
        </w:rPr>
        <w:t>společnost</w:t>
      </w:r>
      <w:r>
        <w:rPr>
          <w:color w:val="2B2D32"/>
        </w:rPr>
        <w:t xml:space="preserve"> schopna nést</w:t>
      </w:r>
      <w:r>
        <w:t xml:space="preserve">". </w:t>
      </w:r>
      <w:r>
        <w:rPr>
          <w:color w:val="895E6B"/>
        </w:rPr>
        <w:t xml:space="preserve">Barney Hallingby, vrchní ředitel výzkumu </w:t>
      </w:r>
      <w:r>
        <w:rPr>
          <w:color w:val="788E95"/>
        </w:rPr>
        <w:t>u společnosti Hambrecht &amp; Quist</w:t>
      </w:r>
      <w:r>
        <w:t xml:space="preserve">, se také domnívá, že v rozhodování investorů o nákupech začíná hrát </w:t>
      </w:r>
      <w:r>
        <w:rPr>
          <w:color w:val="FB6AB8"/>
        </w:rPr>
        <w:t>růst zisků</w:t>
      </w:r>
      <w:r>
        <w:t xml:space="preserve"> větší roli. </w:t>
      </w:r>
      <w:r>
        <w:rPr>
          <w:color w:val="576094"/>
        </w:rPr>
        <w:t>Společnost Hambrecht &amp; Quist</w:t>
      </w:r>
      <w:r>
        <w:t xml:space="preserve"> přidala </w:t>
      </w:r>
      <w:r>
        <w:rPr>
          <w:color w:val="DB1474"/>
        </w:rPr>
        <w:t>v pátek</w:t>
      </w:r>
      <w:r>
        <w:t xml:space="preserve"> </w:t>
      </w:r>
      <w:r>
        <w:rPr>
          <w:color w:val="8489AE"/>
        </w:rPr>
        <w:t>společnost St. Jude Medical</w:t>
      </w:r>
      <w:r>
        <w:t xml:space="preserve"> na seznam </w:t>
      </w:r>
      <w:r>
        <w:rPr>
          <w:color w:val="860E04"/>
        </w:rPr>
        <w:t xml:space="preserve">20 akcií, </w:t>
      </w:r>
      <w:r>
        <w:rPr>
          <w:color w:val="FBC206"/>
        </w:rPr>
        <w:t>které</w:t>
      </w:r>
      <w:r>
        <w:rPr>
          <w:color w:val="860E04"/>
        </w:rPr>
        <w:t xml:space="preserve"> vřele doporučuje</w:t>
      </w:r>
      <w:r>
        <w:t xml:space="preserve">. </w:t>
      </w:r>
      <w:r>
        <w:rPr>
          <w:color w:val="895E6B"/>
        </w:rPr>
        <w:t>Hallingby</w:t>
      </w:r>
      <w:r>
        <w:t xml:space="preserve"> říká, že tento názor se z velké části zakládá na schopnosti růstu zisků </w:t>
      </w:r>
      <w:r>
        <w:rPr>
          <w:color w:val="8489AE"/>
        </w:rPr>
        <w:t>této společnosti</w:t>
      </w:r>
      <w:r>
        <w:t xml:space="preserve">. Tržní hodnota </w:t>
      </w:r>
      <w:r>
        <w:rPr>
          <w:color w:val="8489AE"/>
        </w:rPr>
        <w:t>společnosti St. Jude Medical</w:t>
      </w:r>
      <w:r>
        <w:t xml:space="preserve"> na burze Nasdaq přesahuje 12 miliard dolarů, takže </w:t>
      </w:r>
      <w:r>
        <w:rPr>
          <w:color w:val="8489AE"/>
        </w:rPr>
        <w:t>to</w:t>
      </w:r>
      <w:r>
        <w:t xml:space="preserve"> nejsou malé akcie. Oproti roku 1986 vzrostly zisky </w:t>
      </w:r>
      <w:r>
        <w:rPr>
          <w:color w:val="8489AE"/>
        </w:rPr>
        <w:t>tohoto výrobce lékařských přístrojů</w:t>
      </w:r>
      <w:r>
        <w:t xml:space="preserve"> v roce 1987 o 35 % a </w:t>
      </w:r>
      <w:r>
        <w:rPr>
          <w:color w:val="6EAB9B"/>
        </w:rPr>
        <w:t>v roce 1988</w:t>
      </w:r>
      <w:r>
        <w:t xml:space="preserve"> o 75 %. </w:t>
      </w:r>
      <w:r>
        <w:rPr>
          <w:color w:val="F2CDFE"/>
        </w:rPr>
        <w:t xml:space="preserve">Kurt Kruger, </w:t>
      </w:r>
      <w:r>
        <w:rPr>
          <w:color w:val="645341"/>
        </w:rPr>
        <w:t>který</w:t>
      </w:r>
      <w:r>
        <w:rPr>
          <w:color w:val="F2CDFE"/>
        </w:rPr>
        <w:t xml:space="preserve"> </w:t>
      </w:r>
      <w:r>
        <w:rPr>
          <w:color w:val="760035"/>
        </w:rPr>
        <w:t>pro společnost Hambrecht &amp; Quist</w:t>
      </w:r>
      <w:r>
        <w:rPr>
          <w:color w:val="F2CDFE"/>
        </w:rPr>
        <w:t xml:space="preserve"> sleduje akcie</w:t>
      </w:r>
      <w:r>
        <w:t xml:space="preserve">, očekává, že čistý příjem </w:t>
      </w:r>
      <w:r>
        <w:rPr>
          <w:color w:val="8489AE"/>
        </w:rPr>
        <w:t>dané společnosti</w:t>
      </w:r>
      <w:r>
        <w:t xml:space="preserve"> letos stoupne o 51 % na 2.15 dolaru na akcii. </w:t>
      </w:r>
      <w:r>
        <w:rPr>
          <w:color w:val="8489AE"/>
        </w:rPr>
        <w:t>Společnost St. Jude Medical</w:t>
      </w:r>
      <w:r>
        <w:t xml:space="preserve"> </w:t>
      </w:r>
      <w:r>
        <w:rPr>
          <w:color w:val="DB1474"/>
        </w:rPr>
        <w:t>v pátek</w:t>
      </w:r>
      <w:r>
        <w:t xml:space="preserve"> zakončila o 1/4 výše na 44 1/2. Páteční dění na trhu </w:t>
      </w:r>
      <w:r>
        <w:rPr>
          <w:color w:val="647A41"/>
        </w:rPr>
        <w:t>Kompozitní index Nasdaq</w:t>
      </w:r>
      <w:r>
        <w:t xml:space="preserve"> klesl o 0.13 na 470.67. </w:t>
      </w:r>
      <w:r>
        <w:rPr>
          <w:color w:val="647A41"/>
        </w:rPr>
        <w:t>Tento kompozitní index</w:t>
      </w:r>
      <w:r>
        <w:t xml:space="preserve"> končil vzestupem o 0.7 % oproti poslední páteční uzávěrce. Pro mimoburzovní akcie </w:t>
      </w:r>
      <w:r>
        <w:rPr>
          <w:color w:val="496E76"/>
        </w:rPr>
        <w:t>to</w:t>
      </w:r>
      <w:r>
        <w:t xml:space="preserve"> byl rušný týden. Páteční objem dosáhl celkem 158.2 milionu akcií, denní průměr </w:t>
      </w:r>
      <w:r>
        <w:rPr>
          <w:color w:val="496E76"/>
        </w:rPr>
        <w:t>pro daný týden</w:t>
      </w:r>
      <w:r>
        <w:t xml:space="preserve"> dosáhl ohromných 176.7 milionu. </w:t>
      </w:r>
      <w:r>
        <w:rPr>
          <w:color w:val="E3F894"/>
        </w:rPr>
        <w:t>Banka Valley National</w:t>
      </w:r>
      <w:r>
        <w:t xml:space="preserve"> klesla o 1 3/8 na 17 1/8 při objemu 1.9 milionu akcií. </w:t>
      </w:r>
      <w:r>
        <w:rPr>
          <w:color w:val="E3F894"/>
        </w:rPr>
        <w:t>Tato společnost</w:t>
      </w:r>
      <w:r>
        <w:t xml:space="preserve"> </w:t>
      </w:r>
      <w:r>
        <w:rPr>
          <w:color w:val="F9D7CD"/>
        </w:rPr>
        <w:t>ve čtvrtek</w:t>
      </w:r>
      <w:r>
        <w:t xml:space="preserve"> oznámila </w:t>
      </w:r>
      <w:r>
        <w:rPr>
          <w:color w:val="876128"/>
        </w:rPr>
        <w:t>za třetí čtvrtletí</w:t>
      </w:r>
      <w:r>
        <w:t xml:space="preserve"> velkou ztrátu. </w:t>
      </w:r>
      <w:r>
        <w:rPr>
          <w:color w:val="A1A711"/>
        </w:rPr>
        <w:t>Newyorská banka Merchants Bank</w:t>
      </w:r>
      <w:r>
        <w:t xml:space="preserve"> poklesla o 1 na 106 po oznámení, že se </w:t>
      </w:r>
      <w:r>
        <w:rPr>
          <w:color w:val="A1A711"/>
        </w:rPr>
        <w:t>její</w:t>
      </w:r>
      <w:r>
        <w:t xml:space="preserve"> čistý příjem </w:t>
      </w:r>
      <w:r>
        <w:rPr>
          <w:color w:val="876128"/>
        </w:rPr>
        <w:t>za třetí čtvrtletí</w:t>
      </w:r>
      <w:r>
        <w:t xml:space="preserve"> snížil na 1.62 dolaru na akcii oproti loňskému 1.67 dolaru na akcii. </w:t>
      </w:r>
      <w:r>
        <w:rPr>
          <w:color w:val="01FB92"/>
        </w:rPr>
        <w:t>Banka Eliot Savings Bank</w:t>
      </w:r>
      <w:r>
        <w:t xml:space="preserve"> poklesla o 7/8 na 1 5/8 poté, co oznámila, že především kvůli rezervám na ztráty z úvěrů měla </w:t>
      </w:r>
      <w:r>
        <w:rPr>
          <w:color w:val="876128"/>
        </w:rPr>
        <w:t>v posledním třetím čtvrtletí</w:t>
      </w:r>
      <w:r>
        <w:t xml:space="preserve"> ztrátu 4.8 milionu dolarů. Ve stejném čtvrtletí </w:t>
      </w:r>
      <w:r>
        <w:rPr>
          <w:color w:val="6EAB9B"/>
        </w:rPr>
        <w:t>roku 1988</w:t>
      </w:r>
      <w:r>
        <w:t xml:space="preserve"> </w:t>
      </w:r>
      <w:r>
        <w:rPr>
          <w:color w:val="01FB92"/>
        </w:rPr>
        <w:t>tato banka</w:t>
      </w:r>
      <w:r>
        <w:t xml:space="preserve"> vydělala 1.1 milionu dolarů. Uspěly pouze akcie </w:t>
      </w:r>
      <w:r>
        <w:rPr>
          <w:color w:val="FD0F31"/>
        </w:rPr>
        <w:t>jedné banky</w:t>
      </w:r>
      <w:r>
        <w:t xml:space="preserve">. </w:t>
      </w:r>
      <w:r>
        <w:rPr>
          <w:color w:val="FD0F31"/>
        </w:rPr>
        <w:t>Banka BanPonce</w:t>
      </w:r>
      <w:r>
        <w:t xml:space="preserve"> poskočila o 4 1/2 na 47 3/4 poté, co souhlasila s tím, že </w:t>
      </w:r>
      <w:r>
        <w:rPr>
          <w:color w:val="FD0F31"/>
        </w:rPr>
        <w:t>ji</w:t>
      </w:r>
      <w:r>
        <w:t xml:space="preserve"> za 56.25 dolaru na akcii odkoupí </w:t>
      </w:r>
      <w:r>
        <w:rPr>
          <w:color w:val="BE8485"/>
        </w:rPr>
        <w:t>banka Banco Popular de Puerto Rico</w:t>
      </w:r>
      <w:r>
        <w:t xml:space="preserve">. </w:t>
      </w:r>
      <w:r>
        <w:rPr>
          <w:color w:val="BE8485"/>
        </w:rPr>
        <w:t>Banka Banco Popular</w:t>
      </w:r>
      <w:r>
        <w:t xml:space="preserve"> zatím poklesla o 1 1/4 na 21 1/2. </w:t>
      </w:r>
      <w:r>
        <w:rPr>
          <w:color w:val="C660FB"/>
        </w:rPr>
        <w:t>Společnost Sierra Tucson</w:t>
      </w:r>
      <w:r>
        <w:t xml:space="preserve"> měla v úvodní veřejné nabídce nejaktivnější ceník. </w:t>
      </w:r>
      <w:r>
        <w:rPr>
          <w:color w:val="120104"/>
        </w:rPr>
        <w:t xml:space="preserve">Akcie </w:t>
      </w:r>
      <w:r>
        <w:rPr>
          <w:color w:val="D48958"/>
        </w:rPr>
        <w:t>společnosti</w:t>
      </w:r>
      <w:r>
        <w:t xml:space="preserve"> se začaly obchodovat </w:t>
      </w:r>
      <w:r>
        <w:rPr>
          <w:color w:val="05AEE8"/>
        </w:rPr>
        <w:t>na 12 1/2</w:t>
      </w:r>
      <w:r>
        <w:t xml:space="preserve">, </w:t>
      </w:r>
      <w:r>
        <w:rPr>
          <w:color w:val="05AEE8"/>
        </w:rPr>
        <w:t>což</w:t>
      </w:r>
      <w:r>
        <w:t xml:space="preserve"> byl vzrůst oproti počáteční nabídkové ceně 12, a uzavřely na 13. </w:t>
      </w:r>
      <w:r>
        <w:rPr>
          <w:color w:val="C660FB"/>
        </w:rPr>
        <w:t>Společnost Sierra Tucson</w:t>
      </w:r>
      <w:r>
        <w:t xml:space="preserve"> provozuje středisko na léčbu závislostí. Mezi klesajícími emisemi je </w:t>
      </w:r>
      <w:r>
        <w:rPr>
          <w:color w:val="C3C1BE"/>
        </w:rPr>
        <w:t xml:space="preserve">společnost Groundwater Technology, </w:t>
      </w:r>
      <w:r>
        <w:rPr>
          <w:color w:val="9F98F8"/>
        </w:rPr>
        <w:t>kterou</w:t>
      </w:r>
      <w:r>
        <w:rPr>
          <w:color w:val="C3C1BE"/>
        </w:rPr>
        <w:t xml:space="preserve"> chabé vyhlídky na zisk snížily o 6 1/4 na 24</w:t>
      </w:r>
      <w:r>
        <w:t xml:space="preserve">. </w:t>
      </w:r>
      <w:r>
        <w:rPr>
          <w:color w:val="C3C1BE"/>
        </w:rPr>
        <w:t>Společnost</w:t>
      </w:r>
      <w:r>
        <w:t xml:space="preserve"> uvedla, že výsledky </w:t>
      </w:r>
      <w:r>
        <w:rPr>
          <w:color w:val="1167D9"/>
        </w:rPr>
        <w:t xml:space="preserve">za </w:t>
      </w:r>
      <w:r>
        <w:rPr>
          <w:color w:val="D19012"/>
        </w:rPr>
        <w:t>její</w:t>
      </w:r>
      <w:r>
        <w:rPr>
          <w:color w:val="1167D9"/>
        </w:rPr>
        <w:t xml:space="preserve"> druhé čtvrtletí, </w:t>
      </w:r>
      <w:r>
        <w:rPr>
          <w:color w:val="B7D802"/>
        </w:rPr>
        <w:t>které</w:t>
      </w:r>
      <w:r>
        <w:rPr>
          <w:color w:val="1167D9"/>
        </w:rPr>
        <w:t xml:space="preserve"> skončilo 28. října</w:t>
      </w:r>
      <w:r>
        <w:t xml:space="preserve">, mohou klesnout až o 20 % </w:t>
      </w:r>
      <w:r>
        <w:rPr>
          <w:color w:val="826392"/>
        </w:rPr>
        <w:t xml:space="preserve">pod 30 centů na akcii, </w:t>
      </w:r>
      <w:r>
        <w:rPr>
          <w:color w:val="5E7A6A"/>
        </w:rPr>
        <w:t>které</w:t>
      </w:r>
      <w:r>
        <w:rPr>
          <w:color w:val="826392"/>
        </w:rPr>
        <w:t xml:space="preserve"> oznámila ve shodném čtvrtletí </w:t>
      </w:r>
      <w:r>
        <w:rPr>
          <w:color w:val="B29869"/>
        </w:rPr>
        <w:t>loňského roku</w:t>
      </w:r>
      <w:r>
        <w:t xml:space="preserve">. </w:t>
      </w:r>
      <w:r>
        <w:rPr>
          <w:color w:val="1D0051"/>
        </w:rPr>
        <w:t>Společnost Medstone International</w:t>
      </w:r>
      <w:r>
        <w:t xml:space="preserve"> prudce klesla o 3 1/4 na 7 1/4. Poradní výbor Úřadu pro kontrolu potravin a léků žádal </w:t>
      </w:r>
      <w:r>
        <w:rPr>
          <w:color w:val="1D0051"/>
        </w:rPr>
        <w:t>společnost Medstone</w:t>
      </w:r>
      <w:r>
        <w:t xml:space="preserve">, aby na </w:t>
      </w:r>
      <w:r>
        <w:rPr>
          <w:color w:val="1D0051"/>
        </w:rPr>
        <w:t>svém</w:t>
      </w:r>
      <w:r>
        <w:t xml:space="preserve"> přístroji na léčbu žlučových kamenů provedla více studií. </w:t>
      </w:r>
      <w:r>
        <w:rPr>
          <w:color w:val="8BE7FC"/>
        </w:rPr>
        <w:t>Společnost Qintex Entertainment</w:t>
      </w:r>
      <w:r>
        <w:t xml:space="preserve"> klesla o 2 5/8 na 1 1/2 poté, co se </w:t>
      </w:r>
      <w:r>
        <w:rPr>
          <w:color w:val="8BE7FC"/>
        </w:rPr>
        <w:t>pro sebe</w:t>
      </w:r>
      <w:r>
        <w:t xml:space="preserve"> a </w:t>
      </w:r>
      <w:r>
        <w:rPr>
          <w:color w:val="8BE7FC"/>
        </w:rPr>
        <w:t>své</w:t>
      </w:r>
      <w:r>
        <w:t xml:space="preserve"> dvě provozní filiálky Hal Roach Studios a Qintex Productions snažila získat ochranu před žalobami věřitelů podle kapitoly 11 federálního konkurzního řádu. </w:t>
      </w:r>
      <w:r>
        <w:rPr>
          <w:color w:val="76E0C1"/>
        </w:rPr>
        <w:t>Společnost Raymond Corp.</w:t>
      </w:r>
      <w:r>
        <w:t xml:space="preserve"> klesla o 1 na 10 poté, co </w:t>
      </w:r>
      <w:r>
        <w:rPr>
          <w:color w:val="F9D7CD"/>
        </w:rPr>
        <w:t>ve čtvrtek</w:t>
      </w:r>
      <w:r>
        <w:t xml:space="preserve"> večer oznámila, </w:t>
      </w:r>
      <w:r>
        <w:rPr>
          <w:color w:val="BACFA7"/>
        </w:rPr>
        <w:t xml:space="preserve">že ve </w:t>
      </w:r>
      <w:r>
        <w:rPr>
          <w:color w:val="11BA09"/>
        </w:rPr>
        <w:t>svém</w:t>
      </w:r>
      <w:r>
        <w:rPr>
          <w:color w:val="BACFA7"/>
        </w:rPr>
        <w:t xml:space="preserve"> třetím čtvrtletí vezme závazek 4.4 milionu dolarů na rezervy, aby</w:t>
      </w:r>
      <w:r>
        <w:t xml:space="preserve"> mohla krýt potenciální zatížení v souvislosti s uzavřením a prodejem </w:t>
      </w:r>
      <w:r>
        <w:rPr>
          <w:color w:val="462C36"/>
        </w:rPr>
        <w:t>výrobní továrny</w:t>
      </w:r>
      <w:r>
        <w:t xml:space="preserve">. </w:t>
      </w:r>
      <w:r>
        <w:rPr>
          <w:color w:val="65407D"/>
        </w:rPr>
        <w:t>V důsledku toho</w:t>
      </w:r>
      <w:r>
        <w:t xml:space="preserve"> </w:t>
      </w:r>
      <w:r>
        <w:rPr>
          <w:color w:val="76E0C1"/>
        </w:rPr>
        <w:t>společnost</w:t>
      </w:r>
      <w:r>
        <w:t xml:space="preserve"> pozastavila výplatu čtvrtletní dividendy. </w:t>
      </w:r>
      <w:r>
        <w:rPr>
          <w:color w:val="491803"/>
        </w:rPr>
        <w:t>Společnost McCaw Cellular Communications</w:t>
      </w:r>
      <w:r>
        <w:t xml:space="preserve"> a </w:t>
      </w:r>
      <w:r>
        <w:rPr>
          <w:color w:val="F5D2A8"/>
        </w:rPr>
        <w:t>její</w:t>
      </w:r>
      <w:r>
        <w:rPr>
          <w:color w:val="03422C"/>
        </w:rPr>
        <w:t xml:space="preserve"> cílová společnost, společnost LIN Broadcasting</w:t>
      </w:r>
      <w:r>
        <w:t xml:space="preserve">, byly aktivní. </w:t>
      </w:r>
      <w:r>
        <w:rPr>
          <w:color w:val="03422C"/>
        </w:rPr>
        <w:t>Společnost LIN</w:t>
      </w:r>
      <w:r>
        <w:t xml:space="preserve"> posílila o 5/8 na 110 5/8 a </w:t>
      </w:r>
      <w:r>
        <w:rPr>
          <w:color w:val="491803"/>
        </w:rPr>
        <w:t>společnost McCaw</w:t>
      </w:r>
      <w:r>
        <w:t xml:space="preserve"> klesla o 1/4 na 41. </w:t>
      </w:r>
      <w:r>
        <w:rPr>
          <w:color w:val="491803"/>
        </w:rPr>
        <w:t>Společnost McCaw</w:t>
      </w:r>
      <w:r>
        <w:t xml:space="preserve"> sdělila, že získala závazky tří bank na pomoc při financování </w:t>
      </w:r>
      <w:r>
        <w:rPr>
          <w:color w:val="491803"/>
        </w:rPr>
        <w:t>své</w:t>
      </w:r>
      <w:r>
        <w:t xml:space="preserve"> nabídky 125 dolarů na akcii za 22 milionů akcií </w:t>
      </w:r>
      <w:r>
        <w:rPr>
          <w:color w:val="03422C"/>
        </w:rPr>
        <w:t>společnosti LIN</w:t>
      </w:r>
      <w:r>
        <w:t xml:space="preserve">. </w:t>
      </w:r>
      <w:r>
        <w:rPr>
          <w:color w:val="491803"/>
        </w:rPr>
        <w:t>Společnost McCaw</w:t>
      </w:r>
      <w:r>
        <w:t xml:space="preserve"> požaduje "poctivou dražbu" </w:t>
      </w:r>
      <w:r>
        <w:rPr>
          <w:color w:val="03422C"/>
        </w:rPr>
        <w:t xml:space="preserve">společnosti LIN, </w:t>
      </w:r>
      <w:r>
        <w:rPr>
          <w:color w:val="72A46E"/>
        </w:rPr>
        <w:t>která</w:t>
      </w:r>
      <w:r>
        <w:rPr>
          <w:color w:val="03422C"/>
        </w:rPr>
        <w:t xml:space="preserve"> dříve vstoupila do fúze s výměnou akcií se společností BellSouth</w:t>
      </w:r>
      <w:r>
        <w:t xml:space="preserve">. Po zveřejnění zisků </w:t>
      </w:r>
      <w:r>
        <w:rPr>
          <w:color w:val="128EAC"/>
        </w:rPr>
        <w:t>společnosti</w:t>
      </w:r>
      <w:r>
        <w:t xml:space="preserve"> </w:t>
      </w:r>
      <w:r>
        <w:rPr>
          <w:color w:val="47545E"/>
        </w:rPr>
        <w:t>za čtvrté čtvrtletí</w:t>
      </w:r>
      <w:r>
        <w:t xml:space="preserve"> klesla </w:t>
      </w:r>
      <w:r>
        <w:rPr>
          <w:color w:val="128EAC"/>
        </w:rPr>
        <w:t>společnost Apple Computer</w:t>
      </w:r>
      <w:r>
        <w:t xml:space="preserve"> o 3/4 na 48 při objemu více než 2.3 milionu akcií. </w:t>
      </w:r>
      <w:r>
        <w:rPr>
          <w:color w:val="128EAC"/>
        </w:rPr>
        <w:t>Společnost Apple</w:t>
      </w:r>
      <w:r>
        <w:t xml:space="preserve"> vydělala </w:t>
      </w:r>
      <w:r>
        <w:rPr>
          <w:color w:val="47545E"/>
        </w:rPr>
        <w:t>ve čtvrtém čtvrtletí</w:t>
      </w:r>
      <w:r>
        <w:t xml:space="preserve"> 161.1 milionu dolarů, neboli 1.24 dolaru na akcii, včetně 48 milionů dolarů z prodeje akcií </w:t>
      </w:r>
      <w:r>
        <w:rPr>
          <w:color w:val="128EAC"/>
        </w:rPr>
        <w:t>své</w:t>
      </w:r>
      <w:r>
        <w:t xml:space="preserve"> společnosti Adobe Systems.</w:t>
      </w:r>
    </w:p>
    <w:p>
      <w:r>
        <w:rPr>
          <w:b/>
        </w:rPr>
        <w:t>Document number 1143</w:t>
      </w:r>
    </w:p>
    <w:p>
      <w:r>
        <w:rPr>
          <w:b/>
        </w:rPr>
        <w:t>Document identifier: wsj1441-001</w:t>
      </w:r>
    </w:p>
    <w:p>
      <w:r>
        <w:t xml:space="preserve">Podle Zprávy o kapitálových trzích indexu Dow Jones byly </w:t>
      </w:r>
      <w:r>
        <w:rPr>
          <w:color w:val="310106"/>
        </w:rPr>
        <w:t>mezi pátečními nabídkami cenných papírů</w:t>
      </w:r>
      <w:r>
        <w:t xml:space="preserve"> a </w:t>
      </w:r>
      <w:r>
        <w:rPr>
          <w:color w:val="310106"/>
        </w:rPr>
        <w:t>jejich</w:t>
      </w:r>
      <w:r>
        <w:t xml:space="preserve"> cenami včetně podmínek manažera syndikátu na amerických i zahraničních kapitálových trzích uvedeny tyto položky: </w:t>
      </w:r>
      <w:r>
        <w:rPr>
          <w:color w:val="04640D"/>
        </w:rPr>
        <w:t>Chicago &amp; North Western Acquisition Corp.</w:t>
      </w:r>
      <w:r>
        <w:t xml:space="preserve"> - </w:t>
      </w:r>
      <w:r>
        <w:rPr>
          <w:color w:val="FEFB0A"/>
        </w:rPr>
        <w:t>prioritní podřízené dluhopisy s upravitelnou úrokovou sazbou v hodnotě 475 milionů dolarů, splatné 15. října 2001, oceněné na nominální hodnotu tak, aby</w:t>
      </w:r>
      <w:r>
        <w:t xml:space="preserve"> </w:t>
      </w:r>
      <w:r>
        <w:rPr>
          <w:color w:val="FB5514"/>
        </w:rPr>
        <w:t>výnos byl 14.75 %</w:t>
      </w:r>
      <w:r>
        <w:t xml:space="preserve">. </w:t>
      </w:r>
      <w:r>
        <w:rPr>
          <w:color w:val="E115C0"/>
        </w:rPr>
        <w:t>Úroková sazba</w:t>
      </w:r>
      <w:r>
        <w:t xml:space="preserve"> bude do jednoho roku upravena </w:t>
      </w:r>
      <w:r>
        <w:rPr>
          <w:color w:val="00587F"/>
        </w:rPr>
        <w:t xml:space="preserve">na sazbu, </w:t>
      </w:r>
      <w:r>
        <w:rPr>
          <w:color w:val="0BC582"/>
        </w:rPr>
        <w:t>která</w:t>
      </w:r>
      <w:r>
        <w:rPr>
          <w:color w:val="00587F"/>
        </w:rPr>
        <w:t xml:space="preserve"> </w:t>
      </w:r>
      <w:r>
        <w:rPr>
          <w:color w:val="FEB8C8"/>
        </w:rPr>
        <w:t>této emisi</w:t>
      </w:r>
      <w:r>
        <w:rPr>
          <w:color w:val="00587F"/>
        </w:rPr>
        <w:t xml:space="preserve"> zajistí tržní hodnotu 101</w:t>
      </w:r>
      <w:r>
        <w:t xml:space="preserve">. Maximální kuponová sazba </w:t>
      </w:r>
      <w:r>
        <w:rPr>
          <w:color w:val="9E8317"/>
        </w:rPr>
        <w:t>této emise</w:t>
      </w:r>
      <w:r>
        <w:t xml:space="preserve"> však může po </w:t>
      </w:r>
      <w:r>
        <w:rPr>
          <w:color w:val="E115C0"/>
        </w:rPr>
        <w:t>její</w:t>
      </w:r>
      <w:r>
        <w:t xml:space="preserve"> úpravě být nejvýše 15.5 %. Držitelé dluhopisů také získají ekvivalent v 10% kmenových akciích </w:t>
      </w:r>
      <w:r>
        <w:rPr>
          <w:color w:val="04640D"/>
        </w:rPr>
        <w:t>společnosti CNW Holdings</w:t>
      </w:r>
      <w:r>
        <w:t xml:space="preserve">. </w:t>
      </w:r>
      <w:r>
        <w:rPr>
          <w:color w:val="01190F"/>
        </w:rPr>
        <w:t>Tento bonus v podobě vlastního kapitálu</w:t>
      </w:r>
      <w:r>
        <w:t xml:space="preserve"> není součástí </w:t>
      </w:r>
      <w:r>
        <w:rPr>
          <w:color w:val="9E8317"/>
        </w:rPr>
        <w:t>nabídky</w:t>
      </w:r>
      <w:r>
        <w:t xml:space="preserve">, ale </w:t>
      </w:r>
      <w:r>
        <w:rPr>
          <w:color w:val="847D81"/>
        </w:rPr>
        <w:t>upisovatelé</w:t>
      </w:r>
      <w:r>
        <w:t xml:space="preserve"> oznámili, že bude nabídnut poté, co Komise pro regulaci prodeje cenných papírů prohlásí registraci 68548 kmenových akcií </w:t>
      </w:r>
      <w:r>
        <w:rPr>
          <w:color w:val="04640D"/>
        </w:rPr>
        <w:t>společnosti CNW Holdings</w:t>
      </w:r>
      <w:r>
        <w:t xml:space="preserve"> za platnou. </w:t>
      </w:r>
      <w:r>
        <w:rPr>
          <w:color w:val="9E8317"/>
        </w:rPr>
        <w:t>Tato emise</w:t>
      </w:r>
      <w:r>
        <w:t xml:space="preserve"> je nevypověditelná po dobu pěti let a má </w:t>
      </w:r>
      <w:r>
        <w:rPr>
          <w:color w:val="58018B"/>
        </w:rPr>
        <w:t xml:space="preserve">umořovací fond, </w:t>
      </w:r>
      <w:r>
        <w:rPr>
          <w:color w:val="B70639"/>
        </w:rPr>
        <w:t>který</w:t>
      </w:r>
      <w:r>
        <w:rPr>
          <w:color w:val="58018B"/>
        </w:rPr>
        <w:t xml:space="preserve"> bude založen v roce 2000, aby</w:t>
      </w:r>
      <w:r>
        <w:t xml:space="preserve"> </w:t>
      </w:r>
      <w:r>
        <w:rPr>
          <w:color w:val="703B01"/>
        </w:rPr>
        <w:t xml:space="preserve">se 50 % </w:t>
      </w:r>
      <w:r>
        <w:rPr>
          <w:color w:val="F7F1DF"/>
        </w:rPr>
        <w:t>emise</w:t>
      </w:r>
      <w:r>
        <w:rPr>
          <w:color w:val="703B01"/>
        </w:rPr>
        <w:t xml:space="preserve"> stáhlo před splatností</w:t>
      </w:r>
      <w:r>
        <w:t xml:space="preserve">. </w:t>
      </w:r>
      <w:r>
        <w:rPr>
          <w:color w:val="9E8317"/>
        </w:rPr>
        <w:t>Tato emise s ratingem B 2 podle společnosti Moody's Investors Service Inc. a s ratingem B- podle společnosti Standard &amp; Poor's Corp.</w:t>
      </w:r>
      <w:r>
        <w:t xml:space="preserve"> bude prodána prostřednictvím upisovatelů vedených společností Donaldson Lufkin &amp; Jenrette Securities Corp. </w:t>
      </w:r>
      <w:r>
        <w:rPr>
          <w:color w:val="118B8A"/>
        </w:rPr>
        <w:t>Tokuyama Soda Co. (Japonsko</w:t>
      </w:r>
      <w:r>
        <w:t xml:space="preserve">) - </w:t>
      </w:r>
      <w:r>
        <w:rPr>
          <w:color w:val="4AFEFA"/>
        </w:rPr>
        <w:t xml:space="preserve">euroobligace v hodnotě 200 milionů dolarů, splatné 9. listopadu </w:t>
      </w:r>
      <w:r>
        <w:rPr>
          <w:color w:val="FCB164"/>
        </w:rPr>
        <w:t>1993</w:t>
      </w:r>
      <w:r>
        <w:rPr>
          <w:color w:val="4AFEFA"/>
        </w:rPr>
        <w:t xml:space="preserve">, vydávané s opčními listy zaručujícími právo k nákupu kmenových akcií </w:t>
      </w:r>
      <w:r>
        <w:rPr>
          <w:color w:val="796EE6"/>
        </w:rPr>
        <w:t>společnosti</w:t>
      </w:r>
      <w:r>
        <w:rPr>
          <w:color w:val="4AFEFA"/>
        </w:rPr>
        <w:t>, udávající 4% úrokovou sazbu z nominální hodnoty, nabízené prostřednictvím společnosti Nomura International Ltd</w:t>
      </w:r>
      <w:r>
        <w:t xml:space="preserve">. </w:t>
      </w:r>
      <w:r>
        <w:rPr>
          <w:color w:val="4AFEFA"/>
        </w:rPr>
        <w:t>Každý dluhopis v hodnotě 5000 dolarů</w:t>
      </w:r>
      <w:r>
        <w:t xml:space="preserve"> nese jeden opční list, uplatnitelný od 28. listopadu 1989 do 28. října </w:t>
      </w:r>
      <w:r>
        <w:rPr>
          <w:color w:val="000D2C"/>
        </w:rPr>
        <w:t>1993</w:t>
      </w:r>
      <w:r>
        <w:t xml:space="preserve">, opravňující k nákupu akcií </w:t>
      </w:r>
      <w:r>
        <w:rPr>
          <w:color w:val="118B8A"/>
        </w:rPr>
        <w:t>společnosti</w:t>
      </w:r>
      <w:r>
        <w:t xml:space="preserve"> za očekávanou prémii 2 1/2 % z uzavírací ceny akcií, přičemž podmínky budou stanoveny 27. října.</w:t>
      </w:r>
    </w:p>
    <w:p>
      <w:r>
        <w:rPr>
          <w:b/>
        </w:rPr>
        <w:t>Document number 1144</w:t>
      </w:r>
    </w:p>
    <w:p>
      <w:r>
        <w:rPr>
          <w:b/>
        </w:rPr>
        <w:t>Document identifier: wsj1442-001</w:t>
      </w:r>
    </w:p>
    <w:p>
      <w:r>
        <w:t xml:space="preserve">Pro bankéře a regulátory se </w:t>
      </w:r>
      <w:r>
        <w:rPr>
          <w:color w:val="310106"/>
        </w:rPr>
        <w:t>Arizona</w:t>
      </w:r>
      <w:r>
        <w:t xml:space="preserve"> začíná každým dnem podobat spíše </w:t>
      </w:r>
      <w:r>
        <w:rPr>
          <w:color w:val="04640D"/>
        </w:rPr>
        <w:t>Texasu</w:t>
      </w:r>
      <w:r>
        <w:t xml:space="preserve">. </w:t>
      </w:r>
      <w:r>
        <w:rPr>
          <w:color w:val="FEFB0A"/>
        </w:rPr>
        <w:t>Společnost First Interstate Bancorp se sídlem v Los Angeles</w:t>
      </w:r>
      <w:r>
        <w:t xml:space="preserve"> v pátek oznámila, že </w:t>
      </w:r>
      <w:r>
        <w:rPr>
          <w:color w:val="FB5514"/>
        </w:rPr>
        <w:t>za třetí čtvrtletí roku 1989</w:t>
      </w:r>
      <w:r>
        <w:t xml:space="preserve"> očekává čistou ztrátu 16 milionů dolarů kvůli oslabení </w:t>
      </w:r>
      <w:r>
        <w:rPr>
          <w:color w:val="E115C0"/>
        </w:rPr>
        <w:t>své</w:t>
      </w:r>
      <w:r>
        <w:rPr>
          <w:color w:val="00587F"/>
        </w:rPr>
        <w:t xml:space="preserve"> jednotky, arizonské banky First Interstate Bank</w:t>
      </w:r>
      <w:r>
        <w:t xml:space="preserve">. </w:t>
      </w:r>
      <w:r>
        <w:rPr>
          <w:color w:val="FEFB0A"/>
        </w:rPr>
        <w:t>Společnost First Interstate</w:t>
      </w:r>
      <w:r>
        <w:t xml:space="preserve"> uvedla, že </w:t>
      </w:r>
      <w:r>
        <w:rPr>
          <w:color w:val="00587F"/>
        </w:rPr>
        <w:t xml:space="preserve">tato jednotka, postižená horšícími se problémy s nemovitostmi </w:t>
      </w:r>
      <w:r>
        <w:rPr>
          <w:color w:val="0BC582"/>
        </w:rPr>
        <w:t>v Arizoně</w:t>
      </w:r>
      <w:r>
        <w:t xml:space="preserve">, bude mít </w:t>
      </w:r>
      <w:r>
        <w:rPr>
          <w:color w:val="FB5514"/>
        </w:rPr>
        <w:t>za dané čtvrtletí</w:t>
      </w:r>
      <w:r>
        <w:t xml:space="preserve"> ztrátu 174 milionů dolarů. </w:t>
      </w:r>
      <w:r>
        <w:rPr>
          <w:color w:val="FEFB0A"/>
        </w:rPr>
        <w:t>Společnost First Interstate</w:t>
      </w:r>
      <w:r>
        <w:t xml:space="preserve"> pro případ ztráty z půjček </w:t>
      </w:r>
      <w:r>
        <w:rPr>
          <w:color w:val="00587F"/>
        </w:rPr>
        <w:t>v arizonské bance</w:t>
      </w:r>
      <w:r>
        <w:t xml:space="preserve"> vytvořila rozsáhlou rezervu v hodnotě 350 milionů dolarů. Odepsala arizonské půjčky v hodnotě asi 200 milionů dolarů a ponechala </w:t>
      </w:r>
      <w:r>
        <w:rPr>
          <w:color w:val="00587F"/>
        </w:rPr>
        <w:t>jednotce</w:t>
      </w:r>
      <w:r>
        <w:t xml:space="preserve"> rezervu na budoucí ztráty </w:t>
      </w:r>
      <w:r>
        <w:rPr>
          <w:color w:val="FEB8C8"/>
        </w:rPr>
        <w:t>ve výši 255 milionů dolarů</w:t>
      </w:r>
      <w:r>
        <w:t xml:space="preserve">, </w:t>
      </w:r>
      <w:r>
        <w:rPr>
          <w:color w:val="FEB8C8"/>
        </w:rPr>
        <w:t>což</w:t>
      </w:r>
      <w:r>
        <w:t xml:space="preserve"> je přibližně 61 % z </w:t>
      </w:r>
      <w:r>
        <w:rPr>
          <w:color w:val="00587F"/>
        </w:rPr>
        <w:t>jejích</w:t>
      </w:r>
      <w:r>
        <w:t xml:space="preserve"> 416 milionů dolarů v problematických úvěrech a ve znovu získaných nemovitostech. </w:t>
      </w:r>
      <w:r>
        <w:rPr>
          <w:color w:val="FEFB0A"/>
        </w:rPr>
        <w:t>Společnost First Interstate</w:t>
      </w:r>
      <w:r>
        <w:t xml:space="preserve"> </w:t>
      </w:r>
      <w:r>
        <w:rPr>
          <w:color w:val="9E8317"/>
        </w:rPr>
        <w:t>tento krok</w:t>
      </w:r>
      <w:r>
        <w:t xml:space="preserve"> učinila pod tlakem regulátorů. </w:t>
      </w:r>
      <w:r>
        <w:rPr>
          <w:color w:val="9E8317"/>
        </w:rPr>
        <w:t>Tento krok</w:t>
      </w:r>
      <w:r>
        <w:t xml:space="preserve"> završil smršť špatných zpráv </w:t>
      </w:r>
      <w:r>
        <w:rPr>
          <w:color w:val="FB5514"/>
        </w:rPr>
        <w:t>za třetí čtvrtletí</w:t>
      </w:r>
      <w:r>
        <w:t xml:space="preserve"> o bankovnictví </w:t>
      </w:r>
      <w:r>
        <w:rPr>
          <w:color w:val="310106"/>
        </w:rPr>
        <w:t>v Arizoně</w:t>
      </w:r>
      <w:r>
        <w:t xml:space="preserve"> a důrazně ukázal, že </w:t>
      </w:r>
      <w:r>
        <w:rPr>
          <w:color w:val="310106"/>
        </w:rPr>
        <w:t>Arizona</w:t>
      </w:r>
      <w:r>
        <w:t xml:space="preserve"> útočí na dlouholetou nadvládu </w:t>
      </w:r>
      <w:r>
        <w:rPr>
          <w:color w:val="04640D"/>
        </w:rPr>
        <w:t>Texasu</w:t>
      </w:r>
      <w:r>
        <w:t xml:space="preserve"> jakožto nejrušnějšího bankovního pohřebiště. </w:t>
      </w:r>
      <w:r>
        <w:rPr>
          <w:color w:val="01190F"/>
        </w:rPr>
        <w:t>Společnost Valley National Corp., největší lokálně vlastněná bankovní společnost</w:t>
      </w:r>
      <w:r>
        <w:t xml:space="preserve"> </w:t>
      </w:r>
      <w:r>
        <w:rPr>
          <w:color w:val="310106"/>
        </w:rPr>
        <w:t>v tomto státě</w:t>
      </w:r>
      <w:r>
        <w:t xml:space="preserve">, na začátku minulého týdne oznámila ztrátu 72.2 milionu dolarů a pozastavila výplatu dividend. </w:t>
      </w:r>
      <w:r>
        <w:rPr>
          <w:color w:val="847D81"/>
        </w:rPr>
        <w:t xml:space="preserve">Společnost Pinnacle West Capital Corp., </w:t>
      </w:r>
      <w:r>
        <w:rPr>
          <w:color w:val="58018B"/>
        </w:rPr>
        <w:t>která</w:t>
      </w:r>
      <w:r>
        <w:rPr>
          <w:color w:val="847D81"/>
        </w:rPr>
        <w:t xml:space="preserve"> měsíce bojovala s regulátory o to, co má udělat se </w:t>
      </w:r>
      <w:r>
        <w:rPr>
          <w:color w:val="58018B"/>
        </w:rPr>
        <w:t>svojí</w:t>
      </w:r>
      <w:r>
        <w:rPr>
          <w:color w:val="847D81"/>
        </w:rPr>
        <w:t xml:space="preserve"> skomírající spořitelní jednotkou, společností Merabank</w:t>
      </w:r>
      <w:r>
        <w:t xml:space="preserve">, pozastavila výplatu dividend a oznámila propad čistého zisku </w:t>
      </w:r>
      <w:r>
        <w:rPr>
          <w:color w:val="FB5514"/>
        </w:rPr>
        <w:t>za třetí čtvrtletí</w:t>
      </w:r>
      <w:r>
        <w:t xml:space="preserve"> o 91 %. </w:t>
      </w:r>
      <w:r>
        <w:rPr>
          <w:color w:val="B70639"/>
        </w:rPr>
        <w:t>Společnost Security Pacific Corp.</w:t>
      </w:r>
      <w:r>
        <w:t xml:space="preserve"> oznámila, že </w:t>
      </w:r>
      <w:r>
        <w:rPr>
          <w:color w:val="B70639"/>
        </w:rPr>
        <w:t>její</w:t>
      </w:r>
      <w:r>
        <w:t xml:space="preserve"> úvěrové ztráty </w:t>
      </w:r>
      <w:r>
        <w:rPr>
          <w:color w:val="FB5514"/>
        </w:rPr>
        <w:t>za třetí čtvrtletí</w:t>
      </w:r>
      <w:r>
        <w:t xml:space="preserve"> narostly o třetinu na 109 milionů dolarů, a to zejména kvůli nepříznivým úvěrům na nemovitosti </w:t>
      </w:r>
      <w:r>
        <w:rPr>
          <w:color w:val="310106"/>
        </w:rPr>
        <w:t>v Arizoně</w:t>
      </w:r>
      <w:r>
        <w:t xml:space="preserve">. Společnost Chase Manhattan Corp. z New Yorku </w:t>
      </w:r>
      <w:r>
        <w:rPr>
          <w:color w:val="310106"/>
        </w:rPr>
        <w:t>v souvislosti s Arizonou</w:t>
      </w:r>
      <w:r>
        <w:t xml:space="preserve"> vydala 85 milionů dolarů. Regulační machinace v pozadí ztráty </w:t>
      </w:r>
      <w:r>
        <w:rPr>
          <w:color w:val="FEFB0A"/>
        </w:rPr>
        <w:t>společnosti First Interstate</w:t>
      </w:r>
      <w:r>
        <w:t xml:space="preserve"> navíc naznačují, že regulátoři dospěli k závěru, </w:t>
      </w:r>
      <w:r>
        <w:rPr>
          <w:color w:val="703B01"/>
        </w:rPr>
        <w:t xml:space="preserve">že </w:t>
      </w:r>
      <w:r>
        <w:rPr>
          <w:color w:val="F7F1DF"/>
        </w:rPr>
        <w:t xml:space="preserve">rezervy </w:t>
      </w:r>
      <w:r>
        <w:rPr>
          <w:color w:val="118B8A"/>
        </w:rPr>
        <w:t>věřitelů</w:t>
      </w:r>
      <w:r>
        <w:rPr>
          <w:color w:val="703B01"/>
        </w:rPr>
        <w:t xml:space="preserve"> jsou příliš nízké na to, aby</w:t>
      </w:r>
      <w:r>
        <w:t xml:space="preserve"> pokryly </w:t>
      </w:r>
      <w:r>
        <w:rPr>
          <w:color w:val="4AFEFA"/>
        </w:rPr>
        <w:t>jejich</w:t>
      </w:r>
      <w:r>
        <w:t xml:space="preserve"> budoucí ztráty </w:t>
      </w:r>
      <w:r>
        <w:rPr>
          <w:color w:val="310106"/>
        </w:rPr>
        <w:t>v Arizoně</w:t>
      </w:r>
      <w:r>
        <w:t xml:space="preserve">, a nutí </w:t>
      </w:r>
      <w:r>
        <w:rPr>
          <w:color w:val="FCB164"/>
        </w:rPr>
        <w:t>bankéře</w:t>
      </w:r>
      <w:r>
        <w:t xml:space="preserve">, aby </w:t>
      </w:r>
      <w:r>
        <w:rPr>
          <w:color w:val="796EE6"/>
        </w:rPr>
        <w:t>s tím</w:t>
      </w:r>
      <w:r>
        <w:t xml:space="preserve"> něco dělali. </w:t>
      </w:r>
      <w:r>
        <w:rPr>
          <w:color w:val="000D2C"/>
        </w:rPr>
        <w:t>Revizoři z Úřadu kontrolora oběživa</w:t>
      </w:r>
      <w:r>
        <w:t xml:space="preserve"> od minulého měsíce pročesávají realitní portfolio </w:t>
      </w:r>
      <w:r>
        <w:rPr>
          <w:color w:val="FEFB0A"/>
        </w:rPr>
        <w:t>společnosti First Interstate</w:t>
      </w:r>
      <w:r>
        <w:t xml:space="preserve">, přičemž </w:t>
      </w:r>
      <w:r>
        <w:rPr>
          <w:color w:val="53495F"/>
        </w:rPr>
        <w:t>nejdříve doporučili, aby</w:t>
      </w:r>
      <w:r>
        <w:t xml:space="preserve"> </w:t>
      </w:r>
      <w:r>
        <w:rPr>
          <w:color w:val="F95475"/>
        </w:rPr>
        <w:t>si</w:t>
      </w:r>
      <w:r>
        <w:rPr>
          <w:color w:val="61FC03"/>
        </w:rPr>
        <w:t xml:space="preserve"> </w:t>
      </w:r>
      <w:r>
        <w:rPr>
          <w:color w:val="F95475"/>
        </w:rPr>
        <w:t>společnost First Interstate</w:t>
      </w:r>
      <w:r>
        <w:rPr>
          <w:color w:val="61FC03"/>
        </w:rPr>
        <w:t xml:space="preserve"> vytvořila rezervu nižší, než by byla případná rána ve výši 350 milionů dolarů </w:t>
      </w:r>
      <w:r>
        <w:rPr>
          <w:color w:val="5D9608"/>
        </w:rPr>
        <w:t>ve třetím čtvrtletí</w:t>
      </w:r>
      <w:r>
        <w:t xml:space="preserve">. Když </w:t>
      </w:r>
      <w:r>
        <w:rPr>
          <w:color w:val="DE98FD"/>
        </w:rPr>
        <w:t>to</w:t>
      </w:r>
      <w:r>
        <w:t xml:space="preserve"> </w:t>
      </w:r>
      <w:r>
        <w:rPr>
          <w:color w:val="FEFB0A"/>
        </w:rPr>
        <w:t>společnost First Interstate</w:t>
      </w:r>
      <w:r>
        <w:t xml:space="preserve"> odmítla s tvrzením, že tato částka je příliš vysoká, </w:t>
      </w:r>
      <w:r>
        <w:rPr>
          <w:color w:val="98A088"/>
        </w:rPr>
        <w:t>regulátoři</w:t>
      </w:r>
      <w:r>
        <w:t xml:space="preserve"> odpověděli tím, že </w:t>
      </w:r>
      <w:r>
        <w:rPr>
          <w:color w:val="4F584E"/>
        </w:rPr>
        <w:t>své</w:t>
      </w:r>
      <w:r>
        <w:rPr>
          <w:color w:val="248AD0"/>
        </w:rPr>
        <w:t xml:space="preserve"> doporučení</w:t>
      </w:r>
      <w:r>
        <w:t xml:space="preserve"> zvýšili na 350 milionů dolarů. "V tu chvíli se </w:t>
      </w:r>
      <w:r>
        <w:rPr>
          <w:color w:val="FEFB0A"/>
        </w:rPr>
        <w:t>společnost (First Interstate</w:t>
      </w:r>
      <w:r>
        <w:t xml:space="preserve">) rozhodla, že lepší bude dále nevyjednávat," řekl jeden představitel odvětví obeznámený </w:t>
      </w:r>
      <w:r>
        <w:rPr>
          <w:color w:val="5C5300"/>
        </w:rPr>
        <w:t>s jednáním</w:t>
      </w:r>
      <w:r>
        <w:t xml:space="preserve">. </w:t>
      </w:r>
      <w:r>
        <w:rPr>
          <w:color w:val="9F6551"/>
        </w:rPr>
        <w:t>Finanční ředitel Thomas P. Marrie</w:t>
      </w:r>
      <w:r>
        <w:t xml:space="preserve"> se k podrobnostem jednání odmítl vyjádřit. Řekl, že rezerva "</w:t>
      </w:r>
      <w:r>
        <w:rPr>
          <w:color w:val="FEFB0A"/>
        </w:rPr>
        <w:t>nám</w:t>
      </w:r>
      <w:r>
        <w:t xml:space="preserve"> nebyla vnucena, ale </w:t>
      </w:r>
      <w:r>
        <w:rPr>
          <w:color w:val="BCFEC6"/>
        </w:rPr>
        <w:t>regulátoři</w:t>
      </w:r>
      <w:r>
        <w:t xml:space="preserve"> dali velmi jasně najevo, co považují za vhodnou částku". Tvrdý postoj regulátorů je předzvěstí velkých budoucích ztrát, zejména u spořitelen </w:t>
      </w:r>
      <w:r>
        <w:rPr>
          <w:color w:val="310106"/>
        </w:rPr>
        <w:t>v tomto státě</w:t>
      </w:r>
      <w:r>
        <w:t xml:space="preserve">. </w:t>
      </w:r>
      <w:r>
        <w:rPr>
          <w:color w:val="932C70"/>
        </w:rPr>
        <w:t>Nejméně šest z 12 arizonských spořitelních a úvěrových institucí</w:t>
      </w:r>
      <w:r>
        <w:t xml:space="preserve"> buď bylo zahrnuto </w:t>
      </w:r>
      <w:r>
        <w:rPr>
          <w:color w:val="2B1B04"/>
        </w:rPr>
        <w:t>do vládního úsporného programu</w:t>
      </w:r>
      <w:r>
        <w:t xml:space="preserve">, nebo jsou v podstatě nesolventní, protože skrývají obrovské nerozpoznané ztráty. Například </w:t>
      </w:r>
      <w:r>
        <w:rPr>
          <w:color w:val="B5AFC4"/>
        </w:rPr>
        <w:t xml:space="preserve">Západní spořitelní a úvěrové sdružení, </w:t>
      </w:r>
      <w:r>
        <w:rPr>
          <w:color w:val="D4C67A"/>
        </w:rPr>
        <w:t>které</w:t>
      </w:r>
      <w:r>
        <w:rPr>
          <w:color w:val="B5AFC4"/>
        </w:rPr>
        <w:t xml:space="preserve"> je nyní </w:t>
      </w:r>
      <w:r>
        <w:rPr>
          <w:color w:val="AE7AA1"/>
        </w:rPr>
        <w:t>v úsporném programu</w:t>
      </w:r>
      <w:r>
        <w:t xml:space="preserve">, mělo k 30. červnu hmotná kapitálová aktiva s odečtenými pasivy v záporné hodnotě 357.4 milionu dolarů. </w:t>
      </w:r>
      <w:r>
        <w:rPr>
          <w:color w:val="C2A393"/>
        </w:rPr>
        <w:t>Ve druhém čtvrtletí</w:t>
      </w:r>
      <w:r>
        <w:t xml:space="preserve"> mělo ztrátu 258.9 milionu dolarů. Stále však drželo </w:t>
      </w:r>
      <w:r>
        <w:rPr>
          <w:color w:val="0232FD"/>
        </w:rPr>
        <w:t xml:space="preserve">znovu získané nemovitosti v hodnotě 916.3 milionu dolarů, </w:t>
      </w:r>
      <w:r>
        <w:rPr>
          <w:color w:val="6A3A35"/>
        </w:rPr>
        <w:t>na které</w:t>
      </w:r>
      <w:r>
        <w:rPr>
          <w:color w:val="0232FD"/>
        </w:rPr>
        <w:t xml:space="preserve"> nemá vůbec žádné rezervy</w:t>
      </w:r>
      <w:r>
        <w:t xml:space="preserve">. Mělo také 479.7 milionu dolarů </w:t>
      </w:r>
      <w:r>
        <w:rPr>
          <w:color w:val="BA6801"/>
        </w:rPr>
        <w:t>v nesplacených úvěrech</w:t>
      </w:r>
      <w:r>
        <w:t xml:space="preserve">, přičemž </w:t>
      </w:r>
      <w:r>
        <w:rPr>
          <w:color w:val="168E5C"/>
        </w:rPr>
        <w:t xml:space="preserve">výše rezerv </w:t>
      </w:r>
      <w:r>
        <w:rPr>
          <w:color w:val="16C0D0"/>
        </w:rPr>
        <w:t>na tyto úvěry</w:t>
      </w:r>
      <w:r>
        <w:t xml:space="preserve"> nebyla okamžitě k dispozici, ale předpokládá se, že je nízká. Rychlý úpadek arizonských spořitelen jen navyšuje neustále stoupající náklady </w:t>
      </w:r>
      <w:r>
        <w:rPr>
          <w:color w:val="2B1B04"/>
        </w:rPr>
        <w:t>na masivní vládní program záchrany spořitelen</w:t>
      </w:r>
      <w:r>
        <w:t xml:space="preserve">, oficiálně odhadované na přibližně 166 miliard dolarů. </w:t>
      </w:r>
      <w:r>
        <w:rPr>
          <w:color w:val="932C70"/>
        </w:rPr>
        <w:t>Šest vládou ovládaných či v podstatě nesolventních arizonských spořitelen</w:t>
      </w:r>
      <w:r>
        <w:t xml:space="preserve"> má dohromady hmotný kapitál v záporné hodnotě 1.5 miliardy dolarů, zabavené nemovitosti za 1.8 miliardy dolarů a nesplacené úvěry za 1.63 miliardy dolarů. Na nemovitosti nemají žádné rezervy a </w:t>
      </w:r>
      <w:r>
        <w:rPr>
          <w:color w:val="932C70"/>
        </w:rPr>
        <w:t>jejich</w:t>
      </w:r>
      <w:r>
        <w:t xml:space="preserve"> rezervy na úvěry jsou ve srovnání s výší </w:t>
      </w:r>
      <w:r>
        <w:rPr>
          <w:color w:val="C62100"/>
        </w:rPr>
        <w:t xml:space="preserve">rezerv, </w:t>
      </w:r>
      <w:r>
        <w:rPr>
          <w:color w:val="014347"/>
        </w:rPr>
        <w:t>které</w:t>
      </w:r>
      <w:r>
        <w:rPr>
          <w:color w:val="C62100"/>
        </w:rPr>
        <w:t xml:space="preserve"> se chystají zřídit </w:t>
      </w:r>
      <w:r>
        <w:rPr>
          <w:color w:val="233809"/>
        </w:rPr>
        <w:t>banky</w:t>
      </w:r>
      <w:r>
        <w:t xml:space="preserve">, nepatrné. </w:t>
      </w:r>
      <w:r>
        <w:rPr>
          <w:color w:val="C2A393"/>
        </w:rPr>
        <w:t>Ve druhém čtvrtletí</w:t>
      </w:r>
      <w:r>
        <w:t xml:space="preserve"> měly </w:t>
      </w:r>
      <w:r>
        <w:rPr>
          <w:color w:val="932C70"/>
        </w:rPr>
        <w:t>spořitelny</w:t>
      </w:r>
      <w:r>
        <w:t xml:space="preserve"> ztrátu celkem 487.8 miliardy dolarů. </w:t>
      </w:r>
      <w:r>
        <w:rPr>
          <w:color w:val="42083B"/>
        </w:rPr>
        <w:t>Jiní věřitelé</w:t>
      </w:r>
      <w:r>
        <w:t xml:space="preserve"> získávají </w:t>
      </w:r>
      <w:r>
        <w:rPr>
          <w:color w:val="82785D"/>
        </w:rPr>
        <w:t>ze zabavených arizonských nemovitostí</w:t>
      </w:r>
      <w:r>
        <w:t xml:space="preserve"> pouze 50 až 60 centů z dolaru, pokud se </w:t>
      </w:r>
      <w:r>
        <w:rPr>
          <w:color w:val="42083B"/>
        </w:rPr>
        <w:t>jim</w:t>
      </w:r>
      <w:r>
        <w:t xml:space="preserve"> vůbec podaří </w:t>
      </w:r>
      <w:r>
        <w:rPr>
          <w:color w:val="82785D"/>
        </w:rPr>
        <w:t>je</w:t>
      </w:r>
      <w:r>
        <w:t xml:space="preserve"> prodat. Tato pohroma je důsledkem jednoho z nejhorších propadů v historii arizonských konjunktur a krachů, doplněného některými </w:t>
      </w:r>
      <w:r>
        <w:rPr>
          <w:color w:val="023087"/>
        </w:rPr>
        <w:t xml:space="preserve">z obvyklých jevů, </w:t>
      </w:r>
      <w:r>
        <w:rPr>
          <w:color w:val="B7DAD2"/>
        </w:rPr>
        <w:t>které</w:t>
      </w:r>
      <w:r>
        <w:rPr>
          <w:color w:val="023087"/>
        </w:rPr>
        <w:t xml:space="preserve"> jsou podezřelé z bankovních debaklů </w:t>
      </w:r>
      <w:r>
        <w:rPr>
          <w:color w:val="196956"/>
        </w:rPr>
        <w:t>80. let</w:t>
      </w:r>
      <w:r>
        <w:t xml:space="preserve">: chamtivostí, zpronevěrou a vyloženě špatným řízením bank. V přesvědčení, že populace </w:t>
      </w:r>
      <w:r>
        <w:rPr>
          <w:color w:val="310106"/>
        </w:rPr>
        <w:t>Arizony</w:t>
      </w:r>
      <w:r>
        <w:t xml:space="preserve"> bude v dalších letech růst ročními tempy 4 až 6 %, </w:t>
      </w:r>
      <w:r>
        <w:rPr>
          <w:color w:val="8C41BB"/>
        </w:rPr>
        <w:t>věřitelé a developeři</w:t>
      </w:r>
      <w:r>
        <w:t xml:space="preserve"> na konci 70. a na začátku </w:t>
      </w:r>
      <w:r>
        <w:rPr>
          <w:color w:val="ECEDFE"/>
        </w:rPr>
        <w:t>80. let</w:t>
      </w:r>
      <w:r>
        <w:t xml:space="preserve"> lili peníze do kancelářských budov, obytných domů a obrovských ploch pusté pouštní půdy. Roční nárůst populace je dnes přibližně 2 %, některé pouštní pozemky koupené před třemi lety za 90000 dolarů za akr se prodávají za 25000 dolarů za akr a </w:t>
      </w:r>
      <w:r>
        <w:rPr>
          <w:color w:val="2B2D32"/>
        </w:rPr>
        <w:t>Phoenix</w:t>
      </w:r>
      <w:r>
        <w:t xml:space="preserve"> má zásobu volných kancelářských prostor na sedm let dopředu. "Je strašné </w:t>
      </w:r>
      <w:r>
        <w:rPr>
          <w:color w:val="94C661"/>
        </w:rPr>
        <w:t>tohle</w:t>
      </w:r>
      <w:r>
        <w:t xml:space="preserve"> říkat, ale </w:t>
      </w:r>
      <w:r>
        <w:rPr>
          <w:color w:val="94C661"/>
        </w:rPr>
        <w:t xml:space="preserve">je škoda, že </w:t>
      </w:r>
      <w:r>
        <w:rPr>
          <w:color w:val="F8907D"/>
        </w:rPr>
        <w:t>ve Phoenixu</w:t>
      </w:r>
      <w:r>
        <w:rPr>
          <w:color w:val="94C661"/>
        </w:rPr>
        <w:t xml:space="preserve"> nebylo </w:t>
      </w:r>
      <w:r>
        <w:rPr>
          <w:color w:val="895E6B"/>
        </w:rPr>
        <w:t>zemětřesení</w:t>
      </w:r>
      <w:r>
        <w:rPr>
          <w:color w:val="94C661"/>
        </w:rPr>
        <w:t xml:space="preserve"> - mohlo strhnout některé z našich prázdných budov</w:t>
      </w:r>
      <w:r>
        <w:t xml:space="preserve">," řekl </w:t>
      </w:r>
      <w:r>
        <w:rPr>
          <w:color w:val="788E95"/>
        </w:rPr>
        <w:t>C. W. Jackson, přední arizonský podnikatel s účastí v nemovitostech, bankovnictví a mnoha dalších oborech</w:t>
      </w:r>
      <w:r>
        <w:t xml:space="preserve">. Mnoho arizonských odborníků na nemovitosti se domnívá, že to nejhorší může teprve přijít. </w:t>
      </w:r>
      <w:r>
        <w:rPr>
          <w:color w:val="FB6AB8"/>
        </w:rPr>
        <w:t>Ralph Shattuck, vydavatel zpravodaje Foreclosure Update (Nejnovější zabavení zastaveného majetku</w:t>
      </w:r>
      <w:r>
        <w:t xml:space="preserve">), říká, </w:t>
      </w:r>
      <w:r>
        <w:rPr>
          <w:color w:val="576094"/>
        </w:rPr>
        <w:t xml:space="preserve">že jen </w:t>
      </w:r>
      <w:r>
        <w:rPr>
          <w:color w:val="DB1474"/>
        </w:rPr>
        <w:t xml:space="preserve">v okrese Maricopa, </w:t>
      </w:r>
      <w:r>
        <w:rPr>
          <w:color w:val="8489AE"/>
        </w:rPr>
        <w:t>kde</w:t>
      </w:r>
      <w:r>
        <w:rPr>
          <w:color w:val="DB1474"/>
        </w:rPr>
        <w:t xml:space="preserve"> leží </w:t>
      </w:r>
      <w:r>
        <w:rPr>
          <w:color w:val="860E04"/>
        </w:rPr>
        <w:t>Phoenix</w:t>
      </w:r>
      <w:r>
        <w:rPr>
          <w:color w:val="576094"/>
        </w:rPr>
        <w:t xml:space="preserve">, se </w:t>
      </w:r>
      <w:r>
        <w:rPr>
          <w:color w:val="FBC206"/>
        </w:rPr>
        <w:t>počet zabavených zastavených nemovitostí</w:t>
      </w:r>
      <w:r>
        <w:rPr>
          <w:color w:val="576094"/>
        </w:rPr>
        <w:t xml:space="preserve"> vyšplhal zhruba na 1482 za měsíc</w:t>
      </w:r>
      <w:r>
        <w:t xml:space="preserve">. </w:t>
      </w:r>
      <w:r>
        <w:rPr>
          <w:color w:val="6EAB9B"/>
        </w:rPr>
        <w:t>To</w:t>
      </w:r>
      <w:r>
        <w:rPr>
          <w:color w:val="F2CDFE"/>
        </w:rPr>
        <w:t xml:space="preserve"> je vzrůst </w:t>
      </w:r>
      <w:r>
        <w:rPr>
          <w:color w:val="645341"/>
        </w:rPr>
        <w:t>z asi 687 zabavených nemovitostí v roce 1985</w:t>
      </w:r>
      <w:r>
        <w:rPr>
          <w:color w:val="F2CDFE"/>
        </w:rPr>
        <w:t xml:space="preserve"> a stále roste: tento měsíc zatím dochází v průměru k 85 zabavením denně</w:t>
      </w:r>
      <w:r>
        <w:t xml:space="preserve">. "Je </w:t>
      </w:r>
      <w:r>
        <w:rPr>
          <w:color w:val="F2CDFE"/>
        </w:rPr>
        <w:t>to</w:t>
      </w:r>
      <w:r>
        <w:t xml:space="preserve"> děsivé," řekl </w:t>
      </w:r>
      <w:r>
        <w:rPr>
          <w:color w:val="FB6AB8"/>
        </w:rPr>
        <w:t>Shattuck</w:t>
      </w:r>
      <w:r>
        <w:t xml:space="preserve">. </w:t>
      </w:r>
      <w:r>
        <w:rPr>
          <w:color w:val="FB6AB8"/>
        </w:rPr>
        <w:t>Shattuck</w:t>
      </w:r>
      <w:r>
        <w:t xml:space="preserve"> a další navíc prohlásili, že stále větší část zabavených nemovitostí začínají představovat </w:t>
      </w:r>
      <w:r>
        <w:rPr>
          <w:color w:val="760035"/>
        </w:rPr>
        <w:t xml:space="preserve">obytné nemovitosti, </w:t>
      </w:r>
      <w:r>
        <w:rPr>
          <w:color w:val="647A41"/>
        </w:rPr>
        <w:t>které</w:t>
      </w:r>
      <w:r>
        <w:rPr>
          <w:color w:val="760035"/>
        </w:rPr>
        <w:t xml:space="preserve"> po většinu poklesu zůstávaly poměrně silné</w:t>
      </w:r>
      <w:r>
        <w:t xml:space="preserve">. A obecně chatrný stav arizonských věřitelů také znamená, že </w:t>
      </w:r>
      <w:r>
        <w:rPr>
          <w:color w:val="310106"/>
        </w:rPr>
        <w:t>ve státě</w:t>
      </w:r>
      <w:r>
        <w:t xml:space="preserve"> je k dispozici </w:t>
      </w:r>
      <w:r>
        <w:rPr>
          <w:color w:val="496E76"/>
        </w:rPr>
        <w:t xml:space="preserve">málo kapitálu, </w:t>
      </w:r>
      <w:r>
        <w:rPr>
          <w:color w:val="E3F894"/>
        </w:rPr>
        <w:t>který</w:t>
      </w:r>
      <w:r>
        <w:rPr>
          <w:color w:val="496E76"/>
        </w:rPr>
        <w:t xml:space="preserve"> by podepřel ekonomiku a zpomalil pokles</w:t>
      </w:r>
      <w:r>
        <w:t xml:space="preserve">. "Dá se říct, že </w:t>
      </w:r>
      <w:r>
        <w:rPr>
          <w:color w:val="310106"/>
        </w:rPr>
        <w:t>ve státě</w:t>
      </w:r>
      <w:r>
        <w:t xml:space="preserve"> není jediná solventní spořitelní a úvěrová společnost a výše reálného bankovního kapitálu je velmi nízká," řekl </w:t>
      </w:r>
      <w:r>
        <w:rPr>
          <w:color w:val="788E95"/>
        </w:rPr>
        <w:t>Jackson</w:t>
      </w:r>
      <w:r>
        <w:t xml:space="preserve">. "Do konce roku zažijeme další velkou vlnu krachů a prodlev ve splácení... </w:t>
      </w:r>
      <w:r>
        <w:rPr>
          <w:color w:val="F9D7CD"/>
        </w:rPr>
        <w:t xml:space="preserve">Jediné, </w:t>
      </w:r>
      <w:r>
        <w:rPr>
          <w:color w:val="876128"/>
        </w:rPr>
        <w:t>co</w:t>
      </w:r>
      <w:r>
        <w:rPr>
          <w:color w:val="F9D7CD"/>
        </w:rPr>
        <w:t xml:space="preserve"> </w:t>
      </w:r>
      <w:r>
        <w:rPr>
          <w:color w:val="A1A711"/>
        </w:rPr>
        <w:t>mnozí z těchto věřitelů</w:t>
      </w:r>
      <w:r>
        <w:rPr>
          <w:color w:val="F9D7CD"/>
        </w:rPr>
        <w:t xml:space="preserve"> dnes dokážou vypustit z úst</w:t>
      </w:r>
      <w:r>
        <w:t xml:space="preserve">, je 'Zaplaťte </w:t>
      </w:r>
      <w:r>
        <w:rPr>
          <w:color w:val="01FB92"/>
        </w:rPr>
        <w:t>mi</w:t>
      </w:r>
      <w:r>
        <w:t xml:space="preserve"> do 60 dnů'". Ve třetím čtvrtletí roku 1988 měla </w:t>
      </w:r>
      <w:r>
        <w:rPr>
          <w:color w:val="FEFB0A"/>
        </w:rPr>
        <w:t>společnost First Interstate</w:t>
      </w:r>
      <w:r>
        <w:t xml:space="preserve"> zejména kvůli částečným odpisům a rezervám spojeným s provozy </w:t>
      </w:r>
      <w:r>
        <w:rPr>
          <w:color w:val="04640D"/>
        </w:rPr>
        <w:t>v Texasu</w:t>
      </w:r>
      <w:r>
        <w:t xml:space="preserve"> ztrátu 214.4 milionu dolarů. </w:t>
      </w:r>
      <w:r>
        <w:rPr>
          <w:color w:val="FD0F31"/>
        </w:rPr>
        <w:t xml:space="preserve">Za období šesti měsíců, </w:t>
      </w:r>
      <w:r>
        <w:rPr>
          <w:color w:val="BE8485"/>
        </w:rPr>
        <w:t>které</w:t>
      </w:r>
      <w:r>
        <w:rPr>
          <w:color w:val="FD0F31"/>
        </w:rPr>
        <w:t xml:space="preserve"> skončilo 30. června</w:t>
      </w:r>
      <w:r>
        <w:t xml:space="preserve">, vykázala čistý zisk 234.3 milionu dolarů, neboli 4.83 dolaru na akcii, včetně 46 milionů dolarů z daňových dobropisů a účetních změn. </w:t>
      </w:r>
      <w:r>
        <w:rPr>
          <w:color w:val="00587F"/>
        </w:rPr>
        <w:t xml:space="preserve">Arizonská jednotka </w:t>
      </w:r>
      <w:r>
        <w:rPr>
          <w:color w:val="E115C0"/>
        </w:rPr>
        <w:t>této banky</w:t>
      </w:r>
      <w:r>
        <w:t xml:space="preserve"> drží přibližně 6 miliard dolarů z 50 miliard dolarů aktiv </w:t>
      </w:r>
      <w:r>
        <w:rPr>
          <w:color w:val="FEFB0A"/>
        </w:rPr>
        <w:t>společnosti First Interstate</w:t>
      </w:r>
      <w:r>
        <w:t xml:space="preserve">. </w:t>
      </w:r>
      <w:r>
        <w:rPr>
          <w:color w:val="9F6551"/>
        </w:rPr>
        <w:t>Marrie</w:t>
      </w:r>
      <w:r>
        <w:t xml:space="preserve"> řekl, </w:t>
      </w:r>
      <w:r>
        <w:rPr>
          <w:color w:val="C660FB"/>
        </w:rPr>
        <w:t xml:space="preserve">že </w:t>
      </w:r>
      <w:r>
        <w:rPr>
          <w:color w:val="120104"/>
        </w:rPr>
        <w:t xml:space="preserve">u cen arizonských nemovitostí, </w:t>
      </w:r>
      <w:r>
        <w:rPr>
          <w:color w:val="D48958"/>
        </w:rPr>
        <w:t>které</w:t>
      </w:r>
      <w:r>
        <w:rPr>
          <w:color w:val="120104"/>
        </w:rPr>
        <w:t xml:space="preserve"> se loni propadly o 40 %</w:t>
      </w:r>
      <w:r>
        <w:rPr>
          <w:color w:val="C660FB"/>
        </w:rPr>
        <w:t xml:space="preserve">, </w:t>
      </w:r>
      <w:r>
        <w:rPr>
          <w:color w:val="05AEE8"/>
        </w:rPr>
        <w:t>banka</w:t>
      </w:r>
      <w:r>
        <w:rPr>
          <w:color w:val="C660FB"/>
        </w:rPr>
        <w:t xml:space="preserve"> očekává pokles o dalších 20 %, než se stabilizují</w:t>
      </w:r>
      <w:r>
        <w:t xml:space="preserve">. Někteří lidé </w:t>
      </w:r>
      <w:r>
        <w:rPr>
          <w:color w:val="310106"/>
        </w:rPr>
        <w:t>z Arizony</w:t>
      </w:r>
      <w:r>
        <w:t xml:space="preserve"> si myslí, že i </w:t>
      </w:r>
      <w:r>
        <w:rPr>
          <w:color w:val="C660FB"/>
        </w:rPr>
        <w:t>to</w:t>
      </w:r>
      <w:r>
        <w:t xml:space="preserve"> je moc optimistické. </w:t>
      </w:r>
      <w:r>
        <w:rPr>
          <w:color w:val="FEFB0A"/>
        </w:rPr>
        <w:t>Společnost First Interstate</w:t>
      </w:r>
      <w:r>
        <w:t xml:space="preserve"> oznámila, že </w:t>
      </w:r>
      <w:r>
        <w:rPr>
          <w:color w:val="FEFB0A"/>
        </w:rPr>
        <w:t>její</w:t>
      </w:r>
      <w:r>
        <w:t xml:space="preserve"> provozy </w:t>
      </w:r>
      <w:r>
        <w:rPr>
          <w:color w:val="310106"/>
        </w:rPr>
        <w:t>mimo Arizonu</w:t>
      </w:r>
      <w:r>
        <w:t xml:space="preserve"> "dosáhly </w:t>
      </w:r>
      <w:r>
        <w:rPr>
          <w:color w:val="FB5514"/>
        </w:rPr>
        <w:t>v tomto čtvrtletí</w:t>
      </w:r>
      <w:r>
        <w:t xml:space="preserve"> </w:t>
      </w:r>
      <w:r>
        <w:rPr>
          <w:color w:val="C3C1BE"/>
        </w:rPr>
        <w:t>výsledků</w:t>
      </w:r>
      <w:r>
        <w:t xml:space="preserve"> podle očekávání", </w:t>
      </w:r>
      <w:r>
        <w:rPr>
          <w:color w:val="C3C1BE"/>
        </w:rPr>
        <w:t>ony výsledky</w:t>
      </w:r>
      <w:r>
        <w:t xml:space="preserve"> však nespecifikovala. Při pátečním kompozitním obchodování na Newyorské burze cenných papírů akcie </w:t>
      </w:r>
      <w:r>
        <w:rPr>
          <w:color w:val="FEFB0A"/>
        </w:rPr>
        <w:t>společnosti First Interstate</w:t>
      </w:r>
      <w:r>
        <w:t xml:space="preserve"> uzavřely </w:t>
      </w:r>
      <w:r>
        <w:rPr>
          <w:color w:val="9F98F8"/>
        </w:rPr>
        <w:t>na 57625 dolaru</w:t>
      </w:r>
      <w:r>
        <w:t xml:space="preserve">, </w:t>
      </w:r>
      <w:r>
        <w:rPr>
          <w:color w:val="9F98F8"/>
        </w:rPr>
        <w:t>což</w:t>
      </w:r>
      <w:r>
        <w:t xml:space="preserve"> je snížení o 25 centů. </w:t>
      </w:r>
      <w:r>
        <w:rPr>
          <w:color w:val="1167D9"/>
        </w:rPr>
        <w:t xml:space="preserve">Od roku 1986, </w:t>
      </w:r>
      <w:r>
        <w:rPr>
          <w:color w:val="D19012"/>
        </w:rPr>
        <w:t>kdy</w:t>
      </w:r>
      <w:r>
        <w:rPr>
          <w:color w:val="1167D9"/>
        </w:rPr>
        <w:t xml:space="preserve"> se neúspěšně ucházela o společnost BankAmerica Corp.</w:t>
      </w:r>
      <w:r>
        <w:t xml:space="preserve">, podnikla </w:t>
      </w:r>
      <w:r>
        <w:rPr>
          <w:color w:val="FEFB0A"/>
        </w:rPr>
        <w:t>banka</w:t>
      </w:r>
      <w:r>
        <w:t xml:space="preserve"> </w:t>
      </w:r>
      <w:r>
        <w:rPr>
          <w:color w:val="B7D802"/>
        </w:rPr>
        <w:t>rozsáhlou restrukturalizaci</w:t>
      </w:r>
      <w:r>
        <w:t xml:space="preserve"> ve snaze snížit náklady a zvýšit výkony, ale mnozí představitelé odvětví se domnívají, že může být zralá na nabídku k převzetí, zejména když se má v Kalifornii v roce 1991 odstartovat mezistátní bankovnictví. </w:t>
      </w:r>
      <w:r>
        <w:rPr>
          <w:color w:val="9F6551"/>
        </w:rPr>
        <w:t>Marrie</w:t>
      </w:r>
      <w:r>
        <w:t xml:space="preserve"> prohlásil, že problémy </w:t>
      </w:r>
      <w:r>
        <w:rPr>
          <w:color w:val="310106"/>
        </w:rPr>
        <w:t>v Arizoně</w:t>
      </w:r>
      <w:r>
        <w:t xml:space="preserve"> "jen zvýšily </w:t>
      </w:r>
      <w:r>
        <w:rPr>
          <w:color w:val="FEFB0A"/>
        </w:rPr>
        <w:t>naše</w:t>
      </w:r>
      <w:r>
        <w:t xml:space="preserve"> odhodlání nadále pokračovat </w:t>
      </w:r>
      <w:r>
        <w:rPr>
          <w:color w:val="B7D802"/>
        </w:rPr>
        <w:t>v restrukturalizaci</w:t>
      </w:r>
      <w:r>
        <w:t xml:space="preserve"> tak, aby byla efektivnější". </w:t>
      </w:r>
      <w:r>
        <w:rPr>
          <w:color w:val="826392"/>
        </w:rPr>
        <w:t>Společnost Standard &amp; Poor's</w:t>
      </w:r>
      <w:r>
        <w:rPr>
          <w:color w:val="5E7A6A"/>
        </w:rPr>
        <w:t xml:space="preserve"> nezávisle na této situaci snížila </w:t>
      </w:r>
      <w:r>
        <w:rPr>
          <w:color w:val="826392"/>
        </w:rPr>
        <w:t>svůj</w:t>
      </w:r>
      <w:r>
        <w:rPr>
          <w:color w:val="5E7A6A"/>
        </w:rPr>
        <w:t xml:space="preserve"> rating prioritního dluhu </w:t>
      </w:r>
      <w:r>
        <w:rPr>
          <w:color w:val="B29869"/>
        </w:rPr>
        <w:t>společnosti Valley National Corp.</w:t>
      </w:r>
      <w:r>
        <w:rPr>
          <w:color w:val="5E7A6A"/>
        </w:rPr>
        <w:t xml:space="preserve"> z BB+ na BB</w:t>
      </w:r>
      <w:r>
        <w:t xml:space="preserve">, </w:t>
      </w:r>
      <w:r>
        <w:rPr>
          <w:color w:val="5E7A6A"/>
        </w:rPr>
        <w:t>což</w:t>
      </w:r>
      <w:r>
        <w:t xml:space="preserve"> se dotýká dlouhodobého dluhu v hodnotě asi 300 milionů dolarů. </w:t>
      </w:r>
      <w:r>
        <w:rPr>
          <w:color w:val="1D0051"/>
        </w:rPr>
        <w:t>Společnost S&amp;P</w:t>
      </w:r>
      <w:r>
        <w:t xml:space="preserve"> také snížila rating nezajištěných vkladů a emisí krytých akreditivem hlavní jednotky </w:t>
      </w:r>
      <w:r>
        <w:rPr>
          <w:color w:val="01190F"/>
        </w:rPr>
        <w:t>této bankovní holdingové společnosti</w:t>
      </w:r>
      <w:r>
        <w:t xml:space="preserve">, arizonské společnosti Valley National Bank. </w:t>
      </w:r>
      <w:r>
        <w:rPr>
          <w:color w:val="1D0051"/>
        </w:rPr>
        <w:t>Tato ratingová společnost</w:t>
      </w:r>
      <w:r>
        <w:t xml:space="preserve"> uvedla, že toto snížené hodnocení odráží pokračující zhoršování finanční pozice </w:t>
      </w:r>
      <w:r>
        <w:rPr>
          <w:color w:val="01190F"/>
        </w:rPr>
        <w:t>společnosti</w:t>
      </w:r>
      <w:r>
        <w:t xml:space="preserve">. </w:t>
      </w:r>
      <w:r>
        <w:rPr>
          <w:color w:val="8BE7FC"/>
        </w:rPr>
        <w:t xml:space="preserve">Mluvčí </w:t>
      </w:r>
      <w:r>
        <w:rPr>
          <w:color w:val="76E0C1"/>
        </w:rPr>
        <w:t xml:space="preserve">společnosti Valley National, </w:t>
      </w:r>
      <w:r>
        <w:rPr>
          <w:color w:val="BACFA7"/>
        </w:rPr>
        <w:t>která</w:t>
      </w:r>
      <w:r>
        <w:rPr>
          <w:color w:val="76E0C1"/>
        </w:rPr>
        <w:t xml:space="preserve"> sídlí </w:t>
      </w:r>
      <w:r>
        <w:rPr>
          <w:color w:val="11BA09"/>
        </w:rPr>
        <w:t>ve Phoenixu</w:t>
      </w:r>
      <w:r>
        <w:rPr>
          <w:color w:val="76E0C1"/>
        </w:rPr>
        <w:t xml:space="preserve"> </w:t>
      </w:r>
      <w:r>
        <w:rPr>
          <w:color w:val="462C36"/>
        </w:rPr>
        <w:t>v Arizoně</w:t>
      </w:r>
      <w:r>
        <w:t xml:space="preserve">, řekl, že </w:t>
      </w:r>
      <w:r>
        <w:rPr>
          <w:color w:val="01190F"/>
        </w:rPr>
        <w:t>podnik</w:t>
      </w:r>
      <w:r>
        <w:t xml:space="preserve"> bude schopen současný pokles arizonských nemovitostí přestát. Řekl, že </w:t>
      </w:r>
      <w:r>
        <w:rPr>
          <w:color w:val="65407D"/>
        </w:rPr>
        <w:t>držitelé obchodních cenných papírů</w:t>
      </w:r>
      <w:r>
        <w:t xml:space="preserve"> znovu investovali </w:t>
      </w:r>
      <w:r>
        <w:rPr>
          <w:color w:val="65407D"/>
        </w:rPr>
        <w:t>své</w:t>
      </w:r>
      <w:r>
        <w:t xml:space="preserve"> finanční prostředky a vklady zákazníků byly v posledních několika dnech vysoké.</w:t>
      </w:r>
    </w:p>
    <w:p>
      <w:r>
        <w:rPr>
          <w:b/>
        </w:rPr>
        <w:t>Document number 1145</w:t>
      </w:r>
    </w:p>
    <w:p>
      <w:r>
        <w:rPr>
          <w:b/>
        </w:rPr>
        <w:t>Document identifier: wsj1443-001</w:t>
      </w:r>
    </w:p>
    <w:p>
      <w:r>
        <w:rPr>
          <w:color w:val="310106"/>
        </w:rPr>
        <w:t>Společnost Immunex Corp.</w:t>
      </w:r>
      <w:r>
        <w:t xml:space="preserve"> oznámila, že </w:t>
      </w:r>
      <w:r>
        <w:rPr>
          <w:color w:val="310106"/>
        </w:rPr>
        <w:t>její</w:t>
      </w:r>
      <w:r>
        <w:t xml:space="preserve"> vědci izolovali </w:t>
      </w:r>
      <w:r>
        <w:rPr>
          <w:color w:val="04640D"/>
        </w:rPr>
        <w:t xml:space="preserve">molekulu, </w:t>
      </w:r>
      <w:r>
        <w:rPr>
          <w:color w:val="FEFB0A"/>
        </w:rPr>
        <w:t>která</w:t>
      </w:r>
      <w:r>
        <w:rPr>
          <w:color w:val="04640D"/>
        </w:rPr>
        <w:t xml:space="preserve"> může mít potenciál stát se lékem na poruchy imunitního systému od odmítnutí transplantovaného orgánu až po alergie a astma</w:t>
      </w:r>
      <w:r>
        <w:t xml:space="preserve">. Tato molekula je myší variantou proteinu zvaného receptor pro interleukin-4. IL-4 je </w:t>
      </w:r>
      <w:r>
        <w:rPr>
          <w:color w:val="FB5514"/>
        </w:rPr>
        <w:t xml:space="preserve">hormon, </w:t>
      </w:r>
      <w:r>
        <w:rPr>
          <w:color w:val="E115C0"/>
        </w:rPr>
        <w:t>který</w:t>
      </w:r>
      <w:r>
        <w:rPr>
          <w:color w:val="FB5514"/>
        </w:rPr>
        <w:t xml:space="preserve"> řídí růst a funkci </w:t>
      </w:r>
      <w:r>
        <w:rPr>
          <w:color w:val="00587F"/>
        </w:rPr>
        <w:t xml:space="preserve">bílých krvinek, </w:t>
      </w:r>
      <w:r>
        <w:rPr>
          <w:color w:val="0BC582"/>
        </w:rPr>
        <w:t>které</w:t>
      </w:r>
      <w:r>
        <w:rPr>
          <w:color w:val="00587F"/>
        </w:rPr>
        <w:t xml:space="preserve"> ovlivňují imunitní reakce těla</w:t>
      </w:r>
      <w:r>
        <w:t xml:space="preserve">. </w:t>
      </w:r>
      <w:r>
        <w:rPr>
          <w:color w:val="FEB8C8"/>
        </w:rPr>
        <w:t>Receptor pro IL-4 na povrchu těchto buněk</w:t>
      </w:r>
      <w:r>
        <w:t xml:space="preserve"> obdrží od hormonu příkaz vyvolat obranu těla. Ale za určitých okolností jako například u autoimunitní choroby, alergie a odmítnutí transplantovaného orgánu by lékaři chtěli zmírnit imunitní reakci, aby tyto buňky nevyvolaly škodlivé zánětlivé reakce nebo zánik buněk. </w:t>
      </w:r>
      <w:r>
        <w:rPr>
          <w:color w:val="310106"/>
        </w:rPr>
        <w:t>Společnost</w:t>
      </w:r>
      <w:r>
        <w:t xml:space="preserve"> uvedla, že </w:t>
      </w:r>
      <w:r>
        <w:rPr>
          <w:color w:val="9E8317"/>
        </w:rPr>
        <w:t>rozpustná forma receptoru</w:t>
      </w:r>
      <w:r>
        <w:t xml:space="preserve"> by mohla ztlumit určitou část imunitní reakce, aniž by potlačila imunitu jako celek. Receptor pro IL-4 je jedním </w:t>
      </w:r>
      <w:r>
        <w:rPr>
          <w:color w:val="01190F"/>
        </w:rPr>
        <w:t xml:space="preserve">z pěti takových receptorů, </w:t>
      </w:r>
      <w:r>
        <w:rPr>
          <w:color w:val="847D81"/>
        </w:rPr>
        <w:t>které</w:t>
      </w:r>
      <w:r>
        <w:rPr>
          <w:color w:val="01190F"/>
        </w:rPr>
        <w:t xml:space="preserve"> mají být vyvinuty a testovány </w:t>
      </w:r>
      <w:r>
        <w:rPr>
          <w:color w:val="58018B"/>
        </w:rPr>
        <w:t xml:space="preserve">společností Receptech Corp., dceřinou společností </w:t>
      </w:r>
      <w:r>
        <w:rPr>
          <w:color w:val="B70639"/>
        </w:rPr>
        <w:t xml:space="preserve">společnosti Immunex, </w:t>
      </w:r>
      <w:r>
        <w:rPr>
          <w:color w:val="703B01"/>
        </w:rPr>
        <w:t>jejíž</w:t>
      </w:r>
      <w:r>
        <w:rPr>
          <w:color w:val="B70639"/>
        </w:rPr>
        <w:t xml:space="preserve"> kontrolní balík byl rozdělen mezi všechny akcionáře </w:t>
      </w:r>
      <w:r>
        <w:rPr>
          <w:color w:val="703B01"/>
        </w:rPr>
        <w:t>společnosti</w:t>
      </w:r>
      <w:r>
        <w:rPr>
          <w:color w:val="B70639"/>
        </w:rPr>
        <w:t xml:space="preserve"> prostřednictvím počáteční veřejné nabídky v plánované hodnotě 30 milionů dolarů</w:t>
      </w:r>
      <w:r>
        <w:t xml:space="preserve">. </w:t>
      </w:r>
      <w:r>
        <w:rPr>
          <w:color w:val="310106"/>
        </w:rPr>
        <w:t>Společnost Immunex</w:t>
      </w:r>
      <w:r>
        <w:t xml:space="preserve"> uzavře kontrakt </w:t>
      </w:r>
      <w:r>
        <w:rPr>
          <w:color w:val="F7F1DF"/>
        </w:rPr>
        <w:t xml:space="preserve">s touto vyčleněnou společností, </w:t>
      </w:r>
      <w:r>
        <w:rPr>
          <w:color w:val="118B8A"/>
        </w:rPr>
        <w:t>která</w:t>
      </w:r>
      <w:r>
        <w:rPr>
          <w:color w:val="F7F1DF"/>
        </w:rPr>
        <w:t xml:space="preserve"> zajistí výzkum, vývoj a počáteční testování nových látek</w:t>
      </w:r>
      <w:r>
        <w:t xml:space="preserve">. </w:t>
      </w:r>
      <w:r>
        <w:rPr>
          <w:color w:val="310106"/>
        </w:rPr>
        <w:t>Společnost Immunex</w:t>
      </w:r>
      <w:r>
        <w:t xml:space="preserve"> bude mít předkupní právo na odkoupení akcií </w:t>
      </w:r>
      <w:r>
        <w:rPr>
          <w:color w:val="F7F1DF"/>
        </w:rPr>
        <w:t>společnosti Receptech</w:t>
      </w:r>
      <w:r>
        <w:t xml:space="preserve"> po pěti letech.</w:t>
      </w:r>
    </w:p>
    <w:p>
      <w:r>
        <w:rPr>
          <w:b/>
        </w:rPr>
        <w:t>Document number 1146</w:t>
      </w:r>
    </w:p>
    <w:p>
      <w:r>
        <w:rPr>
          <w:b/>
        </w:rPr>
        <w:t>Document identifier: wsj1444-001</w:t>
      </w:r>
    </w:p>
    <w:p>
      <w:r>
        <w:t>U Komise pro regulaci prodeje cenných papírů byly v poslední době zaregistrovány následující emise: Heller Financial Inc., nepřímá pobočka společnosti Fuji Bank Ltd., dočasně odložená nabídka ve výši až 1 miliardy dolarů v dlužných cenných papírech a opčních listech. Jason Overseas Ltd., navrhovaná nabídka pěti milionů kmenových akcií, nabízená prostřednictvím společností Smith Barney &amp; Co. a Mabon Nugent &amp; Co. MCI Communications Corp., dočasně odložená nabídka dlužných cenných papírů ve výši až 750 milionů dolarů, nabízená prostřednictvím společností Merrill Lynch Capital Markets, Drexel Burnham Lambert Inc., Goldman, Sachs &amp; Co. a Salomon Brothers Inc. Millicom Inc., nabídka podřízených směnitelných dluhopisů v hodnotě 60 milionů dolarů, nabízená prostřednictvím společnosti Bear, Stearns &amp; Co. Inc. Union Tank Car Co., nabídka certifikátů o správě zařízení v hodnotě 100 milionů dolarů, nabízená prostřednictvím společnosti Salomon Brothers.</w:t>
      </w:r>
    </w:p>
    <w:p>
      <w:r>
        <w:rPr>
          <w:b/>
        </w:rPr>
        <w:t>Document number 1147</w:t>
      </w:r>
    </w:p>
    <w:p>
      <w:r>
        <w:rPr>
          <w:b/>
        </w:rPr>
        <w:t>Document identifier: wsj1445-001</w:t>
      </w:r>
    </w:p>
    <w:p>
      <w:r>
        <w:rPr>
          <w:color w:val="310106"/>
        </w:rPr>
        <w:t xml:space="preserve">Společnost Conner Peripherals Inc., </w:t>
      </w:r>
      <w:r>
        <w:rPr>
          <w:color w:val="04640D"/>
        </w:rPr>
        <w:t>která</w:t>
      </w:r>
      <w:r>
        <w:rPr>
          <w:color w:val="310106"/>
        </w:rPr>
        <w:t xml:space="preserve"> má téměř monopol na klíčovou součástku používanou v mnoha přenosných počítačích</w:t>
      </w:r>
      <w:r>
        <w:t xml:space="preserve">, je na nejlepší cestě překonat </w:t>
      </w:r>
      <w:r>
        <w:rPr>
          <w:color w:val="FEFB0A"/>
        </w:rPr>
        <w:t>společnost Compaq Computer Corp.</w:t>
      </w:r>
      <w:r>
        <w:t xml:space="preserve"> jakožto nejrychleji rostoucí začínající společnost v dějinách amerického podnikání. </w:t>
      </w:r>
      <w:r>
        <w:rPr>
          <w:color w:val="310106"/>
        </w:rPr>
        <w:t>Společnost Conner</w:t>
      </w:r>
      <w:r>
        <w:t xml:space="preserve"> dominuje trhu s pevnými disky, používanými k ukládání dat v počítačích typu laptop. </w:t>
      </w:r>
      <w:r>
        <w:rPr>
          <w:color w:val="310106"/>
        </w:rPr>
        <w:t>Společnost Conner</w:t>
      </w:r>
      <w:r>
        <w:t xml:space="preserve"> včera oznámila, že </w:t>
      </w:r>
      <w:r>
        <w:rPr>
          <w:color w:val="310106"/>
        </w:rPr>
        <w:t>její</w:t>
      </w:r>
      <w:r>
        <w:t xml:space="preserve"> čistý zisk </w:t>
      </w:r>
      <w:r>
        <w:rPr>
          <w:color w:val="FB5514"/>
        </w:rPr>
        <w:t>za třetí čtvrtletí</w:t>
      </w:r>
      <w:r>
        <w:t xml:space="preserve"> prudce stoupl z loňských 6.8 milionu dolarů, neboli 19 centů na akcii, o 72 % na 11.8 milionu dolarů, neboli 28 centů na akcii. </w:t>
      </w:r>
      <w:r>
        <w:rPr>
          <w:color w:val="E115C0"/>
        </w:rPr>
        <w:t>Její</w:t>
      </w:r>
      <w:r>
        <w:rPr>
          <w:color w:val="00587F"/>
        </w:rPr>
        <w:t xml:space="preserve"> výnos činil 184.4 milionu dolarů</w:t>
      </w:r>
      <w:r>
        <w:t xml:space="preserve">, </w:t>
      </w:r>
      <w:r>
        <w:rPr>
          <w:color w:val="00587F"/>
        </w:rPr>
        <w:t>což</w:t>
      </w:r>
      <w:r>
        <w:t xml:space="preserve"> je o 172 % více než loňských 67.8 milionu dolarů. </w:t>
      </w:r>
      <w:r>
        <w:rPr>
          <w:color w:val="310106"/>
        </w:rPr>
        <w:t xml:space="preserve">Tato společnost ze San Jose </w:t>
      </w:r>
      <w:r>
        <w:rPr>
          <w:color w:val="0BC582"/>
        </w:rPr>
        <w:t>v Kalifornii</w:t>
      </w:r>
      <w:r>
        <w:t xml:space="preserve"> oznámila, že čistý zisk za devět měsíců stoupl z 14.6 milionu dolarů, neboli 43 centů na akcii, o 84 % na 26.9 milionu dolarů, neboli 69 centů na akcii. </w:t>
      </w:r>
      <w:r>
        <w:rPr>
          <w:color w:val="FEB8C8"/>
        </w:rPr>
        <w:t>Výnos</w:t>
      </w:r>
      <w:r>
        <w:t xml:space="preserve"> </w:t>
      </w:r>
      <w:r>
        <w:rPr>
          <w:color w:val="FEB8C8"/>
        </w:rPr>
        <w:t>se</w:t>
      </w:r>
      <w:r>
        <w:t xml:space="preserve"> téměř ztrojnásobil ze 160 milionů na 479 milionů dolarů. Analytici očekávají, </w:t>
      </w:r>
      <w:r>
        <w:rPr>
          <w:color w:val="9E8317"/>
        </w:rPr>
        <w:t xml:space="preserve">že za rok 1989, třetí celý rok podnikání </w:t>
      </w:r>
      <w:r>
        <w:rPr>
          <w:color w:val="01190F"/>
        </w:rPr>
        <w:t>společnosti Conner</w:t>
      </w:r>
      <w:r>
        <w:rPr>
          <w:color w:val="9E8317"/>
        </w:rPr>
        <w:t xml:space="preserve">, dosáhne výdělek </w:t>
      </w:r>
      <w:r>
        <w:rPr>
          <w:color w:val="01190F"/>
        </w:rPr>
        <w:t>společnosti</w:t>
      </w:r>
      <w:r>
        <w:rPr>
          <w:color w:val="9E8317"/>
        </w:rPr>
        <w:t xml:space="preserve"> při tržbě 650 milionů dolarů zhruba 40 milionů dolarů, neboli 1 až 1.05 dolaru na akcii</w:t>
      </w:r>
      <w:r>
        <w:t xml:space="preserve">. </w:t>
      </w:r>
      <w:r>
        <w:rPr>
          <w:color w:val="9E8317"/>
        </w:rPr>
        <w:t>To</w:t>
      </w:r>
      <w:r>
        <w:t xml:space="preserve"> je rychlejší tempo růstu než </w:t>
      </w:r>
      <w:r>
        <w:rPr>
          <w:color w:val="847D81"/>
        </w:rPr>
        <w:t xml:space="preserve">to, </w:t>
      </w:r>
      <w:r>
        <w:rPr>
          <w:color w:val="58018B"/>
        </w:rPr>
        <w:t>které</w:t>
      </w:r>
      <w:r>
        <w:rPr>
          <w:color w:val="847D81"/>
        </w:rPr>
        <w:t xml:space="preserve"> vykázala </w:t>
      </w:r>
      <w:r>
        <w:rPr>
          <w:color w:val="B70639"/>
        </w:rPr>
        <w:t xml:space="preserve">společnost Compaq, </w:t>
      </w:r>
      <w:r>
        <w:rPr>
          <w:color w:val="703B01"/>
        </w:rPr>
        <w:t>která</w:t>
      </w:r>
      <w:r>
        <w:rPr>
          <w:color w:val="B70639"/>
        </w:rPr>
        <w:t xml:space="preserve"> podobných výsledků dosáhla v roce 1986, tedy až ve </w:t>
      </w:r>
      <w:r>
        <w:rPr>
          <w:color w:val="703B01"/>
        </w:rPr>
        <w:t>svém</w:t>
      </w:r>
      <w:r>
        <w:rPr>
          <w:color w:val="B70639"/>
        </w:rPr>
        <w:t xml:space="preserve"> čtvrtém roce</w:t>
      </w:r>
      <w:r>
        <w:t xml:space="preserve">. </w:t>
      </w:r>
      <w:r>
        <w:rPr>
          <w:color w:val="FEFB0A"/>
        </w:rPr>
        <w:t>Společnost Compaq</w:t>
      </w:r>
      <w:r>
        <w:t xml:space="preserve"> však </w:t>
      </w:r>
      <w:r>
        <w:rPr>
          <w:color w:val="F7F1DF"/>
        </w:rPr>
        <w:t>této úrovně</w:t>
      </w:r>
      <w:r>
        <w:t xml:space="preserve"> dosáhla rychleji než kterákoli z předchozích začínajících výrobních společností. Výsledky </w:t>
      </w:r>
      <w:r>
        <w:rPr>
          <w:color w:val="310106"/>
        </w:rPr>
        <w:t>společnosti Conner</w:t>
      </w:r>
      <w:r>
        <w:t xml:space="preserve"> jsou úzce svázány se vzkvétající poptávkou </w:t>
      </w:r>
      <w:r>
        <w:rPr>
          <w:color w:val="118B8A"/>
        </w:rPr>
        <w:t>po bateriových počítačích</w:t>
      </w:r>
      <w:r>
        <w:t xml:space="preserve">, </w:t>
      </w:r>
      <w:r>
        <w:rPr>
          <w:color w:val="118B8A"/>
        </w:rPr>
        <w:t>což</w:t>
      </w:r>
      <w:r>
        <w:t xml:space="preserve"> je nejrychleji rostoucí segment počítačového průmyslu. Od </w:t>
      </w:r>
      <w:r>
        <w:rPr>
          <w:color w:val="310106"/>
        </w:rPr>
        <w:t>svého</w:t>
      </w:r>
      <w:r>
        <w:t xml:space="preserve"> založení </w:t>
      </w:r>
      <w:r>
        <w:rPr>
          <w:color w:val="310106"/>
        </w:rPr>
        <w:t>společnost Conner</w:t>
      </w:r>
      <w:r>
        <w:t xml:space="preserve"> těží </w:t>
      </w:r>
      <w:r>
        <w:rPr>
          <w:color w:val="4AFEFA"/>
        </w:rPr>
        <w:t>z rychlého šíření přenosných počítačů</w:t>
      </w:r>
      <w:r>
        <w:t xml:space="preserve"> a zároveň </w:t>
      </w:r>
      <w:r>
        <w:rPr>
          <w:color w:val="4AFEFA"/>
        </w:rPr>
        <w:t>mu</w:t>
      </w:r>
      <w:r>
        <w:t xml:space="preserve"> napomáhá tím, že prodává </w:t>
      </w:r>
      <w:r>
        <w:rPr>
          <w:color w:val="FCB164"/>
        </w:rPr>
        <w:t xml:space="preserve">paměťová zařízení, </w:t>
      </w:r>
      <w:r>
        <w:rPr>
          <w:color w:val="796EE6"/>
        </w:rPr>
        <w:t>která</w:t>
      </w:r>
      <w:r>
        <w:rPr>
          <w:color w:val="FCB164"/>
        </w:rPr>
        <w:t xml:space="preserve"> spotřebovávají 5 až desetkrát méně elektřiny než disky používané ve stolních počítačích</w:t>
      </w:r>
      <w:r>
        <w:t xml:space="preserve">. </w:t>
      </w:r>
      <w:r>
        <w:rPr>
          <w:color w:val="310106"/>
        </w:rPr>
        <w:t>Společnost Conner</w:t>
      </w:r>
      <w:r>
        <w:t xml:space="preserve"> dnes ovládá odhadem 90 % trhu s pevnými disky pro laptopy. </w:t>
      </w:r>
      <w:r>
        <w:rPr>
          <w:color w:val="310106"/>
        </w:rPr>
        <w:t>Společnost</w:t>
      </w:r>
      <w:r>
        <w:t xml:space="preserve"> dodává disky společnostem Compaq a Zenith Data Systems, dvěma předním americkým výrobcům laptopů, a společnostem Toshiba Corp., NEC Corp. a Sharp Corp., hlavním japonským výrobcům laptopů. "</w:t>
      </w:r>
      <w:r>
        <w:rPr>
          <w:color w:val="000D2C"/>
        </w:rPr>
        <w:t xml:space="preserve">Tuto oblast mají </w:t>
      </w:r>
      <w:r>
        <w:rPr>
          <w:color w:val="53495F"/>
        </w:rPr>
        <w:t>pro sebe</w:t>
      </w:r>
      <w:r>
        <w:rPr>
          <w:color w:val="000D2C"/>
        </w:rPr>
        <w:t xml:space="preserve"> už přes rok</w:t>
      </w:r>
      <w:r>
        <w:rPr>
          <w:color w:val="F95475"/>
        </w:rPr>
        <w:t xml:space="preserve"> a hodně </w:t>
      </w:r>
      <w:r>
        <w:rPr>
          <w:color w:val="000D2C"/>
        </w:rPr>
        <w:t>z toho</w:t>
      </w:r>
      <w:r>
        <w:rPr>
          <w:color w:val="F95475"/>
        </w:rPr>
        <w:t xml:space="preserve"> vytěžili</w:t>
      </w:r>
      <w:r>
        <w:t xml:space="preserve">," řekl Bob Katsive, analytik společnosti Disk/Trend Inc., společnosti pro výzkum trhu z Los Altos </w:t>
      </w:r>
      <w:r>
        <w:rPr>
          <w:color w:val="61FC03"/>
        </w:rPr>
        <w:t>v Kalifornii</w:t>
      </w:r>
      <w:r>
        <w:t xml:space="preserve">. </w:t>
      </w:r>
      <w:r>
        <w:rPr>
          <w:color w:val="F95475"/>
        </w:rPr>
        <w:t>To</w:t>
      </w:r>
      <w:r>
        <w:t xml:space="preserve"> se však v následujících měsících pravděpodobně změní. Příští měsíc chce </w:t>
      </w:r>
      <w:r>
        <w:rPr>
          <w:color w:val="5D9608"/>
        </w:rPr>
        <w:t xml:space="preserve">společnost Seagate Technoloy, </w:t>
      </w:r>
      <w:r>
        <w:rPr>
          <w:color w:val="DE98FD"/>
        </w:rPr>
        <w:t>která</w:t>
      </w:r>
      <w:r>
        <w:rPr>
          <w:color w:val="5D9608"/>
        </w:rPr>
        <w:t xml:space="preserve"> je dominantním dodavatelem pevných disků pro osobní počítače</w:t>
      </w:r>
      <w:r>
        <w:t xml:space="preserve">, představit </w:t>
      </w:r>
      <w:r>
        <w:rPr>
          <w:color w:val="5D9608"/>
        </w:rPr>
        <w:t>svoji</w:t>
      </w:r>
      <w:r>
        <w:t xml:space="preserve"> první řadu disků s nízkým příkonem pro počítače napájené baterií. Také </w:t>
      </w:r>
      <w:r>
        <w:rPr>
          <w:color w:val="98A088"/>
        </w:rPr>
        <w:t>Japonci</w:t>
      </w:r>
      <w:r>
        <w:t xml:space="preserve"> pravděpodobně budou </w:t>
      </w:r>
      <w:r>
        <w:rPr>
          <w:color w:val="310106"/>
        </w:rPr>
        <w:t>společnosti Conner</w:t>
      </w:r>
      <w:r>
        <w:t xml:space="preserve"> šlapat na paty. "Doženou </w:t>
      </w:r>
      <w:r>
        <w:rPr>
          <w:color w:val="310106"/>
        </w:rPr>
        <w:t>je</w:t>
      </w:r>
      <w:r>
        <w:t xml:space="preserve">," řekl </w:t>
      </w:r>
      <w:r>
        <w:rPr>
          <w:color w:val="4F584E"/>
        </w:rPr>
        <w:t>David Claridge, analytik u společnosti Hambrecht &amp; Quist</w:t>
      </w:r>
      <w:r>
        <w:t xml:space="preserve">. </w:t>
      </w:r>
      <w:r>
        <w:rPr>
          <w:color w:val="4F584E"/>
        </w:rPr>
        <w:t>Claridge</w:t>
      </w:r>
      <w:r>
        <w:t xml:space="preserve"> řekl, že společnosti Toshiba i NEC už pevné disky vyrábějí a tuto oblast zkoumá i společnost Sony. Jenže </w:t>
      </w:r>
      <w:r>
        <w:rPr>
          <w:color w:val="310106"/>
        </w:rPr>
        <w:t>společnost Conner</w:t>
      </w:r>
      <w:r>
        <w:t xml:space="preserve"> nepřešlapuje na místě. Včera </w:t>
      </w:r>
      <w:r>
        <w:rPr>
          <w:color w:val="310106"/>
        </w:rPr>
        <w:t>tato společnost</w:t>
      </w:r>
      <w:r>
        <w:t xml:space="preserve"> představila </w:t>
      </w:r>
      <w:r>
        <w:rPr>
          <w:color w:val="248AD0"/>
        </w:rPr>
        <w:t xml:space="preserve">čtyři produkty, </w:t>
      </w:r>
      <w:r>
        <w:rPr>
          <w:color w:val="5C5300"/>
        </w:rPr>
        <w:t>z nichž</w:t>
      </w:r>
      <w:r>
        <w:rPr>
          <w:color w:val="9F6551"/>
        </w:rPr>
        <w:t xml:space="preserve"> tři jsou zaměřeny na nejnovější třídu počítačů zvanou notebooky</w:t>
      </w:r>
      <w:r>
        <w:t xml:space="preserve">. Každý </w:t>
      </w:r>
      <w:r>
        <w:rPr>
          <w:color w:val="BCFEC6"/>
        </w:rPr>
        <w:t>z těchto tří disků</w:t>
      </w:r>
      <w:r>
        <w:t xml:space="preserve"> spotřebovává energii pouze 1.5 wattu a jeden váží jen 5.5 unce. "Většina </w:t>
      </w:r>
      <w:r>
        <w:rPr>
          <w:color w:val="310106"/>
        </w:rPr>
        <w:t>našich</w:t>
      </w:r>
      <w:r>
        <w:t xml:space="preserve"> konkurentů ohlašuje výrobky založené na </w:t>
      </w:r>
      <w:r>
        <w:rPr>
          <w:color w:val="310106"/>
        </w:rPr>
        <w:t>našich</w:t>
      </w:r>
      <w:r>
        <w:t xml:space="preserve"> (starších) produktech," řekl </w:t>
      </w:r>
      <w:r>
        <w:rPr>
          <w:color w:val="932C70"/>
        </w:rPr>
        <w:t xml:space="preserve">Finis Conner, generální ředitel a zakladatel </w:t>
      </w:r>
      <w:r>
        <w:rPr>
          <w:color w:val="2B1B04"/>
        </w:rPr>
        <w:t xml:space="preserve">firmy, </w:t>
      </w:r>
      <w:r>
        <w:rPr>
          <w:color w:val="B5AFC4"/>
        </w:rPr>
        <w:t>která</w:t>
      </w:r>
      <w:r>
        <w:rPr>
          <w:color w:val="2B1B04"/>
        </w:rPr>
        <w:t xml:space="preserve"> nese </w:t>
      </w:r>
      <w:r>
        <w:rPr>
          <w:color w:val="D4C67A"/>
        </w:rPr>
        <w:t>jeho</w:t>
      </w:r>
      <w:r>
        <w:rPr>
          <w:color w:val="2B1B04"/>
        </w:rPr>
        <w:t xml:space="preserve"> jméno</w:t>
      </w:r>
      <w:r>
        <w:t>. "</w:t>
      </w:r>
      <w:r>
        <w:rPr>
          <w:color w:val="AE7AA1"/>
        </w:rPr>
        <w:t xml:space="preserve">Stále vyvíjíme produkty rychleji, než </w:t>
      </w:r>
      <w:r>
        <w:rPr>
          <w:color w:val="C2A393"/>
        </w:rPr>
        <w:t>to</w:t>
      </w:r>
      <w:r>
        <w:rPr>
          <w:color w:val="AE7AA1"/>
        </w:rPr>
        <w:t xml:space="preserve"> dokáže kdokoli jiný</w:t>
      </w:r>
      <w:r>
        <w:t xml:space="preserve">." </w:t>
      </w:r>
      <w:r>
        <w:rPr>
          <w:color w:val="932C70"/>
        </w:rPr>
        <w:t>Conner</w:t>
      </w:r>
      <w:r>
        <w:t xml:space="preserve"> odhadl, že </w:t>
      </w:r>
      <w:r>
        <w:rPr>
          <w:color w:val="248AD0"/>
        </w:rPr>
        <w:t>tyto nové produkty</w:t>
      </w:r>
      <w:r>
        <w:t xml:space="preserve"> by v roce 1990 mohly představovat až 35 % tržeb </w:t>
      </w:r>
      <w:r>
        <w:rPr>
          <w:color w:val="310106"/>
        </w:rPr>
        <w:t>společnosti</w:t>
      </w:r>
      <w:r>
        <w:t xml:space="preserve">. "Nebojíme se překonat některé </w:t>
      </w:r>
      <w:r>
        <w:rPr>
          <w:color w:val="310106"/>
        </w:rPr>
        <w:t>naše</w:t>
      </w:r>
      <w:r>
        <w:t xml:space="preserve"> starší věci, abychom zůstali před konkurencí," řekl. </w:t>
      </w:r>
      <w:r>
        <w:rPr>
          <w:color w:val="310106"/>
        </w:rPr>
        <w:t>Společnost Conner</w:t>
      </w:r>
      <w:r>
        <w:t xml:space="preserve"> už </w:t>
      </w:r>
      <w:r>
        <w:rPr>
          <w:color w:val="310106"/>
        </w:rPr>
        <w:t>své</w:t>
      </w:r>
      <w:r>
        <w:t xml:space="preserve"> nové disky expeduje. Například minulý týden </w:t>
      </w:r>
      <w:r>
        <w:rPr>
          <w:color w:val="FEFB0A"/>
        </w:rPr>
        <w:t>společnost Compaq</w:t>
      </w:r>
      <w:r>
        <w:t xml:space="preserve"> představila </w:t>
      </w:r>
      <w:r>
        <w:rPr>
          <w:color w:val="0232FD"/>
        </w:rPr>
        <w:t>svůj</w:t>
      </w:r>
      <w:r>
        <w:rPr>
          <w:color w:val="6A3A35"/>
        </w:rPr>
        <w:t xml:space="preserve"> první notebook, </w:t>
      </w:r>
      <w:r>
        <w:rPr>
          <w:color w:val="BA6801"/>
        </w:rPr>
        <w:t>který</w:t>
      </w:r>
      <w:r>
        <w:rPr>
          <w:color w:val="6A3A35"/>
        </w:rPr>
        <w:t xml:space="preserve"> získal nadšené recenze</w:t>
      </w:r>
      <w:r>
        <w:t xml:space="preserve">. </w:t>
      </w:r>
      <w:r>
        <w:rPr>
          <w:color w:val="310106"/>
        </w:rPr>
        <w:t>Společnost Conner</w:t>
      </w:r>
      <w:r>
        <w:t xml:space="preserve"> </w:t>
      </w:r>
      <w:r>
        <w:rPr>
          <w:color w:val="6A3A35"/>
        </w:rPr>
        <w:t xml:space="preserve">pro tento stroj, </w:t>
      </w:r>
      <w:r>
        <w:rPr>
          <w:color w:val="BA6801"/>
        </w:rPr>
        <w:t>který</w:t>
      </w:r>
      <w:r>
        <w:rPr>
          <w:color w:val="6A3A35"/>
        </w:rPr>
        <w:t xml:space="preserve"> váží pouze šest liber a vejde se do kufříku</w:t>
      </w:r>
      <w:r>
        <w:t xml:space="preserve">, dodává pevné disky. Od </w:t>
      </w:r>
      <w:r>
        <w:rPr>
          <w:color w:val="310106"/>
        </w:rPr>
        <w:t>svého</w:t>
      </w:r>
      <w:r>
        <w:t xml:space="preserve"> založení se </w:t>
      </w:r>
      <w:r>
        <w:rPr>
          <w:color w:val="310106"/>
        </w:rPr>
        <w:t>společnost Conner</w:t>
      </w:r>
      <w:r>
        <w:t xml:space="preserve"> zaměřuje na trh s počítači napájenými baterií a vyrábí </w:t>
      </w:r>
      <w:r>
        <w:rPr>
          <w:color w:val="168E5C"/>
        </w:rPr>
        <w:t xml:space="preserve">pevné disky, </w:t>
      </w:r>
      <w:r>
        <w:rPr>
          <w:color w:val="16C0D0"/>
        </w:rPr>
        <w:t>které</w:t>
      </w:r>
      <w:r>
        <w:rPr>
          <w:color w:val="168E5C"/>
        </w:rPr>
        <w:t xml:space="preserve"> jsou menší a spotřebovávají mnohem méně elektřiny než </w:t>
      </w:r>
      <w:r>
        <w:rPr>
          <w:color w:val="C62100"/>
        </w:rPr>
        <w:t xml:space="preserve">ty, které nabízí konkurenti jako například </w:t>
      </w:r>
      <w:r>
        <w:rPr>
          <w:color w:val="014347"/>
        </w:rPr>
        <w:t>společnost Seagate</w:t>
      </w:r>
      <w:r>
        <w:t xml:space="preserve">. Dostupnost těchto disků následně podpořila poptávku </w:t>
      </w:r>
      <w:r>
        <w:rPr>
          <w:color w:val="233809"/>
        </w:rPr>
        <w:t xml:space="preserve">po laptopech, </w:t>
      </w:r>
      <w:r>
        <w:rPr>
          <w:color w:val="42083B"/>
        </w:rPr>
        <w:t>jejichž</w:t>
      </w:r>
      <w:r>
        <w:rPr>
          <w:color w:val="233809"/>
        </w:rPr>
        <w:t xml:space="preserve"> použitelnost bývala kvůli nedostatku paměti omezená</w:t>
      </w:r>
      <w:r>
        <w:t xml:space="preserve">. </w:t>
      </w:r>
      <w:r>
        <w:rPr>
          <w:color w:val="310106"/>
        </w:rPr>
        <w:t>Společnost Conner</w:t>
      </w:r>
      <w:r>
        <w:t xml:space="preserve"> také vyrábí pevné disky pro stolní počítače a je předním dodavatelem </w:t>
      </w:r>
      <w:r>
        <w:rPr>
          <w:color w:val="FEFB0A"/>
        </w:rPr>
        <w:t xml:space="preserve">společnosti Compaq, </w:t>
      </w:r>
      <w:r>
        <w:rPr>
          <w:color w:val="82785D"/>
        </w:rPr>
        <w:t>která</w:t>
      </w:r>
      <w:r>
        <w:rPr>
          <w:color w:val="FEFB0A"/>
        </w:rPr>
        <w:t xml:space="preserve"> v červenci vlastnila 40 % akcií </w:t>
      </w:r>
      <w:r>
        <w:rPr>
          <w:color w:val="023087"/>
        </w:rPr>
        <w:t>společnosti Conner</w:t>
      </w:r>
      <w:r>
        <w:t xml:space="preserve">. Prodeje </w:t>
      </w:r>
      <w:r>
        <w:rPr>
          <w:color w:val="FEFB0A"/>
        </w:rPr>
        <w:t>do společnosti Compaq</w:t>
      </w:r>
      <w:r>
        <w:t xml:space="preserve"> představovaly </w:t>
      </w:r>
      <w:r>
        <w:rPr>
          <w:color w:val="FB5514"/>
        </w:rPr>
        <w:t>ve třetím čtvrtletí</w:t>
      </w:r>
      <w:r>
        <w:t xml:space="preserve"> 26 % tržeb </w:t>
      </w:r>
      <w:r>
        <w:rPr>
          <w:color w:val="310106"/>
        </w:rPr>
        <w:t>společnosti Conner</w:t>
      </w:r>
      <w:r>
        <w:t xml:space="preserve"> ve srovnání s 42 % ve stejném období v loňském roce.</w:t>
      </w:r>
    </w:p>
    <w:p>
      <w:r>
        <w:rPr>
          <w:b/>
        </w:rPr>
        <w:t>Document number 1148</w:t>
      </w:r>
    </w:p>
    <w:p>
      <w:r>
        <w:rPr>
          <w:b/>
        </w:rPr>
        <w:t>Document identifier: wsj1446-001</w:t>
      </w:r>
    </w:p>
    <w:p>
      <w:r>
        <w:t xml:space="preserve">Uvolněte místo, jsou tu pornografické telefonické služby: </w:t>
      </w:r>
      <w:r>
        <w:rPr>
          <w:color w:val="310106"/>
        </w:rPr>
        <w:t>v Kalifornii</w:t>
      </w:r>
      <w:r>
        <w:t xml:space="preserve"> byla spuštěna </w:t>
      </w:r>
      <w:r>
        <w:rPr>
          <w:color w:val="04640D"/>
        </w:rPr>
        <w:t>právní služba s předvolbou "900</w:t>
      </w:r>
      <w:r>
        <w:t xml:space="preserve">". </w:t>
      </w:r>
      <w:r>
        <w:rPr>
          <w:color w:val="FEFB0A"/>
        </w:rPr>
        <w:t>Právní firma z Newport Beach</w:t>
      </w:r>
      <w:r>
        <w:t xml:space="preserve"> odstartovala </w:t>
      </w:r>
      <w:r>
        <w:rPr>
          <w:color w:val="04640D"/>
        </w:rPr>
        <w:t>tuto právní, průběžně placenou službu zvanou Telelawyer</w:t>
      </w:r>
      <w:r>
        <w:t xml:space="preserve"> a využila přitom zpoplatňované telefonní služby společnosti MCI Communication Corp. </w:t>
      </w:r>
      <w:r>
        <w:rPr>
          <w:color w:val="FEFB0A"/>
        </w:rPr>
        <w:t>Společnost Cane &amp; Associates</w:t>
      </w:r>
      <w:r>
        <w:t xml:space="preserve"> nabízí </w:t>
      </w:r>
      <w:r>
        <w:rPr>
          <w:color w:val="FB5514"/>
        </w:rPr>
        <w:t>svoji</w:t>
      </w:r>
      <w:r>
        <w:rPr>
          <w:color w:val="04640D"/>
        </w:rPr>
        <w:t xml:space="preserve"> službu s poplatkem 2 dolary za minutu</w:t>
      </w:r>
      <w:r>
        <w:t xml:space="preserve"> </w:t>
      </w:r>
      <w:r>
        <w:rPr>
          <w:color w:val="E115C0"/>
        </w:rPr>
        <w:t xml:space="preserve">jako "nejlevnější hodinu u právníka, </w:t>
      </w:r>
      <w:r>
        <w:rPr>
          <w:color w:val="00587F"/>
        </w:rPr>
        <w:t>jakou</w:t>
      </w:r>
      <w:r>
        <w:rPr>
          <w:color w:val="E115C0"/>
        </w:rPr>
        <w:t xml:space="preserve"> najdete</w:t>
      </w:r>
      <w:r>
        <w:t xml:space="preserve">". Přestože je </w:t>
      </w:r>
      <w:r>
        <w:rPr>
          <w:color w:val="04640D"/>
        </w:rPr>
        <w:t>služba</w:t>
      </w:r>
      <w:r>
        <w:t xml:space="preserve"> dostupná pouze </w:t>
      </w:r>
      <w:r>
        <w:rPr>
          <w:color w:val="310106"/>
        </w:rPr>
        <w:t>v Kalifornii</w:t>
      </w:r>
      <w:r>
        <w:t xml:space="preserve">, </w:t>
      </w:r>
      <w:r>
        <w:rPr>
          <w:color w:val="0BC582"/>
        </w:rPr>
        <w:t xml:space="preserve">zakladatel </w:t>
      </w:r>
      <w:r>
        <w:rPr>
          <w:color w:val="FEB8C8"/>
        </w:rPr>
        <w:t>služby Telelawyer</w:t>
      </w:r>
      <w:r>
        <w:rPr>
          <w:color w:val="0BC582"/>
        </w:rPr>
        <w:t xml:space="preserve"> Michael Cane</w:t>
      </w:r>
      <w:r>
        <w:t xml:space="preserve"> říká, že má v plánu licencovat </w:t>
      </w:r>
      <w:r>
        <w:rPr>
          <w:color w:val="04640D"/>
        </w:rPr>
        <w:t>ji</w:t>
      </w:r>
      <w:r>
        <w:t xml:space="preserve"> i v ostatních státech. Říká, že </w:t>
      </w:r>
      <w:r>
        <w:rPr>
          <w:color w:val="0BC582"/>
        </w:rPr>
        <w:t>jeho</w:t>
      </w:r>
      <w:r>
        <w:t xml:space="preserve"> cílem je oslovit </w:t>
      </w:r>
      <w:r>
        <w:rPr>
          <w:color w:val="9E8317"/>
        </w:rPr>
        <w:t xml:space="preserve">lidi, </w:t>
      </w:r>
      <w:r>
        <w:rPr>
          <w:color w:val="01190F"/>
        </w:rPr>
        <w:t>kteří</w:t>
      </w:r>
      <w:r>
        <w:rPr>
          <w:color w:val="9E8317"/>
        </w:rPr>
        <w:t xml:space="preserve"> jsou upoutáni na lůžko, nemají přístup k dopravě, nemohou najít </w:t>
      </w:r>
      <w:r>
        <w:rPr>
          <w:color w:val="847D81"/>
        </w:rPr>
        <w:t xml:space="preserve">právníka, </w:t>
      </w:r>
      <w:r>
        <w:rPr>
          <w:color w:val="58018B"/>
        </w:rPr>
        <w:t>který</w:t>
      </w:r>
      <w:r>
        <w:rPr>
          <w:color w:val="847D81"/>
        </w:rPr>
        <w:t xml:space="preserve"> by se ujal </w:t>
      </w:r>
      <w:r>
        <w:rPr>
          <w:color w:val="B70639"/>
        </w:rPr>
        <w:t>jejich</w:t>
      </w:r>
      <w:r>
        <w:rPr>
          <w:color w:val="847D81"/>
        </w:rPr>
        <w:t xml:space="preserve"> případu</w:t>
      </w:r>
      <w:r>
        <w:rPr>
          <w:color w:val="9E8317"/>
        </w:rPr>
        <w:t>, nebo prostě nemají peníze na poplatky za právnické konzultace</w:t>
      </w:r>
      <w:r>
        <w:t xml:space="preserve">. </w:t>
      </w:r>
      <w:r>
        <w:rPr>
          <w:color w:val="0BC582"/>
        </w:rPr>
        <w:t>Cane</w:t>
      </w:r>
      <w:r>
        <w:t xml:space="preserve"> zdůrazňuje, že nepoužívá telefon, aby nalákal klienty ke </w:t>
      </w:r>
      <w:r>
        <w:rPr>
          <w:color w:val="0BC582"/>
        </w:rPr>
        <w:t>svým</w:t>
      </w:r>
      <w:r>
        <w:t xml:space="preserve"> dveřím. "</w:t>
      </w:r>
      <w:r>
        <w:rPr>
          <w:color w:val="703B01"/>
        </w:rPr>
        <w:t>S klienty</w:t>
      </w:r>
      <w:r>
        <w:t xml:space="preserve"> budeme jednat výhradně po telefonu," říká. "Neposkytujeme služby v žádné kanceláři." </w:t>
      </w:r>
      <w:r>
        <w:rPr>
          <w:color w:val="04640D"/>
        </w:rPr>
        <w:t>Služba Telelawyer</w:t>
      </w:r>
      <w:r>
        <w:t xml:space="preserve"> je zřejmě </w:t>
      </w:r>
      <w:r>
        <w:rPr>
          <w:color w:val="F7F1DF"/>
        </w:rPr>
        <w:t xml:space="preserve">jedinou telefonní službou, </w:t>
      </w:r>
      <w:r>
        <w:rPr>
          <w:color w:val="118B8A"/>
        </w:rPr>
        <w:t>která</w:t>
      </w:r>
      <w:r>
        <w:rPr>
          <w:color w:val="F7F1DF"/>
        </w:rPr>
        <w:t xml:space="preserve"> nabízí telefonický ekvivalent návštěvy v kanceláři</w:t>
      </w:r>
      <w:r>
        <w:t xml:space="preserve">. </w:t>
      </w:r>
      <w:r>
        <w:rPr>
          <w:color w:val="4AFEFA"/>
        </w:rPr>
        <w:t>Místní advokátní komory</w:t>
      </w:r>
      <w:r>
        <w:t xml:space="preserve"> v některých státech mají </w:t>
      </w:r>
      <w:r>
        <w:rPr>
          <w:color w:val="FCB164"/>
        </w:rPr>
        <w:t xml:space="preserve">čísla, </w:t>
      </w:r>
      <w:r>
        <w:rPr>
          <w:color w:val="796EE6"/>
        </w:rPr>
        <w:t>kde</w:t>
      </w:r>
      <w:r>
        <w:rPr>
          <w:color w:val="FCB164"/>
        </w:rPr>
        <w:t xml:space="preserve"> zdarma poskytují </w:t>
      </w:r>
      <w:r>
        <w:rPr>
          <w:color w:val="000D2C"/>
        </w:rPr>
        <w:t xml:space="preserve">nahrané zprávy, </w:t>
      </w:r>
      <w:r>
        <w:rPr>
          <w:color w:val="53495F"/>
        </w:rPr>
        <w:t>které</w:t>
      </w:r>
      <w:r>
        <w:rPr>
          <w:color w:val="000D2C"/>
        </w:rPr>
        <w:t xml:space="preserve"> vysvětlují určité oblasti práva</w:t>
      </w:r>
      <w:r>
        <w:t xml:space="preserve">. Existují také </w:t>
      </w:r>
      <w:r>
        <w:rPr>
          <w:color w:val="F95475"/>
        </w:rPr>
        <w:t xml:space="preserve">horké linky s předvolbou "800", </w:t>
      </w:r>
      <w:r>
        <w:rPr>
          <w:color w:val="61FC03"/>
        </w:rPr>
        <w:t>které</w:t>
      </w:r>
      <w:r>
        <w:rPr>
          <w:color w:val="F95475"/>
        </w:rPr>
        <w:t xml:space="preserve"> lidem doporučují konzultace v kancelářích právníků, obvykle specialistů na újmu na zdraví</w:t>
      </w:r>
      <w:r>
        <w:t xml:space="preserve">. Když </w:t>
      </w:r>
      <w:r>
        <w:rPr>
          <w:color w:val="5D9608"/>
        </w:rPr>
        <w:t>volající</w:t>
      </w:r>
      <w:r>
        <w:t xml:space="preserve"> vytočí 900-TELELAW a dovolá se </w:t>
      </w:r>
      <w:r>
        <w:rPr>
          <w:color w:val="04640D"/>
        </w:rPr>
        <w:t>na službu Telelawyer</w:t>
      </w:r>
      <w:r>
        <w:t xml:space="preserve">, spojovatelka hovor přepojí na jednoho z šesti advokátů. </w:t>
      </w:r>
      <w:r>
        <w:rPr>
          <w:color w:val="DE98FD"/>
        </w:rPr>
        <w:t xml:space="preserve">Právníci </w:t>
      </w:r>
      <w:r>
        <w:rPr>
          <w:color w:val="98A088"/>
        </w:rPr>
        <w:t>společnosti Cane</w:t>
      </w:r>
      <w:r>
        <w:rPr>
          <w:color w:val="DE98FD"/>
        </w:rPr>
        <w:t xml:space="preserve"> ve snaze zjistit, zda má </w:t>
      </w:r>
      <w:r>
        <w:rPr>
          <w:color w:val="4F584E"/>
        </w:rPr>
        <w:t>volající</w:t>
      </w:r>
      <w:r>
        <w:rPr>
          <w:color w:val="DE98FD"/>
        </w:rPr>
        <w:t xml:space="preserve"> důvod podávat žalobu</w:t>
      </w:r>
      <w:r>
        <w:rPr>
          <w:color w:val="248AD0"/>
        </w:rPr>
        <w:t xml:space="preserve">, s pomocí tří koncipientů a několika pomocných pracovníků, je-li </w:t>
      </w:r>
      <w:r>
        <w:rPr>
          <w:color w:val="5C5300"/>
        </w:rPr>
        <w:t>to</w:t>
      </w:r>
      <w:r>
        <w:rPr>
          <w:color w:val="248AD0"/>
        </w:rPr>
        <w:t xml:space="preserve"> zapotřebí, zkontrolují dokumenty a provedou </w:t>
      </w:r>
      <w:r>
        <w:rPr>
          <w:color w:val="9F6551"/>
        </w:rPr>
        <w:t>průzkum</w:t>
      </w:r>
      <w:r>
        <w:t xml:space="preserve">. </w:t>
      </w:r>
      <w:r>
        <w:rPr>
          <w:color w:val="BCFEC6"/>
        </w:rPr>
        <w:t>Za průzkum</w:t>
      </w:r>
      <w:r>
        <w:t xml:space="preserve"> se naplatí - pouze za čas na telefonu. </w:t>
      </w:r>
      <w:r>
        <w:rPr>
          <w:color w:val="0BC582"/>
        </w:rPr>
        <w:t>Cane</w:t>
      </w:r>
      <w:r>
        <w:t xml:space="preserve"> říká, že pokud </w:t>
      </w:r>
      <w:r>
        <w:rPr>
          <w:color w:val="932C70"/>
        </w:rPr>
        <w:t>záležitost</w:t>
      </w:r>
      <w:r>
        <w:t xml:space="preserve"> vyžaduje další právní zkoumání nebo soudní při, </w:t>
      </w:r>
      <w:r>
        <w:rPr>
          <w:color w:val="2B1B04"/>
        </w:rPr>
        <w:t>jeho</w:t>
      </w:r>
      <w:r>
        <w:rPr>
          <w:color w:val="B5AFC4"/>
        </w:rPr>
        <w:t xml:space="preserve"> právníci</w:t>
      </w:r>
      <w:r>
        <w:t xml:space="preserve"> mohou </w:t>
      </w:r>
      <w:r>
        <w:rPr>
          <w:color w:val="D4C67A"/>
        </w:rPr>
        <w:t>klienta</w:t>
      </w:r>
      <w:r>
        <w:t xml:space="preserve"> odkázat na nějakou advokátní firmu. Říká však, že </w:t>
      </w:r>
      <w:r>
        <w:rPr>
          <w:color w:val="FEFB0A"/>
        </w:rPr>
        <w:t>společnost Cane &amp; Associates</w:t>
      </w:r>
      <w:r>
        <w:t xml:space="preserve"> za doporučení nepřijímá žádné provize. </w:t>
      </w:r>
      <w:r>
        <w:rPr>
          <w:color w:val="0BC582"/>
        </w:rPr>
        <w:t>Cane</w:t>
      </w:r>
      <w:r>
        <w:t xml:space="preserve"> říká, že zatím se většina telefonátů týkala problémů majitelů nemovitostí a nájemců, daňových otázek, rozvodů a problematiky dědictví. </w:t>
      </w:r>
      <w:r>
        <w:rPr>
          <w:color w:val="FEFB0A"/>
        </w:rPr>
        <w:t>Společnost</w:t>
      </w:r>
      <w:r>
        <w:t xml:space="preserve"> denně přijímá okolo 50 hovorů a průměrný telefonát trvá okolo 15 minut. Z poplatku 2 dolary jde do kapsy </w:t>
      </w:r>
      <w:r>
        <w:rPr>
          <w:color w:val="FEFB0A"/>
        </w:rPr>
        <w:t>této právní firmy</w:t>
      </w:r>
      <w:r>
        <w:t xml:space="preserve"> zhruba 1.55 dolaru. </w:t>
      </w:r>
      <w:r>
        <w:rPr>
          <w:color w:val="AE7AA1"/>
        </w:rPr>
        <w:t>POROTA</w:t>
      </w:r>
      <w:r>
        <w:t xml:space="preserve"> UZNALA VINNÝM </w:t>
      </w:r>
      <w:r>
        <w:rPr>
          <w:color w:val="C2A393"/>
        </w:rPr>
        <w:t>kongresmana</w:t>
      </w:r>
      <w:r>
        <w:t xml:space="preserve"> v souvislosti se skandálem </w:t>
      </w:r>
      <w:r>
        <w:rPr>
          <w:color w:val="0232FD"/>
        </w:rPr>
        <w:t>kolem společnosti Wedtech Corp</w:t>
      </w:r>
      <w:r>
        <w:t xml:space="preserve">. </w:t>
      </w:r>
      <w:r>
        <w:rPr>
          <w:color w:val="AE7AA1"/>
        </w:rPr>
        <w:t>Porota federálního soudu v New Yorku</w:t>
      </w:r>
      <w:r>
        <w:t xml:space="preserve"> shledala </w:t>
      </w:r>
      <w:r>
        <w:rPr>
          <w:color w:val="6A3A35"/>
        </w:rPr>
        <w:t xml:space="preserve">člena </w:t>
      </w:r>
      <w:r>
        <w:rPr>
          <w:color w:val="BA6801"/>
        </w:rPr>
        <w:t>americké Sněmovny reprezentantů</w:t>
      </w:r>
      <w:r>
        <w:rPr>
          <w:color w:val="6A3A35"/>
        </w:rPr>
        <w:t xml:space="preserve"> Roberta Garciu (demokrata za </w:t>
      </w:r>
      <w:r>
        <w:rPr>
          <w:color w:val="168E5C"/>
        </w:rPr>
        <w:t>New York</w:t>
      </w:r>
      <w:r>
        <w:rPr>
          <w:color w:val="16C0D0"/>
        </w:rPr>
        <w:t xml:space="preserve">) a </w:t>
      </w:r>
      <w:r>
        <w:rPr>
          <w:color w:val="C62100"/>
        </w:rPr>
        <w:t>jeho</w:t>
      </w:r>
      <w:r>
        <w:rPr>
          <w:color w:val="014347"/>
        </w:rPr>
        <w:t xml:space="preserve"> ženu Jane Lee Garciovou</w:t>
      </w:r>
      <w:r>
        <w:t xml:space="preserve"> vinnými </w:t>
      </w:r>
      <w:r>
        <w:rPr>
          <w:color w:val="233809"/>
        </w:rPr>
        <w:t xml:space="preserve">z vydírání, </w:t>
      </w:r>
      <w:r>
        <w:rPr>
          <w:color w:val="42083B"/>
        </w:rPr>
        <w:t>kterým</w:t>
      </w:r>
      <w:r>
        <w:rPr>
          <w:color w:val="233809"/>
        </w:rPr>
        <w:t xml:space="preserve"> </w:t>
      </w:r>
      <w:r>
        <w:rPr>
          <w:color w:val="82785D"/>
        </w:rPr>
        <w:t>od společnosti Wedtech</w:t>
      </w:r>
      <w:r>
        <w:rPr>
          <w:color w:val="233809"/>
        </w:rPr>
        <w:t xml:space="preserve"> získali 76000 dolarů výměnou za jisté úřední úkony </w:t>
      </w:r>
      <w:r>
        <w:rPr>
          <w:color w:val="023087"/>
        </w:rPr>
        <w:t>tohoto kongresmana</w:t>
      </w:r>
      <w:r>
        <w:t xml:space="preserve">. </w:t>
      </w:r>
      <w:r>
        <w:rPr>
          <w:color w:val="AE7AA1"/>
        </w:rPr>
        <w:t>Porota</w:t>
      </w:r>
      <w:r>
        <w:t xml:space="preserve"> </w:t>
      </w:r>
      <w:r>
        <w:rPr>
          <w:color w:val="16C0D0"/>
        </w:rPr>
        <w:t>je</w:t>
      </w:r>
      <w:r>
        <w:t xml:space="preserve"> také usvědčila </w:t>
      </w:r>
      <w:r>
        <w:rPr>
          <w:color w:val="B7DAD2"/>
        </w:rPr>
        <w:t xml:space="preserve">z vydírání, </w:t>
      </w:r>
      <w:r>
        <w:rPr>
          <w:color w:val="196956"/>
        </w:rPr>
        <w:t>kterým</w:t>
      </w:r>
      <w:r>
        <w:rPr>
          <w:color w:val="B7DAD2"/>
        </w:rPr>
        <w:t xml:space="preserve"> získali bezúročnou půjčku ve výši 20000 dolarů od jednoho člena vedení </w:t>
      </w:r>
      <w:r>
        <w:rPr>
          <w:color w:val="8C41BB"/>
        </w:rPr>
        <w:t>společnosti Wedtech</w:t>
      </w:r>
      <w:r>
        <w:t xml:space="preserve">. </w:t>
      </w:r>
      <w:r>
        <w:rPr>
          <w:color w:val="AE7AA1"/>
        </w:rPr>
        <w:t>Porota</w:t>
      </w:r>
      <w:r>
        <w:t xml:space="preserve"> </w:t>
      </w:r>
      <w:r>
        <w:rPr>
          <w:color w:val="16C0D0"/>
        </w:rPr>
        <w:t>je</w:t>
      </w:r>
      <w:r>
        <w:t xml:space="preserve"> uznala vinnými ze spiknutí při získávání </w:t>
      </w:r>
      <w:r>
        <w:rPr>
          <w:color w:val="ECEDFE"/>
        </w:rPr>
        <w:t xml:space="preserve">těchto plateb, </w:t>
      </w:r>
      <w:r>
        <w:rPr>
          <w:color w:val="2B2D32"/>
        </w:rPr>
        <w:t>z nichž</w:t>
      </w:r>
      <w:r>
        <w:rPr>
          <w:color w:val="ECEDFE"/>
        </w:rPr>
        <w:t xml:space="preserve"> některé byly maskovány jako platby za poradenské služby </w:t>
      </w:r>
      <w:r>
        <w:rPr>
          <w:color w:val="94C661"/>
        </w:rPr>
        <w:t>paní Garciové</w:t>
      </w:r>
      <w:r>
        <w:t xml:space="preserve">. </w:t>
      </w:r>
      <w:r>
        <w:rPr>
          <w:color w:val="0232FD"/>
        </w:rPr>
        <w:t xml:space="preserve">Společnost Wedtech, </w:t>
      </w:r>
      <w:r>
        <w:rPr>
          <w:color w:val="F8907D"/>
        </w:rPr>
        <w:t>která</w:t>
      </w:r>
      <w:r>
        <w:rPr>
          <w:color w:val="0232FD"/>
        </w:rPr>
        <w:t xml:space="preserve"> se zapletla </w:t>
      </w:r>
      <w:r>
        <w:rPr>
          <w:color w:val="895E6B"/>
        </w:rPr>
        <w:t xml:space="preserve">do případů </w:t>
      </w:r>
      <w:r>
        <w:rPr>
          <w:color w:val="788E95"/>
        </w:rPr>
        <w:t>politické korupce</w:t>
      </w:r>
      <w:r>
        <w:rPr>
          <w:color w:val="895E6B"/>
        </w:rPr>
        <w:t xml:space="preserve">, </w:t>
      </w:r>
      <w:r>
        <w:rPr>
          <w:color w:val="FB6AB8"/>
        </w:rPr>
        <w:t>které</w:t>
      </w:r>
      <w:r>
        <w:rPr>
          <w:color w:val="895E6B"/>
        </w:rPr>
        <w:t xml:space="preserve"> nakonec vedly k </w:t>
      </w:r>
      <w:r>
        <w:rPr>
          <w:color w:val="576094"/>
        </w:rPr>
        <w:t>jejímu</w:t>
      </w:r>
      <w:r>
        <w:rPr>
          <w:color w:val="895E6B"/>
        </w:rPr>
        <w:t xml:space="preserve"> pádu</w:t>
      </w:r>
      <w:r>
        <w:t xml:space="preserve">, byla dříve menšinově vlastněným zbrojním dodavatelem </w:t>
      </w:r>
      <w:r>
        <w:rPr>
          <w:color w:val="DB1474"/>
        </w:rPr>
        <w:t xml:space="preserve">z jižního Bronxu v </w:t>
      </w:r>
      <w:r>
        <w:rPr>
          <w:color w:val="8489AE"/>
        </w:rPr>
        <w:t>New Yorku</w:t>
      </w:r>
      <w:r>
        <w:t xml:space="preserve">. </w:t>
      </w:r>
      <w:r>
        <w:rPr>
          <w:color w:val="860E04"/>
        </w:rPr>
        <w:t xml:space="preserve">Edward J. M. Little, jeden </w:t>
      </w:r>
      <w:r>
        <w:rPr>
          <w:color w:val="FBC206"/>
        </w:rPr>
        <w:t xml:space="preserve">ze zástupců prokurátora, </w:t>
      </w:r>
      <w:r>
        <w:rPr>
          <w:color w:val="6EAB9B"/>
        </w:rPr>
        <w:t>kteří</w:t>
      </w:r>
      <w:r>
        <w:rPr>
          <w:color w:val="FBC206"/>
        </w:rPr>
        <w:t xml:space="preserve"> v případu vedli obžalobu</w:t>
      </w:r>
      <w:r>
        <w:t xml:space="preserve">, uvedl, že soud </w:t>
      </w:r>
      <w:r>
        <w:rPr>
          <w:color w:val="16C0D0"/>
        </w:rPr>
        <w:t>s Garciovými</w:t>
      </w:r>
      <w:r>
        <w:t xml:space="preserve"> "je posledním procesem souvisejícím </w:t>
      </w:r>
      <w:r>
        <w:rPr>
          <w:color w:val="0232FD"/>
        </w:rPr>
        <w:t>se společností Wedtech</w:t>
      </w:r>
      <w:r>
        <w:t xml:space="preserve">". </w:t>
      </w:r>
      <w:r>
        <w:rPr>
          <w:color w:val="860E04"/>
        </w:rPr>
        <w:t>Little</w:t>
      </w:r>
      <w:r>
        <w:t xml:space="preserve"> uvedl, že v případech souvisejících </w:t>
      </w:r>
      <w:r>
        <w:rPr>
          <w:color w:val="0232FD"/>
        </w:rPr>
        <w:t>se společností Wedtech</w:t>
      </w:r>
      <w:r>
        <w:t xml:space="preserve"> bylo usvědčeno přes 20 lidí včetně bývalého člena </w:t>
      </w:r>
      <w:r>
        <w:rPr>
          <w:color w:val="F2CDFE"/>
        </w:rPr>
        <w:t>americké Sněmovny reprezentantů</w:t>
      </w:r>
      <w:r>
        <w:t xml:space="preserve"> Maria Biaggiho (demokrata za </w:t>
      </w:r>
      <w:r>
        <w:rPr>
          <w:color w:val="645341"/>
        </w:rPr>
        <w:t>New York</w:t>
      </w:r>
      <w:r>
        <w:t xml:space="preserve">). </w:t>
      </w:r>
      <w:r>
        <w:rPr>
          <w:color w:val="760035"/>
        </w:rPr>
        <w:t xml:space="preserve">Právníci </w:t>
      </w:r>
      <w:r>
        <w:rPr>
          <w:color w:val="647A41"/>
        </w:rPr>
        <w:t>Garciových</w:t>
      </w:r>
      <w:r>
        <w:t xml:space="preserve"> uvedli, že se chtějí odvolat. </w:t>
      </w:r>
      <w:r>
        <w:rPr>
          <w:color w:val="C2A393"/>
        </w:rPr>
        <w:t xml:space="preserve">Garcia, </w:t>
      </w:r>
      <w:r>
        <w:rPr>
          <w:color w:val="496E76"/>
        </w:rPr>
        <w:t>který</w:t>
      </w:r>
      <w:r>
        <w:rPr>
          <w:color w:val="C2A393"/>
        </w:rPr>
        <w:t xml:space="preserve"> zastupuje </w:t>
      </w:r>
      <w:r>
        <w:rPr>
          <w:color w:val="E3F894"/>
        </w:rPr>
        <w:t xml:space="preserve">18. volební obvod v </w:t>
      </w:r>
      <w:r>
        <w:rPr>
          <w:color w:val="F9D7CD"/>
        </w:rPr>
        <w:t>New Yorku</w:t>
      </w:r>
      <w:r>
        <w:rPr>
          <w:color w:val="E3F894"/>
        </w:rPr>
        <w:t xml:space="preserve">, </w:t>
      </w:r>
      <w:r>
        <w:rPr>
          <w:color w:val="876128"/>
        </w:rPr>
        <w:t>který</w:t>
      </w:r>
      <w:r>
        <w:rPr>
          <w:color w:val="E3F894"/>
        </w:rPr>
        <w:t xml:space="preserve"> zahrnuje i </w:t>
      </w:r>
      <w:r>
        <w:rPr>
          <w:color w:val="A1A711"/>
        </w:rPr>
        <w:t>Bronx</w:t>
      </w:r>
      <w:r>
        <w:t xml:space="preserve">, řekl, že se ještě nerozhodl, zda rezignuje. "V několika příštích týdnech se budu se </w:t>
      </w:r>
      <w:r>
        <w:rPr>
          <w:color w:val="C2A393"/>
        </w:rPr>
        <w:t>svými</w:t>
      </w:r>
      <w:r>
        <w:t xml:space="preserve"> politickými poradci a s vedoucími představiteli Demokratů radit, jaký by byl nejlepší způsob ochrany zájmů </w:t>
      </w:r>
      <w:r>
        <w:rPr>
          <w:color w:val="C2A393"/>
        </w:rPr>
        <w:t>mých</w:t>
      </w:r>
      <w:r>
        <w:t xml:space="preserve"> voličů," řekl </w:t>
      </w:r>
      <w:r>
        <w:rPr>
          <w:color w:val="C2A393"/>
        </w:rPr>
        <w:t xml:space="preserve">Garcia, </w:t>
      </w:r>
      <w:r>
        <w:rPr>
          <w:color w:val="496E76"/>
        </w:rPr>
        <w:t>kterému</w:t>
      </w:r>
      <w:r>
        <w:rPr>
          <w:color w:val="C2A393"/>
        </w:rPr>
        <w:t xml:space="preserve"> je 56 let</w:t>
      </w:r>
      <w:r>
        <w:t xml:space="preserve">. </w:t>
      </w:r>
      <w:r>
        <w:rPr>
          <w:color w:val="01FB92"/>
        </w:rPr>
        <w:t>49 letá Garciová</w:t>
      </w:r>
      <w:r>
        <w:t xml:space="preserve"> byla dříve členkou </w:t>
      </w:r>
      <w:r>
        <w:rPr>
          <w:color w:val="C2A393"/>
        </w:rPr>
        <w:t>Garciova</w:t>
      </w:r>
      <w:r>
        <w:t xml:space="preserve"> personálu v Kongresu. </w:t>
      </w:r>
      <w:r>
        <w:rPr>
          <w:color w:val="16C0D0"/>
        </w:rPr>
        <w:t>Garciovi</w:t>
      </w:r>
      <w:r>
        <w:t xml:space="preserve"> byli zproštěni obvinění </w:t>
      </w:r>
      <w:r>
        <w:rPr>
          <w:color w:val="FD0F31"/>
        </w:rPr>
        <w:t xml:space="preserve">z dalších čtyř trestných činů, </w:t>
      </w:r>
      <w:r>
        <w:rPr>
          <w:color w:val="BE8485"/>
        </w:rPr>
        <w:t>mezi něž</w:t>
      </w:r>
      <w:r>
        <w:rPr>
          <w:color w:val="FD0F31"/>
        </w:rPr>
        <w:t xml:space="preserve"> patřilo i přijímání úplatků a finančních odměn</w:t>
      </w:r>
      <w:r>
        <w:t xml:space="preserve">. Soudce Spojených států Leonard B. Sand naplánoval vynesení rozsudku </w:t>
      </w:r>
      <w:r>
        <w:rPr>
          <w:color w:val="16C0D0"/>
        </w:rPr>
        <w:t>nad Garciovými</w:t>
      </w:r>
      <w:r>
        <w:t xml:space="preserve"> na 5. ledna. </w:t>
      </w:r>
      <w:r>
        <w:rPr>
          <w:color w:val="C660FB"/>
        </w:rPr>
        <w:t xml:space="preserve">PĚT PARTNERŮ </w:t>
      </w:r>
      <w:r>
        <w:rPr>
          <w:color w:val="120104"/>
        </w:rPr>
        <w:t>SPOLEČNOSTI SHEA &amp; GOULD</w:t>
      </w:r>
      <w:r>
        <w:t xml:space="preserve"> odchází, aby založilo </w:t>
      </w:r>
      <w:r>
        <w:rPr>
          <w:color w:val="D48958"/>
        </w:rPr>
        <w:t>novou firmu</w:t>
      </w:r>
      <w:r>
        <w:t xml:space="preserve">. </w:t>
      </w:r>
      <w:r>
        <w:rPr>
          <w:color w:val="D48958"/>
        </w:rPr>
        <w:t>Nová firma, společnost Hutton Ingram Yuzek Gainen Carroll &amp; Bertolotti</w:t>
      </w:r>
      <w:r>
        <w:t xml:space="preserve">, bude sídlit v </w:t>
      </w:r>
      <w:r>
        <w:rPr>
          <w:color w:val="645341"/>
        </w:rPr>
        <w:t>New Yorku</w:t>
      </w:r>
      <w:r>
        <w:t xml:space="preserve">. </w:t>
      </w:r>
      <w:r>
        <w:rPr>
          <w:color w:val="C660FB"/>
        </w:rPr>
        <w:t xml:space="preserve">Těmito pěti partnery, </w:t>
      </w:r>
      <w:r>
        <w:rPr>
          <w:color w:val="05AEE8"/>
        </w:rPr>
        <w:t>kteří</w:t>
      </w:r>
      <w:r>
        <w:rPr>
          <w:color w:val="C660FB"/>
        </w:rPr>
        <w:t xml:space="preserve"> na konci minulého týdne odešli </w:t>
      </w:r>
      <w:r>
        <w:rPr>
          <w:color w:val="120104"/>
        </w:rPr>
        <w:t>ze společnosti Shea &amp; Gould</w:t>
      </w:r>
      <w:r>
        <w:t xml:space="preserve">, jsou </w:t>
      </w:r>
      <w:r>
        <w:rPr>
          <w:color w:val="C3C1BE"/>
        </w:rPr>
        <w:t>Tom Hutton, Sam Ingram, Dean Yuzek, Daniel Carroll a Ernest Bertolotti</w:t>
      </w:r>
      <w:r>
        <w:t xml:space="preserve">. Připojí se </w:t>
      </w:r>
      <w:r>
        <w:rPr>
          <w:color w:val="C3C1BE"/>
        </w:rPr>
        <w:t>k nim</w:t>
      </w:r>
      <w:r>
        <w:t xml:space="preserve"> </w:t>
      </w:r>
      <w:r>
        <w:rPr>
          <w:color w:val="9F98F8"/>
        </w:rPr>
        <w:t xml:space="preserve">Larry Gainen, </w:t>
      </w:r>
      <w:r>
        <w:rPr>
          <w:color w:val="1167D9"/>
        </w:rPr>
        <w:t>který</w:t>
      </w:r>
      <w:r>
        <w:rPr>
          <w:color w:val="9F98F8"/>
        </w:rPr>
        <w:t xml:space="preserve"> opustil společnost LePatner, Gainen &amp; Block</w:t>
      </w:r>
      <w:r>
        <w:t xml:space="preserve">. </w:t>
      </w:r>
      <w:r>
        <w:rPr>
          <w:color w:val="D19012"/>
        </w:rPr>
        <w:t xml:space="preserve">Howard Rubenstein, newyorský komentátor, </w:t>
      </w:r>
      <w:r>
        <w:rPr>
          <w:color w:val="B7D802"/>
        </w:rPr>
        <w:t>který</w:t>
      </w:r>
      <w:r>
        <w:rPr>
          <w:color w:val="D19012"/>
        </w:rPr>
        <w:t xml:space="preserve"> zastupuje </w:t>
      </w:r>
      <w:r>
        <w:rPr>
          <w:color w:val="826392"/>
        </w:rPr>
        <w:t>společnost Shea &amp; Gould</w:t>
      </w:r>
      <w:r>
        <w:t>, řekl: "</w:t>
      </w:r>
      <w:r>
        <w:rPr>
          <w:color w:val="5E7A6A"/>
        </w:rPr>
        <w:t>Společnost Shea &amp; Gould</w:t>
      </w:r>
      <w:r>
        <w:t xml:space="preserve"> chápe, že odcházejí, protože chtěli </w:t>
      </w:r>
      <w:r>
        <w:rPr>
          <w:color w:val="B29869"/>
        </w:rPr>
        <w:t xml:space="preserve">jiné prostředí - menší firmu, </w:t>
      </w:r>
      <w:r>
        <w:rPr>
          <w:color w:val="1D0051"/>
        </w:rPr>
        <w:t>kterou</w:t>
      </w:r>
      <w:r>
        <w:rPr>
          <w:color w:val="B29869"/>
        </w:rPr>
        <w:t xml:space="preserve"> by řídili</w:t>
      </w:r>
      <w:r>
        <w:t xml:space="preserve">." </w:t>
      </w:r>
      <w:r>
        <w:rPr>
          <w:color w:val="D19012"/>
        </w:rPr>
        <w:t>Rubenstein</w:t>
      </w:r>
      <w:r>
        <w:t xml:space="preserve"> řekl, že </w:t>
      </w:r>
      <w:r>
        <w:rPr>
          <w:color w:val="C3C1BE"/>
        </w:rPr>
        <w:t xml:space="preserve">tato pětice, </w:t>
      </w:r>
      <w:r>
        <w:rPr>
          <w:color w:val="8BE7FC"/>
        </w:rPr>
        <w:t>která</w:t>
      </w:r>
      <w:r>
        <w:rPr>
          <w:color w:val="C3C1BE"/>
        </w:rPr>
        <w:t xml:space="preserve"> nebyla v řídícím výboru </w:t>
      </w:r>
      <w:r>
        <w:rPr>
          <w:color w:val="76E0C1"/>
        </w:rPr>
        <w:t>společnosti Shea &amp; Gould</w:t>
      </w:r>
      <w:r>
        <w:t xml:space="preserve">, "odchází v dobrém". Řekl, že </w:t>
      </w:r>
      <w:r>
        <w:rPr>
          <w:color w:val="5E7A6A"/>
        </w:rPr>
        <w:t>společnost Shea &amp; Gould</w:t>
      </w:r>
      <w:r>
        <w:t xml:space="preserve"> v posledních několika týdnech </w:t>
      </w:r>
      <w:r>
        <w:rPr>
          <w:color w:val="C3C1BE"/>
        </w:rPr>
        <w:t>s těmito pěti partnery</w:t>
      </w:r>
      <w:r>
        <w:t xml:space="preserve"> vedla řadu diskuzí, aby </w:t>
      </w:r>
      <w:r>
        <w:rPr>
          <w:color w:val="C3C1BE"/>
        </w:rPr>
        <w:t>je</w:t>
      </w:r>
      <w:r>
        <w:t xml:space="preserve"> přiměla zůstat, ale </w:t>
      </w:r>
      <w:r>
        <w:rPr>
          <w:color w:val="C3C1BE"/>
        </w:rPr>
        <w:t>pětice</w:t>
      </w:r>
      <w:r>
        <w:t xml:space="preserve"> byla pevně rozhodnuta založit vlastní firmu. </w:t>
      </w:r>
      <w:r>
        <w:rPr>
          <w:color w:val="D48958"/>
        </w:rPr>
        <w:t>Společnost Hutton Ingram</w:t>
      </w:r>
      <w:r>
        <w:t xml:space="preserve"> bude mít všeobecnou praxi v oblasti firemního práva, cenných papírů, nemovitostí a vedení soudních sporů, a také </w:t>
      </w:r>
      <w:r>
        <w:rPr>
          <w:color w:val="BACFA7"/>
        </w:rPr>
        <w:t xml:space="preserve">významnou praxi, </w:t>
      </w:r>
      <w:r>
        <w:rPr>
          <w:color w:val="11BA09"/>
        </w:rPr>
        <w:t>která</w:t>
      </w:r>
      <w:r>
        <w:rPr>
          <w:color w:val="BACFA7"/>
        </w:rPr>
        <w:t xml:space="preserve"> bude sloužit těmto profesionálům z oblasti designu</w:t>
      </w:r>
      <w:r>
        <w:t xml:space="preserve">. DISCIPLINÁRNÍ ŘÍZENÍ proti právníkům budou </w:t>
      </w:r>
      <w:r>
        <w:rPr>
          <w:color w:val="462C36"/>
        </w:rPr>
        <w:t>v Illinois</w:t>
      </w:r>
      <w:r>
        <w:t xml:space="preserve"> přístupná veřejnosti. Zatímco vyšetřování zneužití úřední moci </w:t>
      </w:r>
      <w:r>
        <w:rPr>
          <w:color w:val="65407D"/>
        </w:rPr>
        <w:t>právníků</w:t>
      </w:r>
      <w:r>
        <w:t xml:space="preserve"> bude tajné, veřejnost bude vyrozuměna, když na nějakého advokáta bude podána formální stížnost. Skutečné disciplinární slyšení bude veřejné. </w:t>
      </w:r>
      <w:r>
        <w:rPr>
          <w:color w:val="491803"/>
        </w:rPr>
        <w:t xml:space="preserve">Advokáti </w:t>
      </w:r>
      <w:r>
        <w:rPr>
          <w:color w:val="F5D2A8"/>
        </w:rPr>
        <w:t>z Illinois</w:t>
      </w:r>
      <w:r>
        <w:t xml:space="preserve"> navíc ztratí právo žalovat </w:t>
      </w:r>
      <w:r>
        <w:rPr>
          <w:color w:val="03422C"/>
        </w:rPr>
        <w:t xml:space="preserve">klienty, </w:t>
      </w:r>
      <w:r>
        <w:rPr>
          <w:color w:val="72A46E"/>
        </w:rPr>
        <w:t>kteří</w:t>
      </w:r>
      <w:r>
        <w:rPr>
          <w:color w:val="03422C"/>
        </w:rPr>
        <w:t xml:space="preserve"> </w:t>
      </w:r>
      <w:r>
        <w:rPr>
          <w:color w:val="128EAC"/>
        </w:rPr>
        <w:t>na ně</w:t>
      </w:r>
      <w:r>
        <w:rPr>
          <w:color w:val="03422C"/>
        </w:rPr>
        <w:t xml:space="preserve"> podají úmyslně nepravdivé stížnosti</w:t>
      </w:r>
      <w:r>
        <w:t xml:space="preserve">. </w:t>
      </w:r>
      <w:r>
        <w:rPr>
          <w:color w:val="47545E"/>
        </w:rPr>
        <w:t xml:space="preserve">Vyšetřovací týmy, </w:t>
      </w:r>
      <w:r>
        <w:rPr>
          <w:color w:val="B95C69"/>
        </w:rPr>
        <w:t>které</w:t>
      </w:r>
      <w:r>
        <w:rPr>
          <w:color w:val="47545E"/>
        </w:rPr>
        <w:t xml:space="preserve"> zkoumají podezření na prohřešky</w:t>
      </w:r>
      <w:r>
        <w:t xml:space="preserve">, budou doplněny o neprávníky. Podle Americké advokátní komory se </w:t>
      </w:r>
      <w:r>
        <w:rPr>
          <w:color w:val="462C36"/>
        </w:rPr>
        <w:t>Illinois</w:t>
      </w:r>
      <w:r>
        <w:t xml:space="preserve"> přidává </w:t>
      </w:r>
      <w:r>
        <w:rPr>
          <w:color w:val="A14D12"/>
        </w:rPr>
        <w:t xml:space="preserve">k dalším 36 státům, </w:t>
      </w:r>
      <w:r>
        <w:rPr>
          <w:color w:val="C4C8FA"/>
        </w:rPr>
        <w:t>které</w:t>
      </w:r>
      <w:r>
        <w:rPr>
          <w:color w:val="A14D12"/>
        </w:rPr>
        <w:t xml:space="preserve"> umožňují účast </w:t>
      </w:r>
      <w:r>
        <w:rPr>
          <w:color w:val="372A55"/>
        </w:rPr>
        <w:t>veřejnosti</w:t>
      </w:r>
      <w:r>
        <w:rPr>
          <w:color w:val="A14D12"/>
        </w:rPr>
        <w:t xml:space="preserve"> na disciplinárních řízeních s advokáty</w:t>
      </w:r>
      <w:r>
        <w:t xml:space="preserve">, a </w:t>
      </w:r>
      <w:r>
        <w:rPr>
          <w:color w:val="3F3610"/>
        </w:rPr>
        <w:t xml:space="preserve">k 32 státům, </w:t>
      </w:r>
      <w:r>
        <w:rPr>
          <w:color w:val="D3A2C6"/>
        </w:rPr>
        <w:t>které</w:t>
      </w:r>
      <w:r>
        <w:rPr>
          <w:color w:val="3F3610"/>
        </w:rPr>
        <w:t xml:space="preserve"> otevírají disciplinární slyšení veřejnosti</w:t>
      </w:r>
      <w:r>
        <w:t xml:space="preserve">. </w:t>
      </w:r>
      <w:r>
        <w:rPr>
          <w:color w:val="719FFA"/>
        </w:rPr>
        <w:t xml:space="preserve">Jeden hlasitý kritik </w:t>
      </w:r>
      <w:r>
        <w:rPr>
          <w:color w:val="0D841A"/>
        </w:rPr>
        <w:t>těchto změn</w:t>
      </w:r>
      <w:r>
        <w:rPr>
          <w:color w:val="719FFA"/>
        </w:rPr>
        <w:t>, chicagský právník Warren Lupel</w:t>
      </w:r>
      <w:r>
        <w:t xml:space="preserve">, říká, že by ve vyšetřovacích týmech neměli být </w:t>
      </w:r>
      <w:r>
        <w:rPr>
          <w:color w:val="4C5B32"/>
        </w:rPr>
        <w:t>neprávníci</w:t>
      </w:r>
      <w:r>
        <w:t xml:space="preserve">, protože je nepravděpodobné, že pochopí nuance vztahů mezi advokáty a klienty. Navíc říká, zveřejnění jmen </w:t>
      </w:r>
      <w:r>
        <w:rPr>
          <w:color w:val="9DB3B7"/>
        </w:rPr>
        <w:t xml:space="preserve">právníků, </w:t>
      </w:r>
      <w:r>
        <w:rPr>
          <w:color w:val="B14F8F"/>
        </w:rPr>
        <w:t>kteří</w:t>
      </w:r>
      <w:r>
        <w:rPr>
          <w:color w:val="9DB3B7"/>
        </w:rPr>
        <w:t xml:space="preserve"> čelí obvinění</w:t>
      </w:r>
      <w:r>
        <w:t xml:space="preserve">, </w:t>
      </w:r>
      <w:r>
        <w:rPr>
          <w:color w:val="9DB3B7"/>
        </w:rPr>
        <w:t>je</w:t>
      </w:r>
      <w:r>
        <w:t xml:space="preserve"> zbytečně vystavuje veřejnému znevážení. </w:t>
      </w:r>
      <w:r>
        <w:rPr>
          <w:color w:val="719FFA"/>
        </w:rPr>
        <w:t>Lupel</w:t>
      </w:r>
      <w:r>
        <w:t xml:space="preserve"> přesto neočekává </w:t>
      </w:r>
      <w:r>
        <w:rPr>
          <w:color w:val="747103"/>
        </w:rPr>
        <w:t xml:space="preserve">žádnou žalobu, </w:t>
      </w:r>
      <w:r>
        <w:rPr>
          <w:color w:val="9F816D"/>
        </w:rPr>
        <w:t>která</w:t>
      </w:r>
      <w:r>
        <w:rPr>
          <w:color w:val="747103"/>
        </w:rPr>
        <w:t xml:space="preserve"> by zvrátila rozhodnutí </w:t>
      </w:r>
      <w:r>
        <w:rPr>
          <w:color w:val="D26A5B"/>
        </w:rPr>
        <w:t xml:space="preserve">Nejvyššího soudu státu </w:t>
      </w:r>
      <w:r>
        <w:rPr>
          <w:color w:val="8B934B"/>
        </w:rPr>
        <w:t>Illinois</w:t>
      </w:r>
      <w:r>
        <w:rPr>
          <w:color w:val="747103"/>
        </w:rPr>
        <w:t xml:space="preserve"> zavést </w:t>
      </w:r>
      <w:r>
        <w:rPr>
          <w:color w:val="F98500"/>
        </w:rPr>
        <w:t>tyto změny</w:t>
      </w:r>
      <w:r>
        <w:t>. "</w:t>
      </w:r>
      <w:r>
        <w:rPr>
          <w:color w:val="002935"/>
        </w:rPr>
        <w:t>Tato změna pravidel</w:t>
      </w:r>
      <w:r>
        <w:t xml:space="preserve"> se nedotýká žádného ústavního práva," říká. "Nemáte právo na praxi. Máte pouze výhodu praxe." </w:t>
      </w:r>
      <w:r>
        <w:rPr>
          <w:color w:val="D7F3FE"/>
        </w:rPr>
        <w:t>SPOLEČNOST DREXEL BURNHAM LAMBERT Inc.</w:t>
      </w:r>
      <w:r>
        <w:t xml:space="preserve"> souhlasila s tím, že zaplatí pokutu 50000 dolarů </w:t>
      </w:r>
      <w:r>
        <w:rPr>
          <w:color w:val="FCB899"/>
        </w:rPr>
        <w:t xml:space="preserve">státu Delaware, 26. státu, </w:t>
      </w:r>
      <w:r>
        <w:rPr>
          <w:color w:val="1C0720"/>
        </w:rPr>
        <w:t>který</w:t>
      </w:r>
      <w:r>
        <w:rPr>
          <w:color w:val="FCB899"/>
        </w:rPr>
        <w:t xml:space="preserve"> </w:t>
      </w:r>
      <w:r>
        <w:rPr>
          <w:color w:val="6B5F61"/>
        </w:rPr>
        <w:t>se společností Drexel</w:t>
      </w:r>
      <w:r>
        <w:rPr>
          <w:color w:val="FCB899"/>
        </w:rPr>
        <w:t xml:space="preserve"> urovnal spor hned potom, co se </w:t>
      </w:r>
      <w:r>
        <w:rPr>
          <w:color w:val="6B5F61"/>
        </w:rPr>
        <w:t>tato firma</w:t>
      </w:r>
      <w:r>
        <w:rPr>
          <w:color w:val="FCB899"/>
        </w:rPr>
        <w:t xml:space="preserve"> přiznala k vině </w:t>
      </w:r>
      <w:r>
        <w:rPr>
          <w:color w:val="F98A9D"/>
        </w:rPr>
        <w:t xml:space="preserve">z nedovoleného obchodování s akciemi, </w:t>
      </w:r>
      <w:r>
        <w:rPr>
          <w:color w:val="9B72C2"/>
        </w:rPr>
        <w:t>z něhož</w:t>
      </w:r>
      <w:r>
        <w:rPr>
          <w:color w:val="F98A9D"/>
        </w:rPr>
        <w:t xml:space="preserve"> byla obviněna podle federálních zákonů</w:t>
      </w:r>
      <w:r>
        <w:t xml:space="preserve">. </w:t>
      </w:r>
      <w:r>
        <w:rPr>
          <w:color w:val="D7F3FE"/>
        </w:rPr>
        <w:t>Společnost Drexel</w:t>
      </w:r>
      <w:r>
        <w:t xml:space="preserve"> nemá </w:t>
      </w:r>
      <w:r>
        <w:rPr>
          <w:color w:val="FCB899"/>
        </w:rPr>
        <w:t>ve státě Delaware</w:t>
      </w:r>
      <w:r>
        <w:t xml:space="preserve"> pobočku, </w:t>
      </w:r>
      <w:r>
        <w:rPr>
          <w:color w:val="D7F3FE"/>
        </w:rPr>
        <w:t>tato newyorská firma</w:t>
      </w:r>
      <w:r>
        <w:t xml:space="preserve"> ale sjednává </w:t>
      </w:r>
      <w:r>
        <w:rPr>
          <w:color w:val="A6919D"/>
        </w:rPr>
        <w:t xml:space="preserve">dohody, </w:t>
      </w:r>
      <w:r>
        <w:rPr>
          <w:color w:val="2C3729"/>
        </w:rPr>
        <w:t>které</w:t>
      </w:r>
      <w:r>
        <w:rPr>
          <w:color w:val="A6919D"/>
        </w:rPr>
        <w:t xml:space="preserve"> by </w:t>
      </w:r>
      <w:r>
        <w:rPr>
          <w:color w:val="D7C70B"/>
        </w:rPr>
        <w:t>jí</w:t>
      </w:r>
      <w:r>
        <w:rPr>
          <w:color w:val="A6919D"/>
        </w:rPr>
        <w:t xml:space="preserve"> umožnily volně působit v celé zemi i přes </w:t>
      </w:r>
      <w:r>
        <w:rPr>
          <w:color w:val="D7C70B"/>
        </w:rPr>
        <w:t>její</w:t>
      </w:r>
      <w:r>
        <w:rPr>
          <w:color w:val="A6919D"/>
        </w:rPr>
        <w:t xml:space="preserve"> pověst doznavšího se zločince</w:t>
      </w:r>
      <w:r>
        <w:t xml:space="preserve">. </w:t>
      </w:r>
      <w:r>
        <w:rPr>
          <w:color w:val="D7F3FE"/>
        </w:rPr>
        <w:t>Firma</w:t>
      </w:r>
      <w:r>
        <w:t xml:space="preserve"> podle </w:t>
      </w:r>
      <w:r>
        <w:rPr>
          <w:color w:val="D7F3FE"/>
        </w:rPr>
        <w:t>svého</w:t>
      </w:r>
      <w:r>
        <w:t xml:space="preserve"> prohlášení očekává, že </w:t>
      </w:r>
      <w:r>
        <w:rPr>
          <w:color w:val="9F9992"/>
        </w:rPr>
        <w:t>státům</w:t>
      </w:r>
      <w:r>
        <w:t xml:space="preserve"> za vyrovnání zaplatí celkem 11.5 milionu dolarů. </w:t>
      </w:r>
      <w:r>
        <w:rPr>
          <w:color w:val="D7F3FE"/>
        </w:rPr>
        <w:t>Společnost Drexel</w:t>
      </w:r>
      <w:r>
        <w:t xml:space="preserve"> se v září přiznala k šesti bodům obžaloby z podvodů s cennými papíry a poštou, a také uzavřela dohodu o vyrovnání podle občanského práva ve výši 650 milionů dolarů </w:t>
      </w:r>
      <w:r>
        <w:rPr>
          <w:color w:val="EFFBD0"/>
        </w:rPr>
        <w:t>s Komisí pro regulaci prodeje cenných papírů</w:t>
      </w:r>
      <w:r>
        <w:t>.</w:t>
      </w:r>
    </w:p>
    <w:p>
      <w:r>
        <w:rPr>
          <w:b/>
        </w:rPr>
        <w:t>Document number 1149</w:t>
      </w:r>
    </w:p>
    <w:p>
      <w:r>
        <w:rPr>
          <w:b/>
        </w:rPr>
        <w:t>Document identifier: wsj1447-001</w:t>
      </w:r>
    </w:p>
    <w:p>
      <w:r>
        <w:rPr>
          <w:color w:val="310106"/>
        </w:rPr>
        <w:t xml:space="preserve">Společnost Philip Morris Cos., </w:t>
      </w:r>
      <w:r>
        <w:rPr>
          <w:color w:val="04640D"/>
        </w:rPr>
        <w:t>jejíž</w:t>
      </w:r>
      <w:r>
        <w:rPr>
          <w:color w:val="FEFB0A"/>
        </w:rPr>
        <w:t xml:space="preserve"> značka cigaret Benson &amp; Hedges</w:t>
      </w:r>
      <w:r>
        <w:rPr>
          <w:color w:val="310106"/>
        </w:rPr>
        <w:t xml:space="preserve"> ztrácí podíl na trhu</w:t>
      </w:r>
      <w:r>
        <w:t xml:space="preserve">, požádala </w:t>
      </w:r>
      <w:r>
        <w:rPr>
          <w:color w:val="FB5514"/>
        </w:rPr>
        <w:t>přinejmenším jednu další agenturu</w:t>
      </w:r>
      <w:r>
        <w:t xml:space="preserve">, aby zkusila kreativní práci </w:t>
      </w:r>
      <w:r>
        <w:rPr>
          <w:color w:val="E115C0"/>
        </w:rPr>
        <w:t xml:space="preserve">pro tuto velkou zakázku, </w:t>
      </w:r>
      <w:r>
        <w:rPr>
          <w:color w:val="00587F"/>
        </w:rPr>
        <w:t>kterou</w:t>
      </w:r>
      <w:r>
        <w:rPr>
          <w:color w:val="E115C0"/>
        </w:rPr>
        <w:t xml:space="preserve"> měla od roku 1966 </w:t>
      </w:r>
      <w:r>
        <w:rPr>
          <w:color w:val="0BC582"/>
        </w:rPr>
        <w:t>společnost Wells Rich Greene Inc</w:t>
      </w:r>
      <w:r>
        <w:t xml:space="preserve">. Vedoucí pracovníci blízcí </w:t>
      </w:r>
      <w:r>
        <w:rPr>
          <w:color w:val="310106"/>
        </w:rPr>
        <w:t>společnosti Philip Morris</w:t>
      </w:r>
      <w:r>
        <w:t xml:space="preserve"> uvedli, že </w:t>
      </w:r>
      <w:r>
        <w:rPr>
          <w:color w:val="310106"/>
        </w:rPr>
        <w:t>tento tabákový a potravinářský gigant</w:t>
      </w:r>
      <w:r>
        <w:t xml:space="preserve"> požádal </w:t>
      </w:r>
      <w:r>
        <w:rPr>
          <w:color w:val="FEB8C8"/>
        </w:rPr>
        <w:t>společnost Backer Spielvogel Bates Worldwide Inc.</w:t>
      </w:r>
      <w:r>
        <w:rPr>
          <w:color w:val="9E8317"/>
        </w:rPr>
        <w:t xml:space="preserve">, </w:t>
      </w:r>
      <w:r>
        <w:rPr>
          <w:color w:val="FEB8C8"/>
        </w:rPr>
        <w:t>což</w:t>
      </w:r>
      <w:r>
        <w:rPr>
          <w:color w:val="9E8317"/>
        </w:rPr>
        <w:t xml:space="preserve"> je jednotka společnosti Saatchi &amp; Saatchi Co.</w:t>
      </w:r>
      <w:r>
        <w:rPr>
          <w:color w:val="FB5514"/>
        </w:rPr>
        <w:t>, a možná ještě další</w:t>
      </w:r>
      <w:r>
        <w:t xml:space="preserve">, aby pracovali na kreativních námětech </w:t>
      </w:r>
      <w:r>
        <w:rPr>
          <w:color w:val="E115C0"/>
        </w:rPr>
        <w:t>pro tuto zakázku</w:t>
      </w:r>
      <w:r>
        <w:t xml:space="preserve">. Několik vedoucích pracovníků řeklo, že dalším případným uchazečem by mohla být </w:t>
      </w:r>
      <w:r>
        <w:rPr>
          <w:color w:val="01190F"/>
        </w:rPr>
        <w:t xml:space="preserve">agentura Ogilvy &amp; Mather ze skupiny WPP Group, </w:t>
      </w:r>
      <w:r>
        <w:rPr>
          <w:color w:val="847D81"/>
        </w:rPr>
        <w:t>která</w:t>
      </w:r>
      <w:r>
        <w:rPr>
          <w:color w:val="01190F"/>
        </w:rPr>
        <w:t xml:space="preserve"> pracuje na několika jiných produktech </w:t>
      </w:r>
      <w:r>
        <w:rPr>
          <w:color w:val="58018B"/>
        </w:rPr>
        <w:t>společnosti Philip Morris</w:t>
      </w:r>
      <w:r>
        <w:t xml:space="preserve">. </w:t>
      </w:r>
      <w:r>
        <w:rPr>
          <w:color w:val="B70639"/>
        </w:rPr>
        <w:t>Společnosti Philip Morris a Backer Spielvogel</w:t>
      </w:r>
      <w:r>
        <w:t xml:space="preserve"> se k tomu odmítly vyjádřit. Mluvčí </w:t>
      </w:r>
      <w:r>
        <w:rPr>
          <w:color w:val="01190F"/>
        </w:rPr>
        <w:t>agentury Ogilvy &amp; Mather</w:t>
      </w:r>
      <w:r>
        <w:t xml:space="preserve"> řekla, že k "jalovým spekulacím" se </w:t>
      </w:r>
      <w:r>
        <w:rPr>
          <w:color w:val="01190F"/>
        </w:rPr>
        <w:t>agentura</w:t>
      </w:r>
      <w:r>
        <w:t xml:space="preserve"> nevyjadřuje. Jako uchazeč byla také zmíněna </w:t>
      </w:r>
      <w:r>
        <w:rPr>
          <w:color w:val="703B01"/>
        </w:rPr>
        <w:t>společnost TBWA Advertising</w:t>
      </w:r>
      <w:r>
        <w:t xml:space="preserve">, </w:t>
      </w:r>
      <w:r>
        <w:rPr>
          <w:color w:val="703B01"/>
        </w:rPr>
        <w:t>tato společnost</w:t>
      </w:r>
      <w:r>
        <w:t xml:space="preserve"> však </w:t>
      </w:r>
      <w:r>
        <w:rPr>
          <w:color w:val="703B01"/>
        </w:rPr>
        <w:t>svoji</w:t>
      </w:r>
      <w:r>
        <w:t xml:space="preserve"> účast popřela. Ztráta </w:t>
      </w:r>
      <w:r>
        <w:rPr>
          <w:color w:val="E115C0"/>
        </w:rPr>
        <w:t>této cigaretové zakázky</w:t>
      </w:r>
      <w:r>
        <w:t xml:space="preserve"> by </w:t>
      </w:r>
      <w:r>
        <w:rPr>
          <w:color w:val="F7F1DF"/>
        </w:rPr>
        <w:t>pro společnost Wells Rich</w:t>
      </w:r>
      <w:r>
        <w:t xml:space="preserve"> byla těžkou ránou. </w:t>
      </w:r>
      <w:r>
        <w:rPr>
          <w:color w:val="118B8A"/>
        </w:rPr>
        <w:t>Značka Benson &amp; Hedges</w:t>
      </w:r>
      <w:r>
        <w:t xml:space="preserve"> patřila mezi </w:t>
      </w:r>
      <w:r>
        <w:rPr>
          <w:color w:val="F7F1DF"/>
        </w:rPr>
        <w:t>její</w:t>
      </w:r>
      <w:r>
        <w:t xml:space="preserve"> nejviditelnější kampaně i mezi </w:t>
      </w:r>
      <w:r>
        <w:rPr>
          <w:color w:val="F7F1DF"/>
        </w:rPr>
        <w:t>její</w:t>
      </w:r>
      <w:r>
        <w:t xml:space="preserve"> největší klienty. Podle žebříčku předních státních inzerentů Leading National Advertisers </w:t>
      </w:r>
      <w:r>
        <w:rPr>
          <w:color w:val="4AFEFA"/>
        </w:rPr>
        <w:t>minulý rok</w:t>
      </w:r>
      <w:r>
        <w:t xml:space="preserve"> </w:t>
      </w:r>
      <w:r>
        <w:rPr>
          <w:color w:val="E115C0"/>
        </w:rPr>
        <w:t>zakázka</w:t>
      </w:r>
      <w:r>
        <w:t xml:space="preserve"> dosáhla výše téměř 60 milionů dolarů. Vedoucí pracovníci z oboru však řekli, že </w:t>
      </w:r>
      <w:r>
        <w:rPr>
          <w:color w:val="310106"/>
        </w:rPr>
        <w:t>společnost Philip Morris</w:t>
      </w:r>
      <w:r>
        <w:t xml:space="preserve"> </w:t>
      </w:r>
      <w:r>
        <w:rPr>
          <w:color w:val="4AFEFA"/>
        </w:rPr>
        <w:t>během minulého roku</w:t>
      </w:r>
      <w:r>
        <w:t xml:space="preserve"> omezila reklamní výdaje </w:t>
      </w:r>
      <w:r>
        <w:rPr>
          <w:color w:val="118B8A"/>
        </w:rPr>
        <w:t>na tuto značku</w:t>
      </w:r>
      <w:r>
        <w:t xml:space="preserve"> a </w:t>
      </w:r>
      <w:r>
        <w:rPr>
          <w:color w:val="E115C0"/>
        </w:rPr>
        <w:t>zakázka</w:t>
      </w:r>
      <w:r>
        <w:t xml:space="preserve"> teď dosahuje přibližně 30 až 40 milionů dolarů. Vedoucí pracovníci z oboru prohlásili, že </w:t>
      </w:r>
      <w:r>
        <w:rPr>
          <w:color w:val="310106"/>
        </w:rPr>
        <w:t>společnost Philip Morris</w:t>
      </w:r>
      <w:r>
        <w:t xml:space="preserve"> se ve snaze zastavit pokles tržního podílu </w:t>
      </w:r>
      <w:r>
        <w:rPr>
          <w:color w:val="118B8A"/>
        </w:rPr>
        <w:t>značky</w:t>
      </w:r>
      <w:r>
        <w:t xml:space="preserve"> obrátila </w:t>
      </w:r>
      <w:r>
        <w:rPr>
          <w:color w:val="FCB164"/>
        </w:rPr>
        <w:t>na jiné agentury</w:t>
      </w:r>
      <w:r>
        <w:t xml:space="preserve">, aby </w:t>
      </w:r>
      <w:r>
        <w:rPr>
          <w:color w:val="310106"/>
        </w:rPr>
        <w:t>jí</w:t>
      </w:r>
      <w:r>
        <w:t xml:space="preserve"> vytvořily kampaně. </w:t>
      </w:r>
      <w:r>
        <w:rPr>
          <w:color w:val="796EE6"/>
        </w:rPr>
        <w:t>Podle Johna Maxwella, analytika společnosti Wheat First Securities z Richmondu ve Virginii</w:t>
      </w:r>
      <w:r>
        <w:t xml:space="preserve">, poklesl podíl </w:t>
      </w:r>
      <w:r>
        <w:rPr>
          <w:color w:val="118B8A"/>
        </w:rPr>
        <w:t>značky Benson &amp; Hedges</w:t>
      </w:r>
      <w:r>
        <w:t xml:space="preserve"> na trhu s cigaretami z 4.7 % v roce 1985 na pouhých 4.1 % po druhém čtvrtletí letošního roku. </w:t>
      </w:r>
      <w:r>
        <w:rPr>
          <w:color w:val="796EE6"/>
        </w:rPr>
        <w:t>Maxwell</w:t>
      </w:r>
      <w:r>
        <w:t xml:space="preserve"> říká, že v cigaretovém průmyslu je </w:t>
      </w:r>
      <w:r>
        <w:rPr>
          <w:color w:val="118B8A"/>
        </w:rPr>
        <w:t>tato značka</w:t>
      </w:r>
      <w:r>
        <w:t xml:space="preserve"> celkově na sedmém místě. Pokles se dostavil i navzdory pozoruhodným reklamám vytvořeným </w:t>
      </w:r>
      <w:r>
        <w:rPr>
          <w:color w:val="F7F1DF"/>
        </w:rPr>
        <w:t>společností Wells Rich</w:t>
      </w:r>
      <w:r>
        <w:t xml:space="preserve"> </w:t>
      </w:r>
      <w:r>
        <w:rPr>
          <w:color w:val="000D2C"/>
        </w:rPr>
        <w:t xml:space="preserve">včetně jedné, </w:t>
      </w:r>
      <w:r>
        <w:rPr>
          <w:color w:val="53495F"/>
        </w:rPr>
        <w:t>která</w:t>
      </w:r>
      <w:r>
        <w:rPr>
          <w:color w:val="000D2C"/>
        </w:rPr>
        <w:t xml:space="preserve"> zobrazovala </w:t>
      </w:r>
      <w:r>
        <w:rPr>
          <w:color w:val="F95475"/>
        </w:rPr>
        <w:t>mladého muže oblečeného pouze do kalhot od pyžama</w:t>
      </w:r>
      <w:r>
        <w:rPr>
          <w:color w:val="000D2C"/>
        </w:rPr>
        <w:t>, jak přerušuje slavnostní oběd</w:t>
      </w:r>
      <w:r>
        <w:t xml:space="preserve">. </w:t>
      </w:r>
      <w:r>
        <w:rPr>
          <w:color w:val="000D2C"/>
        </w:rPr>
        <w:t>Tato reklama</w:t>
      </w:r>
      <w:r>
        <w:t xml:space="preserve"> vyvolala tolik publicity, že </w:t>
      </w:r>
      <w:r>
        <w:rPr>
          <w:color w:val="61FC03"/>
        </w:rPr>
        <w:t>jeden obchodní časopis</w:t>
      </w:r>
      <w:r>
        <w:t xml:space="preserve"> uspořádal </w:t>
      </w:r>
      <w:r>
        <w:rPr>
          <w:color w:val="5D9608"/>
        </w:rPr>
        <w:t xml:space="preserve">pro </w:t>
      </w:r>
      <w:r>
        <w:rPr>
          <w:color w:val="DE98FD"/>
        </w:rPr>
        <w:t>své</w:t>
      </w:r>
      <w:r>
        <w:rPr>
          <w:color w:val="5D9608"/>
        </w:rPr>
        <w:t xml:space="preserve"> čtenáře</w:t>
      </w:r>
      <w:r>
        <w:t xml:space="preserve"> </w:t>
      </w:r>
      <w:r>
        <w:rPr>
          <w:color w:val="98A088"/>
        </w:rPr>
        <w:t xml:space="preserve">soutěž, </w:t>
      </w:r>
      <w:r>
        <w:rPr>
          <w:color w:val="4F584E"/>
        </w:rPr>
        <w:t>ve které</w:t>
      </w:r>
      <w:r>
        <w:rPr>
          <w:color w:val="98A088"/>
        </w:rPr>
        <w:t xml:space="preserve"> hádali, kdo </w:t>
      </w:r>
      <w:r>
        <w:rPr>
          <w:color w:val="248AD0"/>
        </w:rPr>
        <w:t>ten chlapík</w:t>
      </w:r>
      <w:r>
        <w:rPr>
          <w:color w:val="98A088"/>
        </w:rPr>
        <w:t xml:space="preserve"> je a co dělá</w:t>
      </w:r>
      <w:r>
        <w:t xml:space="preserve">. </w:t>
      </w:r>
      <w:r>
        <w:rPr>
          <w:color w:val="F7F1DF"/>
        </w:rPr>
        <w:t>Společnost Wells Rich</w:t>
      </w:r>
      <w:r>
        <w:t xml:space="preserve"> zpopularizovala </w:t>
      </w:r>
      <w:r>
        <w:rPr>
          <w:color w:val="118B8A"/>
        </w:rPr>
        <w:t>značku Benson &amp; Hedges</w:t>
      </w:r>
      <w:r>
        <w:t xml:space="preserve"> už před více než 20 lety </w:t>
      </w:r>
      <w:r>
        <w:rPr>
          <w:color w:val="5C5300"/>
        </w:rPr>
        <w:t xml:space="preserve">díky reklamám, </w:t>
      </w:r>
      <w:r>
        <w:rPr>
          <w:color w:val="9F6551"/>
        </w:rPr>
        <w:t>které</w:t>
      </w:r>
      <w:r>
        <w:rPr>
          <w:color w:val="5C5300"/>
        </w:rPr>
        <w:t xml:space="preserve"> mimo jiné zobrazovaly </w:t>
      </w:r>
      <w:r>
        <w:rPr>
          <w:color w:val="BCFEC6"/>
        </w:rPr>
        <w:t xml:space="preserve">dveře výtahu, </w:t>
      </w:r>
      <w:r>
        <w:rPr>
          <w:color w:val="932C70"/>
        </w:rPr>
        <w:t>které</w:t>
      </w:r>
      <w:r>
        <w:rPr>
          <w:color w:val="BCFEC6"/>
        </w:rPr>
        <w:t xml:space="preserve"> </w:t>
      </w:r>
      <w:r>
        <w:rPr>
          <w:color w:val="932C70"/>
        </w:rPr>
        <w:t>se</w:t>
      </w:r>
      <w:r>
        <w:rPr>
          <w:color w:val="BCFEC6"/>
        </w:rPr>
        <w:t xml:space="preserve"> zavírají před cigaretou pasažéra</w:t>
      </w:r>
      <w:r>
        <w:t xml:space="preserve">. </w:t>
      </w:r>
      <w:r>
        <w:rPr>
          <w:color w:val="118B8A"/>
        </w:rPr>
        <w:t>Značka</w:t>
      </w:r>
      <w:r>
        <w:t xml:space="preserve"> brzy získala luxusní image - </w:t>
      </w:r>
      <w:r>
        <w:rPr>
          <w:color w:val="2B1B04"/>
        </w:rPr>
        <w:t xml:space="preserve">rys, </w:t>
      </w:r>
      <w:r>
        <w:rPr>
          <w:color w:val="B5AFC4"/>
        </w:rPr>
        <w:t>o kterém</w:t>
      </w:r>
      <w:r>
        <w:rPr>
          <w:color w:val="2B1B04"/>
        </w:rPr>
        <w:t xml:space="preserve"> se někteří analytici domnívají, že částečně nese vinu za </w:t>
      </w:r>
      <w:r>
        <w:rPr>
          <w:color w:val="D4C67A"/>
        </w:rPr>
        <w:t>její</w:t>
      </w:r>
      <w:r>
        <w:rPr>
          <w:color w:val="2B1B04"/>
        </w:rPr>
        <w:t xml:space="preserve"> stagnující výsledky</w:t>
      </w:r>
      <w:r>
        <w:t xml:space="preserve">. </w:t>
      </w:r>
      <w:r>
        <w:rPr>
          <w:color w:val="310106"/>
        </w:rPr>
        <w:t>Společnost Philip Morris</w:t>
      </w:r>
      <w:r>
        <w:t xml:space="preserve"> dala v roce 1986 ve snaze oživit </w:t>
      </w:r>
      <w:r>
        <w:rPr>
          <w:color w:val="118B8A"/>
        </w:rPr>
        <w:t>licenci Benson &amp; Hedges</w:t>
      </w:r>
      <w:r>
        <w:t xml:space="preserve"> </w:t>
      </w:r>
      <w:r>
        <w:rPr>
          <w:color w:val="E115C0"/>
        </w:rPr>
        <w:t>zakázku</w:t>
      </w:r>
      <w:r>
        <w:t xml:space="preserve"> </w:t>
      </w:r>
      <w:r>
        <w:rPr>
          <w:color w:val="AE7AA1"/>
        </w:rPr>
        <w:t>k revizi</w:t>
      </w:r>
      <w:r>
        <w:t xml:space="preserve">. </w:t>
      </w:r>
      <w:r>
        <w:rPr>
          <w:color w:val="F7F1DF"/>
        </w:rPr>
        <w:t xml:space="preserve">Společnost Wells Rich Greene </w:t>
      </w:r>
      <w:r>
        <w:rPr>
          <w:color w:val="C2A393"/>
        </w:rPr>
        <w:t xml:space="preserve">však s projektem, </w:t>
      </w:r>
      <w:r>
        <w:rPr>
          <w:color w:val="0232FD"/>
        </w:rPr>
        <w:t>který</w:t>
      </w:r>
      <w:r>
        <w:rPr>
          <w:color w:val="C2A393"/>
        </w:rPr>
        <w:t xml:space="preserve"> vedla Mary Wells Lawrenceová</w:t>
      </w:r>
      <w:r>
        <w:t xml:space="preserve">, vyšla </w:t>
      </w:r>
      <w:r>
        <w:rPr>
          <w:color w:val="AE7AA1"/>
        </w:rPr>
        <w:t>z revize</w:t>
      </w:r>
      <w:r>
        <w:t xml:space="preserve"> jako vítěz a </w:t>
      </w:r>
      <w:r>
        <w:rPr>
          <w:color w:val="E115C0"/>
        </w:rPr>
        <w:t>zakázku</w:t>
      </w:r>
      <w:r>
        <w:t xml:space="preserve"> si udržela. Kenneth Olshan, předseda představenstva </w:t>
      </w:r>
      <w:r>
        <w:rPr>
          <w:color w:val="F7F1DF"/>
        </w:rPr>
        <w:t>společnosti Wells Rich</w:t>
      </w:r>
      <w:r>
        <w:t xml:space="preserve">, na telefony se žádostí o komentář nereagoval. Přestože </w:t>
      </w:r>
      <w:r>
        <w:rPr>
          <w:color w:val="F7F1DF"/>
        </w:rPr>
        <w:t>společnost Wells Rich</w:t>
      </w:r>
      <w:r>
        <w:t xml:space="preserve"> nedávno získala zakázku za 25 až 30 milionů dolarů od společnosti Hertz Corp., ztratila letos řadu velkých zakázek včetně zakázek společnosti Cadbury-Schweppes na výrobky Canada Dry a Sunkist za 20 až 25 milionů dolarů, zakázky na deodoranty Sure od společnosti Procter &amp; Gamble co. za 18 milionů dolarů a zakázky společnosti Polo/Ralph Lauren za 10 milionů dolarů. Mezi </w:t>
      </w:r>
      <w:r>
        <w:rPr>
          <w:color w:val="F7F1DF"/>
        </w:rPr>
        <w:t>její</w:t>
      </w:r>
      <w:r>
        <w:t xml:space="preserve"> vítězství patří obchod od společnosti Sheraton Corp. za více než 30 milionů dolarů a zadání od společnosti Dun &amp; Bradstreet v hodnotě 5 až 10 milionů dolarů.</w:t>
      </w:r>
    </w:p>
    <w:p>
      <w:r>
        <w:rPr>
          <w:b/>
        </w:rPr>
        <w:t>Document number 1150</w:t>
      </w:r>
    </w:p>
    <w:p>
      <w:r>
        <w:rPr>
          <w:b/>
        </w:rPr>
        <w:t>Document identifier: wsj1448-001</w:t>
      </w:r>
    </w:p>
    <w:p>
      <w:r>
        <w:t xml:space="preserve">Protože se stovky tisíc dojíždějících vyhýbají trasám poničeným </w:t>
      </w:r>
      <w:r>
        <w:rPr>
          <w:color w:val="310106"/>
        </w:rPr>
        <w:t>zemětřesením z minulého týdne</w:t>
      </w:r>
      <w:r>
        <w:t xml:space="preserve">, připravuje se </w:t>
      </w:r>
      <w:r>
        <w:rPr>
          <w:color w:val="04640D"/>
        </w:rPr>
        <w:t>město</w:t>
      </w:r>
      <w:r>
        <w:t xml:space="preserve"> na kolaps. Odhady škod v šesti okresech </w:t>
      </w:r>
      <w:r>
        <w:rPr>
          <w:color w:val="FEFB0A"/>
        </w:rPr>
        <w:t xml:space="preserve">oblasti </w:t>
      </w:r>
      <w:r>
        <w:rPr>
          <w:color w:val="FB5514"/>
        </w:rPr>
        <w:t>sanfranciského zálivu</w:t>
      </w:r>
      <w:r>
        <w:t xml:space="preserve"> se bez započítání nákladů na opravu dopravního systému </w:t>
      </w:r>
      <w:r>
        <w:rPr>
          <w:color w:val="FEFB0A"/>
        </w:rPr>
        <w:t>tohoto území</w:t>
      </w:r>
      <w:r>
        <w:t xml:space="preserve"> přiblížily 5 milionům dolarů. </w:t>
      </w:r>
      <w:r>
        <w:rPr>
          <w:color w:val="E115C0"/>
        </w:rPr>
        <w:t xml:space="preserve">Most Bay Bridge, hlavní tepna vedoucí z východu do </w:t>
      </w:r>
      <w:r>
        <w:rPr>
          <w:color w:val="00587F"/>
        </w:rPr>
        <w:t>San Franciska</w:t>
      </w:r>
      <w:r>
        <w:t xml:space="preserve">, bude uzavřen přinejmenším několik týdnů. </w:t>
      </w:r>
      <w:r>
        <w:rPr>
          <w:color w:val="310106"/>
        </w:rPr>
        <w:t xml:space="preserve">Při zemětřesení, </w:t>
      </w:r>
      <w:r>
        <w:rPr>
          <w:color w:val="0BC582"/>
        </w:rPr>
        <w:t>jehož</w:t>
      </w:r>
      <w:r>
        <w:rPr>
          <w:color w:val="310106"/>
        </w:rPr>
        <w:t xml:space="preserve"> hodnota byla naměřena na 6.9 stupňů Richterovy škály</w:t>
      </w:r>
      <w:r>
        <w:t xml:space="preserve">, se část </w:t>
      </w:r>
      <w:r>
        <w:rPr>
          <w:color w:val="E115C0"/>
        </w:rPr>
        <w:t>mostu</w:t>
      </w:r>
      <w:r>
        <w:t xml:space="preserve"> zřítila. Za den </w:t>
      </w:r>
      <w:r>
        <w:rPr>
          <w:color w:val="E115C0"/>
        </w:rPr>
        <w:t>přes most</w:t>
      </w:r>
      <w:r>
        <w:t xml:space="preserve"> běžně přejede 250000 dojíždějících. Kvůli opravám byla zavřena také většina </w:t>
      </w:r>
      <w:r>
        <w:rPr>
          <w:color w:val="FEB8C8"/>
        </w:rPr>
        <w:t xml:space="preserve">nájezdů, </w:t>
      </w:r>
      <w:r>
        <w:rPr>
          <w:color w:val="9E8317"/>
        </w:rPr>
        <w:t>které</w:t>
      </w:r>
      <w:r>
        <w:rPr>
          <w:color w:val="FEB8C8"/>
        </w:rPr>
        <w:t xml:space="preserve"> spojují </w:t>
      </w:r>
      <w:r>
        <w:rPr>
          <w:color w:val="01190F"/>
        </w:rPr>
        <w:t>město</w:t>
      </w:r>
      <w:r>
        <w:rPr>
          <w:color w:val="FEB8C8"/>
        </w:rPr>
        <w:t xml:space="preserve"> s </w:t>
      </w:r>
      <w:r>
        <w:rPr>
          <w:color w:val="01190F"/>
        </w:rPr>
        <w:t>jeho</w:t>
      </w:r>
      <w:r>
        <w:rPr>
          <w:color w:val="FEB8C8"/>
        </w:rPr>
        <w:t xml:space="preserve"> hlavním spojkou na jih, s dálnicí 101</w:t>
      </w:r>
      <w:r>
        <w:t xml:space="preserve">. </w:t>
      </w:r>
      <w:r>
        <w:rPr>
          <w:color w:val="847D81"/>
        </w:rPr>
        <w:t xml:space="preserve">Systém rychlého průjezdu </w:t>
      </w:r>
      <w:r>
        <w:rPr>
          <w:color w:val="58018B"/>
        </w:rPr>
        <w:t xml:space="preserve">oblastí </w:t>
      </w:r>
      <w:r>
        <w:rPr>
          <w:color w:val="B70639"/>
        </w:rPr>
        <w:t>zálivu</w:t>
      </w:r>
      <w:r>
        <w:rPr>
          <w:color w:val="847D81"/>
        </w:rPr>
        <w:t xml:space="preserve"> (BART), </w:t>
      </w:r>
      <w:r>
        <w:rPr>
          <w:color w:val="703B01"/>
        </w:rPr>
        <w:t>který</w:t>
      </w:r>
      <w:r>
        <w:rPr>
          <w:color w:val="847D81"/>
        </w:rPr>
        <w:t xml:space="preserve"> </w:t>
      </w:r>
      <w:r>
        <w:rPr>
          <w:color w:val="F7F1DF"/>
        </w:rPr>
        <w:t>pod zálivem</w:t>
      </w:r>
      <w:r>
        <w:rPr>
          <w:color w:val="847D81"/>
        </w:rPr>
        <w:t xml:space="preserve"> provozuje vlaky podzemní dráhy</w:t>
      </w:r>
      <w:r>
        <w:t xml:space="preserve">, je připraven zdvojnásobit obvyklý každodenní počet cestujících na 300000. V rámci přípravy na takový nápor rozšířil </w:t>
      </w:r>
      <w:r>
        <w:rPr>
          <w:color w:val="847D81"/>
        </w:rPr>
        <w:t>systém BART</w:t>
      </w:r>
      <w:r>
        <w:t xml:space="preserve"> provoz na 24 hodin denně. Nejneobvyklejší budou lidé dojíždějící po vodě z měst Oakland a Berkeley </w:t>
      </w:r>
      <w:r>
        <w:rPr>
          <w:color w:val="118B8A"/>
        </w:rPr>
        <w:t>ve Východním zálivu</w:t>
      </w:r>
      <w:r>
        <w:t xml:space="preserve">. Poprvé za 32 let byla </w:t>
      </w:r>
      <w:r>
        <w:rPr>
          <w:color w:val="118B8A"/>
        </w:rPr>
        <w:t>mezi Východním zálivem</w:t>
      </w:r>
      <w:r>
        <w:t xml:space="preserve"> a </w:t>
      </w:r>
      <w:r>
        <w:rPr>
          <w:color w:val="04640D"/>
        </w:rPr>
        <w:t>San Franciskem</w:t>
      </w:r>
      <w:r>
        <w:t xml:space="preserve"> obnovena trajektová doprava. </w:t>
      </w:r>
      <w:r>
        <w:rPr>
          <w:color w:val="4AFEFA"/>
        </w:rPr>
        <w:t xml:space="preserve">Společnost Red and White Fleet, </w:t>
      </w:r>
      <w:r>
        <w:rPr>
          <w:color w:val="FCB164"/>
        </w:rPr>
        <w:t>která</w:t>
      </w:r>
      <w:r>
        <w:rPr>
          <w:color w:val="4AFEFA"/>
        </w:rPr>
        <w:t xml:space="preserve"> provozuje pravidelnou trajektovou přepravu pro lidi dojíždějící z okresu Marin County a zpět a výlety </w:t>
      </w:r>
      <w:r>
        <w:rPr>
          <w:color w:val="796EE6"/>
        </w:rPr>
        <w:t>po zálivu</w:t>
      </w:r>
      <w:r>
        <w:rPr>
          <w:color w:val="4AFEFA"/>
        </w:rPr>
        <w:t xml:space="preserve"> pro turisty</w:t>
      </w:r>
      <w:r>
        <w:t xml:space="preserve">, nabízí </w:t>
      </w:r>
      <w:r>
        <w:rPr>
          <w:color w:val="000D2C"/>
        </w:rPr>
        <w:t xml:space="preserve">dojíždějícím </w:t>
      </w:r>
      <w:r>
        <w:rPr>
          <w:color w:val="53495F"/>
        </w:rPr>
        <w:t>z Východního zálivu</w:t>
      </w:r>
      <w:r>
        <w:t xml:space="preserve"> možnost plout po vlnách za zpáteční jízdné </w:t>
      </w:r>
      <w:r>
        <w:rPr>
          <w:color w:val="F95475"/>
        </w:rPr>
        <w:t>v ceně 10 dolarů</w:t>
      </w:r>
      <w:r>
        <w:t xml:space="preserve">. </w:t>
      </w:r>
      <w:r>
        <w:rPr>
          <w:color w:val="F95475"/>
        </w:rPr>
        <w:t>Tato sazba</w:t>
      </w:r>
      <w:r>
        <w:t xml:space="preserve"> je pro některé výdělečně činné osoby zaměstnané </w:t>
      </w:r>
      <w:r>
        <w:rPr>
          <w:color w:val="61FC03"/>
        </w:rPr>
        <w:t>ve finanční čtvrti</w:t>
      </w:r>
      <w:r>
        <w:t xml:space="preserve"> příliš vysoká. "Zůstanu </w:t>
      </w:r>
      <w:r>
        <w:rPr>
          <w:color w:val="847D81"/>
        </w:rPr>
        <w:t>u systému BART</w:t>
      </w:r>
      <w:r>
        <w:t xml:space="preserve">," řekla </w:t>
      </w:r>
      <w:r>
        <w:rPr>
          <w:color w:val="5D9608"/>
        </w:rPr>
        <w:t xml:space="preserve">jedna sekretářka, </w:t>
      </w:r>
      <w:r>
        <w:rPr>
          <w:color w:val="DE98FD"/>
        </w:rPr>
        <w:t>která</w:t>
      </w:r>
      <w:r>
        <w:rPr>
          <w:color w:val="5D9608"/>
        </w:rPr>
        <w:t xml:space="preserve"> překousla </w:t>
      </w:r>
      <w:r>
        <w:rPr>
          <w:color w:val="DE98FD"/>
        </w:rPr>
        <w:t>své</w:t>
      </w:r>
      <w:r>
        <w:rPr>
          <w:color w:val="5D9608"/>
        </w:rPr>
        <w:t xml:space="preserve"> obavy z používání podzemní dráhy vedoucí </w:t>
      </w:r>
      <w:r>
        <w:rPr>
          <w:color w:val="98A088"/>
        </w:rPr>
        <w:t>pod zálivem</w:t>
      </w:r>
      <w:r>
        <w:t xml:space="preserve">. Úředníci očekávají, že </w:t>
      </w:r>
      <w:r>
        <w:rPr>
          <w:color w:val="4F584E"/>
        </w:rPr>
        <w:t>most Golden Gate</w:t>
      </w:r>
      <w:r>
        <w:t xml:space="preserve"> bude zaplaven mimořádným náporem dojíždějících </w:t>
      </w:r>
      <w:r>
        <w:rPr>
          <w:color w:val="248AD0"/>
        </w:rPr>
        <w:t xml:space="preserve">včetně obyvatel </w:t>
      </w:r>
      <w:r>
        <w:rPr>
          <w:color w:val="5C5300"/>
        </w:rPr>
        <w:t>Východního zálivu</w:t>
      </w:r>
      <w:r>
        <w:rPr>
          <w:color w:val="248AD0"/>
        </w:rPr>
        <w:t xml:space="preserve">, </w:t>
      </w:r>
      <w:r>
        <w:rPr>
          <w:color w:val="9F6551"/>
        </w:rPr>
        <w:t>kteří</w:t>
      </w:r>
      <w:r>
        <w:rPr>
          <w:color w:val="248AD0"/>
        </w:rPr>
        <w:t xml:space="preserve"> pojedou velkou oklikou</w:t>
      </w:r>
      <w:r>
        <w:t xml:space="preserve">. "Očekáváme pořádnou dopravní krizi," řekl jeden úředník. Během dopravní špičky obvykle </w:t>
      </w:r>
      <w:r>
        <w:rPr>
          <w:color w:val="4F584E"/>
        </w:rPr>
        <w:t>přes most Golden Gate</w:t>
      </w:r>
      <w:r>
        <w:t xml:space="preserve"> cestuje zhruba 23000 lidí. Za 24 hodin přejede asi 130000 vozidel. </w:t>
      </w:r>
      <w:r>
        <w:rPr>
          <w:color w:val="BCFEC6"/>
        </w:rPr>
        <w:t>Schůzky odvolané evropskými prodejci společnosti Apple Computers Inc. a dalšími skupinami</w:t>
      </w:r>
      <w:r>
        <w:t xml:space="preserve"> vyvolaly hrozbu prázdných hotelových pokojů a restaurací. Vyvolaly také hněv těch, kdo podporují turistiku </w:t>
      </w:r>
      <w:r>
        <w:rPr>
          <w:color w:val="04640D"/>
        </w:rPr>
        <w:t>ve městě</w:t>
      </w:r>
      <w:r>
        <w:t>. "(</w:t>
      </w:r>
      <w:r>
        <w:rPr>
          <w:color w:val="932C70"/>
        </w:rPr>
        <w:t xml:space="preserve">Skupinám, </w:t>
      </w:r>
      <w:r>
        <w:rPr>
          <w:color w:val="2B1B04"/>
        </w:rPr>
        <w:t>které</w:t>
      </w:r>
      <w:r>
        <w:rPr>
          <w:color w:val="932C70"/>
        </w:rPr>
        <w:t xml:space="preserve"> </w:t>
      </w:r>
      <w:r>
        <w:rPr>
          <w:color w:val="B5AFC4"/>
        </w:rPr>
        <w:t>zde</w:t>
      </w:r>
      <w:r>
        <w:rPr>
          <w:color w:val="932C70"/>
        </w:rPr>
        <w:t xml:space="preserve"> mají zamluveny výlety a konference</w:t>
      </w:r>
      <w:r>
        <w:t xml:space="preserve">) volají </w:t>
      </w:r>
      <w:r>
        <w:rPr>
          <w:color w:val="D4C67A"/>
        </w:rPr>
        <w:t>jiná města</w:t>
      </w:r>
      <w:r>
        <w:t xml:space="preserve"> a - abych nebyl necitlivý - vykrádají </w:t>
      </w:r>
      <w:r>
        <w:rPr>
          <w:color w:val="04640D"/>
        </w:rPr>
        <w:t>náš</w:t>
      </w:r>
      <w:r>
        <w:t xml:space="preserve"> seznam rezervací," řekl </w:t>
      </w:r>
      <w:r>
        <w:rPr>
          <w:color w:val="AE7AA1"/>
        </w:rPr>
        <w:t>Scott Shafer, mluvčí starosty Arta Agnose</w:t>
      </w:r>
      <w:r>
        <w:t xml:space="preserve">. </w:t>
      </w:r>
      <w:r>
        <w:rPr>
          <w:color w:val="C2A393"/>
        </w:rPr>
        <w:t xml:space="preserve">Představitelé </w:t>
      </w:r>
      <w:r>
        <w:rPr>
          <w:color w:val="0232FD"/>
        </w:rPr>
        <w:t>města</w:t>
      </w:r>
      <w:r>
        <w:t xml:space="preserve"> se drží </w:t>
      </w:r>
      <w:r>
        <w:rPr>
          <w:color w:val="C2A393"/>
        </w:rPr>
        <w:t>svého</w:t>
      </w:r>
      <w:r>
        <w:t xml:space="preserve"> dvoumiliardového odhadu škod </w:t>
      </w:r>
      <w:r>
        <w:rPr>
          <w:color w:val="AE7AA1"/>
        </w:rPr>
        <w:t xml:space="preserve">ve městě ochromeném </w:t>
      </w:r>
      <w:r>
        <w:rPr>
          <w:color w:val="6A3A35"/>
        </w:rPr>
        <w:t>zemětřesením</w:t>
      </w:r>
      <w:r>
        <w:t xml:space="preserve">. </w:t>
      </w:r>
      <w:r>
        <w:rPr>
          <w:color w:val="BA6801"/>
        </w:rPr>
        <w:t xml:space="preserve">Ostatních pět okresů </w:t>
      </w:r>
      <w:r>
        <w:rPr>
          <w:color w:val="168E5C"/>
        </w:rPr>
        <w:t xml:space="preserve">oblasti </w:t>
      </w:r>
      <w:r>
        <w:rPr>
          <w:color w:val="16C0D0"/>
        </w:rPr>
        <w:t>zálivu</w:t>
      </w:r>
      <w:r>
        <w:t xml:space="preserve"> zvýšilo </w:t>
      </w:r>
      <w:r>
        <w:rPr>
          <w:color w:val="BA6801"/>
        </w:rPr>
        <w:t>své</w:t>
      </w:r>
      <w:r>
        <w:t xml:space="preserve"> odhady celkových škod na 2.8 miliardy dolarů. Žádné odhady nezapočítávají </w:t>
      </w:r>
      <w:r>
        <w:rPr>
          <w:color w:val="C62100"/>
        </w:rPr>
        <w:t xml:space="preserve">opravu dálnic, </w:t>
      </w:r>
      <w:r>
        <w:rPr>
          <w:color w:val="014347"/>
        </w:rPr>
        <w:t>která</w:t>
      </w:r>
      <w:r>
        <w:rPr>
          <w:color w:val="C62100"/>
        </w:rPr>
        <w:t xml:space="preserve"> by mohla překročit 1 miliardu dolarů</w:t>
      </w:r>
      <w:r>
        <w:t xml:space="preserve">. Mezi nákladné neznámé patří </w:t>
      </w:r>
      <w:r>
        <w:rPr>
          <w:color w:val="233809"/>
        </w:rPr>
        <w:t xml:space="preserve">úseky vyvýšené dálnice v </w:t>
      </w:r>
      <w:r>
        <w:rPr>
          <w:color w:val="42083B"/>
        </w:rPr>
        <w:t>San Francisku</w:t>
      </w:r>
      <w:r>
        <w:rPr>
          <w:color w:val="233809"/>
        </w:rPr>
        <w:t xml:space="preserve">, </w:t>
      </w:r>
      <w:r>
        <w:rPr>
          <w:color w:val="82785D"/>
        </w:rPr>
        <w:t>které</w:t>
      </w:r>
      <w:r>
        <w:rPr>
          <w:color w:val="233809"/>
        </w:rPr>
        <w:t xml:space="preserve"> byly kvůli škodě způsobené </w:t>
      </w:r>
      <w:r>
        <w:rPr>
          <w:color w:val="023087"/>
        </w:rPr>
        <w:t>zemětřesením</w:t>
      </w:r>
      <w:r>
        <w:rPr>
          <w:color w:val="233809"/>
        </w:rPr>
        <w:t xml:space="preserve"> uzavřeny</w:t>
      </w:r>
      <w:r>
        <w:t xml:space="preserve">. Nejvíce starostí působí </w:t>
      </w:r>
      <w:r>
        <w:rPr>
          <w:color w:val="B7DAD2"/>
        </w:rPr>
        <w:t xml:space="preserve">1.2 míle dlouhý nábřežní úsek </w:t>
      </w:r>
      <w:r>
        <w:rPr>
          <w:color w:val="196956"/>
        </w:rPr>
        <w:t>dálnice</w:t>
      </w:r>
      <w:r>
        <w:rPr>
          <w:color w:val="B7DAD2"/>
        </w:rPr>
        <w:t xml:space="preserve"> známé jako Embarcadero Freeway</w:t>
      </w:r>
      <w:r>
        <w:t xml:space="preserve">. Než byl v úterý uzavřen, poskytoval nejrychlejší sérii výjezdů </w:t>
      </w:r>
      <w:r>
        <w:rPr>
          <w:color w:val="8C41BB"/>
        </w:rPr>
        <w:t xml:space="preserve">pro dojíždějící z </w:t>
      </w:r>
      <w:r>
        <w:rPr>
          <w:color w:val="ECEDFE"/>
        </w:rPr>
        <w:t>Bay Bridge</w:t>
      </w:r>
      <w:r>
        <w:rPr>
          <w:color w:val="8C41BB"/>
        </w:rPr>
        <w:t xml:space="preserve">, </w:t>
      </w:r>
      <w:r>
        <w:rPr>
          <w:color w:val="2B2D32"/>
        </w:rPr>
        <w:t>kteří</w:t>
      </w:r>
      <w:r>
        <w:rPr>
          <w:color w:val="8C41BB"/>
        </w:rPr>
        <w:t xml:space="preserve"> mířili </w:t>
      </w:r>
      <w:r>
        <w:rPr>
          <w:color w:val="94C661"/>
        </w:rPr>
        <w:t>do finanční čtvrti</w:t>
      </w:r>
      <w:r>
        <w:t xml:space="preserve">. Inženýři říkají, že oprava konstrukce </w:t>
      </w:r>
      <w:r>
        <w:rPr>
          <w:color w:val="F8907D"/>
        </w:rPr>
        <w:t>dálnice Embarcadero</w:t>
      </w:r>
      <w:r>
        <w:t xml:space="preserve"> bude trvat nejméně osm měsíců. V rámci úsilí o zotavení </w:t>
      </w:r>
      <w:r>
        <w:rPr>
          <w:color w:val="310106"/>
        </w:rPr>
        <w:t>ze zemětřesení</w:t>
      </w:r>
      <w:r>
        <w:t xml:space="preserve"> prozkoumal stavební odbor </w:t>
      </w:r>
      <w:r>
        <w:rPr>
          <w:color w:val="04640D"/>
        </w:rPr>
        <w:t>města</w:t>
      </w:r>
      <w:r>
        <w:t xml:space="preserve"> přibližně 3000 budov včetně všech výškových budov </w:t>
      </w:r>
      <w:r>
        <w:rPr>
          <w:color w:val="61FC03"/>
        </w:rPr>
        <w:t>ve finanční čtvrti</w:t>
      </w:r>
      <w:r>
        <w:t xml:space="preserve">. Předběžný závěr prohlídky </w:t>
      </w:r>
      <w:r>
        <w:rPr>
          <w:color w:val="895E6B"/>
        </w:rPr>
        <w:t>200 výškových budov v centru</w:t>
      </w:r>
      <w:r>
        <w:t xml:space="preserve"> je, že "jsme měli neuvěřitelné štěstí", řekl Lawrence Kornfield, hlavní stavební inspektor </w:t>
      </w:r>
      <w:r>
        <w:rPr>
          <w:color w:val="04640D"/>
        </w:rPr>
        <w:t>San Franciska</w:t>
      </w:r>
      <w:r>
        <w:t xml:space="preserve">. I když mnohé </w:t>
      </w:r>
      <w:r>
        <w:rPr>
          <w:color w:val="895E6B"/>
        </w:rPr>
        <w:t>z těchto budov</w:t>
      </w:r>
      <w:r>
        <w:t xml:space="preserve"> utrpěly </w:t>
      </w:r>
      <w:r>
        <w:rPr>
          <w:color w:val="788E95"/>
        </w:rPr>
        <w:t>značné poškození</w:t>
      </w:r>
      <w:r>
        <w:t xml:space="preserve">, málo </w:t>
      </w:r>
      <w:r>
        <w:rPr>
          <w:color w:val="788E95"/>
        </w:rPr>
        <w:t>z toho</w:t>
      </w:r>
      <w:r>
        <w:t xml:space="preserve"> se týkalo závažného narušení konstrukcí. Městské stavební předpisy vyžadují </w:t>
      </w:r>
      <w:r>
        <w:rPr>
          <w:color w:val="FB6AB8"/>
        </w:rPr>
        <w:t xml:space="preserve">stavby, </w:t>
      </w:r>
      <w:r>
        <w:rPr>
          <w:color w:val="576094"/>
        </w:rPr>
        <w:t>které</w:t>
      </w:r>
      <w:r>
        <w:rPr>
          <w:color w:val="FB6AB8"/>
        </w:rPr>
        <w:t xml:space="preserve"> odolají zemětřesení</w:t>
      </w:r>
      <w:r>
        <w:t xml:space="preserve">. </w:t>
      </w:r>
      <w:r>
        <w:rPr>
          <w:color w:val="DB1474"/>
        </w:rPr>
        <w:t>Martin Leach, mluvčí společnosti Lloyd's of London</w:t>
      </w:r>
      <w:r>
        <w:t xml:space="preserve">, v Anglii prohlásil, že </w:t>
      </w:r>
      <w:r>
        <w:rPr>
          <w:color w:val="8489AE"/>
        </w:rPr>
        <w:t>pojišťovací trh</w:t>
      </w:r>
      <w:r>
        <w:t xml:space="preserve"> ještě nebyl schopen odhadnout celkové potenciální nároky </w:t>
      </w:r>
      <w:r>
        <w:rPr>
          <w:color w:val="310106"/>
        </w:rPr>
        <w:t>v důsledku katastrofy</w:t>
      </w:r>
      <w:r>
        <w:t xml:space="preserve">. "Rozsah nároků nebude ještě nějakou dobu znám," řekl </w:t>
      </w:r>
      <w:r>
        <w:rPr>
          <w:color w:val="DB1474"/>
        </w:rPr>
        <w:t>Leach</w:t>
      </w:r>
      <w:r>
        <w:t xml:space="preserve">. </w:t>
      </w:r>
      <w:r>
        <w:rPr>
          <w:color w:val="860E04"/>
        </w:rPr>
        <w:t>Prezident Bush</w:t>
      </w:r>
      <w:r>
        <w:t xml:space="preserve"> v pátek při </w:t>
      </w:r>
      <w:r>
        <w:rPr>
          <w:color w:val="860E04"/>
        </w:rPr>
        <w:t>své</w:t>
      </w:r>
      <w:r>
        <w:t xml:space="preserve"> návštěvě </w:t>
      </w:r>
      <w:r>
        <w:rPr>
          <w:color w:val="FBC206"/>
        </w:rPr>
        <w:t>Kalifornie</w:t>
      </w:r>
      <w:r>
        <w:t xml:space="preserve"> slíbil "splnit povinnost </w:t>
      </w:r>
      <w:r>
        <w:rPr>
          <w:color w:val="6EAB9B"/>
        </w:rPr>
        <w:t>federální vlády</w:t>
      </w:r>
      <w:r>
        <w:t xml:space="preserve">" podílet se na poskytování pomoci. </w:t>
      </w:r>
      <w:r>
        <w:rPr>
          <w:color w:val="F2CDFE"/>
        </w:rPr>
        <w:t xml:space="preserve">Představitelé </w:t>
      </w:r>
      <w:r>
        <w:rPr>
          <w:color w:val="645341"/>
        </w:rPr>
        <w:t>Kalifornie</w:t>
      </w:r>
      <w:r>
        <w:t xml:space="preserve"> mají v úmyslu požádat Kongres o federální pomoc ve formě dotací a půjček s nízkým úrokem ve výši 3 miliard dolarů či více. </w:t>
      </w:r>
      <w:r>
        <w:rPr>
          <w:color w:val="FBC206"/>
        </w:rPr>
        <w:t>Stát</w:t>
      </w:r>
      <w:r>
        <w:t xml:space="preserve"> má </w:t>
      </w:r>
      <w:r>
        <w:rPr>
          <w:color w:val="760035"/>
        </w:rPr>
        <w:t>rezervu ve výši 1 miliardy dolarů</w:t>
      </w:r>
      <w:r>
        <w:t xml:space="preserve"> a očekává se, že v příštím roce do fondu 1 miliardu dolarů přidá. Část </w:t>
      </w:r>
      <w:r>
        <w:rPr>
          <w:color w:val="760035"/>
        </w:rPr>
        <w:t>těchto peněz</w:t>
      </w:r>
      <w:r>
        <w:t xml:space="preserve"> bude k dispozici na opravu dálnic a na zvláštní pomoc v případě nouze, ale členové zákonodárného sboru také uvažují o dočasné státní dani z benzínu, aby se vybraly peníze na odstranění následků </w:t>
      </w:r>
      <w:r>
        <w:rPr>
          <w:color w:val="310106"/>
        </w:rPr>
        <w:t>zemětřesení</w:t>
      </w:r>
      <w:r>
        <w:t xml:space="preserve">. Pravomoc zákonodárného sboru na vybírání </w:t>
      </w:r>
      <w:r>
        <w:rPr>
          <w:color w:val="647A41"/>
        </w:rPr>
        <w:t>takovýchto daní</w:t>
      </w:r>
      <w:r>
        <w:t xml:space="preserve">, pokud </w:t>
      </w:r>
      <w:r>
        <w:rPr>
          <w:color w:val="647A41"/>
        </w:rPr>
        <w:t>je</w:t>
      </w:r>
      <w:r>
        <w:t xml:space="preserve"> voliči neodsouhlasí v celostátním referendu, jsou ale omezovány státními právy iniciovat návrhy zákonů. Na tomto článku se podíleli G. Christian Hill a Ken Wells.</w:t>
      </w:r>
    </w:p>
    <w:p>
      <w:r>
        <w:rPr>
          <w:b/>
        </w:rPr>
        <w:t>Document number 1151</w:t>
      </w:r>
    </w:p>
    <w:p>
      <w:r>
        <w:rPr>
          <w:b/>
        </w:rPr>
        <w:t>Document identifier: wsj1449-001</w:t>
      </w:r>
    </w:p>
    <w:p>
      <w:r>
        <w:rPr>
          <w:color w:val="310106"/>
        </w:rPr>
        <w:t>Společnost Bond Corp. Holdings Ltd.</w:t>
      </w:r>
      <w:r>
        <w:t xml:space="preserve"> vykázala </w:t>
      </w:r>
      <w:r>
        <w:rPr>
          <w:color w:val="04640D"/>
        </w:rPr>
        <w:t>za fiskální rok 1989</w:t>
      </w:r>
      <w:r>
        <w:t xml:space="preserve"> </w:t>
      </w:r>
      <w:r>
        <w:rPr>
          <w:color w:val="FEFB0A"/>
        </w:rPr>
        <w:t>ztrátu 980.2 milionu australských dolarů (762.4 milionu amerických dolarů), nejvyšší v dějinách australských firem</w:t>
      </w:r>
      <w:r>
        <w:t xml:space="preserve">. </w:t>
      </w:r>
      <w:r>
        <w:rPr>
          <w:color w:val="FEFB0A"/>
        </w:rPr>
        <w:t>Tato ztráta</w:t>
      </w:r>
      <w:r>
        <w:t xml:space="preserve"> přišla po loňském zisku ve výši 273.5 milionu australských dolarů. </w:t>
      </w:r>
      <w:r>
        <w:rPr>
          <w:color w:val="FB5514"/>
        </w:rPr>
        <w:t>Podle předběžných nerevidovaných výsledků oznámených v pátek</w:t>
      </w:r>
      <w:r>
        <w:t xml:space="preserve"> </w:t>
      </w:r>
      <w:r>
        <w:rPr>
          <w:color w:val="310106"/>
        </w:rPr>
        <w:t>společnost Bond Corp.</w:t>
      </w:r>
      <w:r>
        <w:t xml:space="preserve"> také vykázala </w:t>
      </w:r>
      <w:r>
        <w:rPr>
          <w:color w:val="04640D"/>
        </w:rPr>
        <w:t xml:space="preserve">za tento rok, </w:t>
      </w:r>
      <w:r>
        <w:rPr>
          <w:color w:val="E115C0"/>
        </w:rPr>
        <w:t>který</w:t>
      </w:r>
      <w:r>
        <w:rPr>
          <w:color w:val="04640D"/>
        </w:rPr>
        <w:t xml:space="preserve"> skončil 30. června</w:t>
      </w:r>
      <w:r>
        <w:t xml:space="preserve">, provozní ztrátu 814.1 milionu australských dolarů ve srovnání s loňským provozním ziskem 354.7 milionu australských dolarů. Provozní výnosy stouply o 69 % z 5.01 miliardy australských dolarů na 8.48 miliardy australských dolarů. Účet čistých úroků ale prudce vzrostl o 85 % z 371.1 milionu australských dolarů na 686.7 milionu australských dolarů. </w:t>
      </w:r>
      <w:r>
        <w:rPr>
          <w:color w:val="310106"/>
        </w:rPr>
        <w:t>Společnost Bond Corp.</w:t>
      </w:r>
      <w:r>
        <w:t xml:space="preserve"> vlastní podíly v pivovarnictví, médiích a komunikacích, přírodních zdrojích a nemovitostech. Značná část ztrát </w:t>
      </w:r>
      <w:r>
        <w:rPr>
          <w:color w:val="310106"/>
        </w:rPr>
        <w:t>společnosti Bond Corp.</w:t>
      </w:r>
      <w:r>
        <w:t xml:space="preserve"> pramenila z jednorázového snížení hodnoty některých aktiv </w:t>
      </w:r>
      <w:r>
        <w:rPr>
          <w:color w:val="310106"/>
        </w:rPr>
        <w:t>společnosti Bond Corp.</w:t>
      </w:r>
      <w:r>
        <w:t xml:space="preserve"> a </w:t>
      </w:r>
      <w:r>
        <w:rPr>
          <w:color w:val="310106"/>
        </w:rPr>
        <w:t>jejích</w:t>
      </w:r>
      <w:r>
        <w:t xml:space="preserve"> jednotek. </w:t>
      </w:r>
      <w:r>
        <w:rPr>
          <w:color w:val="FB5514"/>
        </w:rPr>
        <w:t>Výsledky</w:t>
      </w:r>
      <w:r>
        <w:t xml:space="preserve"> zahrnovaly odpis budoucích úlev z daně z příjmu ve výši 453.4 milionu australských dolarů a rezervu na ztrátu ve výši 149.5 milionu australských dolarů při prodeji přibližně 20% podílu ve společnosti Lonrho PLC. </w:t>
      </w:r>
      <w:r>
        <w:rPr>
          <w:color w:val="310106"/>
        </w:rPr>
        <w:t>Společnost Bond Corp.</w:t>
      </w:r>
      <w:r>
        <w:t xml:space="preserve"> však prohlásila, že </w:t>
      </w:r>
      <w:r>
        <w:rPr>
          <w:color w:val="00587F"/>
        </w:rPr>
        <w:t>daňové úlevy</w:t>
      </w:r>
      <w:r>
        <w:t xml:space="preserve"> jsou nadále k dispozici a mohou být využity později. </w:t>
      </w:r>
      <w:r>
        <w:rPr>
          <w:color w:val="0BC582"/>
        </w:rPr>
        <w:t>Zisk z pivovarnictví před úroky a zdaněním</w:t>
      </w:r>
      <w:r>
        <w:t xml:space="preserve"> prudce klesl o 50 % z 247.3 milionu australských dolarů na 123.8 milionu australských dolarů. </w:t>
      </w:r>
      <w:r>
        <w:rPr>
          <w:color w:val="310106"/>
        </w:rPr>
        <w:t>Společnost</w:t>
      </w:r>
      <w:r>
        <w:t xml:space="preserve"> uvedla, </w:t>
      </w:r>
      <w:r>
        <w:rPr>
          <w:color w:val="FEB8C8"/>
        </w:rPr>
        <w:t xml:space="preserve">že obecné finanční výsledky </w:t>
      </w:r>
      <w:r>
        <w:rPr>
          <w:color w:val="9E8317"/>
        </w:rPr>
        <w:t>jejích</w:t>
      </w:r>
      <w:r>
        <w:rPr>
          <w:color w:val="FEB8C8"/>
        </w:rPr>
        <w:t xml:space="preserve"> amerických pivovarnických provozů, společnosti G. Heileman Brewing Co., byly "neuspokojivé</w:t>
      </w:r>
      <w:r>
        <w:t xml:space="preserve">, a </w:t>
      </w:r>
      <w:r>
        <w:rPr>
          <w:color w:val="FEB8C8"/>
        </w:rPr>
        <w:t>to</w:t>
      </w:r>
      <w:r>
        <w:t xml:space="preserve"> se odrazilo </w:t>
      </w:r>
      <w:r>
        <w:rPr>
          <w:color w:val="FB5514"/>
        </w:rPr>
        <w:t>na výsledcích</w:t>
      </w:r>
      <w:r>
        <w:t xml:space="preserve">". V pátek před zveřejněním zprávy </w:t>
      </w:r>
      <w:r>
        <w:rPr>
          <w:color w:val="FB5514"/>
        </w:rPr>
        <w:t>o výsledcích</w:t>
      </w:r>
      <w:r>
        <w:t xml:space="preserve"> uzavřely akcie </w:t>
      </w:r>
      <w:r>
        <w:rPr>
          <w:color w:val="310106"/>
        </w:rPr>
        <w:t>společnosti Bond Corp.</w:t>
      </w:r>
      <w:r>
        <w:t xml:space="preserve"> </w:t>
      </w:r>
      <w:r>
        <w:rPr>
          <w:color w:val="01190F"/>
        </w:rPr>
        <w:t>na 28 australských centech na akcii</w:t>
      </w:r>
      <w:r>
        <w:t xml:space="preserve">, </w:t>
      </w:r>
      <w:r>
        <w:rPr>
          <w:color w:val="01190F"/>
        </w:rPr>
        <w:t>což</w:t>
      </w:r>
      <w:r>
        <w:t xml:space="preserve"> je nárůst o jeden australský cent. </w:t>
      </w:r>
      <w:r>
        <w:rPr>
          <w:color w:val="04640D"/>
        </w:rPr>
        <w:t xml:space="preserve">Bouřlivý rok </w:t>
      </w:r>
      <w:r>
        <w:rPr>
          <w:color w:val="847D81"/>
        </w:rPr>
        <w:t>pro</w:t>
      </w:r>
      <w:r>
        <w:rPr>
          <w:color w:val="58018B"/>
        </w:rPr>
        <w:t xml:space="preserve"> Alana Bonda</w:t>
      </w:r>
      <w:r>
        <w:rPr>
          <w:color w:val="04640D"/>
        </w:rPr>
        <w:t xml:space="preserve"> a </w:t>
      </w:r>
      <w:r>
        <w:rPr>
          <w:color w:val="B70639"/>
        </w:rPr>
        <w:t>jeho</w:t>
      </w:r>
      <w:r>
        <w:rPr>
          <w:color w:val="703B01"/>
        </w:rPr>
        <w:t xml:space="preserve"> vlajkovou loď, společnost Bond Corp</w:t>
      </w:r>
      <w:r>
        <w:t xml:space="preserve">, završují enormní ztráty. Ještě před rokem se zdálo, že </w:t>
      </w:r>
      <w:r>
        <w:rPr>
          <w:color w:val="F7F1DF"/>
        </w:rPr>
        <w:t xml:space="preserve">tento předseda </w:t>
      </w:r>
      <w:r>
        <w:rPr>
          <w:color w:val="118B8A"/>
        </w:rPr>
        <w:t xml:space="preserve">představenstva </w:t>
      </w:r>
      <w:r>
        <w:rPr>
          <w:color w:val="4AFEFA"/>
        </w:rPr>
        <w:t xml:space="preserve">společnosti Bond Corp., </w:t>
      </w:r>
      <w:r>
        <w:rPr>
          <w:color w:val="FCB164"/>
        </w:rPr>
        <w:t>který</w:t>
      </w:r>
      <w:r>
        <w:rPr>
          <w:color w:val="4AFEFA"/>
        </w:rPr>
        <w:t xml:space="preserve"> ovládá kolem 58 % společnosti</w:t>
      </w:r>
      <w:r>
        <w:t xml:space="preserve">, buduje fond k útoku na některé velké společnosti. Nyní </w:t>
      </w:r>
      <w:r>
        <w:rPr>
          <w:color w:val="310106"/>
        </w:rPr>
        <w:t>společnost Bond Corp.</w:t>
      </w:r>
      <w:r>
        <w:t xml:space="preserve"> souhlasí, že prodá přinejmenším polovinu </w:t>
      </w:r>
      <w:r>
        <w:rPr>
          <w:color w:val="310106"/>
        </w:rPr>
        <w:t>svých</w:t>
      </w:r>
      <w:r>
        <w:t xml:space="preserve"> aktiv v australském pivovarnictví. Již prodala různá aktiva v hodnotě několika miliard dolarů a další jsou na prodej. </w:t>
      </w:r>
      <w:r>
        <w:rPr>
          <w:color w:val="F7F1DF"/>
        </w:rPr>
        <w:t>Bond</w:t>
      </w:r>
      <w:r>
        <w:t xml:space="preserve"> však v nedělním televizním rozhovoru řekl: "Utrpěli jsme </w:t>
      </w:r>
      <w:r>
        <w:rPr>
          <w:color w:val="796EE6"/>
        </w:rPr>
        <w:t>velkou ztrátu</w:t>
      </w:r>
      <w:r>
        <w:t xml:space="preserve">. Přijali jsme </w:t>
      </w:r>
      <w:r>
        <w:rPr>
          <w:color w:val="796EE6"/>
        </w:rPr>
        <w:t>to</w:t>
      </w:r>
      <w:r>
        <w:t xml:space="preserve"> se vztyčenou hlavou. Ale jsme tady a budeme dál podnikat." </w:t>
      </w:r>
      <w:r>
        <w:rPr>
          <w:color w:val="310106"/>
        </w:rPr>
        <w:t>Společnost Bond Corp.</w:t>
      </w:r>
      <w:r>
        <w:t xml:space="preserve"> naznačila, že se zaměří na budování </w:t>
      </w:r>
      <w:r>
        <w:rPr>
          <w:color w:val="310106"/>
        </w:rPr>
        <w:t>svých</w:t>
      </w:r>
      <w:r>
        <w:t xml:space="preserve"> domácích a mezinárodních mediálních a komunikačních firem. Uvedla, že se bude poohlížet po příležitostech v pivovarnictví, nemovitostech a zdrojích energie </w:t>
      </w:r>
      <w:r>
        <w:rPr>
          <w:color w:val="000D2C"/>
        </w:rPr>
        <w:t xml:space="preserve">v rozsahu, </w:t>
      </w:r>
      <w:r>
        <w:rPr>
          <w:color w:val="53495F"/>
        </w:rPr>
        <w:t>který</w:t>
      </w:r>
      <w:r>
        <w:rPr>
          <w:color w:val="000D2C"/>
        </w:rPr>
        <w:t xml:space="preserve"> odpovídá </w:t>
      </w:r>
      <w:r>
        <w:rPr>
          <w:color w:val="F95475"/>
        </w:rPr>
        <w:t xml:space="preserve">dominantnímu cíli, </w:t>
      </w:r>
      <w:r>
        <w:rPr>
          <w:color w:val="61FC03"/>
        </w:rPr>
        <w:t>kterým</w:t>
      </w:r>
      <w:r>
        <w:rPr>
          <w:color w:val="F95475"/>
        </w:rPr>
        <w:t xml:space="preserve"> jsou zvládnutelné poměry zadlužení k aktivům</w:t>
      </w:r>
      <w:r>
        <w:t xml:space="preserve">. </w:t>
      </w:r>
      <w:r>
        <w:rPr>
          <w:color w:val="5D9608"/>
        </w:rPr>
        <w:t xml:space="preserve">Členové </w:t>
      </w:r>
      <w:r>
        <w:rPr>
          <w:color w:val="DE98FD"/>
        </w:rPr>
        <w:t xml:space="preserve">představenstva </w:t>
      </w:r>
      <w:r>
        <w:rPr>
          <w:color w:val="98A088"/>
        </w:rPr>
        <w:t>společnosti Bond Corp.</w:t>
      </w:r>
      <w:r>
        <w:t xml:space="preserve"> ve </w:t>
      </w:r>
      <w:r>
        <w:rPr>
          <w:color w:val="5D9608"/>
        </w:rPr>
        <w:t>svém</w:t>
      </w:r>
      <w:r>
        <w:t xml:space="preserve"> prohlášení uvedli, že výsledkem "nakonec bude velmi odlišná skupina co do velikosti a struktury". Někteří analytici zastávají názor, že celkové snížení hodnoty mělo být mnohem větší, a auditoři </w:t>
      </w:r>
      <w:r>
        <w:rPr>
          <w:color w:val="310106"/>
        </w:rPr>
        <w:t>společnosti Bond Corp.</w:t>
      </w:r>
      <w:r>
        <w:t xml:space="preserve"> uvedli seznam </w:t>
      </w:r>
      <w:r>
        <w:rPr>
          <w:color w:val="4F584E"/>
        </w:rPr>
        <w:t xml:space="preserve">několika aktiv a dohod, </w:t>
      </w:r>
      <w:r>
        <w:rPr>
          <w:color w:val="248AD0"/>
        </w:rPr>
        <w:t>u kterých</w:t>
      </w:r>
      <w:r>
        <w:rPr>
          <w:color w:val="4F584E"/>
        </w:rPr>
        <w:t xml:space="preserve"> panuje "nejistota" ohledně </w:t>
      </w:r>
      <w:r>
        <w:rPr>
          <w:color w:val="248AD0"/>
        </w:rPr>
        <w:t>jejich</w:t>
      </w:r>
      <w:r>
        <w:rPr>
          <w:color w:val="4F584E"/>
        </w:rPr>
        <w:t xml:space="preserve"> současné hodnoty a případného dopadu </w:t>
      </w:r>
      <w:r>
        <w:rPr>
          <w:color w:val="5C5300"/>
        </w:rPr>
        <w:t>na firmu</w:t>
      </w:r>
      <w:r>
        <w:t xml:space="preserve">. Podle prohlášení </w:t>
      </w:r>
      <w:r>
        <w:rPr>
          <w:color w:val="310106"/>
        </w:rPr>
        <w:t>společnosti Bond Corp.</w:t>
      </w:r>
      <w:r>
        <w:t xml:space="preserve"> potvrzené ztráty znamenají, že průměrné čisté krytí aktiv je ve ztrátě až do výše 53 australských centů na akcii oproti loňskému kladnému krytí aktiv ve výši 1.92 australského dolaru na akcii. Členové </w:t>
      </w:r>
      <w:r>
        <w:rPr>
          <w:color w:val="9F6551"/>
        </w:rPr>
        <w:t>představenstva</w:t>
      </w:r>
      <w:r>
        <w:t xml:space="preserve"> přesto prohlásili: "</w:t>
      </w:r>
      <w:r>
        <w:rPr>
          <w:color w:val="BCFEC6"/>
        </w:rPr>
        <w:t xml:space="preserve">Členové </w:t>
      </w:r>
      <w:r>
        <w:rPr>
          <w:color w:val="932C70"/>
        </w:rPr>
        <w:t>představenstva</w:t>
      </w:r>
      <w:r>
        <w:t xml:space="preserve"> po důkladném zvážení všech aspektů situace </w:t>
      </w:r>
      <w:r>
        <w:rPr>
          <w:color w:val="310106"/>
        </w:rPr>
        <w:t>společnosti</w:t>
      </w:r>
      <w:r>
        <w:t xml:space="preserve"> a budoucích peněžních toků jednoznačně potvrzují, že </w:t>
      </w:r>
      <w:r>
        <w:rPr>
          <w:color w:val="310106"/>
        </w:rPr>
        <w:t>společnost</w:t>
      </w:r>
      <w:r>
        <w:t xml:space="preserve"> je solventní." V poznámce </w:t>
      </w:r>
      <w:r>
        <w:rPr>
          <w:color w:val="FB5514"/>
        </w:rPr>
        <w:t>k výsledkům</w:t>
      </w:r>
      <w:r>
        <w:t xml:space="preserve"> dokonce členové </w:t>
      </w:r>
      <w:r>
        <w:rPr>
          <w:color w:val="9F6551"/>
        </w:rPr>
        <w:t>představenstva</w:t>
      </w:r>
      <w:r>
        <w:t xml:space="preserve"> uvádějí, že kdyby se namísto účetní hodnoty vzala v úvahu "skutečná hodnota" některých aktiv </w:t>
      </w:r>
      <w:r>
        <w:rPr>
          <w:color w:val="310106"/>
        </w:rPr>
        <w:t>skupiny</w:t>
      </w:r>
      <w:r>
        <w:t>, záporné čisté krytí aktiv na akcii by se změnilo na "výrazně kladné".</w:t>
      </w:r>
    </w:p>
    <w:p>
      <w:r>
        <w:rPr>
          <w:b/>
        </w:rPr>
        <w:t>Document number 1152</w:t>
      </w:r>
    </w:p>
    <w:p>
      <w:r>
        <w:rPr>
          <w:b/>
        </w:rPr>
        <w:t>Document identifier: wsj1450-001</w:t>
      </w:r>
    </w:p>
    <w:p>
      <w:r>
        <w:t xml:space="preserve">Loni v květnu ukončil činnost </w:t>
      </w:r>
      <w:r>
        <w:rPr>
          <w:color w:val="310106"/>
        </w:rPr>
        <w:t>supermarket Bakersfield</w:t>
      </w:r>
      <w:r>
        <w:t xml:space="preserve">. Důvodem nebyly vysoké úrokové míry nebo mzdové náklady. Ani to, že by v dané oblasti, v rezidenční části Inwood v severním Manhattanu, byl nedostatek zákazníků. </w:t>
      </w:r>
      <w:r>
        <w:rPr>
          <w:color w:val="310106"/>
        </w:rPr>
        <w:t>Obchod</w:t>
      </w:r>
      <w:r>
        <w:t xml:space="preserve"> byl uzavřen poté, co byl </w:t>
      </w:r>
      <w:r>
        <w:rPr>
          <w:color w:val="04640D"/>
        </w:rPr>
        <w:t>jeho</w:t>
      </w:r>
      <w:r>
        <w:rPr>
          <w:color w:val="FEFB0A"/>
        </w:rPr>
        <w:t xml:space="preserve"> majitel</w:t>
      </w:r>
      <w:r>
        <w:t xml:space="preserve"> zavražděn </w:t>
      </w:r>
      <w:r>
        <w:rPr>
          <w:color w:val="FB5514"/>
        </w:rPr>
        <w:t>lupiči</w:t>
      </w:r>
      <w:r>
        <w:t xml:space="preserve">. Majitelem byl </w:t>
      </w:r>
      <w:r>
        <w:rPr>
          <w:color w:val="FEFB0A"/>
        </w:rPr>
        <w:t>Israel Ortiz, 29 letý podnikatel a otec dvou dětí</w:t>
      </w:r>
      <w:r>
        <w:t xml:space="preserve">. </w:t>
      </w:r>
      <w:r>
        <w:rPr>
          <w:color w:val="E115C0"/>
        </w:rPr>
        <w:t xml:space="preserve">Za první rok, </w:t>
      </w:r>
      <w:r>
        <w:rPr>
          <w:color w:val="00587F"/>
        </w:rPr>
        <w:t>kdy</w:t>
      </w:r>
      <w:r>
        <w:rPr>
          <w:color w:val="E115C0"/>
        </w:rPr>
        <w:t xml:space="preserve"> provozoval </w:t>
      </w:r>
      <w:r>
        <w:rPr>
          <w:color w:val="0BC582"/>
        </w:rPr>
        <w:t xml:space="preserve">obchod, </w:t>
      </w:r>
      <w:r>
        <w:rPr>
          <w:color w:val="FEB8C8"/>
        </w:rPr>
        <w:t>který</w:t>
      </w:r>
      <w:r>
        <w:rPr>
          <w:color w:val="0BC582"/>
        </w:rPr>
        <w:t xml:space="preserve"> koupil za 220000 dolarů</w:t>
      </w:r>
      <w:r>
        <w:t xml:space="preserve">, byl </w:t>
      </w:r>
      <w:r>
        <w:rPr>
          <w:color w:val="FEFB0A"/>
        </w:rPr>
        <w:t>Ortiz</w:t>
      </w:r>
      <w:r>
        <w:t xml:space="preserve"> minimálně dvakrát obětí </w:t>
      </w:r>
      <w:r>
        <w:rPr>
          <w:color w:val="9E8317"/>
        </w:rPr>
        <w:t>ozbrojené loupeže</w:t>
      </w:r>
      <w:r>
        <w:t xml:space="preserve">. Poprvé byl střelen do ruky, když </w:t>
      </w:r>
      <w:r>
        <w:rPr>
          <w:color w:val="01190F"/>
        </w:rPr>
        <w:t>za lupiči</w:t>
      </w:r>
      <w:r>
        <w:t xml:space="preserve"> vyběhl ven. Podruhé identifikoval </w:t>
      </w:r>
      <w:r>
        <w:rPr>
          <w:color w:val="847D81"/>
        </w:rPr>
        <w:t xml:space="preserve">dva lupiče, </w:t>
      </w:r>
      <w:r>
        <w:rPr>
          <w:color w:val="58018B"/>
        </w:rPr>
        <w:t>kteří</w:t>
      </w:r>
      <w:r>
        <w:rPr>
          <w:color w:val="847D81"/>
        </w:rPr>
        <w:t xml:space="preserve"> byli zatčeni a obviněni</w:t>
      </w:r>
      <w:r>
        <w:t xml:space="preserve">. </w:t>
      </w:r>
      <w:r>
        <w:rPr>
          <w:color w:val="B70639"/>
        </w:rPr>
        <w:t xml:space="preserve">Za dva týdny - možná ze msty - byl </w:t>
      </w:r>
      <w:r>
        <w:rPr>
          <w:color w:val="703B01"/>
        </w:rPr>
        <w:t>Ortiz</w:t>
      </w:r>
      <w:r>
        <w:rPr>
          <w:color w:val="B70639"/>
        </w:rPr>
        <w:t xml:space="preserve"> třikrát střelen do zad </w:t>
      </w:r>
      <w:r>
        <w:rPr>
          <w:color w:val="F7F1DF"/>
        </w:rPr>
        <w:t xml:space="preserve">při činu, </w:t>
      </w:r>
      <w:r>
        <w:rPr>
          <w:color w:val="118B8A"/>
        </w:rPr>
        <w:t>který</w:t>
      </w:r>
      <w:r>
        <w:rPr>
          <w:color w:val="F7F1DF"/>
        </w:rPr>
        <w:t xml:space="preserve"> policie klasifikovala jako třetí pokus o loupež</w:t>
      </w:r>
      <w:r>
        <w:t xml:space="preserve">. </w:t>
      </w:r>
      <w:r>
        <w:rPr>
          <w:color w:val="B70639"/>
        </w:rPr>
        <w:t>To</w:t>
      </w:r>
      <w:r>
        <w:t xml:space="preserve"> byla </w:t>
      </w:r>
      <w:r>
        <w:rPr>
          <w:color w:val="FEFB0A"/>
        </w:rPr>
        <w:t>jeho</w:t>
      </w:r>
      <w:r>
        <w:t xml:space="preserve"> odměna za to, že sedm dní v týdnu pracoval do 11 večer, aby zaplatil </w:t>
      </w:r>
      <w:r>
        <w:rPr>
          <w:color w:val="FEFB0A"/>
        </w:rPr>
        <w:t>svůj</w:t>
      </w:r>
      <w:r>
        <w:t xml:space="preserve"> měsíční nájem 3000 dolarů. Za to, že poskytoval </w:t>
      </w:r>
      <w:r>
        <w:rPr>
          <w:color w:val="4AFEFA"/>
        </w:rPr>
        <w:t xml:space="preserve">služby, </w:t>
      </w:r>
      <w:r>
        <w:rPr>
          <w:color w:val="FCB164"/>
        </w:rPr>
        <w:t>které</w:t>
      </w:r>
      <w:r>
        <w:rPr>
          <w:color w:val="4AFEFA"/>
        </w:rPr>
        <w:t xml:space="preserve"> </w:t>
      </w:r>
      <w:r>
        <w:rPr>
          <w:color w:val="796EE6"/>
        </w:rPr>
        <w:t>jeho</w:t>
      </w:r>
      <w:r>
        <w:rPr>
          <w:color w:val="000D2C"/>
        </w:rPr>
        <w:t xml:space="preserve"> zákazníci</w:t>
      </w:r>
      <w:r>
        <w:rPr>
          <w:color w:val="4AFEFA"/>
        </w:rPr>
        <w:t xml:space="preserve"> označili jako velmi osobní a ochotné</w:t>
      </w:r>
      <w:r>
        <w:t xml:space="preserve">. Za to, že vytvořil centrum sousedského života. </w:t>
      </w:r>
      <w:r>
        <w:rPr>
          <w:color w:val="FEFB0A"/>
        </w:rPr>
        <w:t>Israel Ortiz</w:t>
      </w:r>
      <w:r>
        <w:t xml:space="preserve"> je jen jedním z tisíců </w:t>
      </w:r>
      <w:r>
        <w:rPr>
          <w:color w:val="53495F"/>
        </w:rPr>
        <w:t>podnikatelů</w:t>
      </w:r>
      <w:r>
        <w:t xml:space="preserve"> a </w:t>
      </w:r>
      <w:r>
        <w:rPr>
          <w:color w:val="F95475"/>
        </w:rPr>
        <w:t>jejich</w:t>
      </w:r>
      <w:r>
        <w:rPr>
          <w:color w:val="61FC03"/>
        </w:rPr>
        <w:t xml:space="preserve"> zaměstnanců, </w:t>
      </w:r>
      <w:r>
        <w:rPr>
          <w:color w:val="5D9608"/>
        </w:rPr>
        <w:t>kteří</w:t>
      </w:r>
      <w:r>
        <w:rPr>
          <w:color w:val="DE98FD"/>
        </w:rPr>
        <w:t xml:space="preserve"> budou letos zraněni či zabiti zločinci</w:t>
      </w:r>
      <w:r>
        <w:t xml:space="preserve">. Americký Úřad pro soudní statistiku uvádí, že každý rok utrpí zranění od zločinců </w:t>
      </w:r>
      <w:r>
        <w:rPr>
          <w:color w:val="98A088"/>
        </w:rPr>
        <w:t>téměř 2 % všech pracovníků maloobchodů</w:t>
      </w:r>
      <w:r>
        <w:rPr>
          <w:color w:val="4F584E"/>
        </w:rPr>
        <w:t xml:space="preserve">, </w:t>
      </w:r>
      <w:r>
        <w:rPr>
          <w:color w:val="98A088"/>
        </w:rPr>
        <w:t>což</w:t>
      </w:r>
      <w:r>
        <w:rPr>
          <w:color w:val="4F584E"/>
        </w:rPr>
        <w:t xml:space="preserve"> je skoro dvojnásobek celostátního průměru a přibližně čtyřnásobek tohoto údaje pro učitele, řidiče kamionů, zdravotnické pracovníky a podomní obchodníky</w:t>
      </w:r>
      <w:r>
        <w:t xml:space="preserve">. Pouze několik dalších povolání má vyšší vykazované frekvence zranění způsobených zločinci, například policisté, barmani a taxikáři. Tato čísla však ukazují pouze tu nejviditelnější část problému. Nedávné údaje z </w:t>
      </w:r>
      <w:r>
        <w:rPr>
          <w:color w:val="248AD0"/>
        </w:rPr>
        <w:t>New Yorku</w:t>
      </w:r>
      <w:r>
        <w:t xml:space="preserve"> poskytují lepší přehled. Přestože zdaleka není sídlem s nejvyšší zločinností v zemi, je </w:t>
      </w:r>
      <w:r>
        <w:rPr>
          <w:color w:val="248AD0"/>
        </w:rPr>
        <w:t>New York</w:t>
      </w:r>
      <w:r>
        <w:t xml:space="preserve"> ukázkovým příkladem </w:t>
      </w:r>
      <w:r>
        <w:rPr>
          <w:color w:val="5C5300"/>
        </w:rPr>
        <w:t xml:space="preserve">města, </w:t>
      </w:r>
      <w:r>
        <w:rPr>
          <w:color w:val="9F6551"/>
        </w:rPr>
        <w:t>kde</w:t>
      </w:r>
      <w:r>
        <w:rPr>
          <w:color w:val="5C5300"/>
        </w:rPr>
        <w:t xml:space="preserve"> zločin dusí rozvoj drobného podnikání</w:t>
      </w:r>
      <w:r>
        <w:t xml:space="preserve">. </w:t>
      </w:r>
      <w:r>
        <w:rPr>
          <w:color w:val="BCFEC6"/>
        </w:rPr>
        <w:t>Interface, organizace pro politický výzkum</w:t>
      </w:r>
      <w:r>
        <w:t xml:space="preserve">, </w:t>
      </w:r>
      <w:r>
        <w:rPr>
          <w:color w:val="248AD0"/>
        </w:rPr>
        <w:t>zde</w:t>
      </w:r>
      <w:r>
        <w:t xml:space="preserve"> letos na jaře provedla </w:t>
      </w:r>
      <w:r>
        <w:rPr>
          <w:color w:val="932C70"/>
        </w:rPr>
        <w:t>průzkum malých firem</w:t>
      </w:r>
      <w:r>
        <w:t xml:space="preserve">. 1124 firmám dala dotazník a analyzovala 353 odpovědí. </w:t>
      </w:r>
      <w:r>
        <w:rPr>
          <w:color w:val="932C70"/>
        </w:rPr>
        <w:t>V průzkumu</w:t>
      </w:r>
      <w:r>
        <w:t xml:space="preserve"> </w:t>
      </w:r>
      <w:r>
        <w:rPr>
          <w:color w:val="2B1B04"/>
        </w:rPr>
        <w:t>22 % firem</w:t>
      </w:r>
      <w:r>
        <w:t xml:space="preserve"> uvedlo, že v období tří let byli </w:t>
      </w:r>
      <w:r>
        <w:rPr>
          <w:color w:val="2B1B04"/>
        </w:rPr>
        <w:t>jejich</w:t>
      </w:r>
      <w:r>
        <w:t xml:space="preserve"> zaměstnanci či vlastníci cestou do práce, cestou z práce nebo v práci okradeni. </w:t>
      </w:r>
      <w:r>
        <w:rPr>
          <w:color w:val="B5AFC4"/>
        </w:rPr>
        <w:t>Sedmnáct procent</w:t>
      </w:r>
      <w:r>
        <w:t xml:space="preserve"> odpovědělo, že byli okradeni </w:t>
      </w:r>
      <w:r>
        <w:rPr>
          <w:color w:val="B5AFC4"/>
        </w:rPr>
        <w:t>jejich</w:t>
      </w:r>
      <w:r>
        <w:t xml:space="preserve"> zákazníci. Zločin byl důvodem, proč </w:t>
      </w:r>
      <w:r>
        <w:rPr>
          <w:color w:val="D4C67A"/>
        </w:rPr>
        <w:t>26 % firem</w:t>
      </w:r>
      <w:r>
        <w:t xml:space="preserve"> hlásilo potíže při nabírání personálu a proč </w:t>
      </w:r>
      <w:r>
        <w:rPr>
          <w:color w:val="AE7AA1"/>
        </w:rPr>
        <w:t>19 %</w:t>
      </w:r>
      <w:r>
        <w:t xml:space="preserve"> uvedlo, že uvažuje o stěhování. Více </w:t>
      </w:r>
      <w:r>
        <w:rPr>
          <w:color w:val="C2A393"/>
        </w:rPr>
        <w:t xml:space="preserve">než jedna třetina </w:t>
      </w:r>
      <w:r>
        <w:rPr>
          <w:color w:val="0232FD"/>
        </w:rPr>
        <w:t xml:space="preserve">firem, </w:t>
      </w:r>
      <w:r>
        <w:rPr>
          <w:color w:val="6A3A35"/>
        </w:rPr>
        <w:t>které</w:t>
      </w:r>
      <w:r>
        <w:rPr>
          <w:color w:val="0232FD"/>
        </w:rPr>
        <w:t xml:space="preserve"> odpověděly</w:t>
      </w:r>
      <w:r>
        <w:t xml:space="preserve">, uvedla, že </w:t>
      </w:r>
      <w:r>
        <w:rPr>
          <w:color w:val="C2A393"/>
        </w:rPr>
        <w:t>jim</w:t>
      </w:r>
      <w:r>
        <w:t xml:space="preserve"> škodí prodej drog a potulování lidí poblíž </w:t>
      </w:r>
      <w:r>
        <w:rPr>
          <w:color w:val="C2A393"/>
        </w:rPr>
        <w:t>jejich</w:t>
      </w:r>
      <w:r>
        <w:t xml:space="preserve"> sídel. V Brooklynu a Bronxu je každý rok vyloupena jedna ze čtyř obchodních firem. </w:t>
      </w:r>
      <w:r>
        <w:rPr>
          <w:color w:val="BA6801"/>
        </w:rPr>
        <w:t>Průmyslovým čtvrtím</w:t>
      </w:r>
      <w:r>
        <w:t xml:space="preserve"> se vede ještě hůř, míra loupeží </w:t>
      </w:r>
      <w:r>
        <w:rPr>
          <w:color w:val="BA6801"/>
        </w:rPr>
        <w:t>tam</w:t>
      </w:r>
      <w:r>
        <w:t xml:space="preserve"> činí dvojnásobek průměru </w:t>
      </w:r>
      <w:r>
        <w:rPr>
          <w:color w:val="248AD0"/>
        </w:rPr>
        <w:t>za celé město</w:t>
      </w:r>
      <w:r>
        <w:t xml:space="preserve">. </w:t>
      </w:r>
      <w:r>
        <w:rPr>
          <w:color w:val="168E5C"/>
        </w:rPr>
        <w:t>Zločin</w:t>
      </w:r>
      <w:r>
        <w:t xml:space="preserve"> je bezpochyby ničivější pro drobné podnikání než pro velké podniky. Správa drobného podnikání před dvěma lety informovala </w:t>
      </w:r>
      <w:r>
        <w:rPr>
          <w:color w:val="16C0D0"/>
        </w:rPr>
        <w:t xml:space="preserve">o významné studii </w:t>
      </w:r>
      <w:r>
        <w:rPr>
          <w:color w:val="C62100"/>
        </w:rPr>
        <w:t>profesora Alberta Reisse z univerzity Yale</w:t>
      </w:r>
      <w:r>
        <w:rPr>
          <w:color w:val="16C0D0"/>
        </w:rPr>
        <w:t xml:space="preserve"> o zločinech spáchaných proti 2500 drobným firmám, </w:t>
      </w:r>
      <w:r>
        <w:rPr>
          <w:color w:val="014347"/>
        </w:rPr>
        <w:t>která</w:t>
      </w:r>
      <w:r>
        <w:rPr>
          <w:color w:val="16C0D0"/>
        </w:rPr>
        <w:t xml:space="preserve"> vycházela z federálních statistik finančních úřadů</w:t>
      </w:r>
      <w:r>
        <w:t xml:space="preserve">. Zjistil, že </w:t>
      </w:r>
      <w:r>
        <w:rPr>
          <w:color w:val="233809"/>
        </w:rPr>
        <w:t>peněžní ztráty ze zločinů</w:t>
      </w:r>
      <w:r>
        <w:t xml:space="preserve"> byly v poměru k hrubým příjmům u malých firem 37 krát vyšší než u velkých. </w:t>
      </w:r>
      <w:r>
        <w:rPr>
          <w:color w:val="42083B"/>
        </w:rPr>
        <w:t xml:space="preserve">Společnosti zahrnuté </w:t>
      </w:r>
      <w:r>
        <w:rPr>
          <w:color w:val="82785D"/>
        </w:rPr>
        <w:t>do newyorské studie</w:t>
      </w:r>
      <w:r>
        <w:t xml:space="preserve"> měly v průměru 27 zaměstnanců a </w:t>
      </w:r>
      <w:r>
        <w:rPr>
          <w:color w:val="42083B"/>
        </w:rPr>
        <w:t>jejich</w:t>
      </w:r>
      <w:r>
        <w:t xml:space="preserve"> roční ztráty způsobené zločinem dosáhly v průměru okolo 15000 dolarů s dodatečnými náklady 8385 dolarů ročně na zabezpečení - dost peněz na najmutí nejméně jednoho dalšího pracovníka. </w:t>
      </w:r>
      <w:r>
        <w:rPr>
          <w:color w:val="023087"/>
        </w:rPr>
        <w:t>Náklady zaviněné zločinem</w:t>
      </w:r>
      <w:r>
        <w:t xml:space="preserve"> mohou být dostatečné na to, aby zničily </w:t>
      </w:r>
      <w:r>
        <w:rPr>
          <w:color w:val="B7DAD2"/>
        </w:rPr>
        <w:t xml:space="preserve">firmu, </w:t>
      </w:r>
      <w:r>
        <w:rPr>
          <w:color w:val="196956"/>
        </w:rPr>
        <w:t>která</w:t>
      </w:r>
      <w:r>
        <w:rPr>
          <w:color w:val="B7DAD2"/>
        </w:rPr>
        <w:t xml:space="preserve"> má problémy</w:t>
      </w:r>
      <w:r>
        <w:t xml:space="preserve">. Ať jsou </w:t>
      </w:r>
      <w:r>
        <w:rPr>
          <w:color w:val="8C41BB"/>
        </w:rPr>
        <w:t>peněžní ztráty způsobené zločinem</w:t>
      </w:r>
      <w:r>
        <w:t xml:space="preserve"> jakékoli, nemusejí pro podnikatele být zdaleka tak důležité jako riziko újmy na zdraví. </w:t>
      </w:r>
      <w:r>
        <w:rPr>
          <w:color w:val="ECEDFE"/>
        </w:rPr>
        <w:t>Někteří podnikatelé</w:t>
      </w:r>
      <w:r>
        <w:t xml:space="preserve"> mohou po opakovaných ozbrojených loupežích ze strachu o </w:t>
      </w:r>
      <w:r>
        <w:rPr>
          <w:color w:val="ECEDFE"/>
        </w:rPr>
        <w:t>své</w:t>
      </w:r>
      <w:r>
        <w:t xml:space="preserve"> životy přestat podnikat. </w:t>
      </w:r>
      <w:r>
        <w:rPr>
          <w:color w:val="2B2D32"/>
        </w:rPr>
        <w:t>Jeden pár z Washingtonu</w:t>
      </w:r>
      <w:r>
        <w:t xml:space="preserve"> nedávno prodal </w:t>
      </w:r>
      <w:r>
        <w:rPr>
          <w:color w:val="94C661"/>
        </w:rPr>
        <w:t>svůj</w:t>
      </w:r>
      <w:r>
        <w:rPr>
          <w:color w:val="F8907D"/>
        </w:rPr>
        <w:t xml:space="preserve"> obchod s lihovinami</w:t>
      </w:r>
      <w:r>
        <w:t xml:space="preserve"> </w:t>
      </w:r>
      <w:r>
        <w:rPr>
          <w:color w:val="895E6B"/>
        </w:rPr>
        <w:t xml:space="preserve">po </w:t>
      </w:r>
      <w:r>
        <w:rPr>
          <w:color w:val="788E95"/>
        </w:rPr>
        <w:t>jeho</w:t>
      </w:r>
      <w:r>
        <w:rPr>
          <w:color w:val="895E6B"/>
        </w:rPr>
        <w:t xml:space="preserve"> 34 letém provozování, </w:t>
      </w:r>
      <w:r>
        <w:rPr>
          <w:color w:val="FB6AB8"/>
        </w:rPr>
        <w:t>během kterého</w:t>
      </w:r>
      <w:r>
        <w:rPr>
          <w:color w:val="895E6B"/>
        </w:rPr>
        <w:t xml:space="preserve"> v </w:t>
      </w:r>
      <w:r>
        <w:rPr>
          <w:color w:val="788E95"/>
        </w:rPr>
        <w:t>jeho</w:t>
      </w:r>
      <w:r>
        <w:rPr>
          <w:color w:val="895E6B"/>
        </w:rPr>
        <w:t xml:space="preserve"> sídle došlo ke čtyřem úmrtím při loupežích a 16 loupežím či vloupáním</w:t>
      </w:r>
      <w:r>
        <w:t xml:space="preserve">. Tato zjištění názorně ukazují </w:t>
      </w:r>
      <w:r>
        <w:rPr>
          <w:color w:val="576094"/>
        </w:rPr>
        <w:t xml:space="preserve">začarovaný kruh, </w:t>
      </w:r>
      <w:r>
        <w:rPr>
          <w:color w:val="DB1474"/>
        </w:rPr>
        <w:t>kterému</w:t>
      </w:r>
      <w:r>
        <w:rPr>
          <w:color w:val="576094"/>
        </w:rPr>
        <w:t xml:space="preserve"> ředitel </w:t>
      </w:r>
      <w:r>
        <w:rPr>
          <w:color w:val="8489AE"/>
        </w:rPr>
        <w:t>Národního institutu práva</w:t>
      </w:r>
      <w:r>
        <w:rPr>
          <w:color w:val="576094"/>
        </w:rPr>
        <w:t xml:space="preserve"> James K. Stewart říká "zločin způsobující chudobu</w:t>
      </w:r>
      <w:r>
        <w:t xml:space="preserve">". </w:t>
      </w:r>
      <w:r>
        <w:rPr>
          <w:color w:val="860E04"/>
        </w:rPr>
        <w:t>Čtvrti obývané nejchudšími vrstvami nabízejí poměrně málo pracovních příležitostí</w:t>
      </w:r>
      <w:r>
        <w:t xml:space="preserve">, </w:t>
      </w:r>
      <w:r>
        <w:rPr>
          <w:color w:val="860E04"/>
        </w:rPr>
        <w:t>což</w:t>
      </w:r>
      <w:r>
        <w:t xml:space="preserve"> přispívá k chudobě </w:t>
      </w:r>
      <w:r>
        <w:rPr>
          <w:color w:val="FBC206"/>
        </w:rPr>
        <w:t>místních obyvatel</w:t>
      </w:r>
      <w:r>
        <w:t xml:space="preserve">. </w:t>
      </w:r>
      <w:r>
        <w:rPr>
          <w:color w:val="6EAB9B"/>
        </w:rPr>
        <w:t>Malé firmy v sousedství</w:t>
      </w:r>
      <w:r>
        <w:rPr>
          <w:color w:val="F2CDFE"/>
        </w:rPr>
        <w:t xml:space="preserve"> by mohly poskytnout více pracovních míst, kdyby</w:t>
      </w:r>
      <w:r>
        <w:t xml:space="preserve"> vzniku a provozování těchto firem tolik neškodil zločin. </w:t>
      </w:r>
      <w:r>
        <w:rPr>
          <w:color w:val="645341"/>
        </w:rPr>
        <w:t>To</w:t>
      </w:r>
      <w:r>
        <w:t xml:space="preserve"> může pomoci vysvětlit, proč malé firmy v celostátním měřítku vytvářejí 65 % pracovních míst, ale jen 22 % pracovních míst ve zločinem sužovaném městě, jako je </w:t>
      </w:r>
      <w:r>
        <w:rPr>
          <w:color w:val="248AD0"/>
        </w:rPr>
        <w:t>New York</w:t>
      </w:r>
      <w:r>
        <w:t xml:space="preserve">. </w:t>
      </w:r>
      <w:r>
        <w:rPr>
          <w:color w:val="760035"/>
        </w:rPr>
        <w:t>Větší firmy</w:t>
      </w:r>
      <w:r>
        <w:t xml:space="preserve"> si často mohou dovolit ve větší míře minimalizovat náklady způsobené zločinem. </w:t>
      </w:r>
      <w:r>
        <w:rPr>
          <w:color w:val="932C70"/>
        </w:rPr>
        <w:t>Newyorská studie</w:t>
      </w:r>
      <w:r>
        <w:t xml:space="preserve"> zjistila, že náklady na bezpečnostní opatření ve firmách s méně než 5 zaměstnanci činí </w:t>
      </w:r>
      <w:r>
        <w:rPr>
          <w:color w:val="647A41"/>
        </w:rPr>
        <w:t>téměř 1000 dolarů na pracovníka</w:t>
      </w:r>
      <w:r>
        <w:t xml:space="preserve"> ve srovnání s jednou třetinou </w:t>
      </w:r>
      <w:r>
        <w:rPr>
          <w:color w:val="647A41"/>
        </w:rPr>
        <w:t>této částky</w:t>
      </w:r>
      <w:r>
        <w:t xml:space="preserve"> u firem s více než 10 zaměstnanci. Přesun maloobchodu do velkých nákupních center přinesl vytváření obchodního prostředí s nízkou zločinností díky velikosti ještě větší úspory. </w:t>
      </w:r>
      <w:r>
        <w:rPr>
          <w:color w:val="496E76"/>
        </w:rPr>
        <w:t>Soukromé ochranky a policisté ve vedlejším pracovním poměru</w:t>
      </w:r>
      <w:r>
        <w:t xml:space="preserve"> se mohou odvolat na právo vniknout na cizí pozemek, aby přístup do těchto poloveřejných míst regulovali. Od roku 1984 výnosy </w:t>
      </w:r>
      <w:r>
        <w:rPr>
          <w:color w:val="E3F894"/>
        </w:rPr>
        <w:t xml:space="preserve">10 největších bezpečnostních firem, </w:t>
      </w:r>
      <w:r>
        <w:rPr>
          <w:color w:val="F9D7CD"/>
        </w:rPr>
        <w:t>které</w:t>
      </w:r>
      <w:r>
        <w:rPr>
          <w:color w:val="E3F894"/>
        </w:rPr>
        <w:t xml:space="preserve"> slouží zejména takovýmto velkým podnikům</w:t>
      </w:r>
      <w:r>
        <w:t xml:space="preserve">, ve skutečnosti stouply o téměř 62 %. </w:t>
      </w:r>
      <w:r>
        <w:rPr>
          <w:color w:val="876128"/>
        </w:rPr>
        <w:t>Takovou ochranu si však může dovolit málo malých lokálních firem, i kdyby</w:t>
      </w:r>
      <w:r>
        <w:t xml:space="preserve"> </w:t>
      </w:r>
      <w:r>
        <w:rPr>
          <w:color w:val="A1A711"/>
        </w:rPr>
        <w:t>to</w:t>
      </w:r>
      <w:r>
        <w:rPr>
          <w:color w:val="01FB92"/>
        </w:rPr>
        <w:t xml:space="preserve"> bylo ve spolupráci s ostatními místními obchodníky</w:t>
      </w:r>
      <w:r>
        <w:t xml:space="preserve">. </w:t>
      </w:r>
      <w:r>
        <w:rPr>
          <w:color w:val="FD0F31"/>
        </w:rPr>
        <w:t>Ve čtvrtích s nejvyšší zločinností se malé firmy obvykle spoléhají na ochranu státní policie</w:t>
      </w:r>
      <w:r>
        <w:t xml:space="preserve">. </w:t>
      </w:r>
      <w:r>
        <w:rPr>
          <w:color w:val="FD0F31"/>
        </w:rPr>
        <w:t>To</w:t>
      </w:r>
      <w:r>
        <w:t xml:space="preserve"> vede </w:t>
      </w:r>
      <w:r>
        <w:rPr>
          <w:color w:val="BE8485"/>
        </w:rPr>
        <w:t>k několika problémům</w:t>
      </w:r>
      <w:r>
        <w:t xml:space="preserve">. Jedním </w:t>
      </w:r>
      <w:r>
        <w:rPr>
          <w:color w:val="BE8485"/>
        </w:rPr>
        <w:t>z nich</w:t>
      </w:r>
      <w:r>
        <w:t xml:space="preserve"> je, že není dostatek </w:t>
      </w:r>
      <w:r>
        <w:rPr>
          <w:color w:val="C660FB"/>
        </w:rPr>
        <w:t>policistů</w:t>
      </w:r>
      <w:r>
        <w:t xml:space="preserve"> na to, aby malým firmám vyhověli. Návrhem číslo jedna na snížení zločinnosti bylo </w:t>
      </w:r>
      <w:r>
        <w:rPr>
          <w:color w:val="932C70"/>
        </w:rPr>
        <w:t>ve zmíněném newyorském průzkumu</w:t>
      </w:r>
      <w:r>
        <w:t xml:space="preserve"> </w:t>
      </w:r>
      <w:r>
        <w:rPr>
          <w:color w:val="120104"/>
        </w:rPr>
        <w:t>přidělení většího počtu policistů do pěších či motocyklových hlídek</w:t>
      </w:r>
      <w:r>
        <w:t xml:space="preserve">, </w:t>
      </w:r>
      <w:r>
        <w:rPr>
          <w:color w:val="120104"/>
        </w:rPr>
        <w:t>což</w:t>
      </w:r>
      <w:r>
        <w:t xml:space="preserve"> navrhly více než dvě třetiny respondentů. Pouze 22 % podpořilo soukromé bezpečnostní hlídky financované samotnými obchodníky. Druhým problémem je </w:t>
      </w:r>
      <w:r>
        <w:rPr>
          <w:color w:val="D48958"/>
        </w:rPr>
        <w:t xml:space="preserve">dlouhodobá frustrace z falešných poplachů, </w:t>
      </w:r>
      <w:r>
        <w:rPr>
          <w:color w:val="05AEE8"/>
        </w:rPr>
        <w:t>která</w:t>
      </w:r>
      <w:r>
        <w:rPr>
          <w:color w:val="D48958"/>
        </w:rPr>
        <w:t xml:space="preserve"> může způsobit, že </w:t>
      </w:r>
      <w:r>
        <w:rPr>
          <w:color w:val="C3C1BE"/>
        </w:rPr>
        <w:t>policie ve městech</w:t>
      </w:r>
      <w:r>
        <w:rPr>
          <w:color w:val="D48958"/>
        </w:rPr>
        <w:t xml:space="preserve"> není příliš nadšená, když má reagovat na volání z malé firmy</w:t>
      </w:r>
      <w:r>
        <w:t xml:space="preserve">. Pokud jde </w:t>
      </w:r>
      <w:r>
        <w:rPr>
          <w:color w:val="42083B"/>
        </w:rPr>
        <w:t>o dotázané malé newyorské firmy</w:t>
      </w:r>
      <w:r>
        <w:t xml:space="preserve">, pouze polovina </w:t>
      </w:r>
      <w:r>
        <w:rPr>
          <w:color w:val="42083B"/>
        </w:rPr>
        <w:t>z nich</w:t>
      </w:r>
      <w:r>
        <w:t xml:space="preserve"> je spokojena </w:t>
      </w:r>
      <w:r>
        <w:rPr>
          <w:color w:val="9F98F8"/>
        </w:rPr>
        <w:t xml:space="preserve">s reakcí policie, </w:t>
      </w:r>
      <w:r>
        <w:rPr>
          <w:color w:val="1167D9"/>
        </w:rPr>
        <w:t>které</w:t>
      </w:r>
      <w:r>
        <w:rPr>
          <w:color w:val="9F98F8"/>
        </w:rPr>
        <w:t xml:space="preserve"> se </w:t>
      </w:r>
      <w:r>
        <w:rPr>
          <w:color w:val="D19012"/>
        </w:rPr>
        <w:t>jim</w:t>
      </w:r>
      <w:r>
        <w:rPr>
          <w:color w:val="9F98F8"/>
        </w:rPr>
        <w:t xml:space="preserve"> dostává</w:t>
      </w:r>
      <w:r>
        <w:t xml:space="preserve">. Některá města včetně </w:t>
      </w:r>
      <w:r>
        <w:rPr>
          <w:color w:val="248AD0"/>
        </w:rPr>
        <w:t>New Yorku</w:t>
      </w:r>
      <w:r>
        <w:t xml:space="preserve"> podnikla </w:t>
      </w:r>
      <w:r>
        <w:rPr>
          <w:color w:val="B7D802"/>
        </w:rPr>
        <w:t xml:space="preserve">pokusy se zvláštními daňovými okrsky </w:t>
      </w:r>
      <w:r>
        <w:rPr>
          <w:color w:val="826392"/>
        </w:rPr>
        <w:t xml:space="preserve">pro komerční zóny, </w:t>
      </w:r>
      <w:r>
        <w:rPr>
          <w:color w:val="5E7A6A"/>
        </w:rPr>
        <w:t>které</w:t>
      </w:r>
      <w:r>
        <w:rPr>
          <w:color w:val="826392"/>
        </w:rPr>
        <w:t xml:space="preserve"> zajišťují doplňkové hlídky financované lokálními firmami</w:t>
      </w:r>
      <w:r>
        <w:t xml:space="preserve">. </w:t>
      </w:r>
      <w:r>
        <w:rPr>
          <w:color w:val="B7D802"/>
        </w:rPr>
        <w:t>To</w:t>
      </w:r>
      <w:r>
        <w:t xml:space="preserve"> však zvyšuje překážky v podnikání ve městech v podobě dodatečných nákladů. </w:t>
      </w:r>
      <w:r>
        <w:rPr>
          <w:color w:val="B29869"/>
        </w:rPr>
        <w:t xml:space="preserve">Dalším řešením, </w:t>
      </w:r>
      <w:r>
        <w:rPr>
          <w:color w:val="1D0051"/>
        </w:rPr>
        <w:t>které</w:t>
      </w:r>
      <w:r>
        <w:rPr>
          <w:color w:val="B29869"/>
        </w:rPr>
        <w:t xml:space="preserve"> </w:t>
      </w:r>
      <w:r>
        <w:rPr>
          <w:color w:val="8BE7FC"/>
        </w:rPr>
        <w:t>města</w:t>
      </w:r>
      <w:r>
        <w:rPr>
          <w:color w:val="B29869"/>
        </w:rPr>
        <w:t xml:space="preserve"> mohou zvažovat</w:t>
      </w:r>
      <w:r>
        <w:t xml:space="preserve">, je udělení zvláštního práva </w:t>
      </w:r>
      <w:r>
        <w:rPr>
          <w:color w:val="76E0C1"/>
        </w:rPr>
        <w:t xml:space="preserve">policejním hlídkám </w:t>
      </w:r>
      <w:r>
        <w:rPr>
          <w:color w:val="BACFA7"/>
        </w:rPr>
        <w:t xml:space="preserve">v oblastech, </w:t>
      </w:r>
      <w:r>
        <w:rPr>
          <w:color w:val="11BA09"/>
        </w:rPr>
        <w:t>kde</w:t>
      </w:r>
      <w:r>
        <w:rPr>
          <w:color w:val="BACFA7"/>
        </w:rPr>
        <w:t xml:space="preserve"> sídlí drobné firmy</w:t>
      </w:r>
      <w:r>
        <w:t xml:space="preserve">. </w:t>
      </w:r>
      <w:r>
        <w:rPr>
          <w:color w:val="462C36"/>
        </w:rPr>
        <w:t xml:space="preserve">Pro města, </w:t>
      </w:r>
      <w:r>
        <w:rPr>
          <w:color w:val="65407D"/>
        </w:rPr>
        <w:t>která</w:t>
      </w:r>
      <w:r>
        <w:rPr>
          <w:color w:val="462C36"/>
        </w:rPr>
        <w:t xml:space="preserve"> přicházejí o obchody ve prospěch předměstských nákupních center</w:t>
      </w:r>
      <w:r>
        <w:t xml:space="preserve">, </w:t>
      </w:r>
      <w:r>
        <w:rPr>
          <w:color w:val="491803"/>
        </w:rPr>
        <w:t>to</w:t>
      </w:r>
      <w:r>
        <w:t xml:space="preserve"> může být </w:t>
      </w:r>
      <w:r>
        <w:rPr>
          <w:color w:val="F5D2A8"/>
        </w:rPr>
        <w:t xml:space="preserve">moudrou obchodní investicí, </w:t>
      </w:r>
      <w:r>
        <w:rPr>
          <w:color w:val="03422C"/>
        </w:rPr>
        <w:t>která</w:t>
      </w:r>
      <w:r>
        <w:rPr>
          <w:color w:val="F5D2A8"/>
        </w:rPr>
        <w:t xml:space="preserve"> pracovní místa a daň z obratu udrží v hranicích </w:t>
      </w:r>
      <w:r>
        <w:rPr>
          <w:color w:val="72A46E"/>
        </w:rPr>
        <w:t>města</w:t>
      </w:r>
      <w:r>
        <w:t xml:space="preserve">. Intenzivnější hlídkování u obchodních zón dává smysl, protože městský zločin se převážně soustřeďuje v takovýchto "žhavých místech" s hustým výskytem chodců. Policie v Minneapolisu a </w:t>
      </w:r>
      <w:r>
        <w:rPr>
          <w:color w:val="128EAC"/>
        </w:rPr>
        <w:t>Institut pro kontrolu zločinu</w:t>
      </w:r>
      <w:r>
        <w:t xml:space="preserve"> za podpory </w:t>
      </w:r>
      <w:r>
        <w:rPr>
          <w:color w:val="47545E"/>
        </w:rPr>
        <w:t>Národního institutu práva</w:t>
      </w:r>
      <w:r>
        <w:t xml:space="preserve"> v současné době testují výsledky </w:t>
      </w:r>
      <w:r>
        <w:rPr>
          <w:color w:val="B95C69"/>
        </w:rPr>
        <w:t>této strategie</w:t>
      </w:r>
      <w:r>
        <w:t xml:space="preserve"> a srovnávají </w:t>
      </w:r>
      <w:r>
        <w:rPr>
          <w:color w:val="B95C69"/>
        </w:rPr>
        <w:t>její</w:t>
      </w:r>
      <w:r>
        <w:t xml:space="preserve"> odstrašující účinek s tradičními namátkovými hlídkami. Hlídky u malých firem by byly mimořádně účinným krokem, kdykoli by drobný podnikatel měl svědčit </w:t>
      </w:r>
      <w:r>
        <w:rPr>
          <w:color w:val="A14D12"/>
        </w:rPr>
        <w:t>proti osobě podezřelé z vloupání</w:t>
      </w:r>
      <w:r>
        <w:t xml:space="preserve">. </w:t>
      </w:r>
      <w:r>
        <w:rPr>
          <w:color w:val="C4C8FA"/>
        </w:rPr>
        <w:t xml:space="preserve">Ačkoli </w:t>
      </w:r>
      <w:r>
        <w:rPr>
          <w:color w:val="372A55"/>
        </w:rPr>
        <w:t>to</w:t>
      </w:r>
      <w:r>
        <w:rPr>
          <w:color w:val="C4C8FA"/>
        </w:rPr>
        <w:t xml:space="preserve"> není zaručené, </w:t>
      </w:r>
      <w:r>
        <w:rPr>
          <w:color w:val="3F3610"/>
        </w:rPr>
        <w:t>zvýšená přítomnost policie</w:t>
      </w:r>
      <w:r>
        <w:rPr>
          <w:color w:val="C4C8FA"/>
        </w:rPr>
        <w:t xml:space="preserve"> by dokonce mohla zabránit dodatečným přepadením</w:t>
      </w:r>
      <w:r>
        <w:t xml:space="preserve">. Mohla dokonce zachránit život a živnost </w:t>
      </w:r>
      <w:r>
        <w:rPr>
          <w:color w:val="FEFB0A"/>
        </w:rPr>
        <w:t>Israela Ortize</w:t>
      </w:r>
      <w:r>
        <w:t xml:space="preserve">. Pan Sherman je profesorem kriminologie na Universitě státu Maryland a prezidentem </w:t>
      </w:r>
      <w:r>
        <w:rPr>
          <w:color w:val="128EAC"/>
        </w:rPr>
        <w:t>Institutu pro kontrolu zločinu ve Washingtonu, D. C</w:t>
      </w:r>
      <w:r>
        <w:t>.</w:t>
      </w:r>
    </w:p>
    <w:p>
      <w:r>
        <w:rPr>
          <w:b/>
        </w:rPr>
        <w:t>Document number 1153</w:t>
      </w:r>
    </w:p>
    <w:p>
      <w:r>
        <w:rPr>
          <w:b/>
        </w:rPr>
        <w:t>Document identifier: wsj1451-001</w:t>
      </w:r>
    </w:p>
    <w:p>
      <w:r>
        <w:rPr>
          <w:color w:val="310106"/>
        </w:rPr>
        <w:t>SPOLEČNOST ENFIELD Corp.</w:t>
      </w:r>
      <w:r>
        <w:t xml:space="preserve"> v Torontu oznámila, že by chtěla získat 56 milionů kanadských dolarů (47.7 milionu dolarů) </w:t>
      </w:r>
      <w:r>
        <w:rPr>
          <w:color w:val="04640D"/>
        </w:rPr>
        <w:t>prostřednictvím prodeje nových kmenových akcií stávajícím akcionářům</w:t>
      </w:r>
      <w:r>
        <w:t xml:space="preserve">. V rámci této nabídky </w:t>
      </w:r>
      <w:r>
        <w:rPr>
          <w:color w:val="FEFB0A"/>
        </w:rPr>
        <w:t>si</w:t>
      </w:r>
      <w:r>
        <w:t xml:space="preserve"> </w:t>
      </w:r>
      <w:r>
        <w:rPr>
          <w:color w:val="FEFB0A"/>
        </w:rPr>
        <w:t>akcionáři</w:t>
      </w:r>
      <w:r>
        <w:t xml:space="preserve"> mohou </w:t>
      </w:r>
      <w:r>
        <w:rPr>
          <w:color w:val="FB5514"/>
        </w:rPr>
        <w:t xml:space="preserve">na každých pět akcií, </w:t>
      </w:r>
      <w:r>
        <w:rPr>
          <w:color w:val="E115C0"/>
        </w:rPr>
        <w:t>které</w:t>
      </w:r>
      <w:r>
        <w:rPr>
          <w:color w:val="FB5514"/>
        </w:rPr>
        <w:t xml:space="preserve"> drží</w:t>
      </w:r>
      <w:r>
        <w:t xml:space="preserve">, zakoupit jednu akcii </w:t>
      </w:r>
      <w:r>
        <w:rPr>
          <w:color w:val="310106"/>
        </w:rPr>
        <w:t>společnosti Enfield</w:t>
      </w:r>
      <w:r>
        <w:t xml:space="preserve"> za 6.27 kanadského dolaru. </w:t>
      </w:r>
      <w:r>
        <w:rPr>
          <w:color w:val="00587F"/>
        </w:rPr>
        <w:t xml:space="preserve">Při pátečním obchodování na Torontské burze cenných papírů </w:t>
      </w:r>
      <w:r>
        <w:rPr>
          <w:color w:val="0BC582"/>
        </w:rPr>
        <w:t>společnost Enfield</w:t>
      </w:r>
      <w:r>
        <w:rPr>
          <w:color w:val="00587F"/>
        </w:rPr>
        <w:t xml:space="preserve"> uzavřela na 6.75 kanadského dolaru</w:t>
      </w:r>
      <w:r>
        <w:t xml:space="preserve">, </w:t>
      </w:r>
      <w:r>
        <w:rPr>
          <w:color w:val="00587F"/>
        </w:rPr>
        <w:t>což</w:t>
      </w:r>
      <w:r>
        <w:t xml:space="preserve"> je snížení o 37.5 centu. </w:t>
      </w:r>
      <w:r>
        <w:rPr>
          <w:color w:val="310106"/>
        </w:rPr>
        <w:t>Tato holdingová společnost</w:t>
      </w:r>
      <w:r>
        <w:t xml:space="preserve"> uvedla, že </w:t>
      </w:r>
      <w:r>
        <w:rPr>
          <w:color w:val="04640D"/>
        </w:rPr>
        <w:t>prodej nových kmenových akcií</w:t>
      </w:r>
      <w:r>
        <w:t xml:space="preserve"> by měl do 31. prosince snížit </w:t>
      </w:r>
      <w:r>
        <w:rPr>
          <w:color w:val="310106"/>
        </w:rPr>
        <w:t>její</w:t>
      </w:r>
      <w:r>
        <w:t xml:space="preserve"> dluh v hodnotě 171 milionů kanadských dolarů na "lépe zvládnutelnou úroveň" a umožnit </w:t>
      </w:r>
      <w:r>
        <w:rPr>
          <w:color w:val="310106"/>
        </w:rPr>
        <w:t>jí</w:t>
      </w:r>
      <w:r>
        <w:t xml:space="preserve">, aby budoucí investice financovala z vlastního jmění. Podle posledních informací měla </w:t>
      </w:r>
      <w:r>
        <w:rPr>
          <w:color w:val="310106"/>
        </w:rPr>
        <w:t>společnost Enfield</w:t>
      </w:r>
      <w:r>
        <w:t xml:space="preserve"> v oběhu přibližně 44.5 milionu akcií.</w:t>
      </w:r>
    </w:p>
    <w:p>
      <w:r>
        <w:rPr>
          <w:b/>
        </w:rPr>
        <w:t>Document number 1154</w:t>
      </w:r>
    </w:p>
    <w:p>
      <w:r>
        <w:rPr>
          <w:b/>
        </w:rPr>
        <w:t>Document identifier: wsj1452-001</w:t>
      </w:r>
    </w:p>
    <w:p>
      <w:r>
        <w:rPr>
          <w:color w:val="310106"/>
        </w:rPr>
        <w:t>Bývalá velvyslankyně při OSN Jeane Kirkpatricková</w:t>
      </w:r>
      <w:r>
        <w:t xml:space="preserve"> při diskuzi v pořadu televize CNN na téma "Capital Gang (Gang z hlavního města)" o krocích </w:t>
      </w:r>
      <w:r>
        <w:rPr>
          <w:color w:val="04640D"/>
        </w:rPr>
        <w:t>Kongresu</w:t>
      </w:r>
      <w:r>
        <w:t xml:space="preserve"> v souvislosti </w:t>
      </w:r>
      <w:r>
        <w:rPr>
          <w:color w:val="FEFB0A"/>
        </w:rPr>
        <w:t>s federálním pojištěním proti smrtelné nemoci</w:t>
      </w:r>
      <w:r>
        <w:t xml:space="preserve"> uvedla: Domnívám se, že toto zrušení bylo vlastně poněkud bezmyšlenkovitým krokem... Budou se </w:t>
      </w:r>
      <w:r>
        <w:rPr>
          <w:color w:val="FB5514"/>
        </w:rPr>
        <w:t>k tomuto tématu</w:t>
      </w:r>
      <w:r>
        <w:t xml:space="preserve"> muset vrátit a budou se </w:t>
      </w:r>
      <w:r>
        <w:rPr>
          <w:color w:val="FB5514"/>
        </w:rPr>
        <w:t>k němu</w:t>
      </w:r>
      <w:r>
        <w:t xml:space="preserve"> muset vrátit brzy.</w:t>
      </w:r>
    </w:p>
    <w:p>
      <w:r>
        <w:rPr>
          <w:b/>
        </w:rPr>
        <w:t>Document number 1155</w:t>
      </w:r>
    </w:p>
    <w:p>
      <w:r>
        <w:rPr>
          <w:b/>
        </w:rPr>
        <w:t>Document identifier: wsj1453-001</w:t>
      </w:r>
    </w:p>
    <w:p>
      <w:r>
        <w:rPr>
          <w:color w:val="310106"/>
        </w:rPr>
        <w:t>Diverzifikace se vyplácí</w:t>
      </w:r>
      <w:r>
        <w:t xml:space="preserve">. </w:t>
      </w:r>
      <w:r>
        <w:rPr>
          <w:color w:val="310106"/>
        </w:rPr>
        <w:t>To</w:t>
      </w:r>
      <w:r>
        <w:t xml:space="preserve"> sice je </w:t>
      </w:r>
      <w:r>
        <w:rPr>
          <w:color w:val="04640D"/>
        </w:rPr>
        <w:t>pro investory</w:t>
      </w:r>
      <w:r>
        <w:t xml:space="preserve"> </w:t>
      </w:r>
      <w:r>
        <w:rPr>
          <w:color w:val="FEFB0A"/>
        </w:rPr>
        <w:t>základní poučka</w:t>
      </w:r>
      <w:r>
        <w:t xml:space="preserve">, ale </w:t>
      </w:r>
      <w:r>
        <w:rPr>
          <w:color w:val="FEFB0A"/>
        </w:rPr>
        <w:t>její</w:t>
      </w:r>
      <w:r>
        <w:t xml:space="preserve"> uskutečňování se opět projevilo na výkonu investičních fondů </w:t>
      </w:r>
      <w:r>
        <w:rPr>
          <w:color w:val="FB5514"/>
        </w:rPr>
        <w:t xml:space="preserve">během propadu </w:t>
      </w:r>
      <w:r>
        <w:rPr>
          <w:color w:val="E115C0"/>
        </w:rPr>
        <w:t>burzy</w:t>
      </w:r>
      <w:r>
        <w:rPr>
          <w:color w:val="00587F"/>
        </w:rPr>
        <w:t xml:space="preserve"> v pátek 13</w:t>
      </w:r>
      <w:r>
        <w:t xml:space="preserve">. i </w:t>
      </w:r>
      <w:r>
        <w:rPr>
          <w:color w:val="0BC582"/>
        </w:rPr>
        <w:t>po něm</w:t>
      </w:r>
      <w:r>
        <w:t xml:space="preserve">. </w:t>
      </w:r>
      <w:r>
        <w:rPr>
          <w:color w:val="FEB8C8"/>
        </w:rPr>
        <w:t xml:space="preserve">Podle údajů sestavených </w:t>
      </w:r>
      <w:r>
        <w:rPr>
          <w:color w:val="9E8317"/>
        </w:rPr>
        <w:t>společností Lipper Analytical Service Inc.</w:t>
      </w:r>
      <w:r>
        <w:rPr>
          <w:color w:val="01190F"/>
        </w:rPr>
        <w:t xml:space="preserve"> akciové fondy, stejně jako </w:t>
      </w:r>
      <w:r>
        <w:rPr>
          <w:color w:val="847D81"/>
        </w:rPr>
        <w:t>celá burza</w:t>
      </w:r>
      <w:r>
        <w:rPr>
          <w:color w:val="01190F"/>
        </w:rPr>
        <w:t xml:space="preserve"> </w:t>
      </w:r>
      <w:r>
        <w:rPr>
          <w:color w:val="58018B"/>
        </w:rPr>
        <w:t xml:space="preserve">v týdnu </w:t>
      </w:r>
      <w:r>
        <w:rPr>
          <w:color w:val="B70639"/>
        </w:rPr>
        <w:t>do minulého čtvrtka</w:t>
      </w:r>
      <w:r>
        <w:rPr>
          <w:color w:val="01190F"/>
        </w:rPr>
        <w:t xml:space="preserve"> povětšinou klesly o více než 2 %</w:t>
      </w:r>
      <w:r>
        <w:t xml:space="preserve">. </w:t>
      </w:r>
      <w:r>
        <w:rPr>
          <w:color w:val="01190F"/>
        </w:rPr>
        <w:t>To</w:t>
      </w:r>
      <w:r>
        <w:t xml:space="preserve"> reflektuje i </w:t>
      </w:r>
      <w:r>
        <w:rPr>
          <w:color w:val="0BC582"/>
        </w:rPr>
        <w:t xml:space="preserve">obrovský propad </w:t>
      </w:r>
      <w:r>
        <w:rPr>
          <w:color w:val="703B01"/>
        </w:rPr>
        <w:t>z předešlého pátku</w:t>
      </w:r>
      <w:r>
        <w:t xml:space="preserve">, zotavení </w:t>
      </w:r>
      <w:r>
        <w:rPr>
          <w:color w:val="F7F1DF"/>
        </w:rPr>
        <w:t>z minulého pondělí</w:t>
      </w:r>
      <w:r>
        <w:t xml:space="preserve"> a kolísání, </w:t>
      </w:r>
      <w:r>
        <w:rPr>
          <w:color w:val="118B8A"/>
        </w:rPr>
        <w:t>které</w:t>
      </w:r>
      <w:r>
        <w:t xml:space="preserve"> následovalo. Několik dalších typů fondů však investory před nejhorším poklesem trhu ochránilo. Mezi nejlépe si vedoucí akciové fondy a mezi fondy se stálým příjmem patřily </w:t>
      </w:r>
      <w:r>
        <w:rPr>
          <w:color w:val="4AFEFA"/>
        </w:rPr>
        <w:t xml:space="preserve">fondy, </w:t>
      </w:r>
      <w:r>
        <w:rPr>
          <w:color w:val="FCB164"/>
        </w:rPr>
        <w:t>které</w:t>
      </w:r>
      <w:r>
        <w:rPr>
          <w:color w:val="4AFEFA"/>
        </w:rPr>
        <w:t xml:space="preserve"> investují v mezinárodním měřítku</w:t>
      </w:r>
      <w:r>
        <w:t>. "</w:t>
      </w:r>
      <w:r>
        <w:rPr>
          <w:color w:val="796EE6"/>
        </w:rPr>
        <w:t>Lidé</w:t>
      </w:r>
      <w:r>
        <w:t xml:space="preserve"> by si více než kdy jindy měli uvědomit, že by měli mít </w:t>
      </w:r>
      <w:r>
        <w:rPr>
          <w:color w:val="000D2C"/>
        </w:rPr>
        <w:t>různorodé portfolio</w:t>
      </w:r>
      <w:r>
        <w:t xml:space="preserve">," řekl Jeremy Duffield, hlavní viceprezident </w:t>
      </w:r>
      <w:r>
        <w:rPr>
          <w:color w:val="53495F"/>
        </w:rPr>
        <w:t>společnosti Vanguard Group</w:t>
      </w:r>
      <w:r>
        <w:t>. "</w:t>
      </w:r>
      <w:r>
        <w:rPr>
          <w:color w:val="000D2C"/>
        </w:rPr>
        <w:t>To</w:t>
      </w:r>
      <w:r>
        <w:t xml:space="preserve"> znamená akcie, obligace, nástroje peněžního trhu a nemovitosti." Výkon za jeden týden by neměl být základem pro žádné rozhodnutí o investicích. Nejnovější výkonnostní data investičních fondů však ukazují, co se může stát, když nastane špatná situace. "</w:t>
      </w:r>
      <w:r>
        <w:rPr>
          <w:color w:val="F95475"/>
        </w:rPr>
        <w:t>Chcete vědět, jak si fond vedl, když byl trh na dně</w:t>
      </w:r>
      <w:r>
        <w:t xml:space="preserve">," řekl </w:t>
      </w:r>
      <w:r>
        <w:rPr>
          <w:color w:val="61FC03"/>
        </w:rPr>
        <w:t>Kurt Brouwer, investiční poradce u společnosti Brouwer &amp; Janachowski ze San Franciska</w:t>
      </w:r>
      <w:r>
        <w:t xml:space="preserve">. "Je </w:t>
      </w:r>
      <w:r>
        <w:rPr>
          <w:color w:val="F95475"/>
        </w:rPr>
        <w:t>to</w:t>
      </w:r>
      <w:r>
        <w:t xml:space="preserve"> jako když kopete do pneumatik </w:t>
      </w:r>
      <w:r>
        <w:rPr>
          <w:color w:val="5D9608"/>
        </w:rPr>
        <w:t>od auta</w:t>
      </w:r>
      <w:r>
        <w:t xml:space="preserve">... Chcete vědět, jak si </w:t>
      </w:r>
      <w:r>
        <w:rPr>
          <w:color w:val="5D9608"/>
        </w:rPr>
        <w:t>auto</w:t>
      </w:r>
      <w:r>
        <w:t xml:space="preserve"> povede, když bude špatná silnice, když bude sníh a led." Všeobecné akciové fondy </w:t>
      </w:r>
      <w:r>
        <w:rPr>
          <w:color w:val="DE98FD"/>
        </w:rPr>
        <w:t xml:space="preserve">za tento týden, </w:t>
      </w:r>
      <w:r>
        <w:rPr>
          <w:color w:val="98A088"/>
        </w:rPr>
        <w:t>který</w:t>
      </w:r>
      <w:r>
        <w:rPr>
          <w:color w:val="DE98FD"/>
        </w:rPr>
        <w:t xml:space="preserve"> skončil </w:t>
      </w:r>
      <w:r>
        <w:rPr>
          <w:color w:val="4F584E"/>
        </w:rPr>
        <w:t>ve čtvrtek</w:t>
      </w:r>
      <w:r>
        <w:t xml:space="preserve">, spadly v průměru o 2.35 %, zatímco </w:t>
      </w:r>
      <w:r>
        <w:rPr>
          <w:color w:val="248AD0"/>
        </w:rPr>
        <w:t>akciový index Standard &amp; Poor's 500</w:t>
      </w:r>
      <w:r>
        <w:t xml:space="preserve"> klesl o 2.32 %. </w:t>
      </w:r>
      <w:r>
        <w:rPr>
          <w:color w:val="5C5300"/>
        </w:rPr>
        <w:t xml:space="preserve">Údaje </w:t>
      </w:r>
      <w:r>
        <w:rPr>
          <w:color w:val="9F6551"/>
        </w:rPr>
        <w:t>společnosti Lipper Analytical</w:t>
      </w:r>
      <w:r>
        <w:t xml:space="preserve"> však ukazují, že existovala řada způsobů, jak </w:t>
      </w:r>
      <w:r>
        <w:rPr>
          <w:color w:val="BCFEC6"/>
        </w:rPr>
        <w:t>se</w:t>
      </w:r>
      <w:r>
        <w:t xml:space="preserve"> </w:t>
      </w:r>
      <w:r>
        <w:rPr>
          <w:color w:val="BCFEC6"/>
        </w:rPr>
        <w:t>investoři</w:t>
      </w:r>
      <w:r>
        <w:t xml:space="preserve"> mohli před výkyvy </w:t>
      </w:r>
      <w:r>
        <w:rPr>
          <w:color w:val="932C70"/>
        </w:rPr>
        <w:t>burzy</w:t>
      </w:r>
      <w:r>
        <w:t xml:space="preserve"> chránit. Například </w:t>
      </w:r>
      <w:r>
        <w:rPr>
          <w:color w:val="2B1B04"/>
        </w:rPr>
        <w:t xml:space="preserve">fondy zaměřené na zlato, </w:t>
      </w:r>
      <w:r>
        <w:rPr>
          <w:color w:val="B5AFC4"/>
        </w:rPr>
        <w:t>které</w:t>
      </w:r>
      <w:r>
        <w:rPr>
          <w:color w:val="2B1B04"/>
        </w:rPr>
        <w:t xml:space="preserve"> investují </w:t>
      </w:r>
      <w:r>
        <w:rPr>
          <w:color w:val="D4C67A"/>
        </w:rPr>
        <w:t xml:space="preserve">do společností, </w:t>
      </w:r>
      <w:r>
        <w:rPr>
          <w:color w:val="AE7AA1"/>
        </w:rPr>
        <w:t>které</w:t>
      </w:r>
      <w:r>
        <w:rPr>
          <w:color w:val="D4C67A"/>
        </w:rPr>
        <w:t xml:space="preserve"> tento drahý kov těží a zpracovávají</w:t>
      </w:r>
      <w:r>
        <w:t xml:space="preserve">, vykázaly průměrný pokles o 1.15 %. </w:t>
      </w:r>
      <w:r>
        <w:rPr>
          <w:color w:val="C2A393"/>
        </w:rPr>
        <w:t xml:space="preserve">Fondy s flexibilním portfoliem, </w:t>
      </w:r>
      <w:r>
        <w:rPr>
          <w:color w:val="0232FD"/>
        </w:rPr>
        <w:t>které</w:t>
      </w:r>
      <w:r>
        <w:rPr>
          <w:color w:val="C2A393"/>
        </w:rPr>
        <w:t xml:space="preserve"> investice rozdělují mezi akcie, obligace, nástroje peněžního trhu a další investice</w:t>
      </w:r>
      <w:r>
        <w:t xml:space="preserve">, klesly zhruba o polovinu rozsahu akciových fondů - </w:t>
      </w:r>
      <w:r>
        <w:rPr>
          <w:color w:val="6A3A35"/>
        </w:rPr>
        <w:t>podle společnosti Lipper</w:t>
      </w:r>
      <w:r>
        <w:t xml:space="preserve"> činil </w:t>
      </w:r>
      <w:r>
        <w:rPr>
          <w:color w:val="C2A393"/>
        </w:rPr>
        <w:t>jejich</w:t>
      </w:r>
      <w:r>
        <w:t xml:space="preserve"> průměrný pokles 1.27 %. </w:t>
      </w:r>
      <w:r>
        <w:rPr>
          <w:color w:val="BA6801"/>
        </w:rPr>
        <w:t>Fondy s globální alokací</w:t>
      </w:r>
      <w:r>
        <w:t xml:space="preserve"> jdou při uplatňování koncepce alokace aktiv ještě o krok dále a investují alespoň 25 % </w:t>
      </w:r>
      <w:r>
        <w:rPr>
          <w:color w:val="BA6801"/>
        </w:rPr>
        <w:t>svých</w:t>
      </w:r>
      <w:r>
        <w:t xml:space="preserve"> portfolií mimo USA. </w:t>
      </w:r>
      <w:r>
        <w:rPr>
          <w:color w:val="168E5C"/>
        </w:rPr>
        <w:t>To</w:t>
      </w:r>
      <w:r>
        <w:t xml:space="preserve"> </w:t>
      </w:r>
      <w:r>
        <w:rPr>
          <w:color w:val="BA6801"/>
        </w:rPr>
        <w:t>jim</w:t>
      </w:r>
      <w:r>
        <w:t xml:space="preserve"> dává další výhody mezinárodní diverzifikace - včetně výhod z devizových kurzů v obdobích, jako byl </w:t>
      </w:r>
      <w:r>
        <w:rPr>
          <w:color w:val="DE98FD"/>
        </w:rPr>
        <w:t>minulý týden</w:t>
      </w:r>
      <w:r>
        <w:t xml:space="preserve">, </w:t>
      </w:r>
      <w:r>
        <w:rPr>
          <w:color w:val="DE98FD"/>
        </w:rPr>
        <w:t>kdy</w:t>
      </w:r>
      <w:r>
        <w:t xml:space="preserve"> dolar oproti ostatním významným měnám klesal. </w:t>
      </w:r>
      <w:r>
        <w:rPr>
          <w:color w:val="16C0D0"/>
        </w:rPr>
        <w:t>Globálním fondům s flexibilním portfoliem</w:t>
      </w:r>
      <w:r>
        <w:t xml:space="preserve"> hrálo vše toto do karet, a tak </w:t>
      </w:r>
      <w:r>
        <w:rPr>
          <w:color w:val="DE98FD"/>
        </w:rPr>
        <w:t xml:space="preserve">v týdnu </w:t>
      </w:r>
      <w:r>
        <w:rPr>
          <w:color w:val="4F584E"/>
        </w:rPr>
        <w:t>do minulého čtvrtka</w:t>
      </w:r>
      <w:r>
        <w:t xml:space="preserve"> klesly pouze o 1.07 %. Přestože </w:t>
      </w:r>
      <w:r>
        <w:rPr>
          <w:color w:val="C62100"/>
        </w:rPr>
        <w:t>přednosti diverzifikace</w:t>
      </w:r>
      <w:r>
        <w:t xml:space="preserve"> jasně vynikají, když jsou zlé časy, je </w:t>
      </w:r>
      <w:r>
        <w:rPr>
          <w:color w:val="C62100"/>
        </w:rPr>
        <w:t>za ně</w:t>
      </w:r>
      <w:r>
        <w:t xml:space="preserve"> nutné také zaplatit určitou cenu: diverzifikované portfolio vždy dosahuje horších výsledků než nediverzifikované portfolio </w:t>
      </w:r>
      <w:r>
        <w:rPr>
          <w:color w:val="014347"/>
        </w:rPr>
        <w:t xml:space="preserve">v dobách, </w:t>
      </w:r>
      <w:r>
        <w:rPr>
          <w:color w:val="233809"/>
        </w:rPr>
        <w:t>kdy</w:t>
      </w:r>
      <w:r>
        <w:rPr>
          <w:color w:val="014347"/>
        </w:rPr>
        <w:t xml:space="preserve"> je investice do nediverzifikovaného portfolia opravdu žhavá</w:t>
      </w:r>
      <w:r>
        <w:t xml:space="preserve">. A </w:t>
      </w:r>
      <w:r>
        <w:rPr>
          <w:color w:val="00587F"/>
        </w:rPr>
        <w:t>nehledě na pátek 13</w:t>
      </w:r>
      <w:r>
        <w:t xml:space="preserve">. byly žhavou investicí </w:t>
      </w:r>
      <w:r>
        <w:rPr>
          <w:color w:val="42083B"/>
        </w:rPr>
        <w:t>letošního roku</w:t>
      </w:r>
      <w:r>
        <w:t xml:space="preserve"> akcie. </w:t>
      </w:r>
      <w:r>
        <w:rPr>
          <w:color w:val="5C5300"/>
        </w:rPr>
        <w:t xml:space="preserve">Údaje </w:t>
      </w:r>
      <w:r>
        <w:rPr>
          <w:color w:val="9F6551"/>
        </w:rPr>
        <w:t>společnosti Lipper Analytical</w:t>
      </w:r>
      <w:r>
        <w:t xml:space="preserve"> ukazují, </w:t>
      </w:r>
      <w:r>
        <w:rPr>
          <w:color w:val="82785D"/>
        </w:rPr>
        <w:t xml:space="preserve">že i </w:t>
      </w:r>
      <w:r>
        <w:rPr>
          <w:color w:val="023087"/>
        </w:rPr>
        <w:t>včetně minulého týdne</w:t>
      </w:r>
      <w:r>
        <w:rPr>
          <w:color w:val="82785D"/>
        </w:rPr>
        <w:t xml:space="preserve"> tak průměrný všeobecný akciový fond zatím letos stoupl o více než 24 %</w:t>
      </w:r>
      <w:r>
        <w:t xml:space="preserve">. </w:t>
      </w:r>
      <w:r>
        <w:rPr>
          <w:color w:val="82785D"/>
        </w:rPr>
        <w:t>Ve srovnání s tím</w:t>
      </w:r>
      <w:r>
        <w:t xml:space="preserve"> vykázaly fondy s globální alokací aktiv celkový výnos v průměru okolo 19 %, zatímco fondy s domácími flexibilními portfolii stouply přibližně o 17 %. Fondy se stálým příjmem vynesly 8.2 %, zatímco </w:t>
      </w:r>
      <w:r>
        <w:rPr>
          <w:color w:val="B7DAD2"/>
        </w:rPr>
        <w:t xml:space="preserve">fondy zaměřené na zlato, </w:t>
      </w:r>
      <w:r>
        <w:rPr>
          <w:color w:val="196956"/>
        </w:rPr>
        <w:t>které</w:t>
      </w:r>
      <w:r>
        <w:rPr>
          <w:color w:val="B7DAD2"/>
        </w:rPr>
        <w:t xml:space="preserve"> bývají nestabilní</w:t>
      </w:r>
      <w:r>
        <w:t xml:space="preserve">, stouply v průměru pouze o 4.55 %. "To je </w:t>
      </w:r>
      <w:r>
        <w:rPr>
          <w:color w:val="8C41BB"/>
        </w:rPr>
        <w:t xml:space="preserve">problém, </w:t>
      </w:r>
      <w:r>
        <w:rPr>
          <w:color w:val="ECEDFE"/>
        </w:rPr>
        <w:t>který</w:t>
      </w:r>
      <w:r>
        <w:rPr>
          <w:color w:val="8C41BB"/>
        </w:rPr>
        <w:t xml:space="preserve"> přináší snaha příliš se zajistit</w:t>
      </w:r>
      <w:r>
        <w:t xml:space="preserve">," řekl </w:t>
      </w:r>
      <w:r>
        <w:rPr>
          <w:color w:val="61FC03"/>
        </w:rPr>
        <w:t>Brouwer</w:t>
      </w:r>
      <w:r>
        <w:t xml:space="preserve">. "Nevyděláte žádné pořádné peníze." </w:t>
      </w:r>
      <w:r>
        <w:rPr>
          <w:color w:val="61FC03"/>
        </w:rPr>
        <w:t>Brouwer</w:t>
      </w:r>
      <w:r>
        <w:t xml:space="preserve"> říká, že například za posledních 20 let by </w:t>
      </w:r>
      <w:r>
        <w:rPr>
          <w:color w:val="2B2D32"/>
        </w:rPr>
        <w:t xml:space="preserve">investor, </w:t>
      </w:r>
      <w:r>
        <w:rPr>
          <w:color w:val="94C661"/>
        </w:rPr>
        <w:t>který</w:t>
      </w:r>
      <w:r>
        <w:rPr>
          <w:color w:val="2B2D32"/>
        </w:rPr>
        <w:t xml:space="preserve"> dává </w:t>
      </w:r>
      <w:r>
        <w:rPr>
          <w:color w:val="F8907D"/>
        </w:rPr>
        <w:t>5000 dolarů</w:t>
      </w:r>
      <w:r>
        <w:rPr>
          <w:color w:val="2B2D32"/>
        </w:rPr>
        <w:t xml:space="preserve"> ročně do firem </w:t>
      </w:r>
      <w:r>
        <w:rPr>
          <w:color w:val="895E6B"/>
        </w:rPr>
        <w:t>podle indexu Standard &amp; Poor's 500</w:t>
      </w:r>
      <w:r>
        <w:t xml:space="preserve">, vydělal skoro dvakrát tolik, než kdyby </w:t>
      </w:r>
      <w:r>
        <w:rPr>
          <w:color w:val="788E95"/>
        </w:rPr>
        <w:t>je</w:t>
      </w:r>
      <w:r>
        <w:t xml:space="preserve"> investoval do krátkodobých státních obligací. </w:t>
      </w:r>
      <w:r>
        <w:rPr>
          <w:color w:val="DE98FD"/>
        </w:rPr>
        <w:t xml:space="preserve">V týdnu, </w:t>
      </w:r>
      <w:r>
        <w:rPr>
          <w:color w:val="98A088"/>
        </w:rPr>
        <w:t>který</w:t>
      </w:r>
      <w:r>
        <w:rPr>
          <w:color w:val="DE98FD"/>
        </w:rPr>
        <w:t xml:space="preserve"> začal </w:t>
      </w:r>
      <w:r>
        <w:rPr>
          <w:color w:val="FB6AB8"/>
        </w:rPr>
        <w:t>pátkem 13</w:t>
      </w:r>
      <w:r>
        <w:t xml:space="preserve">., si některé akciové fondy vedly lépe než ostatní. Například </w:t>
      </w:r>
      <w:r>
        <w:rPr>
          <w:color w:val="576094"/>
        </w:rPr>
        <w:t>fond Monetta Fund s portfoliem o velikosti 4 miliony dolarů</w:t>
      </w:r>
      <w:r>
        <w:t xml:space="preserve"> byl </w:t>
      </w:r>
      <w:r>
        <w:rPr>
          <w:color w:val="DE98FD"/>
        </w:rPr>
        <w:t>v tomto týdnu</w:t>
      </w:r>
      <w:r>
        <w:t xml:space="preserve"> s výnosem 2.65 % sedmým nejlepším fondem. </w:t>
      </w:r>
      <w:r>
        <w:rPr>
          <w:color w:val="576094"/>
        </w:rPr>
        <w:t>Jeho</w:t>
      </w:r>
      <w:r>
        <w:t xml:space="preserve"> výnos je letos zatím věrohodných 21.71 %. Strategií </w:t>
      </w:r>
      <w:r>
        <w:rPr>
          <w:color w:val="576094"/>
        </w:rPr>
        <w:t>fondu</w:t>
      </w:r>
      <w:r>
        <w:t xml:space="preserve"> je prodat, když se </w:t>
      </w:r>
      <w:r>
        <w:rPr>
          <w:color w:val="DB1474"/>
        </w:rPr>
        <w:t>akcie</w:t>
      </w:r>
      <w:r>
        <w:t xml:space="preserve"> zhodnotí na částku o 30 % vyšší, než byla </w:t>
      </w:r>
      <w:r>
        <w:rPr>
          <w:color w:val="DB1474"/>
        </w:rPr>
        <w:t>její</w:t>
      </w:r>
      <w:r>
        <w:t xml:space="preserve"> cena. </w:t>
      </w:r>
      <w:r>
        <w:rPr>
          <w:color w:val="8489AE"/>
        </w:rPr>
        <w:t xml:space="preserve">Robert Bacarella, prezident a manažer portfolia </w:t>
      </w:r>
      <w:r>
        <w:rPr>
          <w:color w:val="860E04"/>
        </w:rPr>
        <w:t>fondu</w:t>
      </w:r>
      <w:r>
        <w:t xml:space="preserve">, řekl, že když se trh před 10 dny propadl, </w:t>
      </w:r>
      <w:r>
        <w:rPr>
          <w:color w:val="576094"/>
        </w:rPr>
        <w:t>fond Monetta</w:t>
      </w:r>
      <w:r>
        <w:t xml:space="preserve"> držel 55 % v hotovosti. </w:t>
      </w:r>
      <w:r>
        <w:rPr>
          <w:color w:val="F7F1DF"/>
        </w:rPr>
        <w:t>Minulé pondělí</w:t>
      </w:r>
      <w:r>
        <w:t xml:space="preserve"> začal "kupovat </w:t>
      </w:r>
      <w:r>
        <w:rPr>
          <w:color w:val="FBC206"/>
        </w:rPr>
        <w:t xml:space="preserve">vysoce kvalitní podniky na vzestupu, </w:t>
      </w:r>
      <w:r>
        <w:rPr>
          <w:color w:val="6EAB9B"/>
        </w:rPr>
        <w:t>kterých</w:t>
      </w:r>
      <w:r>
        <w:rPr>
          <w:color w:val="FBC206"/>
        </w:rPr>
        <w:t xml:space="preserve"> se lidé zbavovali za diskontní ceny</w:t>
      </w:r>
      <w:r>
        <w:t xml:space="preserve">." </w:t>
      </w:r>
      <w:r>
        <w:rPr>
          <w:color w:val="F2CDFE"/>
        </w:rPr>
        <w:t xml:space="preserve">Mezi tituly, </w:t>
      </w:r>
      <w:r>
        <w:rPr>
          <w:color w:val="645341"/>
        </w:rPr>
        <w:t>jež</w:t>
      </w:r>
      <w:r>
        <w:rPr>
          <w:color w:val="F2CDFE"/>
        </w:rPr>
        <w:t xml:space="preserve"> </w:t>
      </w:r>
      <w:r>
        <w:rPr>
          <w:color w:val="760035"/>
        </w:rPr>
        <w:t>si</w:t>
      </w:r>
      <w:r>
        <w:rPr>
          <w:color w:val="F2CDFE"/>
        </w:rPr>
        <w:t xml:space="preserve"> </w:t>
      </w:r>
      <w:r>
        <w:rPr>
          <w:color w:val="760035"/>
        </w:rPr>
        <w:t>Bacarella</w:t>
      </w:r>
      <w:r>
        <w:rPr>
          <w:color w:val="F2CDFE"/>
        </w:rPr>
        <w:t xml:space="preserve"> vybral</w:t>
      </w:r>
      <w:r>
        <w:t xml:space="preserve">, patřily společnosti: Oracle Systems, Reebok International Ltd. a Digital Microwave Corp. </w:t>
      </w:r>
      <w:r>
        <w:rPr>
          <w:color w:val="647A41"/>
        </w:rPr>
        <w:t xml:space="preserve">Objem hotovosti </w:t>
      </w:r>
      <w:r>
        <w:rPr>
          <w:color w:val="496E76"/>
        </w:rPr>
        <w:t>fondu</w:t>
      </w:r>
      <w:r>
        <w:rPr>
          <w:color w:val="647A41"/>
        </w:rPr>
        <w:t xml:space="preserve"> je teď asi 22 %</w:t>
      </w:r>
      <w:r>
        <w:t xml:space="preserve">, </w:t>
      </w:r>
      <w:r>
        <w:rPr>
          <w:color w:val="647A41"/>
        </w:rPr>
        <w:t>což</w:t>
      </w:r>
      <w:r>
        <w:t xml:space="preserve"> </w:t>
      </w:r>
      <w:r>
        <w:rPr>
          <w:color w:val="8489AE"/>
        </w:rPr>
        <w:t>Bacarella</w:t>
      </w:r>
      <w:r>
        <w:t xml:space="preserve"> označuje jako "stále ještě klesající tendenci". </w:t>
      </w:r>
      <w:r>
        <w:rPr>
          <w:color w:val="E3F894"/>
        </w:rPr>
        <w:t>Fond Dreyfus Fund, jeden z velkých akciových fondů, s aktivy za více než 2 miliardy dolarů</w:t>
      </w:r>
      <w:r>
        <w:t xml:space="preserve"> </w:t>
      </w:r>
      <w:r>
        <w:rPr>
          <w:color w:val="DE98FD"/>
        </w:rPr>
        <w:t>za daný týden</w:t>
      </w:r>
      <w:r>
        <w:t xml:space="preserve"> klesl pouze o 1.49 % a </w:t>
      </w:r>
      <w:r>
        <w:rPr>
          <w:color w:val="42083B"/>
        </w:rPr>
        <w:t>za celý rok</w:t>
      </w:r>
      <w:r>
        <w:t xml:space="preserve"> měl výnos 21.42 %. </w:t>
      </w:r>
      <w:r>
        <w:rPr>
          <w:color w:val="F9D7CD"/>
        </w:rPr>
        <w:t>Howard Stein, předseda představenstva společnosti Dreyfus Corp.</w:t>
      </w:r>
      <w:r>
        <w:t xml:space="preserve">, řekl, že </w:t>
      </w:r>
      <w:r>
        <w:rPr>
          <w:color w:val="E3F894"/>
        </w:rPr>
        <w:t>fond</w:t>
      </w:r>
      <w:r>
        <w:t xml:space="preserve"> měl </w:t>
      </w:r>
      <w:r>
        <w:rPr>
          <w:color w:val="00587F"/>
        </w:rPr>
        <w:t>v pátek 13</w:t>
      </w:r>
      <w:r>
        <w:t xml:space="preserve">. přibližně polovinu investovanou ve státních obligacích a asi 10 % v hotovosti. "Na klesajícím trhu se obligace chovají lépe," řekl. "Stále se domníváme, že na tomto trhu panuje velký neklid. Myslíme si, že úrokové sazby budou nadále klesat a hospodářství na celém světě zpomalí." </w:t>
      </w:r>
      <w:r>
        <w:rPr>
          <w:color w:val="876128"/>
        </w:rPr>
        <w:t xml:space="preserve">Mnohé </w:t>
      </w:r>
      <w:r>
        <w:rPr>
          <w:color w:val="A1A711"/>
        </w:rPr>
        <w:t xml:space="preserve">z fondů, </w:t>
      </w:r>
      <w:r>
        <w:rPr>
          <w:color w:val="01FB92"/>
        </w:rPr>
        <w:t>které</w:t>
      </w:r>
      <w:r>
        <w:rPr>
          <w:color w:val="A1A711"/>
        </w:rPr>
        <w:t xml:space="preserve"> si </w:t>
      </w:r>
      <w:r>
        <w:rPr>
          <w:color w:val="FD0F31"/>
        </w:rPr>
        <w:t>minulý týden</w:t>
      </w:r>
      <w:r>
        <w:rPr>
          <w:color w:val="A1A711"/>
        </w:rPr>
        <w:t xml:space="preserve"> vedly nejlépe</w:t>
      </w:r>
      <w:r>
        <w:rPr>
          <w:color w:val="876128"/>
        </w:rPr>
        <w:t>, hodně investují za mořem</w:t>
      </w:r>
      <w:r>
        <w:t xml:space="preserve">, </w:t>
      </w:r>
      <w:r>
        <w:rPr>
          <w:color w:val="876128"/>
        </w:rPr>
        <w:t>což</w:t>
      </w:r>
      <w:r>
        <w:t xml:space="preserve"> </w:t>
      </w:r>
      <w:r>
        <w:rPr>
          <w:color w:val="BE8485"/>
        </w:rPr>
        <w:t>jim</w:t>
      </w:r>
      <w:r>
        <w:t xml:space="preserve"> dává výhodu převodu cizích měn, když je </w:t>
      </w:r>
      <w:r>
        <w:rPr>
          <w:color w:val="C660FB"/>
        </w:rPr>
        <w:t>dolar</w:t>
      </w:r>
      <w:r>
        <w:t xml:space="preserve"> slabý. Ze </w:t>
      </w:r>
      <w:r>
        <w:rPr>
          <w:color w:val="C660FB"/>
        </w:rPr>
        <w:t>svého</w:t>
      </w:r>
      <w:r>
        <w:t xml:space="preserve"> maxima ze čtvrtka 12. října až </w:t>
      </w:r>
      <w:r>
        <w:rPr>
          <w:color w:val="120104"/>
        </w:rPr>
        <w:t xml:space="preserve">na úroveň, </w:t>
      </w:r>
      <w:r>
        <w:rPr>
          <w:color w:val="D48958"/>
        </w:rPr>
        <w:t>kde</w:t>
      </w:r>
      <w:r>
        <w:rPr>
          <w:color w:val="120104"/>
        </w:rPr>
        <w:t xml:space="preserve"> byl v závěru obchodování v New Yorku o týden později</w:t>
      </w:r>
      <w:r>
        <w:t xml:space="preserve">, se </w:t>
      </w:r>
      <w:r>
        <w:rPr>
          <w:color w:val="C660FB"/>
        </w:rPr>
        <w:t>dolar</w:t>
      </w:r>
      <w:r>
        <w:t xml:space="preserve"> propadl o 3.6 % oproti západoněmecké marce, o 3.4 % oproti britské libře a o 2.1 % oproti japonskému jenu. </w:t>
      </w:r>
      <w:r>
        <w:rPr>
          <w:color w:val="05AEE8"/>
        </w:rPr>
        <w:t xml:space="preserve">Fondy </w:t>
      </w:r>
      <w:r>
        <w:rPr>
          <w:color w:val="C3C1BE"/>
        </w:rPr>
        <w:t xml:space="preserve">Tří mezinárodních peněžních portfolií, </w:t>
      </w:r>
      <w:r>
        <w:rPr>
          <w:color w:val="9F98F8"/>
        </w:rPr>
        <w:t>které</w:t>
      </w:r>
      <w:r>
        <w:rPr>
          <w:color w:val="C3C1BE"/>
        </w:rPr>
        <w:t xml:space="preserve"> investují téměř výhradně do obligací a nástrojů peněžního trhu v zahraničí</w:t>
      </w:r>
      <w:r>
        <w:t xml:space="preserve">, byly </w:t>
      </w:r>
      <w:r>
        <w:rPr>
          <w:color w:val="DE98FD"/>
        </w:rPr>
        <w:t>v minulém týdnu</w:t>
      </w:r>
      <w:r>
        <w:t xml:space="preserve"> mezi čtyřmi nejlépe si vedoucími fondy. Protože </w:t>
      </w:r>
      <w:r>
        <w:rPr>
          <w:color w:val="1167D9"/>
        </w:rPr>
        <w:t xml:space="preserve">investice </w:t>
      </w:r>
      <w:r>
        <w:rPr>
          <w:color w:val="D19012"/>
        </w:rPr>
        <w:t>těchto fondů</w:t>
      </w:r>
      <w:r>
        <w:t xml:space="preserve"> se označují v cizích měnách, stoupá </w:t>
      </w:r>
      <w:r>
        <w:rPr>
          <w:color w:val="1167D9"/>
        </w:rPr>
        <w:t>jejich</w:t>
      </w:r>
      <w:r>
        <w:t xml:space="preserve"> hodnota vyjádřená v dolarech, když tyto měny stoupnou </w:t>
      </w:r>
      <w:r>
        <w:rPr>
          <w:color w:val="C660FB"/>
        </w:rPr>
        <w:t>vůči dolaru</w:t>
      </w:r>
      <w:r>
        <w:t xml:space="preserve">. </w:t>
      </w:r>
      <w:r>
        <w:rPr>
          <w:color w:val="B7D802"/>
        </w:rPr>
        <w:t xml:space="preserve">Když však </w:t>
      </w:r>
      <w:r>
        <w:rPr>
          <w:color w:val="826392"/>
        </w:rPr>
        <w:t>dolar</w:t>
      </w:r>
      <w:r>
        <w:rPr>
          <w:color w:val="B7D802"/>
        </w:rPr>
        <w:t xml:space="preserve"> vůči významným zahraničním měnám stoupá, jako </w:t>
      </w:r>
      <w:r>
        <w:rPr>
          <w:color w:val="5E7A6A"/>
        </w:rPr>
        <w:t>tomu</w:t>
      </w:r>
      <w:r>
        <w:rPr>
          <w:color w:val="B7D802"/>
        </w:rPr>
        <w:t xml:space="preserve"> bylo po většinu </w:t>
      </w:r>
      <w:r>
        <w:rPr>
          <w:color w:val="B29869"/>
        </w:rPr>
        <w:t>tohoto roku</w:t>
      </w:r>
      <w:r>
        <w:t xml:space="preserve">, dolarová hodnota </w:t>
      </w:r>
      <w:r>
        <w:rPr>
          <w:color w:val="05AEE8"/>
        </w:rPr>
        <w:t>těchto fondů</w:t>
      </w:r>
      <w:r>
        <w:t xml:space="preserve"> klesá. </w:t>
      </w:r>
      <w:r>
        <w:rPr>
          <w:color w:val="05AEE8"/>
        </w:rPr>
        <w:t>Všechny tři fondy</w:t>
      </w:r>
      <w:r>
        <w:t xml:space="preserve"> vykázaly do dnešního dne </w:t>
      </w:r>
      <w:r>
        <w:rPr>
          <w:color w:val="42083B"/>
        </w:rPr>
        <w:t>za tento rok</w:t>
      </w:r>
      <w:r>
        <w:t xml:space="preserve"> záporný výnos. </w:t>
      </w:r>
      <w:r>
        <w:rPr>
          <w:color w:val="1D0051"/>
        </w:rPr>
        <w:t xml:space="preserve">Z těch fondů, </w:t>
      </w:r>
      <w:r>
        <w:rPr>
          <w:color w:val="8BE7FC"/>
        </w:rPr>
        <w:t>které</w:t>
      </w:r>
      <w:r>
        <w:rPr>
          <w:color w:val="1D0051"/>
        </w:rPr>
        <w:t xml:space="preserve"> si </w:t>
      </w:r>
      <w:r>
        <w:rPr>
          <w:color w:val="76E0C1"/>
        </w:rPr>
        <w:t xml:space="preserve">v týdnu </w:t>
      </w:r>
      <w:r>
        <w:rPr>
          <w:color w:val="BACFA7"/>
        </w:rPr>
        <w:t>po 13. říjnu</w:t>
      </w:r>
      <w:r>
        <w:rPr>
          <w:color w:val="1D0051"/>
        </w:rPr>
        <w:t xml:space="preserve"> vedly nejhůře</w:t>
      </w:r>
      <w:r>
        <w:rPr>
          <w:color w:val="11BA09"/>
        </w:rPr>
        <w:t>, dva</w:t>
      </w:r>
      <w:r>
        <w:t xml:space="preserve"> hodně investovaly do akcií </w:t>
      </w:r>
      <w:r>
        <w:rPr>
          <w:color w:val="462C36"/>
        </w:rPr>
        <w:t xml:space="preserve">aerolinií, </w:t>
      </w:r>
      <w:r>
        <w:rPr>
          <w:color w:val="65407D"/>
        </w:rPr>
        <w:t>které</w:t>
      </w:r>
      <w:r>
        <w:rPr>
          <w:color w:val="462C36"/>
        </w:rPr>
        <w:t xml:space="preserve"> po těžkostech s financováním plánu na odkup společnosti UAL Corp. pokles trhu odstartovaly</w:t>
      </w:r>
      <w:r>
        <w:t xml:space="preserve">. </w:t>
      </w:r>
      <w:r>
        <w:rPr>
          <w:color w:val="11BA09"/>
        </w:rPr>
        <w:t xml:space="preserve">Jak </w:t>
      </w:r>
      <w:r>
        <w:rPr>
          <w:color w:val="491803"/>
        </w:rPr>
        <w:t>fond Fidelity Select Air Transportation Portfolio</w:t>
      </w:r>
      <w:r>
        <w:rPr>
          <w:color w:val="11BA09"/>
        </w:rPr>
        <w:t xml:space="preserve">, tak i </w:t>
      </w:r>
      <w:r>
        <w:rPr>
          <w:color w:val="F5D2A8"/>
        </w:rPr>
        <w:t>fond National Aviation &amp; Technology</w:t>
      </w:r>
      <w:r>
        <w:t xml:space="preserve"> však v důsledku aktivity kolem převzetí aerolinií vykázaly od začátku </w:t>
      </w:r>
      <w:r>
        <w:rPr>
          <w:color w:val="42083B"/>
        </w:rPr>
        <w:t>roku</w:t>
      </w:r>
      <w:r>
        <w:t xml:space="preserve"> nadprůměrné výnosy: 30.09 % </w:t>
      </w:r>
      <w:r>
        <w:rPr>
          <w:color w:val="03422C"/>
        </w:rPr>
        <w:t>u fondu Fidelity Air Transportation</w:t>
      </w:r>
      <w:r>
        <w:t xml:space="preserve"> a ohromujících 47.24 % </w:t>
      </w:r>
      <w:r>
        <w:rPr>
          <w:color w:val="72A46E"/>
        </w:rPr>
        <w:t>u fondu National Aviation &amp; Technology</w:t>
      </w:r>
      <w:r>
        <w:t xml:space="preserve">. </w:t>
      </w:r>
      <w:r>
        <w:rPr>
          <w:color w:val="128EAC"/>
        </w:rPr>
        <w:t xml:space="preserve">A. Michael Lipper, prezident </w:t>
      </w:r>
      <w:r>
        <w:rPr>
          <w:color w:val="47545E"/>
        </w:rPr>
        <w:t>společnosti Lipper Analytical</w:t>
      </w:r>
      <w:r>
        <w:t xml:space="preserve">, řekl, že obecný mírný pokles u akciových fondů </w:t>
      </w:r>
      <w:r>
        <w:rPr>
          <w:color w:val="DE98FD"/>
        </w:rPr>
        <w:t>v uplynulém týdnu</w:t>
      </w:r>
      <w:r>
        <w:t xml:space="preserve"> nemusí být nutně dobrým znamením. Poznamenal, že </w:t>
      </w:r>
      <w:r>
        <w:rPr>
          <w:color w:val="B95C69"/>
        </w:rPr>
        <w:t>akciové fondy</w:t>
      </w:r>
      <w:r>
        <w:t xml:space="preserve"> jsou téměř o 60 % výše, než bylo </w:t>
      </w:r>
      <w:r>
        <w:rPr>
          <w:color w:val="B95C69"/>
        </w:rPr>
        <w:t>jejich</w:t>
      </w:r>
      <w:r>
        <w:t xml:space="preserve"> minimum po krachu 3. prosince 1987, a řekl, že </w:t>
      </w:r>
      <w:r>
        <w:rPr>
          <w:color w:val="A14D12"/>
        </w:rPr>
        <w:t xml:space="preserve">to, co se událo </w:t>
      </w:r>
      <w:r>
        <w:rPr>
          <w:color w:val="C4C8FA"/>
        </w:rPr>
        <w:t>minulý týden</w:t>
      </w:r>
      <w:r>
        <w:t xml:space="preserve">, "nemuselo být dostatečné přizpůsobení. </w:t>
      </w:r>
      <w:r>
        <w:rPr>
          <w:color w:val="372A55"/>
        </w:rPr>
        <w:t xml:space="preserve">Buď </w:t>
      </w:r>
      <w:r>
        <w:rPr>
          <w:color w:val="3F3610"/>
        </w:rPr>
        <w:t>to</w:t>
      </w:r>
      <w:r>
        <w:rPr>
          <w:color w:val="372A55"/>
        </w:rPr>
        <w:t xml:space="preserve"> bude ještě pokračovat nebo nastane mimořádně dlouhé nevýrazné období</w:t>
      </w:r>
      <w:r>
        <w:t xml:space="preserve">". Zdá se však, že investoři si </w:t>
      </w:r>
      <w:r>
        <w:rPr>
          <w:color w:val="372A55"/>
        </w:rPr>
        <w:t>to</w:t>
      </w:r>
      <w:r>
        <w:t xml:space="preserve"> nemyslí. Několik velkých skupin společných investičních fondů </w:t>
      </w:r>
      <w:r>
        <w:rPr>
          <w:color w:val="DE98FD"/>
        </w:rPr>
        <w:t>minulý týden</w:t>
      </w:r>
      <w:r>
        <w:t xml:space="preserve"> uvedlo, že po mohutném odlivu </w:t>
      </w:r>
      <w:r>
        <w:rPr>
          <w:color w:val="00587F"/>
        </w:rPr>
        <w:t>z pátku 13</w:t>
      </w:r>
      <w:r>
        <w:t xml:space="preserve">. byl pohyb finančních prostředků do akciových fondů vyšší než obvykle. </w:t>
      </w:r>
      <w:r>
        <w:rPr>
          <w:color w:val="53495F"/>
        </w:rPr>
        <w:t>Společnost Vanguard Group</w:t>
      </w:r>
      <w:r>
        <w:t xml:space="preserve"> oznámila, že </w:t>
      </w:r>
      <w:r>
        <w:rPr>
          <w:color w:val="DE98FD"/>
        </w:rPr>
        <w:t>minulý týden</w:t>
      </w:r>
      <w:r>
        <w:t xml:space="preserve"> zaznamenala čistý přírůstek peněžních prostředků do </w:t>
      </w:r>
      <w:r>
        <w:rPr>
          <w:color w:val="53495F"/>
        </w:rPr>
        <w:t>svých</w:t>
      </w:r>
      <w:r>
        <w:t xml:space="preserve"> akciových fondů v hodnotě přes 50 milionů dolarů. "Určitě nedošlo k žádné panické reakci," řekl Steven Norwitz, viceprezident společnosti T. Rowe Price Associates. "Lidé ukázali jistou stálost, a dokonce zájem o nákup kmenových akcií." Zdroj: </w:t>
      </w:r>
      <w:r>
        <w:rPr>
          <w:color w:val="6A3A35"/>
        </w:rPr>
        <w:t>společnost Lipper analytical Services Inc</w:t>
      </w:r>
      <w:r>
        <w:t xml:space="preserve">. * Bez započtení dividend ** S reinvestovanými dividendami Zdroje: </w:t>
      </w:r>
      <w:r>
        <w:rPr>
          <w:color w:val="6A3A35"/>
        </w:rPr>
        <w:t>společnost Lipper Analytical Services Inc.</w:t>
      </w:r>
      <w:r>
        <w:t>, společnost Standard &amp; Poor's Corp.</w:t>
      </w:r>
    </w:p>
    <w:p>
      <w:r>
        <w:rPr>
          <w:b/>
        </w:rPr>
        <w:t>Document number 1156</w:t>
      </w:r>
    </w:p>
    <w:p>
      <w:r>
        <w:rPr>
          <w:b/>
        </w:rPr>
        <w:t>Document identifier: wsj1454-001</w:t>
      </w:r>
    </w:p>
    <w:p>
      <w:r>
        <w:rPr>
          <w:color w:val="310106"/>
        </w:rPr>
        <w:t>Guardian Royal Exchange Assurance PLC, přední britský kompozitní pojistitel</w:t>
      </w:r>
      <w:r>
        <w:t xml:space="preserve">, oznámil, </w:t>
      </w:r>
      <w:r>
        <w:rPr>
          <w:color w:val="04640D"/>
        </w:rPr>
        <w:t xml:space="preserve">že v rámci plánu na vytvoření sítě obchodních vazeb </w:t>
      </w:r>
      <w:r>
        <w:rPr>
          <w:color w:val="FEFB0A"/>
        </w:rPr>
        <w:t>ve Spojeném království</w:t>
      </w:r>
      <w:r>
        <w:rPr>
          <w:color w:val="04640D"/>
        </w:rPr>
        <w:t xml:space="preserve"> a v Evropě přebírá podíl </w:t>
      </w:r>
      <w:r>
        <w:rPr>
          <w:color w:val="FB5514"/>
        </w:rPr>
        <w:t xml:space="preserve">v realitní agentuře </w:t>
      </w:r>
      <w:r>
        <w:rPr>
          <w:color w:val="E115C0"/>
        </w:rPr>
        <w:t>společnosti Nationwide Anglia Building Society</w:t>
      </w:r>
      <w:r>
        <w:t xml:space="preserve">. </w:t>
      </w:r>
      <w:r>
        <w:rPr>
          <w:color w:val="00587F"/>
        </w:rPr>
        <w:t>Představitelé</w:t>
      </w:r>
      <w:r>
        <w:t xml:space="preserve"> odmítli zveřejnit hodnotu </w:t>
      </w:r>
      <w:r>
        <w:rPr>
          <w:color w:val="04640D"/>
        </w:rPr>
        <w:t>transakce</w:t>
      </w:r>
      <w:r>
        <w:t xml:space="preserve"> či </w:t>
      </w:r>
      <w:r>
        <w:rPr>
          <w:color w:val="0BC582"/>
        </w:rPr>
        <w:t xml:space="preserve">přesný podíl, </w:t>
      </w:r>
      <w:r>
        <w:rPr>
          <w:color w:val="FEB8C8"/>
        </w:rPr>
        <w:t>který</w:t>
      </w:r>
      <w:r>
        <w:rPr>
          <w:color w:val="0BC582"/>
        </w:rPr>
        <w:t xml:space="preserve"> </w:t>
      </w:r>
      <w:r>
        <w:rPr>
          <w:color w:val="9E8317"/>
        </w:rPr>
        <w:t>společnost GRE</w:t>
      </w:r>
      <w:r>
        <w:rPr>
          <w:color w:val="0BC582"/>
        </w:rPr>
        <w:t xml:space="preserve"> </w:t>
      </w:r>
      <w:r>
        <w:rPr>
          <w:color w:val="01190F"/>
        </w:rPr>
        <w:t>ve společnosti Nationwide Anglia Estate Agents</w:t>
      </w:r>
      <w:r>
        <w:rPr>
          <w:color w:val="0BC582"/>
        </w:rPr>
        <w:t xml:space="preserve"> bude držet</w:t>
      </w:r>
      <w:r>
        <w:t xml:space="preserve">. </w:t>
      </w:r>
      <w:r>
        <w:rPr>
          <w:color w:val="847D81"/>
        </w:rPr>
        <w:t>Společnosti</w:t>
      </w:r>
      <w:r>
        <w:t xml:space="preserve"> však uvedly, že </w:t>
      </w:r>
      <w:r>
        <w:rPr>
          <w:color w:val="58018B"/>
        </w:rPr>
        <w:t>společnost Nationwide Anglia Estate Agents</w:t>
      </w:r>
      <w:r>
        <w:t xml:space="preserve"> bude prostřednictvím </w:t>
      </w:r>
      <w:r>
        <w:rPr>
          <w:color w:val="58018B"/>
        </w:rPr>
        <w:t>svých</w:t>
      </w:r>
      <w:r>
        <w:t xml:space="preserve"> více než 1000 maloobchodních prodejen </w:t>
      </w:r>
      <w:r>
        <w:rPr>
          <w:color w:val="B70639"/>
        </w:rPr>
        <w:t>ve Spojeném království</w:t>
      </w:r>
      <w:r>
        <w:t xml:space="preserve"> nabízet životní pojištění i penzijní a investiční produkty </w:t>
      </w:r>
      <w:r>
        <w:rPr>
          <w:color w:val="310106"/>
        </w:rPr>
        <w:t>společnosti GRE</w:t>
      </w:r>
      <w:r>
        <w:t xml:space="preserve">. </w:t>
      </w:r>
      <w:r>
        <w:rPr>
          <w:color w:val="310106"/>
        </w:rPr>
        <w:t>Společnost GRE</w:t>
      </w:r>
      <w:r>
        <w:t xml:space="preserve"> uvedla, že kromě dohody </w:t>
      </w:r>
      <w:r>
        <w:rPr>
          <w:color w:val="04640D"/>
        </w:rPr>
        <w:t xml:space="preserve">o prodeji </w:t>
      </w:r>
      <w:r>
        <w:rPr>
          <w:color w:val="FB5514"/>
        </w:rPr>
        <w:t>společnosti Nationwide Anglia</w:t>
      </w:r>
      <w:r>
        <w:t xml:space="preserve"> souhlasila s tím, že </w:t>
      </w:r>
      <w:r>
        <w:rPr>
          <w:color w:val="703B01"/>
        </w:rPr>
        <w:t>s tímto kompozitním pojistitelem</w:t>
      </w:r>
      <w:r>
        <w:t xml:space="preserve"> bude vyvíjet produkty životního pojištění.</w:t>
      </w:r>
    </w:p>
    <w:p>
      <w:r>
        <w:rPr>
          <w:b/>
        </w:rPr>
        <w:t>Document number 1157</w:t>
      </w:r>
    </w:p>
    <w:p>
      <w:r>
        <w:rPr>
          <w:b/>
        </w:rPr>
        <w:t>Document identifier: wsj1455-001</w:t>
      </w:r>
    </w:p>
    <w:p>
      <w:r>
        <w:t xml:space="preserve">Když sedí u baru restaurace Four Seasons, zdá se, že atraktivní klientelu a elegantní prostředí </w:t>
      </w:r>
      <w:r>
        <w:rPr>
          <w:color w:val="310106"/>
        </w:rPr>
        <w:t>architekt William McDonough</w:t>
      </w:r>
      <w:r>
        <w:t xml:space="preserve"> nevnímá. Hází očima </w:t>
      </w:r>
      <w:r>
        <w:rPr>
          <w:color w:val="04640D"/>
        </w:rPr>
        <w:t xml:space="preserve">po záclonách, </w:t>
      </w:r>
      <w:r>
        <w:rPr>
          <w:color w:val="FEFB0A"/>
        </w:rPr>
        <w:t>které</w:t>
      </w:r>
      <w:r>
        <w:rPr>
          <w:color w:val="04640D"/>
        </w:rPr>
        <w:t xml:space="preserve"> se vlní nad ventilačním potrubím</w:t>
      </w:r>
      <w:r>
        <w:t xml:space="preserve">. "Podívejte se, kolik vzduchu </w:t>
      </w:r>
      <w:r>
        <w:rPr>
          <w:color w:val="FB5514"/>
        </w:rPr>
        <w:t>tu</w:t>
      </w:r>
      <w:r>
        <w:t xml:space="preserve"> proudí!" říká. "Je </w:t>
      </w:r>
      <w:r>
        <w:rPr>
          <w:color w:val="FB5514"/>
        </w:rPr>
        <w:t>tady</w:t>
      </w:r>
      <w:r>
        <w:t xml:space="preserve"> výborná ventilace!" </w:t>
      </w:r>
      <w:r>
        <w:rPr>
          <w:color w:val="310106"/>
        </w:rPr>
        <w:t>O 38 letém McDonoughovi</w:t>
      </w:r>
      <w:r>
        <w:t xml:space="preserve"> a </w:t>
      </w:r>
      <w:r>
        <w:rPr>
          <w:color w:val="310106"/>
        </w:rPr>
        <w:t>jeho</w:t>
      </w:r>
      <w:r>
        <w:t xml:space="preserve"> zaujetí pro čistý vzduch možná ještě uslyšíte. </w:t>
      </w:r>
      <w:r>
        <w:rPr>
          <w:color w:val="E115C0"/>
        </w:rPr>
        <w:t xml:space="preserve">Po letech, </w:t>
      </w:r>
      <w:r>
        <w:rPr>
          <w:color w:val="00587F"/>
        </w:rPr>
        <w:t>kdy</w:t>
      </w:r>
      <w:r>
        <w:rPr>
          <w:color w:val="E115C0"/>
        </w:rPr>
        <w:t xml:space="preserve"> byl relativně neznámý</w:t>
      </w:r>
      <w:r>
        <w:t xml:space="preserve">, začíná vzbuzovat pozornost ekologickou i estetickou hodnotou </w:t>
      </w:r>
      <w:r>
        <w:rPr>
          <w:color w:val="310106"/>
        </w:rPr>
        <w:t>své</w:t>
      </w:r>
      <w:r>
        <w:t xml:space="preserve"> architektury. </w:t>
      </w:r>
      <w:r>
        <w:rPr>
          <w:color w:val="310106"/>
        </w:rPr>
        <w:t>McDonough</w:t>
      </w:r>
      <w:r>
        <w:t xml:space="preserve"> věří, že blahobyt planety závisí na takových tricích jako otevírání oken, aby se snížilo znečistění vzduchu v místnostech, přibíjení koberců namísto používání toxických lepidel a vyhýbání se </w:t>
      </w:r>
      <w:r>
        <w:rPr>
          <w:color w:val="0BC582"/>
        </w:rPr>
        <w:t xml:space="preserve">mahagonu, </w:t>
      </w:r>
      <w:r>
        <w:rPr>
          <w:color w:val="FEB8C8"/>
        </w:rPr>
        <w:t>který</w:t>
      </w:r>
      <w:r>
        <w:rPr>
          <w:color w:val="0BC582"/>
        </w:rPr>
        <w:t xml:space="preserve"> pochází z ohrožených deštných pralesů</w:t>
      </w:r>
      <w:r>
        <w:t xml:space="preserve">. Některé ze </w:t>
      </w:r>
      <w:r>
        <w:rPr>
          <w:color w:val="310106"/>
        </w:rPr>
        <w:t>svých</w:t>
      </w:r>
      <w:r>
        <w:t xml:space="preserve"> estetických představ uskutečnil ve </w:t>
      </w:r>
      <w:r>
        <w:rPr>
          <w:color w:val="310106"/>
        </w:rPr>
        <w:t>svém</w:t>
      </w:r>
      <w:r>
        <w:t xml:space="preserve"> návrhu </w:t>
      </w:r>
      <w:r>
        <w:rPr>
          <w:color w:val="9E8317"/>
        </w:rPr>
        <w:t xml:space="preserve">čtyřhvězdičkové restaurace Quilted Giraffe - </w:t>
      </w:r>
      <w:r>
        <w:rPr>
          <w:color w:val="01190F"/>
        </w:rPr>
        <w:t>kterou</w:t>
      </w:r>
      <w:r>
        <w:rPr>
          <w:color w:val="9E8317"/>
        </w:rPr>
        <w:t xml:space="preserve"> časopis Progressive Architecture označil za "architektonicky dokonalou</w:t>
      </w:r>
      <w:r>
        <w:t xml:space="preserve">" - a </w:t>
      </w:r>
      <w:r>
        <w:rPr>
          <w:color w:val="847D81"/>
        </w:rPr>
        <w:t xml:space="preserve">v přestavbě </w:t>
      </w:r>
      <w:r>
        <w:rPr>
          <w:color w:val="58018B"/>
        </w:rPr>
        <w:t>obchodu s oděvy Paul Stuart na Madison Avenue</w:t>
      </w:r>
      <w:r>
        <w:t xml:space="preserve">. Navrhuje nábytek a obydlí, ale také komerční a kancelářské prostory. Teď navrhuje scénu na třídě Broadway pro show kapely Kid Creole and the Coconuts. Co však opravdu podněcuje </w:t>
      </w:r>
      <w:r>
        <w:rPr>
          <w:color w:val="310106"/>
        </w:rPr>
        <w:t>jeho</w:t>
      </w:r>
      <w:r>
        <w:t xml:space="preserve"> fantazii, je </w:t>
      </w:r>
      <w:r>
        <w:rPr>
          <w:color w:val="B70639"/>
        </w:rPr>
        <w:t>architektura zaměřená na vzduch</w:t>
      </w:r>
      <w:r>
        <w:t xml:space="preserve">. Otázka teď zní: je </w:t>
      </w:r>
      <w:r>
        <w:rPr>
          <w:color w:val="B70639"/>
        </w:rPr>
        <w:t>na ni</w:t>
      </w:r>
      <w:r>
        <w:t xml:space="preserve"> připraveno </w:t>
      </w:r>
      <w:r>
        <w:rPr>
          <w:color w:val="703B01"/>
        </w:rPr>
        <w:t>Polsko</w:t>
      </w:r>
      <w:r>
        <w:t xml:space="preserve">? </w:t>
      </w:r>
      <w:r>
        <w:rPr>
          <w:color w:val="310106"/>
        </w:rPr>
        <w:t>McDonough</w:t>
      </w:r>
      <w:r>
        <w:t xml:space="preserve"> se chystá pustit se do zatím největší výzvy ohledně čistého vzduchu, </w:t>
      </w:r>
      <w:r>
        <w:rPr>
          <w:color w:val="F7F1DF"/>
        </w:rPr>
        <w:t>do</w:t>
      </w:r>
      <w:r>
        <w:rPr>
          <w:color w:val="118B8A"/>
        </w:rPr>
        <w:t xml:space="preserve"> navrhovaného Varšavského obchodního centra </w:t>
      </w:r>
      <w:r>
        <w:rPr>
          <w:color w:val="4AFEFA"/>
        </w:rPr>
        <w:t>v Polsku</w:t>
      </w:r>
      <w:r>
        <w:rPr>
          <w:color w:val="118B8A"/>
        </w:rPr>
        <w:t xml:space="preserve">, </w:t>
      </w:r>
      <w:r>
        <w:rPr>
          <w:color w:val="FCB164"/>
        </w:rPr>
        <w:t xml:space="preserve">prvního centra </w:t>
      </w:r>
      <w:r>
        <w:rPr>
          <w:color w:val="796EE6"/>
        </w:rPr>
        <w:t>svého</w:t>
      </w:r>
      <w:r>
        <w:rPr>
          <w:color w:val="FCB164"/>
        </w:rPr>
        <w:t xml:space="preserve"> druhu </w:t>
      </w:r>
      <w:r>
        <w:rPr>
          <w:color w:val="000D2C"/>
        </w:rPr>
        <w:t>ve východní Evropě</w:t>
      </w:r>
      <w:r>
        <w:t xml:space="preserve">. </w:t>
      </w:r>
      <w:r>
        <w:rPr>
          <w:color w:val="118B8A"/>
        </w:rPr>
        <w:t>Tento projekt</w:t>
      </w:r>
      <w:r>
        <w:t xml:space="preserve"> už získal v </w:t>
      </w:r>
      <w:r>
        <w:rPr>
          <w:color w:val="53495F"/>
        </w:rPr>
        <w:t>New Yorku</w:t>
      </w:r>
      <w:r>
        <w:t xml:space="preserve"> jistou prestiž. </w:t>
      </w:r>
      <w:r>
        <w:rPr>
          <w:color w:val="F95475"/>
        </w:rPr>
        <w:t>Obchod Bloomingdale's</w:t>
      </w:r>
      <w:r>
        <w:t xml:space="preserve"> plánuje během prázdnin prodat </w:t>
      </w:r>
      <w:r>
        <w:rPr>
          <w:color w:val="61FC03"/>
        </w:rPr>
        <w:t xml:space="preserve">stopu vysoký čokoládový model </w:t>
      </w:r>
      <w:r>
        <w:rPr>
          <w:color w:val="5D9608"/>
        </w:rPr>
        <w:t>tohoto centra</w:t>
      </w:r>
      <w:r>
        <w:t xml:space="preserve">. Část výtěžku půjde na Nadaci odvětví designu pro AIDS. Dort ozdobený </w:t>
      </w:r>
      <w:r>
        <w:rPr>
          <w:color w:val="61FC03"/>
        </w:rPr>
        <w:t xml:space="preserve">replikou </w:t>
      </w:r>
      <w:r>
        <w:rPr>
          <w:color w:val="5D9608"/>
        </w:rPr>
        <w:t>centra</w:t>
      </w:r>
      <w:r>
        <w:t xml:space="preserve"> bude v prosinci vydražen při benefiční akci proti AIDS v aukční síni Sotheby's. Pokud se </w:t>
      </w:r>
      <w:r>
        <w:rPr>
          <w:color w:val="310106"/>
        </w:rPr>
        <w:t>McDonoughovy</w:t>
      </w:r>
      <w:r>
        <w:t xml:space="preserve"> plány uskuteční, bude co největší část </w:t>
      </w:r>
      <w:r>
        <w:rPr>
          <w:color w:val="118B8A"/>
        </w:rPr>
        <w:t>polského centra</w:t>
      </w:r>
      <w:r>
        <w:t xml:space="preserve"> postavena z hliníku, oceli a skla, recyklovaných z četných varšavských rumišť. Na 50 podlažích obchodních prostor bude stát </w:t>
      </w:r>
      <w:r>
        <w:rPr>
          <w:color w:val="DE98FD"/>
        </w:rPr>
        <w:t>20 patrová věž s žebrovím</w:t>
      </w:r>
      <w:r>
        <w:t xml:space="preserve">. </w:t>
      </w:r>
      <w:r>
        <w:rPr>
          <w:color w:val="DE98FD"/>
        </w:rPr>
        <w:t>Věž</w:t>
      </w:r>
      <w:r>
        <w:t xml:space="preserve"> bude svítit díky solárním bateriím. Okna se budou otevírat. Koberce nebudou přilepeny a zdi budou natřeny netoxickými nátěry. Aby </w:t>
      </w:r>
      <w:r>
        <w:rPr>
          <w:color w:val="98A088"/>
        </w:rPr>
        <w:t xml:space="preserve">se snížily emise formaldehydu, bude se </w:t>
      </w:r>
      <w:r>
        <w:rPr>
          <w:color w:val="4F584E"/>
        </w:rPr>
        <w:t>McDonough</w:t>
      </w:r>
      <w:r>
        <w:rPr>
          <w:color w:val="98A088"/>
        </w:rPr>
        <w:t xml:space="preserve"> </w:t>
      </w:r>
      <w:r>
        <w:rPr>
          <w:color w:val="248AD0"/>
        </w:rPr>
        <w:t xml:space="preserve">v rozsahu, </w:t>
      </w:r>
      <w:r>
        <w:rPr>
          <w:color w:val="5C5300"/>
        </w:rPr>
        <w:t>v jakém</w:t>
      </w:r>
      <w:r>
        <w:rPr>
          <w:color w:val="248AD0"/>
        </w:rPr>
        <w:t xml:space="preserve"> </w:t>
      </w:r>
      <w:r>
        <w:rPr>
          <w:color w:val="9F6551"/>
        </w:rPr>
        <w:t>to</w:t>
      </w:r>
      <w:r>
        <w:rPr>
          <w:color w:val="248AD0"/>
        </w:rPr>
        <w:t xml:space="preserve"> rozpočet ve výši 150 milionů dolarů dovolí</w:t>
      </w:r>
      <w:r>
        <w:rPr>
          <w:color w:val="98A088"/>
        </w:rPr>
        <w:t>, spoléhat na masivní dřevo spíš než na překližku nebo dřevotřískové desky</w:t>
      </w:r>
      <w:r>
        <w:t xml:space="preserve">. Jestliže </w:t>
      </w:r>
      <w:r>
        <w:rPr>
          <w:color w:val="310106"/>
        </w:rPr>
        <w:t>McDonough</w:t>
      </w:r>
      <w:r>
        <w:t xml:space="preserve"> prosadí svou, pak Poláci vykompenzují emise oxidu uhličitého produkované </w:t>
      </w:r>
      <w:r>
        <w:rPr>
          <w:color w:val="118B8A"/>
        </w:rPr>
        <w:t>tímto obchodním centrem</w:t>
      </w:r>
      <w:r>
        <w:t xml:space="preserve">, hlavního podezřelého </w:t>
      </w:r>
      <w:r>
        <w:rPr>
          <w:color w:val="BCFEC6"/>
        </w:rPr>
        <w:t xml:space="preserve">z globálního oteplování atmosféry, </w:t>
      </w:r>
      <w:r>
        <w:rPr>
          <w:color w:val="932C70"/>
        </w:rPr>
        <w:t>jehož</w:t>
      </w:r>
      <w:r>
        <w:rPr>
          <w:color w:val="BCFEC6"/>
        </w:rPr>
        <w:t xml:space="preserve"> se mnozí vědci obávají</w:t>
      </w:r>
      <w:r>
        <w:t xml:space="preserve">. Poláci by totiž někde na venkově měli vysadit les o rozloze 10 čtverečních mil </w:t>
      </w:r>
      <w:r>
        <w:rPr>
          <w:color w:val="2B1B04"/>
        </w:rPr>
        <w:t xml:space="preserve">za 150000 dolarů, </w:t>
      </w:r>
      <w:r>
        <w:rPr>
          <w:color w:val="B5AFC4"/>
        </w:rPr>
        <w:t>které</w:t>
      </w:r>
      <w:r>
        <w:rPr>
          <w:color w:val="2B1B04"/>
        </w:rPr>
        <w:t xml:space="preserve"> zaplatí </w:t>
      </w:r>
      <w:r>
        <w:rPr>
          <w:color w:val="D4C67A"/>
        </w:rPr>
        <w:t xml:space="preserve">developer </w:t>
      </w:r>
      <w:r>
        <w:rPr>
          <w:color w:val="AE7AA1"/>
        </w:rPr>
        <w:t>zmíněného centra</w:t>
      </w:r>
      <w:r>
        <w:t xml:space="preserve">. Tato zpráva </w:t>
      </w:r>
      <w:r>
        <w:rPr>
          <w:color w:val="C2A393"/>
        </w:rPr>
        <w:t xml:space="preserve">ostatní z </w:t>
      </w:r>
      <w:r>
        <w:rPr>
          <w:color w:val="0232FD"/>
        </w:rPr>
        <w:t>McDonoughovy</w:t>
      </w:r>
      <w:r>
        <w:rPr>
          <w:color w:val="C2A393"/>
        </w:rPr>
        <w:t xml:space="preserve"> profese</w:t>
      </w:r>
      <w:r>
        <w:t xml:space="preserve"> zrovna nepřiměla k tomu, aby se stali architekty posedlými sázením stromů. </w:t>
      </w:r>
      <w:r>
        <w:rPr>
          <w:color w:val="6A3A35"/>
        </w:rPr>
        <w:t xml:space="preserve">John Burgee, </w:t>
      </w:r>
      <w:r>
        <w:rPr>
          <w:color w:val="BA6801"/>
        </w:rPr>
        <w:t>jehož</w:t>
      </w:r>
      <w:r>
        <w:rPr>
          <w:color w:val="6A3A35"/>
        </w:rPr>
        <w:t xml:space="preserve"> newyorská firma navrhuje přestavbu náměstí Times Square</w:t>
      </w:r>
      <w:r>
        <w:t xml:space="preserve">, říká, </w:t>
      </w:r>
      <w:r>
        <w:rPr>
          <w:color w:val="168E5C"/>
        </w:rPr>
        <w:t xml:space="preserve">že </w:t>
      </w:r>
      <w:r>
        <w:rPr>
          <w:color w:val="16C0D0"/>
        </w:rPr>
        <w:t>všichni architekti</w:t>
      </w:r>
      <w:r>
        <w:rPr>
          <w:color w:val="168E5C"/>
        </w:rPr>
        <w:t xml:space="preserve"> chtějí brát zřetel na ekologické důsledky </w:t>
      </w:r>
      <w:r>
        <w:rPr>
          <w:color w:val="16C0D0"/>
        </w:rPr>
        <w:t>své</w:t>
      </w:r>
      <w:r>
        <w:rPr>
          <w:color w:val="168E5C"/>
        </w:rPr>
        <w:t xml:space="preserve"> práce</w:t>
      </w:r>
      <w:r>
        <w:t xml:space="preserve">, "ale nemůžeme </w:t>
      </w:r>
      <w:r>
        <w:rPr>
          <w:color w:val="168E5C"/>
        </w:rPr>
        <w:t>to</w:t>
      </w:r>
      <w:r>
        <w:t xml:space="preserve"> všichni hnát do takových extrémů". Karen Nicholsová, hlavní společnice </w:t>
      </w:r>
      <w:r>
        <w:rPr>
          <w:color w:val="C62100"/>
        </w:rPr>
        <w:t>v architektonické firmě Michaela Gravese z Princetonu v New Jersey</w:t>
      </w:r>
      <w:r>
        <w:t xml:space="preserve">, říká: "Jsme vlastně vydáni na milost tomu, co stavební průmysl může udělat a udělá snadno." </w:t>
      </w:r>
      <w:r>
        <w:rPr>
          <w:color w:val="310106"/>
        </w:rPr>
        <w:t>McDonough</w:t>
      </w:r>
      <w:r>
        <w:t xml:space="preserve"> odpovídá: "Žádám </w:t>
      </w:r>
      <w:r>
        <w:rPr>
          <w:color w:val="014347"/>
        </w:rPr>
        <w:t>lidi</w:t>
      </w:r>
      <w:r>
        <w:t xml:space="preserve">, aby rozšířili </w:t>
      </w:r>
      <w:r>
        <w:rPr>
          <w:color w:val="014347"/>
        </w:rPr>
        <w:t>svůj</w:t>
      </w:r>
      <w:r>
        <w:t xml:space="preserve"> program." </w:t>
      </w:r>
      <w:r>
        <w:rPr>
          <w:color w:val="310106"/>
        </w:rPr>
        <w:t>McDonough</w:t>
      </w:r>
      <w:r>
        <w:t xml:space="preserve"> se narodil v Tokiu jako syn </w:t>
      </w:r>
      <w:r>
        <w:rPr>
          <w:color w:val="233809"/>
        </w:rPr>
        <w:t xml:space="preserve">vedoucího pracovníka </w:t>
      </w:r>
      <w:r>
        <w:rPr>
          <w:color w:val="42083B"/>
        </w:rPr>
        <w:t>společnosti Seagram</w:t>
      </w:r>
      <w:r>
        <w:rPr>
          <w:color w:val="233809"/>
        </w:rPr>
        <w:t xml:space="preserve">, </w:t>
      </w:r>
      <w:r>
        <w:rPr>
          <w:color w:val="82785D"/>
        </w:rPr>
        <w:t>který</w:t>
      </w:r>
      <w:r>
        <w:rPr>
          <w:color w:val="233809"/>
        </w:rPr>
        <w:t xml:space="preserve"> byl umístěn v mnoha zemích po celém světě</w:t>
      </w:r>
      <w:r>
        <w:t xml:space="preserve">, a než </w:t>
      </w:r>
      <w:r>
        <w:rPr>
          <w:color w:val="310106"/>
        </w:rPr>
        <w:t>se</w:t>
      </w:r>
      <w:r>
        <w:t xml:space="preserve"> zapsal </w:t>
      </w:r>
      <w:r>
        <w:rPr>
          <w:color w:val="023087"/>
        </w:rPr>
        <w:t>na univerzitu Dartmouth College</w:t>
      </w:r>
      <w:r>
        <w:t xml:space="preserve">, navštěvoval 19 škol v místech </w:t>
      </w:r>
      <w:r>
        <w:rPr>
          <w:color w:val="B7DAD2"/>
        </w:rPr>
        <w:t>od Hongkongu</w:t>
      </w:r>
      <w:r>
        <w:t xml:space="preserve"> po Shaker Heights v Ohiu. Získal magisterský titul z architektury </w:t>
      </w:r>
      <w:r>
        <w:rPr>
          <w:color w:val="196956"/>
        </w:rPr>
        <w:t>na univerzitě Yale</w:t>
      </w:r>
      <w:r>
        <w:t xml:space="preserve">. O přírodu se zajímá už od mládí. </w:t>
      </w:r>
      <w:r>
        <w:rPr>
          <w:color w:val="310106"/>
        </w:rPr>
        <w:t>On</w:t>
      </w:r>
      <w:r>
        <w:t xml:space="preserve"> a </w:t>
      </w:r>
      <w:r>
        <w:rPr>
          <w:color w:val="8C41BB"/>
        </w:rPr>
        <w:t>jeho</w:t>
      </w:r>
      <w:r>
        <w:rPr>
          <w:color w:val="233809"/>
        </w:rPr>
        <w:t xml:space="preserve"> otec</w:t>
      </w:r>
      <w:r>
        <w:t xml:space="preserve"> dodnes každé léto tráví čas muškařením při lovu lososů na Islandu. Říká, že život </w:t>
      </w:r>
      <w:r>
        <w:rPr>
          <w:color w:val="B7DAD2"/>
        </w:rPr>
        <w:t>v Hongkongu</w:t>
      </w:r>
      <w:r>
        <w:t xml:space="preserve"> </w:t>
      </w:r>
      <w:r>
        <w:rPr>
          <w:color w:val="310106"/>
        </w:rPr>
        <w:t>ho</w:t>
      </w:r>
      <w:r>
        <w:t xml:space="preserve"> naučil vnímat omezené množství potravin, elektřiny a vody. V </w:t>
      </w:r>
      <w:r>
        <w:rPr>
          <w:color w:val="310106"/>
        </w:rPr>
        <w:t>jeho</w:t>
      </w:r>
      <w:r>
        <w:t xml:space="preserve"> první škole v USA si </w:t>
      </w:r>
      <w:r>
        <w:rPr>
          <w:color w:val="310106"/>
        </w:rPr>
        <w:t>o něm</w:t>
      </w:r>
      <w:r>
        <w:t xml:space="preserve"> mysleli, že je trochu divný, protože zavíral otevřené vodovodní kohoutky a napomínal </w:t>
      </w:r>
      <w:r>
        <w:rPr>
          <w:color w:val="ECEDFE"/>
        </w:rPr>
        <w:t>svoje</w:t>
      </w:r>
      <w:r>
        <w:rPr>
          <w:color w:val="2B2D32"/>
        </w:rPr>
        <w:t xml:space="preserve"> spolužáky</w:t>
      </w:r>
      <w:r>
        <w:t xml:space="preserve">, aby </w:t>
      </w:r>
      <w:r>
        <w:rPr>
          <w:color w:val="2B2D32"/>
        </w:rPr>
        <w:t>se</w:t>
      </w:r>
      <w:r>
        <w:t xml:space="preserve"> sprchovali jen krátce. </w:t>
      </w:r>
      <w:r>
        <w:rPr>
          <w:color w:val="310106"/>
        </w:rPr>
        <w:t>On</w:t>
      </w:r>
      <w:r>
        <w:t xml:space="preserve"> a jeden </w:t>
      </w:r>
      <w:r>
        <w:rPr>
          <w:color w:val="310106"/>
        </w:rPr>
        <w:t>jeho</w:t>
      </w:r>
      <w:r>
        <w:t xml:space="preserve"> spolubydlící </w:t>
      </w:r>
      <w:r>
        <w:rPr>
          <w:color w:val="023087"/>
        </w:rPr>
        <w:t>z univerzity Dartmouth</w:t>
      </w:r>
      <w:r>
        <w:t xml:space="preserve"> založili </w:t>
      </w:r>
      <w:r>
        <w:rPr>
          <w:color w:val="94C661"/>
        </w:rPr>
        <w:t xml:space="preserve">společnost, </w:t>
      </w:r>
      <w:r>
        <w:rPr>
          <w:color w:val="F8907D"/>
        </w:rPr>
        <w:t>která</w:t>
      </w:r>
      <w:r>
        <w:rPr>
          <w:color w:val="94C661"/>
        </w:rPr>
        <w:t xml:space="preserve"> obnovila tři vodní elektrárny ve Vermontu</w:t>
      </w:r>
      <w:r>
        <w:t xml:space="preserve">. </w:t>
      </w:r>
      <w:r>
        <w:rPr>
          <w:color w:val="196956"/>
        </w:rPr>
        <w:t>Na univerzitě Yale</w:t>
      </w:r>
      <w:r>
        <w:t xml:space="preserve"> navrhl jeden </w:t>
      </w:r>
      <w:r>
        <w:rPr>
          <w:color w:val="895E6B"/>
        </w:rPr>
        <w:t xml:space="preserve">z prvních solárně vytápěných domů, </w:t>
      </w:r>
      <w:r>
        <w:rPr>
          <w:color w:val="788E95"/>
        </w:rPr>
        <w:t>který</w:t>
      </w:r>
      <w:r>
        <w:rPr>
          <w:color w:val="895E6B"/>
        </w:rPr>
        <w:t xml:space="preserve"> byl postaven v Irsku</w:t>
      </w:r>
      <w:r>
        <w:t xml:space="preserve">. </w:t>
      </w:r>
      <w:r>
        <w:rPr>
          <w:color w:val="FB6AB8"/>
        </w:rPr>
        <w:t xml:space="preserve">První </w:t>
      </w:r>
      <w:r>
        <w:rPr>
          <w:color w:val="576094"/>
        </w:rPr>
        <w:t>McDonoughův</w:t>
      </w:r>
      <w:r>
        <w:rPr>
          <w:color w:val="FB6AB8"/>
        </w:rPr>
        <w:t xml:space="preserve"> profesionální projekt, </w:t>
      </w:r>
      <w:r>
        <w:rPr>
          <w:color w:val="DB1474"/>
        </w:rPr>
        <w:t>který</w:t>
      </w:r>
      <w:r>
        <w:rPr>
          <w:color w:val="FB6AB8"/>
        </w:rPr>
        <w:t xml:space="preserve"> plně odrážel </w:t>
      </w:r>
      <w:r>
        <w:rPr>
          <w:color w:val="576094"/>
        </w:rPr>
        <w:t>jeho</w:t>
      </w:r>
      <w:r>
        <w:rPr>
          <w:color w:val="FB6AB8"/>
        </w:rPr>
        <w:t xml:space="preserve"> nadšení pro životní prostředí</w:t>
      </w:r>
      <w:r>
        <w:t xml:space="preserve">, byl </w:t>
      </w:r>
      <w:r>
        <w:rPr>
          <w:color w:val="310106"/>
        </w:rPr>
        <w:t>jeho</w:t>
      </w:r>
      <w:r>
        <w:t xml:space="preserve"> návrh </w:t>
      </w:r>
      <w:r>
        <w:rPr>
          <w:color w:val="8489AE"/>
        </w:rPr>
        <w:t xml:space="preserve">hlavního sídla </w:t>
      </w:r>
      <w:r>
        <w:rPr>
          <w:color w:val="860E04"/>
        </w:rPr>
        <w:t>Fondu ochrany životního prostředí</w:t>
      </w:r>
      <w:r>
        <w:rPr>
          <w:color w:val="8489AE"/>
        </w:rPr>
        <w:t xml:space="preserve"> v </w:t>
      </w:r>
      <w:r>
        <w:rPr>
          <w:color w:val="FBC206"/>
        </w:rPr>
        <w:t>New Yorku</w:t>
      </w:r>
      <w:r>
        <w:t xml:space="preserve"> z roku 1986. </w:t>
      </w:r>
      <w:r>
        <w:rPr>
          <w:color w:val="8489AE"/>
        </w:rPr>
        <w:t xml:space="preserve">V budově </w:t>
      </w:r>
      <w:r>
        <w:rPr>
          <w:color w:val="6EAB9B"/>
        </w:rPr>
        <w:t>se</w:t>
      </w:r>
      <w:r>
        <w:rPr>
          <w:color w:val="8489AE"/>
        </w:rPr>
        <w:t xml:space="preserve"> stropy vysokými 14 stop a </w:t>
      </w:r>
      <w:r>
        <w:rPr>
          <w:color w:val="F2CDFE"/>
        </w:rPr>
        <w:t xml:space="preserve">velkými okny, </w:t>
      </w:r>
      <w:r>
        <w:rPr>
          <w:color w:val="645341"/>
        </w:rPr>
        <w:t>která</w:t>
      </w:r>
      <w:r>
        <w:rPr>
          <w:color w:val="F2CDFE"/>
        </w:rPr>
        <w:t xml:space="preserve"> se dají otvírat</w:t>
      </w:r>
      <w:r>
        <w:t xml:space="preserve">, zabraly kanceláře 10000 čtverečních stop. Od energetické krize v 70. letech mají některé snahy o ušetření energie utěsněním budov nechtěný vedlejší účinek: </w:t>
      </w:r>
      <w:r>
        <w:rPr>
          <w:color w:val="760035"/>
        </w:rPr>
        <w:t>vysoké znečistění vzduchu uvnitř</w:t>
      </w:r>
      <w:r>
        <w:t xml:space="preserve">. Aby </w:t>
      </w:r>
      <w:r>
        <w:rPr>
          <w:color w:val="760035"/>
        </w:rPr>
        <w:t>jej</w:t>
      </w:r>
      <w:r>
        <w:t xml:space="preserve"> </w:t>
      </w:r>
      <w:r>
        <w:rPr>
          <w:color w:val="8489AE"/>
        </w:rPr>
        <w:t xml:space="preserve">v budově </w:t>
      </w:r>
      <w:r>
        <w:rPr>
          <w:color w:val="860E04"/>
        </w:rPr>
        <w:t>fondu</w:t>
      </w:r>
      <w:r>
        <w:t xml:space="preserve"> omezili, potírali </w:t>
      </w:r>
      <w:r>
        <w:rPr>
          <w:color w:val="647A41"/>
        </w:rPr>
        <w:t>dělníci</w:t>
      </w:r>
      <w:r>
        <w:t xml:space="preserve"> podlahy v kanceláři </w:t>
      </w:r>
      <w:r>
        <w:rPr>
          <w:color w:val="496E76"/>
        </w:rPr>
        <w:t>výkonného ředitele</w:t>
      </w:r>
      <w:r>
        <w:t xml:space="preserve"> včelím voskem místo polyuretanu. Pod přibitými koberci leží místo syntetického materiálu juta, a stoly jsou místo z plastu ze dřeva a žuly. Rozpočet činil pouhých 400000 dolarů. "Atény se spartánskými prostředky," říká </w:t>
      </w:r>
      <w:r>
        <w:rPr>
          <w:color w:val="310106"/>
        </w:rPr>
        <w:t>McDonough</w:t>
      </w:r>
      <w:r>
        <w:t xml:space="preserve">. Právníci </w:t>
      </w:r>
      <w:r>
        <w:rPr>
          <w:color w:val="E3F894"/>
        </w:rPr>
        <w:t>fondu</w:t>
      </w:r>
      <w:r>
        <w:t xml:space="preserve"> pracují v aténském lesíku ze stromků v květináčích. Ekonomové a administrátoři sedí podél "bulváru" s pouličními lampami a stromky fíkusů. Trifosforové žárovky v kancelářích simulují denní světlo. Kanceláře s okny ven mají také </w:t>
      </w:r>
      <w:r>
        <w:rPr>
          <w:color w:val="F9D7CD"/>
        </w:rPr>
        <w:t xml:space="preserve">okna vnitřní, </w:t>
      </w:r>
      <w:r>
        <w:rPr>
          <w:color w:val="876128"/>
        </w:rPr>
        <w:t>která</w:t>
      </w:r>
      <w:r>
        <w:rPr>
          <w:color w:val="F9D7CD"/>
        </w:rPr>
        <w:t xml:space="preserve"> mají propouštět více skutečného denního světla</w:t>
      </w:r>
      <w:r>
        <w:t xml:space="preserve">. "Dokázali jsme, že zdravá kancelář nestojí víc," říká </w:t>
      </w:r>
      <w:r>
        <w:rPr>
          <w:color w:val="496E76"/>
        </w:rPr>
        <w:t xml:space="preserve">Frederic Krupp, výkonný ředitel </w:t>
      </w:r>
      <w:r>
        <w:rPr>
          <w:color w:val="A1A711"/>
        </w:rPr>
        <w:t>fondu</w:t>
      </w:r>
      <w:r>
        <w:t xml:space="preserve">. </w:t>
      </w:r>
      <w:r>
        <w:rPr>
          <w:color w:val="01FB92"/>
        </w:rPr>
        <w:t xml:space="preserve">Ann Hornadayová, spisovatelka na volné noze, </w:t>
      </w:r>
      <w:r>
        <w:rPr>
          <w:color w:val="FD0F31"/>
        </w:rPr>
        <w:t>která</w:t>
      </w:r>
      <w:r>
        <w:rPr>
          <w:color w:val="01FB92"/>
        </w:rPr>
        <w:t xml:space="preserve"> </w:t>
      </w:r>
      <w:r>
        <w:rPr>
          <w:color w:val="BE8485"/>
        </w:rPr>
        <w:t>budovu</w:t>
      </w:r>
      <w:r>
        <w:rPr>
          <w:color w:val="01FB92"/>
        </w:rPr>
        <w:t xml:space="preserve"> navštívila při pracovních obědech</w:t>
      </w:r>
      <w:r>
        <w:t xml:space="preserve">, říká, že </w:t>
      </w:r>
      <w:r>
        <w:rPr>
          <w:color w:val="8489AE"/>
        </w:rPr>
        <w:t>to</w:t>
      </w:r>
      <w:r>
        <w:t xml:space="preserve"> "opravdu vypadá krásně a je </w:t>
      </w:r>
      <w:r>
        <w:rPr>
          <w:color w:val="8489AE"/>
        </w:rPr>
        <w:t>to</w:t>
      </w:r>
      <w:r>
        <w:t xml:space="preserve"> hodně prosvětlené". Říká však: "Myslím, že jsem si </w:t>
      </w:r>
      <w:r>
        <w:rPr>
          <w:color w:val="C660FB"/>
        </w:rPr>
        <w:t>těch stromů</w:t>
      </w:r>
      <w:r>
        <w:t xml:space="preserve"> ani nevšimla. Možná byly zakryty všemi těmi lidmi." </w:t>
      </w:r>
      <w:r>
        <w:rPr>
          <w:color w:val="9E8317"/>
        </w:rPr>
        <w:t>Restaurace Quilted Giraffe</w:t>
      </w:r>
      <w:r>
        <w:t xml:space="preserve"> ani </w:t>
      </w:r>
      <w:r>
        <w:rPr>
          <w:color w:val="847D81"/>
        </w:rPr>
        <w:t xml:space="preserve">renovace </w:t>
      </w:r>
      <w:r>
        <w:rPr>
          <w:color w:val="58018B"/>
        </w:rPr>
        <w:t>obchodu Paul Stuart</w:t>
      </w:r>
      <w:r>
        <w:t xml:space="preserve"> </w:t>
      </w:r>
      <w:r>
        <w:rPr>
          <w:color w:val="310106"/>
        </w:rPr>
        <w:t>McDonoughovo</w:t>
      </w:r>
      <w:r>
        <w:t xml:space="preserve"> zaujetí pro životní prostředí příliš neodrážejí. </w:t>
      </w:r>
      <w:r>
        <w:rPr>
          <w:color w:val="9E8317"/>
        </w:rPr>
        <w:t>Restaurace</w:t>
      </w:r>
      <w:r>
        <w:t xml:space="preserve"> byla pojata jako zářivá, křišťálově jasná "geoda". </w:t>
      </w:r>
      <w:r>
        <w:rPr>
          <w:color w:val="120104"/>
        </w:rPr>
        <w:t>Hodně využívá nerezovou ocel, stříbro a hliník</w:t>
      </w:r>
      <w:r>
        <w:t xml:space="preserve">, </w:t>
      </w:r>
      <w:r>
        <w:rPr>
          <w:color w:val="120104"/>
        </w:rPr>
        <w:t>což</w:t>
      </w:r>
      <w:r>
        <w:t xml:space="preserve"> zvýrazňuje desky stolů z černé žuly a šedé teracové podlahy se zinkovými proužky. </w:t>
      </w:r>
      <w:r>
        <w:rPr>
          <w:color w:val="D48958"/>
        </w:rPr>
        <w:t>McDonough</w:t>
      </w:r>
      <w:r>
        <w:rPr>
          <w:color w:val="05AEE8"/>
        </w:rPr>
        <w:t xml:space="preserve"> a </w:t>
      </w:r>
      <w:r>
        <w:rPr>
          <w:color w:val="D48958"/>
        </w:rPr>
        <w:t>jeho</w:t>
      </w:r>
      <w:r>
        <w:rPr>
          <w:color w:val="05AEE8"/>
        </w:rPr>
        <w:t xml:space="preserve"> přátelé však po kraji vysázeli 1000 žaludů</w:t>
      </w:r>
      <w:r>
        <w:t xml:space="preserve">, </w:t>
      </w:r>
      <w:r>
        <w:rPr>
          <w:color w:val="05AEE8"/>
        </w:rPr>
        <w:t>čímž</w:t>
      </w:r>
      <w:r>
        <w:t xml:space="preserve"> více než nahradili dřevo </w:t>
      </w:r>
      <w:r>
        <w:rPr>
          <w:color w:val="C3C1BE"/>
        </w:rPr>
        <w:t xml:space="preserve">ze dvou anglických dubů, </w:t>
      </w:r>
      <w:r>
        <w:rPr>
          <w:color w:val="9F98F8"/>
        </w:rPr>
        <w:t>které</w:t>
      </w:r>
      <w:r>
        <w:rPr>
          <w:color w:val="C3C1BE"/>
        </w:rPr>
        <w:t xml:space="preserve"> byly použity na obložení </w:t>
      </w:r>
      <w:r>
        <w:rPr>
          <w:color w:val="1167D9"/>
        </w:rPr>
        <w:t>v obchodě Paul Stuart</w:t>
      </w:r>
      <w:r>
        <w:t xml:space="preserve">. </w:t>
      </w:r>
      <w:r>
        <w:rPr>
          <w:color w:val="118B8A"/>
        </w:rPr>
        <w:t>Ambiciózní varšavský projekt</w:t>
      </w:r>
      <w:r>
        <w:t xml:space="preserve"> stále čeká na souhlas představitelů </w:t>
      </w:r>
      <w:r>
        <w:rPr>
          <w:color w:val="D19012"/>
        </w:rPr>
        <w:t>města</w:t>
      </w:r>
      <w:r>
        <w:t xml:space="preserve">. </w:t>
      </w:r>
      <w:r>
        <w:rPr>
          <w:color w:val="118B8A"/>
        </w:rPr>
        <w:t>Jeho</w:t>
      </w:r>
      <w:r>
        <w:t xml:space="preserve"> developerem je </w:t>
      </w:r>
      <w:r>
        <w:rPr>
          <w:color w:val="B7D802"/>
        </w:rPr>
        <w:t>polský Američan Sasha Muniak</w:t>
      </w:r>
      <w:r>
        <w:t xml:space="preserve">. Pracoval </w:t>
      </w:r>
      <w:r>
        <w:rPr>
          <w:color w:val="310106"/>
        </w:rPr>
        <w:t>s McDonoughem</w:t>
      </w:r>
      <w:r>
        <w:t xml:space="preserve"> na dřívějším projektu a </w:t>
      </w:r>
      <w:r>
        <w:rPr>
          <w:color w:val="118B8A"/>
        </w:rPr>
        <w:t>pro toto obchodní centrum</w:t>
      </w:r>
      <w:r>
        <w:t xml:space="preserve"> </w:t>
      </w:r>
      <w:r>
        <w:rPr>
          <w:color w:val="310106"/>
        </w:rPr>
        <w:t>jej</w:t>
      </w:r>
      <w:r>
        <w:t xml:space="preserve"> najal jako architekta. Pro rostoucí počet </w:t>
      </w:r>
      <w:r>
        <w:rPr>
          <w:color w:val="826392"/>
        </w:rPr>
        <w:t xml:space="preserve">západních firem, </w:t>
      </w:r>
      <w:r>
        <w:rPr>
          <w:color w:val="5E7A6A"/>
        </w:rPr>
        <w:t>které</w:t>
      </w:r>
      <w:r>
        <w:rPr>
          <w:color w:val="826392"/>
        </w:rPr>
        <w:t xml:space="preserve"> obchodují </w:t>
      </w:r>
      <w:r>
        <w:rPr>
          <w:color w:val="B29869"/>
        </w:rPr>
        <w:t>ve východní Evropě</w:t>
      </w:r>
      <w:r>
        <w:t xml:space="preserve">, </w:t>
      </w:r>
      <w:r>
        <w:rPr>
          <w:color w:val="118B8A"/>
        </w:rPr>
        <w:t>centrum</w:t>
      </w:r>
      <w:r>
        <w:t xml:space="preserve"> poskytne prostory </w:t>
      </w:r>
      <w:r>
        <w:rPr>
          <w:color w:val="1D0051"/>
        </w:rPr>
        <w:t>pro</w:t>
      </w:r>
      <w:r>
        <w:t xml:space="preserve"> počítačový hardware, faxy a </w:t>
      </w:r>
      <w:r>
        <w:rPr>
          <w:color w:val="8BE7FC"/>
        </w:rPr>
        <w:t xml:space="preserve">další telekomunikační vybavení, </w:t>
      </w:r>
      <w:r>
        <w:rPr>
          <w:color w:val="76E0C1"/>
        </w:rPr>
        <w:t>které</w:t>
      </w:r>
      <w:r>
        <w:rPr>
          <w:color w:val="8BE7FC"/>
        </w:rPr>
        <w:t xml:space="preserve"> dnes není </w:t>
      </w:r>
      <w:r>
        <w:rPr>
          <w:color w:val="BACFA7"/>
        </w:rPr>
        <w:t>v Polsku</w:t>
      </w:r>
      <w:r>
        <w:rPr>
          <w:color w:val="8BE7FC"/>
        </w:rPr>
        <w:t xml:space="preserve"> snadno dostupné</w:t>
      </w:r>
      <w:r>
        <w:t xml:space="preserve">. </w:t>
      </w:r>
      <w:r>
        <w:rPr>
          <w:color w:val="310106"/>
        </w:rPr>
        <w:t>McDonough</w:t>
      </w:r>
      <w:r>
        <w:t xml:space="preserve"> vidí </w:t>
      </w:r>
      <w:r>
        <w:rPr>
          <w:color w:val="118B8A"/>
        </w:rPr>
        <w:t>centrum</w:t>
      </w:r>
      <w:r>
        <w:t xml:space="preserve"> jako "Eiffelovu věž </w:t>
      </w:r>
      <w:r>
        <w:rPr>
          <w:color w:val="D19012"/>
        </w:rPr>
        <w:t>Varšavy</w:t>
      </w:r>
      <w:r>
        <w:t xml:space="preserve">" a "symbol obnovy </w:t>
      </w:r>
      <w:r>
        <w:rPr>
          <w:color w:val="703B01"/>
        </w:rPr>
        <w:t>Polska</w:t>
      </w:r>
      <w:r>
        <w:t xml:space="preserve">". Jestli </w:t>
      </w:r>
      <w:r>
        <w:rPr>
          <w:color w:val="11BA09"/>
        </w:rPr>
        <w:t>nějaká země</w:t>
      </w:r>
      <w:r>
        <w:t xml:space="preserve"> potřebuje architekturu šetrnou k životnímu prostředí, je </w:t>
      </w:r>
      <w:r>
        <w:rPr>
          <w:color w:val="11BA09"/>
        </w:rPr>
        <w:t>to</w:t>
      </w:r>
      <w:r>
        <w:t xml:space="preserve"> </w:t>
      </w:r>
      <w:r>
        <w:rPr>
          <w:color w:val="703B01"/>
        </w:rPr>
        <w:t>Polsko</w:t>
      </w:r>
      <w:r>
        <w:t xml:space="preserve">. Jessica Matthewsová, viceprezidentka Světového ústavu zdrojů z Washingtonu, říká, že možná čtvrtina půdy </w:t>
      </w:r>
      <w:r>
        <w:rPr>
          <w:color w:val="703B01"/>
        </w:rPr>
        <w:t>v Polsku</w:t>
      </w:r>
      <w:r>
        <w:t xml:space="preserve"> je kvůli znečistění vzduchu příliš kontaminovaná pro bezpečné zemědělství. Znečistění také zabíjí lesy a ničí </w:t>
      </w:r>
      <w:r>
        <w:rPr>
          <w:color w:val="462C36"/>
        </w:rPr>
        <w:t xml:space="preserve">budovy, </w:t>
      </w:r>
      <w:r>
        <w:rPr>
          <w:color w:val="65407D"/>
        </w:rPr>
        <w:t>které</w:t>
      </w:r>
      <w:r>
        <w:rPr>
          <w:color w:val="462C36"/>
        </w:rPr>
        <w:t xml:space="preserve"> pocházejí ze středověku</w:t>
      </w:r>
      <w:r>
        <w:t xml:space="preserve">. Budoucnost </w:t>
      </w:r>
      <w:r>
        <w:rPr>
          <w:color w:val="491803"/>
        </w:rPr>
        <w:t>lesa</w:t>
      </w:r>
      <w:r>
        <w:t xml:space="preserve"> zůstává nejistá. </w:t>
      </w:r>
      <w:r>
        <w:rPr>
          <w:color w:val="F5D2A8"/>
        </w:rPr>
        <w:t>Muniakova</w:t>
      </w:r>
      <w:r>
        <w:rPr>
          <w:color w:val="03422C"/>
        </w:rPr>
        <w:t xml:space="preserve"> společnost Balag Ltd.</w:t>
      </w:r>
      <w:r>
        <w:t xml:space="preserve"> souhlasila, že dá stranou peníze na </w:t>
      </w:r>
      <w:r>
        <w:rPr>
          <w:color w:val="491803"/>
        </w:rPr>
        <w:t>jeho</w:t>
      </w:r>
      <w:r>
        <w:t xml:space="preserve"> vysázení a udržování, stále však probíhá diskuze o tom, kde </w:t>
      </w:r>
      <w:r>
        <w:rPr>
          <w:color w:val="491803"/>
        </w:rPr>
        <w:t>ho</w:t>
      </w:r>
      <w:r>
        <w:t xml:space="preserve"> umístit a jak zajistit, že bude udržován. </w:t>
      </w:r>
      <w:r>
        <w:rPr>
          <w:color w:val="72A46E"/>
        </w:rPr>
        <w:t xml:space="preserve">Koneckonců, jak říká </w:t>
      </w:r>
      <w:r>
        <w:rPr>
          <w:color w:val="128EAC"/>
        </w:rPr>
        <w:t>Muniak</w:t>
      </w:r>
      <w:r>
        <w:rPr>
          <w:color w:val="72A46E"/>
        </w:rPr>
        <w:t>, "</w:t>
      </w:r>
      <w:r>
        <w:rPr>
          <w:color w:val="47545E"/>
        </w:rPr>
        <w:t>v Polsku</w:t>
      </w:r>
      <w:r>
        <w:rPr>
          <w:color w:val="72A46E"/>
        </w:rPr>
        <w:t xml:space="preserve"> není </w:t>
      </w:r>
      <w:r>
        <w:rPr>
          <w:color w:val="B95C69"/>
        </w:rPr>
        <w:t xml:space="preserve">moc lidí, </w:t>
      </w:r>
      <w:r>
        <w:rPr>
          <w:color w:val="A14D12"/>
        </w:rPr>
        <w:t>kteří</w:t>
      </w:r>
      <w:r>
        <w:rPr>
          <w:color w:val="B95C69"/>
        </w:rPr>
        <w:t xml:space="preserve"> se starají o životní prostředí</w:t>
      </w:r>
      <w:r>
        <w:t>. Spíš se starají o to, aby měli na stole chleba.</w:t>
      </w:r>
    </w:p>
    <w:p>
      <w:r>
        <w:rPr>
          <w:b/>
        </w:rPr>
        <w:t>Document number 1158</w:t>
      </w:r>
    </w:p>
    <w:p>
      <w:r>
        <w:rPr>
          <w:b/>
        </w:rPr>
        <w:t>Document identifier: wsj1456-001</w:t>
      </w:r>
    </w:p>
    <w:p>
      <w:r>
        <w:t xml:space="preserve">Čistý zisk </w:t>
      </w:r>
      <w:r>
        <w:rPr>
          <w:color w:val="310106"/>
        </w:rPr>
        <w:t>společnosti Pittston Co.</w:t>
      </w:r>
      <w:r>
        <w:t xml:space="preserve"> </w:t>
      </w:r>
      <w:r>
        <w:rPr>
          <w:color w:val="04640D"/>
        </w:rPr>
        <w:t>za třetí čtvrtletí</w:t>
      </w:r>
      <w:r>
        <w:t xml:space="preserve"> se následkem vlivu </w:t>
      </w:r>
      <w:r>
        <w:rPr>
          <w:color w:val="FEFB0A"/>
        </w:rPr>
        <w:t>dlouhotrvající a vyhrocené stávky</w:t>
      </w:r>
      <w:r>
        <w:t xml:space="preserve"> v </w:t>
      </w:r>
      <w:r>
        <w:rPr>
          <w:color w:val="310106"/>
        </w:rPr>
        <w:t>jejích</w:t>
      </w:r>
      <w:r>
        <w:t xml:space="preserve"> důlních provozech propadl o 79 %. Čistý zisk klesl </w:t>
      </w:r>
      <w:r>
        <w:rPr>
          <w:color w:val="FB5514"/>
        </w:rPr>
        <w:t>na 3.1 milionu dolarů, neboli osm centů na akcii</w:t>
      </w:r>
      <w:r>
        <w:t xml:space="preserve">, </w:t>
      </w:r>
      <w:r>
        <w:rPr>
          <w:color w:val="FB5514"/>
        </w:rPr>
        <w:t>čísla</w:t>
      </w:r>
      <w:r>
        <w:t xml:space="preserve"> zahrnují </w:t>
      </w:r>
      <w:r>
        <w:rPr>
          <w:color w:val="E115C0"/>
        </w:rPr>
        <w:t xml:space="preserve">i 789000 dolarů, neboli dva centy na akcii, </w:t>
      </w:r>
      <w:r>
        <w:rPr>
          <w:color w:val="00587F"/>
        </w:rPr>
        <w:t>které</w:t>
      </w:r>
      <w:r>
        <w:rPr>
          <w:color w:val="E115C0"/>
        </w:rPr>
        <w:t xml:space="preserve"> představují převod daňové ztráty</w:t>
      </w:r>
      <w:r>
        <w:t xml:space="preserve">. </w:t>
      </w:r>
      <w:r>
        <w:rPr>
          <w:color w:val="0BC582"/>
        </w:rPr>
        <w:t xml:space="preserve">Ve stejném čtvrtletí </w:t>
      </w:r>
      <w:r>
        <w:rPr>
          <w:color w:val="FEB8C8"/>
        </w:rPr>
        <w:t>loňského roku</w:t>
      </w:r>
      <w:r>
        <w:t xml:space="preserve"> čistý zisk dosáhl </w:t>
      </w:r>
      <w:r>
        <w:rPr>
          <w:color w:val="9E8317"/>
        </w:rPr>
        <w:t>celkem 14.7 milionu dolarů, neboli 38 centů na akcii</w:t>
      </w:r>
      <w:r>
        <w:t xml:space="preserve">, </w:t>
      </w:r>
      <w:r>
        <w:rPr>
          <w:color w:val="9E8317"/>
        </w:rPr>
        <w:t>čísla</w:t>
      </w:r>
      <w:r>
        <w:t xml:space="preserve"> zahrnují </w:t>
      </w:r>
      <w:r>
        <w:rPr>
          <w:color w:val="01190F"/>
        </w:rPr>
        <w:t xml:space="preserve">i 4 miliony dolarů, neboli 10 centů na akcii, </w:t>
      </w:r>
      <w:r>
        <w:rPr>
          <w:color w:val="847D81"/>
        </w:rPr>
        <w:t>které</w:t>
      </w:r>
      <w:r>
        <w:rPr>
          <w:color w:val="01190F"/>
        </w:rPr>
        <w:t xml:space="preserve"> představují převod daňové ztráty</w:t>
      </w:r>
      <w:r>
        <w:t xml:space="preserve">. Výnosy klesly o 0.7 % z 398.3 milionu dolarů na 395.3 milionu dolarů. </w:t>
      </w:r>
      <w:r>
        <w:rPr>
          <w:color w:val="310106"/>
        </w:rPr>
        <w:t>Společnost Pittston</w:t>
      </w:r>
      <w:r>
        <w:t xml:space="preserve"> dále vlastní </w:t>
      </w:r>
      <w:r>
        <w:rPr>
          <w:color w:val="58018B"/>
        </w:rPr>
        <w:t>bezpečnostní službu Brink's Inc.</w:t>
      </w:r>
      <w:r>
        <w:t xml:space="preserve"> a </w:t>
      </w:r>
      <w:r>
        <w:rPr>
          <w:color w:val="B70639"/>
        </w:rPr>
        <w:t>společnost Burlington Air Express, společnost pro nákladní leteckou přepravu</w:t>
      </w:r>
      <w:r>
        <w:t xml:space="preserve">. </w:t>
      </w:r>
      <w:r>
        <w:rPr>
          <w:color w:val="310106"/>
        </w:rPr>
        <w:t>Společnost</w:t>
      </w:r>
      <w:r>
        <w:t xml:space="preserve"> uvedla, </w:t>
      </w:r>
      <w:r>
        <w:rPr>
          <w:color w:val="703B01"/>
        </w:rPr>
        <w:t xml:space="preserve">že navíc k očekávaným ztrátám spojeným </w:t>
      </w:r>
      <w:r>
        <w:rPr>
          <w:color w:val="F7F1DF"/>
        </w:rPr>
        <w:t>se stávkou</w:t>
      </w:r>
      <w:r>
        <w:rPr>
          <w:color w:val="703B01"/>
        </w:rPr>
        <w:t xml:space="preserve"> </w:t>
      </w:r>
      <w:r>
        <w:rPr>
          <w:color w:val="118B8A"/>
        </w:rPr>
        <w:t>tato uhelná skupina</w:t>
      </w:r>
      <w:r>
        <w:rPr>
          <w:color w:val="703B01"/>
        </w:rPr>
        <w:t xml:space="preserve"> utratila </w:t>
      </w:r>
      <w:r>
        <w:rPr>
          <w:color w:val="4AFEFA"/>
        </w:rPr>
        <w:t xml:space="preserve">od chvíle, </w:t>
      </w:r>
      <w:r>
        <w:rPr>
          <w:color w:val="FCB164"/>
        </w:rPr>
        <w:t>kdy</w:t>
      </w:r>
      <w:r>
        <w:rPr>
          <w:color w:val="4AFEFA"/>
        </w:rPr>
        <w:t xml:space="preserve"> </w:t>
      </w:r>
      <w:r>
        <w:rPr>
          <w:color w:val="796EE6"/>
        </w:rPr>
        <w:t>stávka</w:t>
      </w:r>
      <w:r>
        <w:rPr>
          <w:color w:val="4AFEFA"/>
        </w:rPr>
        <w:t xml:space="preserve"> začala</w:t>
      </w:r>
      <w:r>
        <w:rPr>
          <w:color w:val="703B01"/>
        </w:rPr>
        <w:t>, 20 milionů dolarů za bezpečnostní služby</w:t>
      </w:r>
      <w:r>
        <w:t xml:space="preserve">. </w:t>
      </w:r>
      <w:r>
        <w:rPr>
          <w:color w:val="703B01"/>
        </w:rPr>
        <w:t>V důsledku toho</w:t>
      </w:r>
      <w:r>
        <w:t xml:space="preserve"> se ztráta </w:t>
      </w:r>
      <w:r>
        <w:rPr>
          <w:color w:val="310106"/>
        </w:rPr>
        <w:t>skupiny</w:t>
      </w:r>
      <w:r>
        <w:t xml:space="preserve"> </w:t>
      </w:r>
      <w:r>
        <w:rPr>
          <w:color w:val="04640D"/>
        </w:rPr>
        <w:t>za třetí čtvrtletí</w:t>
      </w:r>
      <w:r>
        <w:t xml:space="preserve"> zvýšila na 9.8 milionu dolarů ve srovnání s 3.6 milionu dolarů z druhého čtvrtletí. </w:t>
      </w:r>
      <w:r>
        <w:rPr>
          <w:color w:val="310106"/>
        </w:rPr>
        <w:t>Společnost</w:t>
      </w:r>
      <w:r>
        <w:t xml:space="preserve"> oznámila, že </w:t>
      </w:r>
      <w:r>
        <w:rPr>
          <w:color w:val="310106"/>
        </w:rPr>
        <w:t>společnost Pittston</w:t>
      </w:r>
      <w:r>
        <w:t xml:space="preserve"> nadále najímá náhradní dělníky. </w:t>
      </w:r>
      <w:r>
        <w:rPr>
          <w:color w:val="310106"/>
        </w:rPr>
        <w:t>Společnost Pittston</w:t>
      </w:r>
      <w:r>
        <w:t xml:space="preserve"> uvedla, že provozní zisk </w:t>
      </w:r>
      <w:r>
        <w:rPr>
          <w:color w:val="B70639"/>
        </w:rPr>
        <w:t>společnosti Burlington</w:t>
      </w:r>
      <w:r>
        <w:t xml:space="preserve"> stoupl z loňských 3.8 milionu dolarů na 9.2 milionu dolarů. </w:t>
      </w:r>
      <w:r>
        <w:rPr>
          <w:color w:val="310106"/>
        </w:rPr>
        <w:t>Společnost Pittston</w:t>
      </w:r>
      <w:r>
        <w:t xml:space="preserve"> oznámila, že ačkoli "tón" trhu domácí i mezinárodní nákladní letecké přepravy zůstává příznivý, je pravděpodobné, že sezónní faktory zabrání </w:t>
      </w:r>
      <w:r>
        <w:rPr>
          <w:color w:val="B70639"/>
        </w:rPr>
        <w:t>společnosti Burlington Air</w:t>
      </w:r>
      <w:r>
        <w:t xml:space="preserve"> zopakovat výsledky </w:t>
      </w:r>
      <w:r>
        <w:rPr>
          <w:color w:val="04640D"/>
        </w:rPr>
        <w:t>za třetí čtvrtletí</w:t>
      </w:r>
      <w:r>
        <w:t xml:space="preserve"> i ve čtvrtém čtvrtletí. </w:t>
      </w:r>
      <w:r>
        <w:rPr>
          <w:color w:val="000D2C"/>
        </w:rPr>
        <w:t xml:space="preserve">Provozní zisk </w:t>
      </w:r>
      <w:r>
        <w:rPr>
          <w:color w:val="53495F"/>
        </w:rPr>
        <w:t>společnosti Brink's</w:t>
      </w:r>
      <w:r>
        <w:rPr>
          <w:color w:val="F95475"/>
        </w:rPr>
        <w:t xml:space="preserve"> byl přibližně na stejné úrovni jako </w:t>
      </w:r>
      <w:r>
        <w:rPr>
          <w:color w:val="61FC03"/>
        </w:rPr>
        <w:t xml:space="preserve">ve shodném období </w:t>
      </w:r>
      <w:r>
        <w:rPr>
          <w:color w:val="5D9608"/>
        </w:rPr>
        <w:t>minulého roku</w:t>
      </w:r>
      <w:r>
        <w:t xml:space="preserve">, </w:t>
      </w:r>
      <w:r>
        <w:rPr>
          <w:color w:val="F95475"/>
        </w:rPr>
        <w:t>což</w:t>
      </w:r>
      <w:r>
        <w:t xml:space="preserve"> odráží trvající tlaky na ceny a náklady. Při pátečním kompozitním obchodování na Newyorské burze cenných papírů </w:t>
      </w:r>
      <w:r>
        <w:rPr>
          <w:color w:val="310106"/>
        </w:rPr>
        <w:t>společnost Pittston</w:t>
      </w:r>
      <w:r>
        <w:t xml:space="preserve"> uzavřela na 18.50 dolaru na akcii, tedy o 12.5 centu níže.</w:t>
      </w:r>
    </w:p>
    <w:p>
      <w:r>
        <w:rPr>
          <w:b/>
        </w:rPr>
        <w:t>Document number 1159</w:t>
      </w:r>
    </w:p>
    <w:p>
      <w:r>
        <w:rPr>
          <w:b/>
        </w:rPr>
        <w:t>Document identifier: wsj1457-001</w:t>
      </w:r>
    </w:p>
    <w:p>
      <w:r>
        <w:t xml:space="preserve">Nechce tu někdo vyhrát souboj o křeslo starosty? </w:t>
      </w:r>
      <w:r>
        <w:rPr>
          <w:color w:val="310106"/>
        </w:rPr>
        <w:t>Demokrat David Dinkins</w:t>
      </w:r>
      <w:r>
        <w:t xml:space="preserve"> i </w:t>
      </w:r>
      <w:r>
        <w:rPr>
          <w:color w:val="04640D"/>
        </w:rPr>
        <w:t>republikán Rudolph Giuliani</w:t>
      </w:r>
      <w:r>
        <w:t xml:space="preserve"> mají problémy a na cestě </w:t>
      </w:r>
      <w:r>
        <w:rPr>
          <w:color w:val="FEFB0A"/>
        </w:rPr>
        <w:t xml:space="preserve">k volebnímu dni, </w:t>
      </w:r>
      <w:r>
        <w:rPr>
          <w:color w:val="FB5514"/>
        </w:rPr>
        <w:t>který</w:t>
      </w:r>
      <w:r>
        <w:rPr>
          <w:color w:val="FEFB0A"/>
        </w:rPr>
        <w:t xml:space="preserve"> nastane od zítřka za dva týdny</w:t>
      </w:r>
      <w:r>
        <w:t xml:space="preserve">, klopýtají a vrávorají. </w:t>
      </w:r>
      <w:r>
        <w:rPr>
          <w:color w:val="310106"/>
        </w:rPr>
        <w:t xml:space="preserve">Dinkins, guvernér </w:t>
      </w:r>
      <w:r>
        <w:rPr>
          <w:color w:val="E115C0"/>
        </w:rPr>
        <w:t>obvodu Manhattan</w:t>
      </w:r>
      <w:r>
        <w:t xml:space="preserve">, si vrávorání a klopýtání může dovolit více, protože ve většině průzkumů veřejného mínění má bezpečný 20 procentní náskok. Za posledních 10 dnů však </w:t>
      </w:r>
      <w:r>
        <w:rPr>
          <w:color w:val="310106"/>
        </w:rPr>
        <w:t>jeho</w:t>
      </w:r>
      <w:r>
        <w:t xml:space="preserve"> hrdost a </w:t>
      </w:r>
      <w:r>
        <w:rPr>
          <w:color w:val="310106"/>
        </w:rPr>
        <w:t>jeho</w:t>
      </w:r>
      <w:r>
        <w:t xml:space="preserve"> reputace utržily řadu </w:t>
      </w:r>
      <w:r>
        <w:rPr>
          <w:color w:val="00587F"/>
        </w:rPr>
        <w:t xml:space="preserve">těžkých ran, </w:t>
      </w:r>
      <w:r>
        <w:rPr>
          <w:color w:val="0BC582"/>
        </w:rPr>
        <w:t>které</w:t>
      </w:r>
      <w:r>
        <w:rPr>
          <w:color w:val="00587F"/>
        </w:rPr>
        <w:t xml:space="preserve"> by mohly nepříznivě ovlivnit </w:t>
      </w:r>
      <w:r>
        <w:rPr>
          <w:color w:val="FEB8C8"/>
        </w:rPr>
        <w:t>jeho</w:t>
      </w:r>
      <w:r>
        <w:rPr>
          <w:color w:val="00587F"/>
        </w:rPr>
        <w:t xml:space="preserve"> schopnost spravovat </w:t>
      </w:r>
      <w:r>
        <w:rPr>
          <w:color w:val="9E8317"/>
        </w:rPr>
        <w:t>toto neklidné město</w:t>
      </w:r>
      <w:r>
        <w:rPr>
          <w:color w:val="00587F"/>
        </w:rPr>
        <w:t>, kdyby</w:t>
      </w:r>
      <w:r>
        <w:t xml:space="preserve"> </w:t>
      </w:r>
      <w:r>
        <w:rPr>
          <w:color w:val="01190F"/>
        </w:rPr>
        <w:t xml:space="preserve">se měl stát prvním černým starostou </w:t>
      </w:r>
      <w:r>
        <w:rPr>
          <w:color w:val="847D81"/>
        </w:rPr>
        <w:t>New Yorku</w:t>
      </w:r>
      <w:r>
        <w:t xml:space="preserve">. </w:t>
      </w:r>
      <w:r>
        <w:rPr>
          <w:color w:val="58018B"/>
        </w:rPr>
        <w:t>Chytrý oponent</w:t>
      </w:r>
      <w:r>
        <w:t xml:space="preserve"> by </w:t>
      </w:r>
      <w:r>
        <w:rPr>
          <w:color w:val="58018B"/>
        </w:rPr>
        <w:t>si</w:t>
      </w:r>
      <w:r>
        <w:t xml:space="preserve"> normálně našel způsob jak na smůle druhé strany vydělat. Jenže </w:t>
      </w:r>
      <w:r>
        <w:rPr>
          <w:color w:val="04640D"/>
        </w:rPr>
        <w:t>Giuliani, slavný prokurátor</w:t>
      </w:r>
      <w:r>
        <w:t xml:space="preserve">, má potíže přejít ze </w:t>
      </w:r>
      <w:r>
        <w:rPr>
          <w:color w:val="04640D"/>
        </w:rPr>
        <w:t>svého</w:t>
      </w:r>
      <w:r>
        <w:t xml:space="preserve"> stylu obviňujícího bojovníka se zločinem </w:t>
      </w:r>
      <w:r>
        <w:rPr>
          <w:color w:val="B70639"/>
        </w:rPr>
        <w:t xml:space="preserve">k politickému postoji, </w:t>
      </w:r>
      <w:r>
        <w:rPr>
          <w:color w:val="703B01"/>
        </w:rPr>
        <w:t>který</w:t>
      </w:r>
      <w:r>
        <w:rPr>
          <w:color w:val="B70639"/>
        </w:rPr>
        <w:t xml:space="preserve"> by naznačil, že by mohl o vedení </w:t>
      </w:r>
      <w:r>
        <w:rPr>
          <w:color w:val="F7F1DF"/>
        </w:rPr>
        <w:t>tohoto velkého, problémy stíhaného města</w:t>
      </w:r>
      <w:r>
        <w:rPr>
          <w:color w:val="B70639"/>
        </w:rPr>
        <w:t xml:space="preserve"> něco vědět</w:t>
      </w:r>
      <w:r>
        <w:t xml:space="preserve">. A teď, v rozhodující chvíli, </w:t>
      </w:r>
      <w:r>
        <w:rPr>
          <w:color w:val="04640D"/>
        </w:rPr>
        <w:t>mu</w:t>
      </w:r>
      <w:r>
        <w:t xml:space="preserve"> docházejí peníze. </w:t>
      </w:r>
      <w:r>
        <w:rPr>
          <w:color w:val="118B8A"/>
        </w:rPr>
        <w:t>Toto</w:t>
      </w:r>
      <w:r>
        <w:t xml:space="preserve"> je </w:t>
      </w:r>
      <w:r>
        <w:rPr>
          <w:color w:val="4AFEFA"/>
        </w:rPr>
        <w:t xml:space="preserve">největší město </w:t>
      </w:r>
      <w:r>
        <w:rPr>
          <w:color w:val="FCB164"/>
        </w:rPr>
        <w:t>v zemi</w:t>
      </w:r>
      <w:r>
        <w:t xml:space="preserve"> a </w:t>
      </w:r>
      <w:r>
        <w:rPr>
          <w:color w:val="4AFEFA"/>
        </w:rPr>
        <w:t>jeho</w:t>
      </w:r>
      <w:r>
        <w:t xml:space="preserve"> starosta už tradičně bývá </w:t>
      </w:r>
      <w:r>
        <w:rPr>
          <w:color w:val="796EE6"/>
        </w:rPr>
        <w:t>v celé zemi</w:t>
      </w:r>
      <w:r>
        <w:t xml:space="preserve"> nejznámějším komunálním politikem. Demokraté doufali, že by se </w:t>
      </w:r>
      <w:r>
        <w:rPr>
          <w:color w:val="310106"/>
        </w:rPr>
        <w:t>Dinkins</w:t>
      </w:r>
      <w:r>
        <w:t xml:space="preserve"> mohl stát velmi viditelným čelním představitelem státu. </w:t>
      </w:r>
      <w:r>
        <w:rPr>
          <w:color w:val="000D2C"/>
        </w:rPr>
        <w:t>Republikáni</w:t>
      </w:r>
      <w:r>
        <w:t xml:space="preserve"> počítali s tím, že </w:t>
      </w:r>
      <w:r>
        <w:rPr>
          <w:color w:val="04640D"/>
        </w:rPr>
        <w:t xml:space="preserve">v Giulianim, nejznámějším prokurátorovi </w:t>
      </w:r>
      <w:r>
        <w:rPr>
          <w:color w:val="53495F"/>
        </w:rPr>
        <w:t>v zemi</w:t>
      </w:r>
      <w:r>
        <w:t xml:space="preserve">, mají šanci na velký převrat v srdci demokratického území a že by </w:t>
      </w:r>
      <w:r>
        <w:rPr>
          <w:color w:val="04640D"/>
        </w:rPr>
        <w:t>v něm</w:t>
      </w:r>
      <w:r>
        <w:t xml:space="preserve"> našli novou politickou hvězdu. Jenže to tak nedopadlo. "</w:t>
      </w:r>
      <w:r>
        <w:rPr>
          <w:color w:val="310106"/>
        </w:rPr>
        <w:t>Dinkins</w:t>
      </w:r>
      <w:r>
        <w:t xml:space="preserve"> je sympatický, ale ledabylý chlapík," říká </w:t>
      </w:r>
      <w:r>
        <w:rPr>
          <w:color w:val="F95475"/>
        </w:rPr>
        <w:t xml:space="preserve">David Garth, zkušený poradce pro kampaně, </w:t>
      </w:r>
      <w:r>
        <w:rPr>
          <w:color w:val="61FC03"/>
        </w:rPr>
        <w:t>který</w:t>
      </w:r>
      <w:r>
        <w:rPr>
          <w:color w:val="F95475"/>
        </w:rPr>
        <w:t xml:space="preserve"> vždy pracoval </w:t>
      </w:r>
      <w:r>
        <w:rPr>
          <w:color w:val="5D9608"/>
        </w:rPr>
        <w:t xml:space="preserve">pro starostu Edwarda Kocha, poraženého </w:t>
      </w:r>
      <w:r>
        <w:rPr>
          <w:color w:val="DE98FD"/>
        </w:rPr>
        <w:t>Dinkinsem</w:t>
      </w:r>
      <w:r>
        <w:rPr>
          <w:color w:val="5D9608"/>
        </w:rPr>
        <w:t xml:space="preserve"> </w:t>
      </w:r>
      <w:r>
        <w:rPr>
          <w:color w:val="98A088"/>
        </w:rPr>
        <w:t>v demokratických primárkách 12. září</w:t>
      </w:r>
      <w:r>
        <w:t>. "</w:t>
      </w:r>
      <w:r>
        <w:rPr>
          <w:color w:val="04640D"/>
        </w:rPr>
        <w:t>Alternativa - Giuliani</w:t>
      </w:r>
      <w:r>
        <w:t xml:space="preserve"> - je děsivá." "Myslím, </w:t>
      </w:r>
      <w:r>
        <w:rPr>
          <w:color w:val="4F584E"/>
        </w:rPr>
        <w:t>že</w:t>
      </w:r>
      <w:r>
        <w:t xml:space="preserve"> zdráhavě půjdeme a uděláme </w:t>
      </w:r>
      <w:r>
        <w:rPr>
          <w:color w:val="248AD0"/>
        </w:rPr>
        <w:t>to</w:t>
      </w:r>
      <w:r>
        <w:t xml:space="preserve">, </w:t>
      </w:r>
      <w:r>
        <w:rPr>
          <w:color w:val="5C5300"/>
        </w:rPr>
        <w:t xml:space="preserve">zvolíme </w:t>
      </w:r>
      <w:r>
        <w:rPr>
          <w:color w:val="9F6551"/>
        </w:rPr>
        <w:t>Dinkinse</w:t>
      </w:r>
      <w:r>
        <w:t xml:space="preserve">," říká </w:t>
      </w:r>
      <w:r>
        <w:rPr>
          <w:color w:val="BCFEC6"/>
        </w:rPr>
        <w:t xml:space="preserve">Richard Wade, politicky aktivní profesor, </w:t>
      </w:r>
      <w:r>
        <w:rPr>
          <w:color w:val="932C70"/>
        </w:rPr>
        <w:t>který</w:t>
      </w:r>
      <w:r>
        <w:rPr>
          <w:color w:val="BCFEC6"/>
        </w:rPr>
        <w:t xml:space="preserve"> podporoval Richarda Ravitche, dalšího z účastníků </w:t>
      </w:r>
      <w:r>
        <w:rPr>
          <w:color w:val="2B1B04"/>
        </w:rPr>
        <w:t>demokratických primárek</w:t>
      </w:r>
      <w:r>
        <w:t xml:space="preserve">. "Na druhé straně nic není." "Přidáváme </w:t>
      </w:r>
      <w:r>
        <w:rPr>
          <w:color w:val="B5AFC4"/>
        </w:rPr>
        <w:t>páru</w:t>
      </w:r>
      <w:r>
        <w:t xml:space="preserve">," tvrdí </w:t>
      </w:r>
      <w:r>
        <w:rPr>
          <w:color w:val="D4C67A"/>
        </w:rPr>
        <w:t xml:space="preserve">Roger Ailes, </w:t>
      </w:r>
      <w:r>
        <w:rPr>
          <w:color w:val="AE7AA1"/>
        </w:rPr>
        <w:t>Giulianiho</w:t>
      </w:r>
      <w:r>
        <w:rPr>
          <w:color w:val="C2A393"/>
        </w:rPr>
        <w:t xml:space="preserve"> mediální poradce, </w:t>
      </w:r>
      <w:r>
        <w:rPr>
          <w:color w:val="0232FD"/>
        </w:rPr>
        <w:t>jehož</w:t>
      </w:r>
      <w:r>
        <w:rPr>
          <w:color w:val="C2A393"/>
        </w:rPr>
        <w:t xml:space="preserve"> poslední velká kampaň pomohla dostat George Bushe </w:t>
      </w:r>
      <w:r>
        <w:rPr>
          <w:color w:val="6A3A35"/>
        </w:rPr>
        <w:t>do Bílého domu</w:t>
      </w:r>
      <w:r>
        <w:t xml:space="preserve">. Dodává: "Jen se ještě nedostala dolů </w:t>
      </w:r>
      <w:r>
        <w:rPr>
          <w:color w:val="BA6801"/>
        </w:rPr>
        <w:t>do strojovny</w:t>
      </w:r>
      <w:r>
        <w:t xml:space="preserve">." Jenže </w:t>
      </w:r>
      <w:r>
        <w:rPr>
          <w:color w:val="B5AFC4"/>
        </w:rPr>
        <w:t>pára</w:t>
      </w:r>
      <w:r>
        <w:t xml:space="preserve"> se </w:t>
      </w:r>
      <w:r>
        <w:rPr>
          <w:color w:val="BA6801"/>
        </w:rPr>
        <w:t>do strojovny</w:t>
      </w:r>
      <w:r>
        <w:t xml:space="preserve"> nemusí dostat nikdy. Zrovna když se totiž </w:t>
      </w:r>
      <w:r>
        <w:rPr>
          <w:color w:val="04640D"/>
        </w:rPr>
        <w:t>Giuliani</w:t>
      </w:r>
      <w:r>
        <w:t xml:space="preserve"> chytil </w:t>
      </w:r>
      <w:r>
        <w:rPr>
          <w:color w:val="168E5C"/>
        </w:rPr>
        <w:t xml:space="preserve">tématu, </w:t>
      </w:r>
      <w:r>
        <w:rPr>
          <w:color w:val="16C0D0"/>
        </w:rPr>
        <w:t>které</w:t>
      </w:r>
      <w:r>
        <w:rPr>
          <w:color w:val="168E5C"/>
        </w:rPr>
        <w:t xml:space="preserve"> zahání </w:t>
      </w:r>
      <w:r>
        <w:rPr>
          <w:color w:val="C62100"/>
        </w:rPr>
        <w:t>Dinkinse</w:t>
      </w:r>
      <w:r>
        <w:rPr>
          <w:color w:val="168E5C"/>
        </w:rPr>
        <w:t xml:space="preserve"> do úzkých</w:t>
      </w:r>
      <w:r>
        <w:t xml:space="preserve">, </w:t>
      </w:r>
      <w:r>
        <w:rPr>
          <w:color w:val="014347"/>
        </w:rPr>
        <w:t>jeho</w:t>
      </w:r>
      <w:r>
        <w:rPr>
          <w:color w:val="233809"/>
        </w:rPr>
        <w:t xml:space="preserve"> kampaň</w:t>
      </w:r>
      <w:r>
        <w:t xml:space="preserve"> naléhavě potřebuje hotovost, aby se </w:t>
      </w:r>
      <w:r>
        <w:rPr>
          <w:color w:val="42083B"/>
        </w:rPr>
        <w:t>Ailesovy</w:t>
      </w:r>
      <w:r>
        <w:rPr>
          <w:color w:val="82785D"/>
        </w:rPr>
        <w:t xml:space="preserve"> spoty</w:t>
      </w:r>
      <w:r>
        <w:t xml:space="preserve"> udržely ve vysílání déle než do středy či čtvrtka. </w:t>
      </w:r>
      <w:r>
        <w:rPr>
          <w:color w:val="023087"/>
        </w:rPr>
        <w:t xml:space="preserve">Podle Petera Powerse, manažera </w:t>
      </w:r>
      <w:r>
        <w:rPr>
          <w:color w:val="B7DAD2"/>
        </w:rPr>
        <w:t>Giulianiho</w:t>
      </w:r>
      <w:r>
        <w:rPr>
          <w:color w:val="196956"/>
        </w:rPr>
        <w:t xml:space="preserve"> kampaně</w:t>
      </w:r>
      <w:r>
        <w:t xml:space="preserve">, </w:t>
      </w:r>
      <w:r>
        <w:rPr>
          <w:color w:val="8C41BB"/>
        </w:rPr>
        <w:t>Bílý dům</w:t>
      </w:r>
      <w:r>
        <w:t xml:space="preserve"> tento týden vypomůže tím, že pošle šéfa štábu Johna Sununua a tři členy vlády - ministra pro bytovou výstavbu a rozvoj měst Jacka Kempa, ministra dopravy Samuela Skinnera a ministra financí Nicholase Bradyho. </w:t>
      </w:r>
      <w:r>
        <w:rPr>
          <w:color w:val="ECEDFE"/>
        </w:rPr>
        <w:t xml:space="preserve">Pro republikány, </w:t>
      </w:r>
      <w:r>
        <w:rPr>
          <w:color w:val="2B2D32"/>
        </w:rPr>
        <w:t>kteří</w:t>
      </w:r>
      <w:r>
        <w:rPr>
          <w:color w:val="ECEDFE"/>
        </w:rPr>
        <w:t xml:space="preserve"> </w:t>
      </w:r>
      <w:r>
        <w:rPr>
          <w:color w:val="94C661"/>
        </w:rPr>
        <w:t>tuto kampaň</w:t>
      </w:r>
      <w:r>
        <w:rPr>
          <w:color w:val="ECEDFE"/>
        </w:rPr>
        <w:t xml:space="preserve"> začali s tak velkými nadějemi</w:t>
      </w:r>
      <w:r>
        <w:t xml:space="preserve">, je to všechno velmi frustrující. </w:t>
      </w:r>
      <w:r>
        <w:rPr>
          <w:color w:val="118B8A"/>
        </w:rPr>
        <w:t>New York</w:t>
      </w:r>
      <w:r>
        <w:t xml:space="preserve"> měl téměř vždy ve </w:t>
      </w:r>
      <w:r>
        <w:rPr>
          <w:color w:val="118B8A"/>
        </w:rPr>
        <w:t>svých</w:t>
      </w:r>
      <w:r>
        <w:t xml:space="preserve"> dějinách problémy. Jenže </w:t>
      </w:r>
      <w:r>
        <w:rPr>
          <w:color w:val="F8907D"/>
        </w:rPr>
        <w:t xml:space="preserve">problémy, </w:t>
      </w:r>
      <w:r>
        <w:rPr>
          <w:color w:val="895E6B"/>
        </w:rPr>
        <w:t>kterým</w:t>
      </w:r>
      <w:r>
        <w:rPr>
          <w:color w:val="F8907D"/>
        </w:rPr>
        <w:t xml:space="preserve"> pod správou demokratů čelí dnes</w:t>
      </w:r>
      <w:r>
        <w:t xml:space="preserve">, se zdají být větší a více skličující než </w:t>
      </w:r>
      <w:r>
        <w:rPr>
          <w:color w:val="788E95"/>
        </w:rPr>
        <w:t xml:space="preserve">všechno, </w:t>
      </w:r>
      <w:r>
        <w:rPr>
          <w:color w:val="FB6AB8"/>
        </w:rPr>
        <w:t>čemu</w:t>
      </w:r>
      <w:r>
        <w:rPr>
          <w:color w:val="788E95"/>
        </w:rPr>
        <w:t xml:space="preserve"> čelil v minulosti</w:t>
      </w:r>
      <w:r>
        <w:t xml:space="preserve">. Tento rok se </w:t>
      </w:r>
      <w:r>
        <w:rPr>
          <w:color w:val="118B8A"/>
        </w:rPr>
        <w:t>město</w:t>
      </w:r>
      <w:r>
        <w:t xml:space="preserve"> potýká </w:t>
      </w:r>
      <w:r>
        <w:rPr>
          <w:color w:val="576094"/>
        </w:rPr>
        <w:t xml:space="preserve">s rozpočtovým deficitem, </w:t>
      </w:r>
      <w:r>
        <w:rPr>
          <w:color w:val="DB1474"/>
        </w:rPr>
        <w:t>který</w:t>
      </w:r>
      <w:r>
        <w:rPr>
          <w:color w:val="576094"/>
        </w:rPr>
        <w:t xml:space="preserve"> by se příští rok mohl ještě zvětšit</w:t>
      </w:r>
      <w:r>
        <w:t xml:space="preserve">. A příliš nepřekvapí, že </w:t>
      </w:r>
      <w:r>
        <w:rPr>
          <w:color w:val="8489AE"/>
        </w:rPr>
        <w:t xml:space="preserve">mnozí obyvatelé, </w:t>
      </w:r>
      <w:r>
        <w:rPr>
          <w:color w:val="860E04"/>
        </w:rPr>
        <w:t>kteří</w:t>
      </w:r>
      <w:r>
        <w:rPr>
          <w:color w:val="8489AE"/>
        </w:rPr>
        <w:t xml:space="preserve"> se snaží vypořádat se s jinými problémy </w:t>
      </w:r>
      <w:r>
        <w:rPr>
          <w:color w:val="FBC206"/>
        </w:rPr>
        <w:t>města</w:t>
      </w:r>
      <w:r>
        <w:t>, jsou neustále podráždění, přičemž jedna etnická skupina bojuje s druhou. "</w:t>
      </w:r>
      <w:r>
        <w:rPr>
          <w:color w:val="6EAB9B"/>
        </w:rPr>
        <w:t>Lidé</w:t>
      </w:r>
      <w:r>
        <w:t xml:space="preserve"> </w:t>
      </w:r>
      <w:r>
        <w:rPr>
          <w:color w:val="F2CDFE"/>
        </w:rPr>
        <w:t>ve 30. letech</w:t>
      </w:r>
      <w:r>
        <w:t xml:space="preserve"> nebyli tak šťastní," říká Thomas Lessner, další místní profesor a životopisec </w:t>
      </w:r>
      <w:r>
        <w:rPr>
          <w:color w:val="645341"/>
        </w:rPr>
        <w:t xml:space="preserve">legendárního Fiorella LaGuardii, starosty, </w:t>
      </w:r>
      <w:r>
        <w:rPr>
          <w:color w:val="760035"/>
        </w:rPr>
        <w:t>který</w:t>
      </w:r>
      <w:r>
        <w:rPr>
          <w:color w:val="645341"/>
        </w:rPr>
        <w:t xml:space="preserve"> sjednotil </w:t>
      </w:r>
      <w:r>
        <w:rPr>
          <w:color w:val="647A41"/>
        </w:rPr>
        <w:t>město</w:t>
      </w:r>
      <w:r>
        <w:rPr>
          <w:color w:val="645341"/>
        </w:rPr>
        <w:t xml:space="preserve"> a vybudoval </w:t>
      </w:r>
      <w:r>
        <w:rPr>
          <w:color w:val="496E76"/>
        </w:rPr>
        <w:t xml:space="preserve">koalici, </w:t>
      </w:r>
      <w:r>
        <w:rPr>
          <w:color w:val="E3F894"/>
        </w:rPr>
        <w:t>kterou</w:t>
      </w:r>
      <w:r>
        <w:rPr>
          <w:color w:val="496E76"/>
        </w:rPr>
        <w:t xml:space="preserve"> chce </w:t>
      </w:r>
      <w:r>
        <w:rPr>
          <w:color w:val="F9D7CD"/>
        </w:rPr>
        <w:t>Giuliani</w:t>
      </w:r>
      <w:r>
        <w:rPr>
          <w:color w:val="496E76"/>
        </w:rPr>
        <w:t xml:space="preserve"> napodobit</w:t>
      </w:r>
      <w:r>
        <w:t>. "</w:t>
      </w:r>
      <w:r>
        <w:rPr>
          <w:color w:val="F2CDFE"/>
        </w:rPr>
        <w:t>Tehdy</w:t>
      </w:r>
      <w:r>
        <w:t xml:space="preserve"> však alespoň většinou neobraceli </w:t>
      </w:r>
      <w:r>
        <w:rPr>
          <w:color w:val="6EAB9B"/>
        </w:rPr>
        <w:t>svůj</w:t>
      </w:r>
      <w:r>
        <w:t xml:space="preserve"> vztek jeden na druhého." </w:t>
      </w:r>
      <w:r>
        <w:rPr>
          <w:color w:val="310106"/>
        </w:rPr>
        <w:t>62 letý Dinkins, bývalý voják námořní pěchoty</w:t>
      </w:r>
      <w:r>
        <w:t xml:space="preserve">, sloužil jako městský úředník a </w:t>
      </w:r>
      <w:r>
        <w:rPr>
          <w:color w:val="876128"/>
        </w:rPr>
        <w:t xml:space="preserve">jako starosta </w:t>
      </w:r>
      <w:r>
        <w:rPr>
          <w:color w:val="A1A711"/>
        </w:rPr>
        <w:t>obvodu Manhattan</w:t>
      </w:r>
      <w:r>
        <w:t xml:space="preserve">, </w:t>
      </w:r>
      <w:r>
        <w:rPr>
          <w:color w:val="876128"/>
        </w:rPr>
        <w:t>což</w:t>
      </w:r>
      <w:r>
        <w:t xml:space="preserve"> je funkce s omezenými výkonnými pravomocemi. ("Vyzývám </w:t>
      </w:r>
      <w:r>
        <w:rPr>
          <w:color w:val="01FB92"/>
        </w:rPr>
        <w:t>vás</w:t>
      </w:r>
      <w:r>
        <w:t xml:space="preserve">, abyste jmenovali jediný významný úspěch </w:t>
      </w:r>
      <w:r>
        <w:rPr>
          <w:color w:val="310106"/>
        </w:rPr>
        <w:t>Davida Dinkinse</w:t>
      </w:r>
      <w:r>
        <w:t xml:space="preserve">," říká </w:t>
      </w:r>
      <w:r>
        <w:rPr>
          <w:color w:val="04640D"/>
        </w:rPr>
        <w:t>Giuliani</w:t>
      </w:r>
      <w:r>
        <w:t xml:space="preserve">.) </w:t>
      </w:r>
      <w:r>
        <w:rPr>
          <w:color w:val="FD0F31"/>
        </w:rPr>
        <w:t>V demokratických primárkách</w:t>
      </w:r>
      <w:r>
        <w:t xml:space="preserve"> porazil </w:t>
      </w:r>
      <w:r>
        <w:rPr>
          <w:color w:val="BE8485"/>
        </w:rPr>
        <w:t>hašteřivého Kocha</w:t>
      </w:r>
      <w:r>
        <w:t xml:space="preserve"> částečně proto, že vzbuzoval naději na zacelení rasových a etnických ran </w:t>
      </w:r>
      <w:r>
        <w:rPr>
          <w:color w:val="118B8A"/>
        </w:rPr>
        <w:t>města</w:t>
      </w:r>
      <w:r>
        <w:t xml:space="preserve">. </w:t>
      </w:r>
      <w:r>
        <w:rPr>
          <w:color w:val="C660FB"/>
        </w:rPr>
        <w:t>Jeho</w:t>
      </w:r>
      <w:r>
        <w:rPr>
          <w:color w:val="120104"/>
        </w:rPr>
        <w:t xml:space="preserve"> kampaň pro všeobecné volby</w:t>
      </w:r>
      <w:r>
        <w:t xml:space="preserve"> je téměř reaganovská, samé umírněné obrázky a povzbudivá slova. </w:t>
      </w:r>
      <w:r>
        <w:rPr>
          <w:color w:val="310106"/>
        </w:rPr>
        <w:t>Jeho</w:t>
      </w:r>
      <w:r>
        <w:t xml:space="preserve"> tématy jsou jednota, slušnost, lidskost a obnovení soudržnosti </w:t>
      </w:r>
      <w:r>
        <w:rPr>
          <w:color w:val="118B8A"/>
        </w:rPr>
        <w:t>New Yorku</w:t>
      </w:r>
      <w:r>
        <w:t xml:space="preserve">. </w:t>
      </w:r>
      <w:r>
        <w:rPr>
          <w:color w:val="D48958"/>
        </w:rPr>
        <w:t>Oba kandidáti</w:t>
      </w:r>
      <w:r>
        <w:t xml:space="preserve"> vyjednávají o tom, že by spolu vedli </w:t>
      </w:r>
      <w:r>
        <w:rPr>
          <w:color w:val="05AEE8"/>
        </w:rPr>
        <w:t>debaty</w:t>
      </w:r>
      <w:r>
        <w:t xml:space="preserve">, ale </w:t>
      </w:r>
      <w:r>
        <w:rPr>
          <w:color w:val="310106"/>
        </w:rPr>
        <w:t>Dinkins</w:t>
      </w:r>
      <w:r>
        <w:t xml:space="preserve"> je všeobecně považován za velkou překážku při </w:t>
      </w:r>
      <w:r>
        <w:rPr>
          <w:color w:val="05AEE8"/>
        </w:rPr>
        <w:t>jejich</w:t>
      </w:r>
      <w:r>
        <w:t xml:space="preserve"> plánování. Aby sesbíral </w:t>
      </w:r>
      <w:r>
        <w:rPr>
          <w:color w:val="C3C1BE"/>
        </w:rPr>
        <w:t xml:space="preserve">hlasy, </w:t>
      </w:r>
      <w:r>
        <w:rPr>
          <w:color w:val="9F98F8"/>
        </w:rPr>
        <w:t>které</w:t>
      </w:r>
      <w:r>
        <w:rPr>
          <w:color w:val="C3C1BE"/>
        </w:rPr>
        <w:t xml:space="preserve"> se kloní </w:t>
      </w:r>
      <w:r>
        <w:rPr>
          <w:color w:val="1167D9"/>
        </w:rPr>
        <w:t>k Dinkinsovi</w:t>
      </w:r>
      <w:r>
        <w:t xml:space="preserve">, vede </w:t>
      </w:r>
      <w:r>
        <w:rPr>
          <w:color w:val="04640D"/>
        </w:rPr>
        <w:t>45 letý Giuliani</w:t>
      </w:r>
      <w:r>
        <w:t xml:space="preserve"> negativní kampaň. "Musí zdůrazňovat </w:t>
      </w:r>
      <w:r>
        <w:rPr>
          <w:color w:val="310106"/>
        </w:rPr>
        <w:t>Dinkinsovy</w:t>
      </w:r>
      <w:r>
        <w:t xml:space="preserve"> zápory," říká Lee Miringoff, ředitel </w:t>
      </w:r>
      <w:r>
        <w:rPr>
          <w:color w:val="D19012"/>
        </w:rPr>
        <w:t>Institutu pro výzkum veřejného mínění při univerzitě Marist College</w:t>
      </w:r>
      <w:r>
        <w:t>. "</w:t>
      </w:r>
      <w:r>
        <w:rPr>
          <w:color w:val="D19012"/>
        </w:rPr>
        <w:t>Naše</w:t>
      </w:r>
      <w:r>
        <w:t xml:space="preserve"> průzkumy však ukazují, že voličům se </w:t>
      </w:r>
      <w:r>
        <w:rPr>
          <w:color w:val="B7D802"/>
        </w:rPr>
        <w:t>útočná kampaň</w:t>
      </w:r>
      <w:r>
        <w:t xml:space="preserve"> nelíbí. </w:t>
      </w:r>
      <w:r>
        <w:rPr>
          <w:color w:val="310106"/>
        </w:rPr>
        <w:t>Dinkins</w:t>
      </w:r>
      <w:r>
        <w:t xml:space="preserve"> dokonce získává 20 % republikánských voličů." "Je </w:t>
      </w:r>
      <w:r>
        <w:rPr>
          <w:color w:val="B7D802"/>
        </w:rPr>
        <w:t>to</w:t>
      </w:r>
      <w:r>
        <w:t xml:space="preserve"> politika útočných zbraní," říká John Siegal, ředitel </w:t>
      </w:r>
      <w:r>
        <w:rPr>
          <w:color w:val="310106"/>
        </w:rPr>
        <w:t>Dinkinsova</w:t>
      </w:r>
      <w:r>
        <w:t xml:space="preserve"> programu, a tvrdí, že </w:t>
      </w:r>
      <w:r>
        <w:rPr>
          <w:color w:val="04640D"/>
        </w:rPr>
        <w:t>Giulianiho</w:t>
      </w:r>
      <w:r>
        <w:t xml:space="preserve"> snahy mají silné rasistické zabarvení. Pro giulianiovské síly je to hlavolam. Na jednu stranu chce </w:t>
      </w:r>
      <w:r>
        <w:rPr>
          <w:color w:val="04640D"/>
        </w:rPr>
        <w:t>Giuliani</w:t>
      </w:r>
      <w:r>
        <w:t xml:space="preserve"> zpochybnit </w:t>
      </w:r>
      <w:r>
        <w:rPr>
          <w:color w:val="310106"/>
        </w:rPr>
        <w:t>Dinkinsovu</w:t>
      </w:r>
      <w:r>
        <w:t xml:space="preserve"> důvěryhodnost. Na druhou stranu se snaží přesvědčit voliče, že je nový Fiorello LaGuardia - vlídný, přátelský a připravený vyvést </w:t>
      </w:r>
      <w:r>
        <w:rPr>
          <w:color w:val="118B8A"/>
        </w:rPr>
        <w:t>New York</w:t>
      </w:r>
      <w:r>
        <w:t xml:space="preserve"> </w:t>
      </w:r>
      <w:r>
        <w:rPr>
          <w:color w:val="826392"/>
        </w:rPr>
        <w:t xml:space="preserve">z potíží, </w:t>
      </w:r>
      <w:r>
        <w:rPr>
          <w:color w:val="5E7A6A"/>
        </w:rPr>
        <w:t>v nichž</w:t>
      </w:r>
      <w:r>
        <w:rPr>
          <w:color w:val="826392"/>
        </w:rPr>
        <w:t xml:space="preserve"> se nachází</w:t>
      </w:r>
      <w:r>
        <w:t xml:space="preserve">. Nepomohlo </w:t>
      </w:r>
      <w:r>
        <w:rPr>
          <w:color w:val="04640D"/>
        </w:rPr>
        <w:t>mu</w:t>
      </w:r>
      <w:r>
        <w:t xml:space="preserve">, že mlžil o interrupcích a právech homosexuálů, usiloval o podporu Liberální i Konzervativní strany (získal podporu liberálů) a že se obrátil </w:t>
      </w:r>
      <w:r>
        <w:rPr>
          <w:color w:val="B29869"/>
        </w:rPr>
        <w:t>na komika Jackieho Masona</w:t>
      </w:r>
      <w:r>
        <w:t xml:space="preserve">, aby </w:t>
      </w:r>
      <w:r>
        <w:rPr>
          <w:color w:val="04640D"/>
        </w:rPr>
        <w:t>mu</w:t>
      </w:r>
      <w:r>
        <w:t xml:space="preserve"> pomohl u židovských voličů. </w:t>
      </w:r>
      <w:r>
        <w:rPr>
          <w:color w:val="B29869"/>
        </w:rPr>
        <w:t>Mason</w:t>
      </w:r>
      <w:r>
        <w:t xml:space="preserve"> </w:t>
      </w:r>
      <w:r>
        <w:rPr>
          <w:color w:val="233809"/>
        </w:rPr>
        <w:t>kampaň</w:t>
      </w:r>
      <w:r>
        <w:t xml:space="preserve"> opustil poté, co řekl novinářům, že </w:t>
      </w:r>
      <w:r>
        <w:rPr>
          <w:color w:val="310106"/>
        </w:rPr>
        <w:t>Dinkins</w:t>
      </w:r>
      <w:r>
        <w:t xml:space="preserve"> je "snobský 'schwarzer' s knírkem." Schwarzer je v jidiš hanlivý výraz pro osobu černé pleti. </w:t>
      </w:r>
      <w:r>
        <w:rPr>
          <w:color w:val="310106"/>
        </w:rPr>
        <w:t>Dinkins</w:t>
      </w:r>
      <w:r>
        <w:t xml:space="preserve"> ve schopnosti klopýtat a vrávorat nezůstává pozadu. </w:t>
      </w:r>
      <w:r>
        <w:rPr>
          <w:color w:val="B29869"/>
        </w:rPr>
        <w:t>Jackiemu Masonovi</w:t>
      </w:r>
      <w:r>
        <w:t xml:space="preserve"> se vyrovná </w:t>
      </w:r>
      <w:r>
        <w:rPr>
          <w:color w:val="1D0051"/>
        </w:rPr>
        <w:t>svým</w:t>
      </w:r>
      <w:r>
        <w:rPr>
          <w:color w:val="8BE7FC"/>
        </w:rPr>
        <w:t xml:space="preserve"> vlastním Robertem "Sonny" Carsonem, rozhněvaným organizátorem pouličních akcí, </w:t>
      </w:r>
      <w:r>
        <w:rPr>
          <w:color w:val="76E0C1"/>
        </w:rPr>
        <w:t>který</w:t>
      </w:r>
      <w:r>
        <w:rPr>
          <w:color w:val="8BE7FC"/>
        </w:rPr>
        <w:t xml:space="preserve"> byl v roce 1974 usvědčen z únosu</w:t>
      </w:r>
      <w:r>
        <w:t xml:space="preserve">. </w:t>
      </w:r>
      <w:r>
        <w:rPr>
          <w:color w:val="120104"/>
        </w:rPr>
        <w:t xml:space="preserve">Z </w:t>
      </w:r>
      <w:r>
        <w:rPr>
          <w:color w:val="C660FB"/>
        </w:rPr>
        <w:t>Dinkinsovy</w:t>
      </w:r>
      <w:r>
        <w:rPr>
          <w:color w:val="120104"/>
        </w:rPr>
        <w:t xml:space="preserve"> kampaně</w:t>
      </w:r>
      <w:r>
        <w:t xml:space="preserve"> bylo </w:t>
      </w:r>
      <w:r>
        <w:rPr>
          <w:color w:val="8BE7FC"/>
        </w:rPr>
        <w:t>Carsonovi</w:t>
      </w:r>
      <w:r>
        <w:t xml:space="preserve"> zaplaceno </w:t>
      </w:r>
      <w:r>
        <w:rPr>
          <w:color w:val="BACFA7"/>
        </w:rPr>
        <w:t>téměř 10000 dolarů</w:t>
      </w:r>
      <w:r>
        <w:t xml:space="preserve">, aby v den </w:t>
      </w:r>
      <w:r>
        <w:rPr>
          <w:color w:val="FD0F31"/>
        </w:rPr>
        <w:t>primárek</w:t>
      </w:r>
      <w:r>
        <w:t xml:space="preserve"> odstoupil z voleb. Doklady o tom, jak byly utraceny, jsou neúplné. </w:t>
      </w:r>
      <w:r>
        <w:rPr>
          <w:color w:val="8BE7FC"/>
        </w:rPr>
        <w:t>Carson</w:t>
      </w:r>
      <w:r>
        <w:t xml:space="preserve"> byl obviněn </w:t>
      </w:r>
      <w:r>
        <w:rPr>
          <w:color w:val="11BA09"/>
        </w:rPr>
        <w:t>z toho, že je antisemitský</w:t>
      </w:r>
      <w:r>
        <w:t xml:space="preserve">. Když se </w:t>
      </w:r>
      <w:r>
        <w:rPr>
          <w:color w:val="8BE7FC"/>
        </w:rPr>
        <w:t>ho</w:t>
      </w:r>
      <w:r>
        <w:t xml:space="preserve"> </w:t>
      </w:r>
      <w:r>
        <w:rPr>
          <w:color w:val="11BA09"/>
        </w:rPr>
        <w:t>na to</w:t>
      </w:r>
      <w:r>
        <w:t xml:space="preserve"> jednou zeptali, odpověděl: "Antisemitský? </w:t>
      </w:r>
      <w:r>
        <w:rPr>
          <w:color w:val="8BE7FC"/>
        </w:rPr>
        <w:t>Já</w:t>
      </w:r>
      <w:r>
        <w:t xml:space="preserve"> jsem antibělošský." </w:t>
      </w:r>
      <w:r>
        <w:rPr>
          <w:color w:val="310106"/>
        </w:rPr>
        <w:t>Pro Dinkinse</w:t>
      </w:r>
      <w:r>
        <w:t xml:space="preserve"> je svízelnější </w:t>
      </w:r>
      <w:r>
        <w:rPr>
          <w:color w:val="310106"/>
        </w:rPr>
        <w:t>jeho</w:t>
      </w:r>
      <w:r>
        <w:t xml:space="preserve"> výkaz v osobním účetnictví. </w:t>
      </w:r>
      <w:r>
        <w:rPr>
          <w:color w:val="462C36"/>
        </w:rPr>
        <w:t xml:space="preserve">Začalo to </w:t>
      </w:r>
      <w:r>
        <w:rPr>
          <w:color w:val="65407D"/>
        </w:rPr>
        <w:t xml:space="preserve">v roce 1973, </w:t>
      </w:r>
      <w:r>
        <w:rPr>
          <w:color w:val="491803"/>
        </w:rPr>
        <w:t>kdy</w:t>
      </w:r>
      <w:r>
        <w:rPr>
          <w:color w:val="65407D"/>
        </w:rPr>
        <w:t xml:space="preserve"> se </w:t>
      </w:r>
      <w:r>
        <w:rPr>
          <w:color w:val="F5D2A8"/>
        </w:rPr>
        <w:t>o něm</w:t>
      </w:r>
      <w:r>
        <w:rPr>
          <w:color w:val="65407D"/>
        </w:rPr>
        <w:t xml:space="preserve"> uvažovalo jako o zástupci starosty</w:t>
      </w:r>
      <w:r>
        <w:rPr>
          <w:color w:val="462C36"/>
        </w:rPr>
        <w:t xml:space="preserve">, a rutinní prohlídka odhalila zvláštní skutečnost, </w:t>
      </w:r>
      <w:r>
        <w:rPr>
          <w:color w:val="03422C"/>
        </w:rPr>
        <w:t>že za poslední čtyři roky nezaplatil daň z příjmu</w:t>
      </w:r>
      <w:r>
        <w:t xml:space="preserve">. "Vždycky jsem se chystal udělat </w:t>
      </w:r>
      <w:r>
        <w:rPr>
          <w:color w:val="72A46E"/>
        </w:rPr>
        <w:t>to</w:t>
      </w:r>
      <w:r>
        <w:t xml:space="preserve"> další den," vysvětlil </w:t>
      </w:r>
      <w:r>
        <w:rPr>
          <w:color w:val="462C36"/>
        </w:rPr>
        <w:t>tehdy</w:t>
      </w:r>
      <w:r>
        <w:t xml:space="preserve">. A teď se usilovně snaží vysvětlit </w:t>
      </w:r>
      <w:r>
        <w:rPr>
          <w:color w:val="128EAC"/>
        </w:rPr>
        <w:t xml:space="preserve">dohodu, </w:t>
      </w:r>
      <w:r>
        <w:rPr>
          <w:color w:val="47545E"/>
        </w:rPr>
        <w:t>kterou</w:t>
      </w:r>
      <w:r>
        <w:rPr>
          <w:color w:val="128EAC"/>
        </w:rPr>
        <w:t xml:space="preserve"> prodal </w:t>
      </w:r>
      <w:r>
        <w:rPr>
          <w:color w:val="B95C69"/>
        </w:rPr>
        <w:t xml:space="preserve">akcie společnosti Inner City Broadcasting Co., vedené </w:t>
      </w:r>
      <w:r>
        <w:rPr>
          <w:color w:val="A14D12"/>
        </w:rPr>
        <w:t>jeho</w:t>
      </w:r>
      <w:r>
        <w:rPr>
          <w:color w:val="B95C69"/>
        </w:rPr>
        <w:t xml:space="preserve"> starým přítelem a sponzorem Percym Suttonem</w:t>
      </w:r>
      <w:r>
        <w:rPr>
          <w:color w:val="128EAC"/>
        </w:rPr>
        <w:t xml:space="preserve">, </w:t>
      </w:r>
      <w:r>
        <w:rPr>
          <w:color w:val="C4C8FA"/>
        </w:rPr>
        <w:t>svému</w:t>
      </w:r>
      <w:r>
        <w:rPr>
          <w:color w:val="372A55"/>
        </w:rPr>
        <w:t xml:space="preserve"> synovi Davidu Dinkinsovi jr</w:t>
      </w:r>
      <w:r>
        <w:rPr>
          <w:color w:val="128EAC"/>
        </w:rPr>
        <w:t>. za 58000 dolarů</w:t>
      </w:r>
      <w:r>
        <w:t xml:space="preserve">. Dva roky předtím </w:t>
      </w:r>
      <w:r>
        <w:rPr>
          <w:color w:val="310106"/>
        </w:rPr>
        <w:t>si</w:t>
      </w:r>
      <w:r>
        <w:t xml:space="preserve"> </w:t>
      </w:r>
      <w:r>
        <w:rPr>
          <w:color w:val="3F3610"/>
        </w:rPr>
        <w:t>akcie</w:t>
      </w:r>
      <w:r>
        <w:t xml:space="preserve"> cenil na více než 1 milion dolarů. Říká, </w:t>
      </w:r>
      <w:r>
        <w:rPr>
          <w:color w:val="D3A2C6"/>
        </w:rPr>
        <w:t xml:space="preserve">že </w:t>
      </w:r>
      <w:r>
        <w:rPr>
          <w:color w:val="719FFA"/>
        </w:rPr>
        <w:t>akcie</w:t>
      </w:r>
      <w:r>
        <w:rPr>
          <w:color w:val="D3A2C6"/>
        </w:rPr>
        <w:t xml:space="preserve"> prodal, aby</w:t>
      </w:r>
      <w:r>
        <w:t xml:space="preserve"> </w:t>
      </w:r>
      <w:r>
        <w:rPr>
          <w:color w:val="0D841A"/>
        </w:rPr>
        <w:t xml:space="preserve">se vyhnul problémům se střetem zájmů ve </w:t>
      </w:r>
      <w:r>
        <w:rPr>
          <w:color w:val="4C5B32"/>
        </w:rPr>
        <w:t>své</w:t>
      </w:r>
      <w:r>
        <w:rPr>
          <w:color w:val="0D841A"/>
        </w:rPr>
        <w:t xml:space="preserve"> roli člena městského finančního výboru s hlasovacím právem</w:t>
      </w:r>
      <w:r>
        <w:t xml:space="preserve">. Říká, že </w:t>
      </w:r>
      <w:r>
        <w:rPr>
          <w:color w:val="9DB3B7"/>
        </w:rPr>
        <w:t>jeho</w:t>
      </w:r>
      <w:r>
        <w:rPr>
          <w:color w:val="B14F8F"/>
        </w:rPr>
        <w:t xml:space="preserve"> syn</w:t>
      </w:r>
      <w:r>
        <w:t xml:space="preserve"> </w:t>
      </w:r>
      <w:r>
        <w:rPr>
          <w:color w:val="3F3610"/>
        </w:rPr>
        <w:t>za akcie</w:t>
      </w:r>
      <w:r>
        <w:t xml:space="preserve"> nezaplatil. "Vypadá </w:t>
      </w:r>
      <w:r>
        <w:rPr>
          <w:color w:val="747103"/>
        </w:rPr>
        <w:t>to</w:t>
      </w:r>
      <w:r>
        <w:t xml:space="preserve"> jako závažný daňový únik," říká </w:t>
      </w:r>
      <w:r>
        <w:rPr>
          <w:color w:val="9F816D"/>
        </w:rPr>
        <w:t>Giulianiho</w:t>
      </w:r>
      <w:r>
        <w:rPr>
          <w:color w:val="D4C67A"/>
        </w:rPr>
        <w:t xml:space="preserve"> mediální poradce Ailes</w:t>
      </w:r>
      <w:r>
        <w:t xml:space="preserve">. "Je </w:t>
      </w:r>
      <w:r>
        <w:rPr>
          <w:color w:val="747103"/>
        </w:rPr>
        <w:t>to</w:t>
      </w:r>
      <w:r>
        <w:t xml:space="preserve"> podle stejného modelu jako </w:t>
      </w:r>
      <w:r>
        <w:rPr>
          <w:color w:val="310106"/>
        </w:rPr>
        <w:t>jeho</w:t>
      </w:r>
      <w:r>
        <w:t xml:space="preserve"> daňová přiznání. Nemluví </w:t>
      </w:r>
      <w:r>
        <w:rPr>
          <w:color w:val="747103"/>
        </w:rPr>
        <w:t>o tom</w:t>
      </w:r>
      <w:r>
        <w:t xml:space="preserve"> dřív, než je přistižen." "Prostě nevysvětlil, proč něco v hodnotě milion dolarů o dva roky později skončilo s hodnotou 58000 dolarů," říká </w:t>
      </w:r>
      <w:r>
        <w:rPr>
          <w:color w:val="023087"/>
        </w:rPr>
        <w:t xml:space="preserve">manažer </w:t>
      </w:r>
      <w:r>
        <w:rPr>
          <w:color w:val="B7DAD2"/>
        </w:rPr>
        <w:t>Giulianiho</w:t>
      </w:r>
      <w:r>
        <w:rPr>
          <w:color w:val="196956"/>
        </w:rPr>
        <w:t xml:space="preserve"> kampaně</w:t>
      </w:r>
      <w:r>
        <w:rPr>
          <w:color w:val="023087"/>
        </w:rPr>
        <w:t xml:space="preserve"> Powers</w:t>
      </w:r>
      <w:r>
        <w:t xml:space="preserve">. "Je směšné, když tvrdí, že je to rozdíl mezi 'likvidační' hodnotou </w:t>
      </w:r>
      <w:r>
        <w:rPr>
          <w:color w:val="3F3610"/>
        </w:rPr>
        <w:t>akcií</w:t>
      </w:r>
      <w:r>
        <w:t xml:space="preserve"> a </w:t>
      </w:r>
      <w:r>
        <w:rPr>
          <w:color w:val="3F3610"/>
        </w:rPr>
        <w:t>jejich</w:t>
      </w:r>
      <w:r>
        <w:t xml:space="preserve"> tržní cenou." Zatím však </w:t>
      </w:r>
      <w:r>
        <w:rPr>
          <w:color w:val="D26A5B"/>
        </w:rPr>
        <w:t xml:space="preserve">nikdo - ani </w:t>
      </w:r>
      <w:r>
        <w:rPr>
          <w:color w:val="8B934B"/>
        </w:rPr>
        <w:t>bývalý prokurátor USA Giuliani</w:t>
      </w:r>
      <w:r>
        <w:t xml:space="preserve"> - nebyl schopen přesně určit, který zákon </w:t>
      </w:r>
      <w:r>
        <w:rPr>
          <w:color w:val="310106"/>
        </w:rPr>
        <w:t>Dinkins</w:t>
      </w:r>
      <w:r>
        <w:t xml:space="preserve"> porušil či jaké dani se vyhnul. "</w:t>
      </w:r>
      <w:r>
        <w:rPr>
          <w:color w:val="F98500"/>
        </w:rPr>
        <w:t>Zločin</w:t>
      </w:r>
      <w:r>
        <w:t xml:space="preserve"> ovlivňuje charakter," říká Ron Maiorana, konzultant </w:t>
      </w:r>
      <w:r>
        <w:rPr>
          <w:color w:val="014347"/>
        </w:rPr>
        <w:t>Giulianiho</w:t>
      </w:r>
      <w:r>
        <w:rPr>
          <w:color w:val="233809"/>
        </w:rPr>
        <w:t xml:space="preserve"> kampaně</w:t>
      </w:r>
      <w:r>
        <w:t xml:space="preserve">. "Je </w:t>
      </w:r>
      <w:r>
        <w:rPr>
          <w:color w:val="F98500"/>
        </w:rPr>
        <w:t>to</w:t>
      </w:r>
      <w:r>
        <w:t xml:space="preserve"> vážná věc. Uhýbá a kličkuje. V minulosti už podváděl a </w:t>
      </w:r>
      <w:r>
        <w:rPr>
          <w:color w:val="747103"/>
        </w:rPr>
        <w:t>tohle</w:t>
      </w:r>
      <w:r>
        <w:t xml:space="preserve"> je nejnovější kapitola." "</w:t>
      </w:r>
      <w:r>
        <w:rPr>
          <w:color w:val="002935"/>
        </w:rPr>
        <w:t>Lidé</w:t>
      </w:r>
      <w:r>
        <w:t xml:space="preserve"> </w:t>
      </w:r>
      <w:r>
        <w:rPr>
          <w:color w:val="002935"/>
        </w:rPr>
        <w:t>si</w:t>
      </w:r>
      <w:r>
        <w:t xml:space="preserve"> pak říkají, že </w:t>
      </w:r>
      <w:r>
        <w:rPr>
          <w:color w:val="310106"/>
        </w:rPr>
        <w:t>tenhle chlapík</w:t>
      </w:r>
      <w:r>
        <w:t xml:space="preserve"> možná vůbec není čistý jako lilie," říká </w:t>
      </w:r>
      <w:r>
        <w:rPr>
          <w:color w:val="F95475"/>
        </w:rPr>
        <w:t xml:space="preserve">Garth, mediální poradce </w:t>
      </w:r>
      <w:r>
        <w:rPr>
          <w:color w:val="5D9608"/>
        </w:rPr>
        <w:t>starosty Kocha</w:t>
      </w:r>
      <w:r>
        <w:t>. "</w:t>
      </w:r>
      <w:r>
        <w:rPr>
          <w:color w:val="D7F3FE"/>
        </w:rPr>
        <w:t>Výsledek může nakonec být mnohem těsnější, než si lidé myslí</w:t>
      </w:r>
      <w:r>
        <w:t>."</w:t>
      </w:r>
    </w:p>
    <w:p>
      <w:r>
        <w:rPr>
          <w:b/>
        </w:rPr>
        <w:t>Document number 1160</w:t>
      </w:r>
    </w:p>
    <w:p>
      <w:r>
        <w:rPr>
          <w:b/>
        </w:rPr>
        <w:t>Document identifier: wsj1458-001</w:t>
      </w:r>
    </w:p>
    <w:p>
      <w:r>
        <w:rPr>
          <w:color w:val="310106"/>
        </w:rPr>
        <w:t xml:space="preserve">Dlouhotrvající skandál </w:t>
      </w:r>
      <w:r>
        <w:rPr>
          <w:color w:val="04640D"/>
        </w:rPr>
        <w:t xml:space="preserve">kolem pádu </w:t>
      </w:r>
      <w:r>
        <w:rPr>
          <w:color w:val="FEFB0A"/>
        </w:rPr>
        <w:t>banky Banco Ambrosiano</w:t>
      </w:r>
      <w:r>
        <w:rPr>
          <w:color w:val="04640D"/>
        </w:rPr>
        <w:t xml:space="preserve"> </w:t>
      </w:r>
      <w:r>
        <w:rPr>
          <w:color w:val="FB5514"/>
        </w:rPr>
        <w:t>v roce 1982</w:t>
      </w:r>
      <w:r>
        <w:t xml:space="preserve"> znovu vzplál minulý týden po zatčení </w:t>
      </w:r>
      <w:r>
        <w:rPr>
          <w:color w:val="E115C0"/>
        </w:rPr>
        <w:t>římského podnikatele Flavia Carboniho</w:t>
      </w:r>
      <w:r>
        <w:t xml:space="preserve"> kvůli obvinění z podvodu. </w:t>
      </w:r>
      <w:r>
        <w:rPr>
          <w:color w:val="00587F"/>
        </w:rPr>
        <w:t>Římští soudci</w:t>
      </w:r>
      <w:r>
        <w:t xml:space="preserve"> viní </w:t>
      </w:r>
      <w:r>
        <w:rPr>
          <w:color w:val="0BC582"/>
        </w:rPr>
        <w:t>Carboniho</w:t>
      </w:r>
      <w:r>
        <w:rPr>
          <w:color w:val="FEB8C8"/>
        </w:rPr>
        <w:t xml:space="preserve"> a několik dalších lidí</w:t>
      </w:r>
      <w:r>
        <w:t xml:space="preserve"> z pokusu vymoci </w:t>
      </w:r>
      <w:r>
        <w:rPr>
          <w:color w:val="9E8317"/>
        </w:rPr>
        <w:t>z Vatikánu</w:t>
      </w:r>
      <w:r>
        <w:t xml:space="preserve"> 1.2 miliardy lir (880000 dolarů) výměnou za dokumenty uložené </w:t>
      </w:r>
      <w:r>
        <w:rPr>
          <w:color w:val="01190F"/>
        </w:rPr>
        <w:t xml:space="preserve">v kufříku </w:t>
      </w:r>
      <w:r>
        <w:rPr>
          <w:color w:val="847D81"/>
        </w:rPr>
        <w:t xml:space="preserve">Roberta Calviho, předsedy představenstva </w:t>
      </w:r>
      <w:r>
        <w:rPr>
          <w:color w:val="58018B"/>
        </w:rPr>
        <w:t>společnosti Ambrosiano</w:t>
      </w:r>
      <w:r>
        <w:rPr>
          <w:color w:val="847D81"/>
        </w:rPr>
        <w:t xml:space="preserve">, </w:t>
      </w:r>
      <w:r>
        <w:rPr>
          <w:color w:val="B70639"/>
        </w:rPr>
        <w:t>který</w:t>
      </w:r>
      <w:r>
        <w:rPr>
          <w:color w:val="847D81"/>
        </w:rPr>
        <w:t xml:space="preserve"> byl krátce </w:t>
      </w:r>
      <w:r>
        <w:rPr>
          <w:color w:val="703B01"/>
        </w:rPr>
        <w:t xml:space="preserve">před pádem </w:t>
      </w:r>
      <w:r>
        <w:rPr>
          <w:color w:val="F7F1DF"/>
        </w:rPr>
        <w:t>banky</w:t>
      </w:r>
      <w:r>
        <w:rPr>
          <w:color w:val="847D81"/>
        </w:rPr>
        <w:t xml:space="preserve"> nalezen oběšený pod londýnským mostem Blackfriar's Bridge</w:t>
      </w:r>
      <w:r>
        <w:t xml:space="preserve">. </w:t>
      </w:r>
      <w:r>
        <w:rPr>
          <w:color w:val="118B8A"/>
        </w:rPr>
        <w:t xml:space="preserve">Banka Banco Ambrosiano, </w:t>
      </w:r>
      <w:r>
        <w:rPr>
          <w:color w:val="4AFEFA"/>
        </w:rPr>
        <w:t>která</w:t>
      </w:r>
      <w:r>
        <w:rPr>
          <w:color w:val="118B8A"/>
        </w:rPr>
        <w:t xml:space="preserve"> byla největší italskou soukromou bankou</w:t>
      </w:r>
      <w:r>
        <w:t xml:space="preserve">, se zhroutila </w:t>
      </w:r>
      <w:r>
        <w:rPr>
          <w:color w:val="FCB164"/>
        </w:rPr>
        <w:t>v roce 1982</w:t>
      </w:r>
      <w:r>
        <w:t xml:space="preserve"> s dluhy ve výši 1.3 miliardy dolarů. Většina peněz byla zapůjčena řetězci </w:t>
      </w:r>
      <w:r>
        <w:rPr>
          <w:color w:val="796EE6"/>
        </w:rPr>
        <w:t xml:space="preserve">spících firem v Panamě a Lucembursku, </w:t>
      </w:r>
      <w:r>
        <w:rPr>
          <w:color w:val="000D2C"/>
        </w:rPr>
        <w:t>které</w:t>
      </w:r>
      <w:r>
        <w:rPr>
          <w:color w:val="796EE6"/>
        </w:rPr>
        <w:t xml:space="preserve"> byly </w:t>
      </w:r>
      <w:r>
        <w:rPr>
          <w:color w:val="53495F"/>
        </w:rPr>
        <w:t>touto vatikánskou bankou</w:t>
      </w:r>
      <w:r>
        <w:rPr>
          <w:color w:val="796EE6"/>
        </w:rPr>
        <w:t xml:space="preserve"> přímo či nepřímo vlastněny</w:t>
      </w:r>
      <w:r>
        <w:t xml:space="preserve">. </w:t>
      </w:r>
      <w:r>
        <w:rPr>
          <w:color w:val="9E8317"/>
        </w:rPr>
        <w:t xml:space="preserve">Vatikán, </w:t>
      </w:r>
      <w:r>
        <w:rPr>
          <w:color w:val="F95475"/>
        </w:rPr>
        <w:t>který</w:t>
      </w:r>
      <w:r>
        <w:rPr>
          <w:color w:val="9E8317"/>
        </w:rPr>
        <w:t xml:space="preserve"> popírá jakékoli pochybení</w:t>
      </w:r>
      <w:r>
        <w:t xml:space="preserve">, zaplatil v roce 1985 věřitelům </w:t>
      </w:r>
      <w:r>
        <w:rPr>
          <w:color w:val="118B8A"/>
        </w:rPr>
        <w:t>milánské banky</w:t>
      </w:r>
      <w:r>
        <w:t xml:space="preserve"> 250 milionů dolarů jako "gesto dobré vůle". Italské zpravodajství uvedlo, že </w:t>
      </w:r>
      <w:r>
        <w:rPr>
          <w:color w:val="E115C0"/>
        </w:rPr>
        <w:t>Carboni</w:t>
      </w:r>
      <w:r>
        <w:t xml:space="preserve"> a </w:t>
      </w:r>
      <w:r>
        <w:rPr>
          <w:color w:val="E115C0"/>
        </w:rPr>
        <w:t>jeho</w:t>
      </w:r>
      <w:r>
        <w:t xml:space="preserve"> kolega získali šeky na 1.2 miliardy lir </w:t>
      </w:r>
      <w:r>
        <w:rPr>
          <w:color w:val="61FC03"/>
        </w:rPr>
        <w:t xml:space="preserve">od představitele </w:t>
      </w:r>
      <w:r>
        <w:rPr>
          <w:color w:val="5D9608"/>
        </w:rPr>
        <w:t>Vatikánu</w:t>
      </w:r>
      <w:r>
        <w:rPr>
          <w:color w:val="61FC03"/>
        </w:rPr>
        <w:t xml:space="preserve"> Pavla Hnilici</w:t>
      </w:r>
      <w:r>
        <w:t xml:space="preserve">. Italské noviny spekulují, že </w:t>
      </w:r>
      <w:r>
        <w:rPr>
          <w:color w:val="01190F"/>
        </w:rPr>
        <w:t>kufřík</w:t>
      </w:r>
      <w:r>
        <w:t xml:space="preserve"> obsahoval </w:t>
      </w:r>
      <w:r>
        <w:rPr>
          <w:color w:val="DE98FD"/>
        </w:rPr>
        <w:t xml:space="preserve">dokumenty, </w:t>
      </w:r>
      <w:r>
        <w:rPr>
          <w:color w:val="98A088"/>
        </w:rPr>
        <w:t>které</w:t>
      </w:r>
      <w:r>
        <w:rPr>
          <w:color w:val="DE98FD"/>
        </w:rPr>
        <w:t xml:space="preserve"> buď očišťovaly </w:t>
      </w:r>
      <w:r>
        <w:rPr>
          <w:color w:val="4F584E"/>
        </w:rPr>
        <w:t>vatikánskou banku</w:t>
      </w:r>
      <w:r>
        <w:rPr>
          <w:color w:val="DE98FD"/>
        </w:rPr>
        <w:t xml:space="preserve"> od viny </w:t>
      </w:r>
      <w:r>
        <w:rPr>
          <w:color w:val="248AD0"/>
        </w:rPr>
        <w:t>na skandálu</w:t>
      </w:r>
      <w:r>
        <w:rPr>
          <w:color w:val="DE98FD"/>
        </w:rPr>
        <w:t xml:space="preserve">, nebo dokazovaly, že </w:t>
      </w:r>
      <w:r>
        <w:rPr>
          <w:color w:val="4F584E"/>
        </w:rPr>
        <w:t>banka, známá jako Istituto per le Opere di Religione</w:t>
      </w:r>
      <w:r>
        <w:rPr>
          <w:color w:val="DE98FD"/>
        </w:rPr>
        <w:t>, směrovala finanční prostředky ke skupinám ve východním bloku, jako je Solidarita v Polsku</w:t>
      </w:r>
      <w:r>
        <w:t xml:space="preserve">. </w:t>
      </w:r>
      <w:r>
        <w:rPr>
          <w:color w:val="5C5300"/>
        </w:rPr>
        <w:t>Hnilica</w:t>
      </w:r>
      <w:r>
        <w:rPr>
          <w:color w:val="9F6551"/>
        </w:rPr>
        <w:t xml:space="preserve">, </w:t>
      </w:r>
      <w:r>
        <w:rPr>
          <w:color w:val="BCFEC6"/>
        </w:rPr>
        <w:t>Carboni</w:t>
      </w:r>
      <w:r>
        <w:rPr>
          <w:color w:val="9F6551"/>
        </w:rPr>
        <w:t xml:space="preserve"> ani představitelé </w:t>
      </w:r>
      <w:r>
        <w:rPr>
          <w:color w:val="932C70"/>
        </w:rPr>
        <w:t>Vatikánu</w:t>
      </w:r>
      <w:r>
        <w:t xml:space="preserve"> nebyli přes víkend k zastižení, aby se k věci vyjádřili.</w:t>
      </w:r>
    </w:p>
    <w:p>
      <w:r>
        <w:rPr>
          <w:b/>
        </w:rPr>
        <w:t>Document number 1161</w:t>
      </w:r>
    </w:p>
    <w:p>
      <w:r>
        <w:rPr>
          <w:b/>
        </w:rPr>
        <w:t>Document identifier: wsj1459-001</w:t>
      </w:r>
    </w:p>
    <w:p>
      <w:r>
        <w:rPr>
          <w:color w:val="310106"/>
        </w:rPr>
        <w:t>Tato společnost zabývající se správou obchodního majetku</w:t>
      </w:r>
      <w:r>
        <w:t xml:space="preserve"> oznámila, že </w:t>
      </w:r>
      <w:r>
        <w:rPr>
          <w:color w:val="04640D"/>
        </w:rPr>
        <w:t>její</w:t>
      </w:r>
      <w:r>
        <w:rPr>
          <w:color w:val="FEFB0A"/>
        </w:rPr>
        <w:t xml:space="preserve"> představenstvo</w:t>
      </w:r>
      <w:r>
        <w:t xml:space="preserve"> zvolilo </w:t>
      </w:r>
      <w:r>
        <w:rPr>
          <w:color w:val="FB5514"/>
        </w:rPr>
        <w:t>Kierana E. Burkeho, konzultanta společnosti Drexel Burnham Lambert Group Inc.</w:t>
      </w:r>
      <w:r>
        <w:t xml:space="preserve">, </w:t>
      </w:r>
      <w:r>
        <w:rPr>
          <w:color w:val="E115C0"/>
        </w:rPr>
        <w:t>generálním ředitelem</w:t>
      </w:r>
      <w:r>
        <w:t xml:space="preserve">, </w:t>
      </w:r>
      <w:r>
        <w:rPr>
          <w:color w:val="E115C0"/>
        </w:rPr>
        <w:t>což</w:t>
      </w:r>
      <w:r>
        <w:t xml:space="preserve"> je nová funkce, a prezidentem. </w:t>
      </w:r>
      <w:r>
        <w:rPr>
          <w:color w:val="FB5514"/>
        </w:rPr>
        <w:t>Burke</w:t>
      </w:r>
      <w:r>
        <w:t xml:space="preserve"> je nástupcem </w:t>
      </w:r>
      <w:r>
        <w:rPr>
          <w:color w:val="00587F"/>
        </w:rPr>
        <w:t xml:space="preserve">Richarda D. Manleyho, </w:t>
      </w:r>
      <w:r>
        <w:rPr>
          <w:color w:val="0BC582"/>
        </w:rPr>
        <w:t>který</w:t>
      </w:r>
      <w:r>
        <w:rPr>
          <w:color w:val="00587F"/>
        </w:rPr>
        <w:t xml:space="preserve"> </w:t>
      </w:r>
      <w:r>
        <w:rPr>
          <w:color w:val="FEB8C8"/>
        </w:rPr>
        <w:t>u společnosti</w:t>
      </w:r>
      <w:r>
        <w:rPr>
          <w:color w:val="00587F"/>
        </w:rPr>
        <w:t xml:space="preserve"> zůstane jako konzultant</w:t>
      </w:r>
      <w:r>
        <w:t xml:space="preserve">. </w:t>
      </w:r>
      <w:r>
        <w:rPr>
          <w:color w:val="9E8317"/>
        </w:rPr>
        <w:t>Oba muži</w:t>
      </w:r>
      <w:r>
        <w:t xml:space="preserve"> nebyli k zastižení, aby se k věci mohli vyjádřit. </w:t>
      </w:r>
      <w:r>
        <w:rPr>
          <w:color w:val="310106"/>
        </w:rPr>
        <w:t>Společnost</w:t>
      </w:r>
      <w:r>
        <w:t xml:space="preserve"> dále jmenovala Michaela E. Gellerta, ředitele a majoritního akcionáře, do prázdného křesla předsedy </w:t>
      </w:r>
      <w:r>
        <w:rPr>
          <w:color w:val="FEFB0A"/>
        </w:rPr>
        <w:t>představenstva</w:t>
      </w:r>
      <w:r>
        <w:t>.</w:t>
      </w:r>
    </w:p>
    <w:p>
      <w:r>
        <w:rPr>
          <w:b/>
        </w:rPr>
        <w:t>Document number 1162</w:t>
      </w:r>
    </w:p>
    <w:p>
      <w:r>
        <w:rPr>
          <w:b/>
        </w:rPr>
        <w:t>Document identifier: wsj1460-001</w:t>
      </w:r>
    </w:p>
    <w:p>
      <w:r>
        <w:rPr>
          <w:color w:val="310106"/>
        </w:rPr>
        <w:t>Britský Úřad pro soudní stíhání finančních podvodů</w:t>
      </w:r>
      <w:r>
        <w:t xml:space="preserve"> oznámil, </w:t>
      </w:r>
      <w:r>
        <w:rPr>
          <w:color w:val="04640D"/>
        </w:rPr>
        <w:t xml:space="preserve">že prošetří </w:t>
      </w:r>
      <w:r>
        <w:rPr>
          <w:color w:val="FEFB0A"/>
        </w:rPr>
        <w:t xml:space="preserve">okolnosti </w:t>
      </w:r>
      <w:r>
        <w:rPr>
          <w:color w:val="FB5514"/>
        </w:rPr>
        <w:t xml:space="preserve">údajných fiktivních smluv </w:t>
      </w:r>
      <w:r>
        <w:rPr>
          <w:color w:val="E115C0"/>
        </w:rPr>
        <w:t xml:space="preserve">ve společnosti International Signal &amp; Control, jednotce </w:t>
      </w:r>
      <w:r>
        <w:rPr>
          <w:color w:val="00587F"/>
        </w:rPr>
        <w:t>společnosti Ferranti International Signal PLC</w:t>
      </w:r>
      <w:r>
        <w:t xml:space="preserve">. Vyšetřování, </w:t>
      </w:r>
      <w:r>
        <w:rPr>
          <w:color w:val="04640D"/>
        </w:rPr>
        <w:t>které</w:t>
      </w:r>
      <w:r>
        <w:t xml:space="preserve"> bude koordinováno </w:t>
      </w:r>
      <w:r>
        <w:rPr>
          <w:color w:val="0BC582"/>
        </w:rPr>
        <w:t xml:space="preserve">s tím, </w:t>
      </w:r>
      <w:r>
        <w:rPr>
          <w:color w:val="FEB8C8"/>
        </w:rPr>
        <w:t>které</w:t>
      </w:r>
      <w:r>
        <w:rPr>
          <w:color w:val="0BC582"/>
        </w:rPr>
        <w:t xml:space="preserve"> už probíhá v USA</w:t>
      </w:r>
      <w:r>
        <w:t xml:space="preserve">, následuje po zjištění </w:t>
      </w:r>
      <w:r>
        <w:rPr>
          <w:color w:val="9E8317"/>
        </w:rPr>
        <w:t xml:space="preserve">skutečností, </w:t>
      </w:r>
      <w:r>
        <w:rPr>
          <w:color w:val="01190F"/>
        </w:rPr>
        <w:t>které</w:t>
      </w:r>
      <w:r>
        <w:rPr>
          <w:color w:val="9E8317"/>
        </w:rPr>
        <w:t xml:space="preserve"> </w:t>
      </w:r>
      <w:r>
        <w:rPr>
          <w:color w:val="847D81"/>
        </w:rPr>
        <w:t>společnost Ferranti</w:t>
      </w:r>
      <w:r>
        <w:rPr>
          <w:color w:val="9E8317"/>
        </w:rPr>
        <w:t xml:space="preserve"> označuje jako "závažný" podvod týkající se </w:t>
      </w:r>
      <w:r>
        <w:rPr>
          <w:color w:val="58018B"/>
        </w:rPr>
        <w:t>její</w:t>
      </w:r>
      <w:r>
        <w:rPr>
          <w:color w:val="B70639"/>
        </w:rPr>
        <w:t xml:space="preserve"> dceřiné společnosti v USA</w:t>
      </w:r>
      <w:r>
        <w:t xml:space="preserve">. </w:t>
      </w:r>
      <w:r>
        <w:rPr>
          <w:color w:val="703B01"/>
        </w:rPr>
        <w:t>Společnost Ferranti</w:t>
      </w:r>
      <w:r>
        <w:rPr>
          <w:color w:val="F7F1DF"/>
        </w:rPr>
        <w:t xml:space="preserve"> koupila </w:t>
      </w:r>
      <w:r>
        <w:rPr>
          <w:color w:val="118B8A"/>
        </w:rPr>
        <w:t>společnost International Signal &amp; Control z Lancasteru v Pensylvánii, výrobce obranných zařízení</w:t>
      </w:r>
      <w:r>
        <w:rPr>
          <w:color w:val="F7F1DF"/>
        </w:rPr>
        <w:t>, v roce 1987 za 420 milionů liber (670.3 milionu dolarů</w:t>
      </w:r>
      <w:r>
        <w:t xml:space="preserve">). </w:t>
      </w:r>
      <w:r>
        <w:rPr>
          <w:color w:val="4AFEFA"/>
        </w:rPr>
        <w:t>Společnost Ferranti</w:t>
      </w:r>
      <w:r>
        <w:t xml:space="preserve"> uvedla, </w:t>
      </w:r>
      <w:r>
        <w:rPr>
          <w:color w:val="FCB164"/>
        </w:rPr>
        <w:t xml:space="preserve">že bude přinucena </w:t>
      </w:r>
      <w:r>
        <w:rPr>
          <w:color w:val="796EE6"/>
        </w:rPr>
        <w:t>z těchto fiktivních smluv</w:t>
      </w:r>
      <w:r>
        <w:rPr>
          <w:color w:val="FCB164"/>
        </w:rPr>
        <w:t xml:space="preserve"> odepsat 185 milionů liber</w:t>
      </w:r>
      <w:r>
        <w:t xml:space="preserve">, </w:t>
      </w:r>
      <w:r>
        <w:rPr>
          <w:color w:val="FCB164"/>
        </w:rPr>
        <w:t>čímž</w:t>
      </w:r>
      <w:r>
        <w:t xml:space="preserve"> sníží čistou hodnotu </w:t>
      </w:r>
      <w:r>
        <w:rPr>
          <w:color w:val="4AFEFA"/>
        </w:rPr>
        <w:t>svých</w:t>
      </w:r>
      <w:r>
        <w:t xml:space="preserve"> aktiv o více než polovinu. </w:t>
      </w:r>
      <w:r>
        <w:rPr>
          <w:color w:val="000D2C"/>
        </w:rPr>
        <w:t>Úřad pro soudní stíhání finančních podvodů</w:t>
      </w:r>
      <w:r>
        <w:rPr>
          <w:color w:val="310106"/>
        </w:rPr>
        <w:t>, divize londýnské městské policie zodpovědné za vyšetřování finančních trestných činů</w:t>
      </w:r>
      <w:r>
        <w:t xml:space="preserve">, oznámil, že se </w:t>
      </w:r>
      <w:r>
        <w:rPr>
          <w:color w:val="310106"/>
        </w:rPr>
        <w:t>jeho</w:t>
      </w:r>
      <w:r>
        <w:t xml:space="preserve"> práce bude zabývat "obviněními </w:t>
      </w:r>
      <w:r>
        <w:rPr>
          <w:color w:val="53495F"/>
        </w:rPr>
        <w:t>z podvodu</w:t>
      </w:r>
      <w:r>
        <w:t xml:space="preserve"> </w:t>
      </w:r>
      <w:r>
        <w:rPr>
          <w:color w:val="F7F1DF"/>
        </w:rPr>
        <w:t>před fúzí</w:t>
      </w:r>
      <w:r>
        <w:t xml:space="preserve">, </w:t>
      </w:r>
      <w:r>
        <w:rPr>
          <w:color w:val="F7F1DF"/>
        </w:rPr>
        <w:t>při ní</w:t>
      </w:r>
      <w:r>
        <w:t xml:space="preserve"> i </w:t>
      </w:r>
      <w:r>
        <w:rPr>
          <w:color w:val="F7F1DF"/>
        </w:rPr>
        <w:t>po ní</w:t>
      </w:r>
      <w:r>
        <w:t xml:space="preserve">". </w:t>
      </w:r>
      <w:r>
        <w:rPr>
          <w:color w:val="4AFEFA"/>
        </w:rPr>
        <w:t>Společnost Ferranti</w:t>
      </w:r>
      <w:r>
        <w:t xml:space="preserve"> oznámila, že vyšetřování vítá a bude "plně spolupracovat". </w:t>
      </w:r>
      <w:r>
        <w:rPr>
          <w:color w:val="F95475"/>
        </w:rPr>
        <w:t xml:space="preserve">Derek Alun-Jones, předseda představenstva </w:t>
      </w:r>
      <w:r>
        <w:rPr>
          <w:color w:val="61FC03"/>
        </w:rPr>
        <w:t>společnosti Ferranti</w:t>
      </w:r>
      <w:r>
        <w:t xml:space="preserve">, řekl, že chce </w:t>
      </w:r>
      <w:r>
        <w:rPr>
          <w:color w:val="5D9608"/>
        </w:rPr>
        <w:t xml:space="preserve">na osoby, </w:t>
      </w:r>
      <w:r>
        <w:rPr>
          <w:color w:val="DE98FD"/>
        </w:rPr>
        <w:t>které</w:t>
      </w:r>
      <w:r>
        <w:rPr>
          <w:color w:val="5D9608"/>
        </w:rPr>
        <w:t xml:space="preserve"> jsou </w:t>
      </w:r>
      <w:r>
        <w:rPr>
          <w:color w:val="98A088"/>
        </w:rPr>
        <w:t>za to</w:t>
      </w:r>
      <w:r>
        <w:rPr>
          <w:color w:val="5D9608"/>
        </w:rPr>
        <w:t xml:space="preserve"> zodpovědné</w:t>
      </w:r>
      <w:r>
        <w:t xml:space="preserve">, podat žalobu. </w:t>
      </w:r>
      <w:r>
        <w:rPr>
          <w:color w:val="4AFEFA"/>
        </w:rPr>
        <w:t xml:space="preserve">Tato britská skupina, </w:t>
      </w:r>
      <w:r>
        <w:rPr>
          <w:color w:val="4F584E"/>
        </w:rPr>
        <w:t>která</w:t>
      </w:r>
      <w:r>
        <w:rPr>
          <w:color w:val="4AFEFA"/>
        </w:rPr>
        <w:t xml:space="preserve"> vyrábí vojenskou obrannou elektroniku</w:t>
      </w:r>
      <w:r>
        <w:t xml:space="preserve">, oznámila, že prodá aktiva za 100 milionů liber a možná bude usilovat o fúzi, aby </w:t>
      </w:r>
      <w:r>
        <w:rPr>
          <w:color w:val="4AFEFA"/>
        </w:rPr>
        <w:t>se</w:t>
      </w:r>
      <w:r>
        <w:t xml:space="preserve"> po vzniklých potížích posílila.</w:t>
      </w:r>
    </w:p>
    <w:p>
      <w:r>
        <w:rPr>
          <w:b/>
        </w:rPr>
        <w:t>Document number 1163</w:t>
      </w:r>
    </w:p>
    <w:p>
      <w:r>
        <w:rPr>
          <w:b/>
        </w:rPr>
        <w:t>Document identifier: wsj1461-001</w:t>
      </w:r>
    </w:p>
    <w:p>
      <w:r>
        <w:rPr>
          <w:color w:val="310106"/>
        </w:rPr>
        <w:t>Bertram M. Lee</w:t>
      </w:r>
      <w:r>
        <w:rPr>
          <w:color w:val="04640D"/>
        </w:rPr>
        <w:t xml:space="preserve"> a </w:t>
      </w:r>
      <w:r>
        <w:rPr>
          <w:color w:val="FEFB0A"/>
        </w:rPr>
        <w:t>Peter Bynoe</w:t>
      </w:r>
      <w:r>
        <w:rPr>
          <w:color w:val="04640D"/>
        </w:rPr>
        <w:t xml:space="preserve">, podnikatelé </w:t>
      </w:r>
      <w:r>
        <w:rPr>
          <w:color w:val="FB5514"/>
        </w:rPr>
        <w:t>z Chicaga</w:t>
      </w:r>
      <w:r>
        <w:t xml:space="preserve">, podepsali novou dohodu o tom, že koupí </w:t>
      </w:r>
      <w:r>
        <w:rPr>
          <w:color w:val="E115C0"/>
        </w:rPr>
        <w:t>basketbalový tým Denver Nuggets</w:t>
      </w:r>
      <w:r>
        <w:t xml:space="preserve">, ale nikoli jako většinoví vlastníci. </w:t>
      </w:r>
      <w:r>
        <w:rPr>
          <w:color w:val="04640D"/>
        </w:rPr>
        <w:t>Tito partneři</w:t>
      </w:r>
      <w:r>
        <w:t xml:space="preserve"> v sobotu oznámili, </w:t>
      </w:r>
      <w:r>
        <w:rPr>
          <w:color w:val="00587F"/>
        </w:rPr>
        <w:t xml:space="preserve">že </w:t>
      </w:r>
      <w:r>
        <w:rPr>
          <w:color w:val="0BC582"/>
        </w:rPr>
        <w:t>tým</w:t>
      </w:r>
      <w:r>
        <w:rPr>
          <w:color w:val="00587F"/>
        </w:rPr>
        <w:t xml:space="preserve"> koupí za 54 milionů dolarů nová skupina zahrnující </w:t>
      </w:r>
      <w:r>
        <w:rPr>
          <w:color w:val="FEB8C8"/>
        </w:rPr>
        <w:t xml:space="preserve">i společnost Comsat Video Enterprises Inc., jednotku </w:t>
      </w:r>
      <w:r>
        <w:rPr>
          <w:color w:val="9E8317"/>
        </w:rPr>
        <w:t>zdejší</w:t>
      </w:r>
      <w:r>
        <w:rPr>
          <w:color w:val="FEB8C8"/>
        </w:rPr>
        <w:t xml:space="preserve"> společnosti Communications Satellite Corp</w:t>
      </w:r>
      <w:r>
        <w:t xml:space="preserve">. </w:t>
      </w:r>
      <w:r>
        <w:rPr>
          <w:color w:val="01190F"/>
        </w:rPr>
        <w:t>Společnost Comsat Video</w:t>
      </w:r>
      <w:r>
        <w:t xml:space="preserve"> zaplatí za 62.5% podíl 17 milionů dolarů a </w:t>
      </w:r>
      <w:r>
        <w:rPr>
          <w:color w:val="847D81"/>
        </w:rPr>
        <w:t xml:space="preserve">Lee </w:t>
      </w:r>
      <w:r>
        <w:rPr>
          <w:color w:val="58018B"/>
        </w:rPr>
        <w:t>s Bynoem</w:t>
      </w:r>
      <w:r>
        <w:t xml:space="preserve"> dají dohromady 8 milionů dolarů za 37.5% podíl </w:t>
      </w:r>
      <w:r>
        <w:rPr>
          <w:color w:val="E115C0"/>
        </w:rPr>
        <w:t>v týmu</w:t>
      </w:r>
      <w:r>
        <w:t xml:space="preserve">. Podle podmínek </w:t>
      </w:r>
      <w:r>
        <w:rPr>
          <w:color w:val="00587F"/>
        </w:rPr>
        <w:t>prodeje</w:t>
      </w:r>
      <w:r>
        <w:t xml:space="preserve"> by majitel </w:t>
      </w:r>
      <w:r>
        <w:rPr>
          <w:color w:val="E115C0"/>
        </w:rPr>
        <w:t>týmu Nuggets</w:t>
      </w:r>
      <w:r>
        <w:t xml:space="preserve">, Sidney Shlenker, mohl získat až 11 milionů dolarů v dodatečných platbách za budoucí výnosy z licence. </w:t>
      </w:r>
      <w:r>
        <w:rPr>
          <w:color w:val="310106"/>
        </w:rPr>
        <w:t>Lee</w:t>
      </w:r>
      <w:r>
        <w:rPr>
          <w:color w:val="04640D"/>
        </w:rPr>
        <w:t xml:space="preserve"> a </w:t>
      </w:r>
      <w:r>
        <w:rPr>
          <w:color w:val="FEFB0A"/>
        </w:rPr>
        <w:t>Bynoe</w:t>
      </w:r>
      <w:r>
        <w:t xml:space="preserve"> vloni v červenci oznámili </w:t>
      </w:r>
      <w:r>
        <w:rPr>
          <w:color w:val="B70639"/>
        </w:rPr>
        <w:t xml:space="preserve">obchod, </w:t>
      </w:r>
      <w:r>
        <w:rPr>
          <w:color w:val="703B01"/>
        </w:rPr>
        <w:t>který</w:t>
      </w:r>
      <w:r>
        <w:rPr>
          <w:color w:val="B70639"/>
        </w:rPr>
        <w:t xml:space="preserve"> by </w:t>
      </w:r>
      <w:r>
        <w:rPr>
          <w:color w:val="F7F1DF"/>
        </w:rPr>
        <w:t>z nich</w:t>
      </w:r>
      <w:r>
        <w:rPr>
          <w:color w:val="B70639"/>
        </w:rPr>
        <w:t xml:space="preserve"> učinil první černošské většinové vlastníky licence v profesionálním většinovém sportu</w:t>
      </w:r>
      <w:r>
        <w:t xml:space="preserve">. </w:t>
      </w:r>
      <w:r>
        <w:rPr>
          <w:color w:val="B70639"/>
        </w:rPr>
        <w:t>Obchod</w:t>
      </w:r>
      <w:r>
        <w:t xml:space="preserve"> však minulý týden zkrachoval kvůli nedostatku financí. </w:t>
      </w:r>
      <w:r>
        <w:rPr>
          <w:color w:val="01190F"/>
        </w:rPr>
        <w:t>V čele společnosti Comsat Video</w:t>
      </w:r>
      <w:r>
        <w:t xml:space="preserve"> stojí </w:t>
      </w:r>
      <w:r>
        <w:rPr>
          <w:color w:val="118B8A"/>
        </w:rPr>
        <w:t xml:space="preserve">Robert Wussler, </w:t>
      </w:r>
      <w:r>
        <w:rPr>
          <w:color w:val="4AFEFA"/>
        </w:rPr>
        <w:t>který</w:t>
      </w:r>
      <w:r>
        <w:rPr>
          <w:color w:val="118B8A"/>
        </w:rPr>
        <w:t xml:space="preserve"> před pouhými dvěma týdny rezignoval z výkonného postu číslo dvě </w:t>
      </w:r>
      <w:r>
        <w:rPr>
          <w:color w:val="FCB164"/>
        </w:rPr>
        <w:t>u společnosti Turner Broadcasting System Inc.</w:t>
      </w:r>
      <w:r>
        <w:rPr>
          <w:color w:val="118B8A"/>
        </w:rPr>
        <w:t>, aby</w:t>
      </w:r>
      <w:r>
        <w:t xml:space="preserve"> zaujal tuto pozici </w:t>
      </w:r>
      <w:r>
        <w:rPr>
          <w:color w:val="01190F"/>
        </w:rPr>
        <w:t>ve společnosti Comsat</w:t>
      </w:r>
      <w:r>
        <w:t xml:space="preserve">. </w:t>
      </w:r>
      <w:r>
        <w:rPr>
          <w:color w:val="01190F"/>
        </w:rPr>
        <w:t xml:space="preserve">Společnost Comsat Video, </w:t>
      </w:r>
      <w:r>
        <w:rPr>
          <w:color w:val="796EE6"/>
        </w:rPr>
        <w:t>která</w:t>
      </w:r>
      <w:r>
        <w:rPr>
          <w:color w:val="01190F"/>
        </w:rPr>
        <w:t xml:space="preserve"> distribuuje placené programy do hotelových pokojů</w:t>
      </w:r>
      <w:r>
        <w:t xml:space="preserve">, plánuje přidat do </w:t>
      </w:r>
      <w:r>
        <w:rPr>
          <w:color w:val="01190F"/>
        </w:rPr>
        <w:t>své</w:t>
      </w:r>
      <w:r>
        <w:t xml:space="preserve"> nabídky zápasy </w:t>
      </w:r>
      <w:r>
        <w:rPr>
          <w:color w:val="E115C0"/>
        </w:rPr>
        <w:t>týmu Nuggets</w:t>
      </w:r>
      <w:r>
        <w:t xml:space="preserve">, jako </w:t>
      </w:r>
      <w:r>
        <w:rPr>
          <w:color w:val="000D2C"/>
        </w:rPr>
        <w:t>to</w:t>
      </w:r>
      <w:r>
        <w:t xml:space="preserve"> s úspěchem udělal </w:t>
      </w:r>
      <w:r>
        <w:rPr>
          <w:color w:val="53495F"/>
        </w:rPr>
        <w:t>Turner</w:t>
      </w:r>
      <w:r>
        <w:t xml:space="preserve"> se </w:t>
      </w:r>
      <w:r>
        <w:rPr>
          <w:color w:val="53495F"/>
        </w:rPr>
        <w:t>svými</w:t>
      </w:r>
      <w:r>
        <w:t xml:space="preserve"> sportovními týmy Atlanta Hawks a Braves. </w:t>
      </w:r>
      <w:r>
        <w:rPr>
          <w:color w:val="310106"/>
        </w:rPr>
        <w:t>Lee</w:t>
      </w:r>
      <w:r>
        <w:rPr>
          <w:color w:val="04640D"/>
        </w:rPr>
        <w:t xml:space="preserve"> a </w:t>
      </w:r>
      <w:r>
        <w:rPr>
          <w:color w:val="FEFB0A"/>
        </w:rPr>
        <w:t>Bynoe</w:t>
      </w:r>
      <w:r>
        <w:t xml:space="preserve"> budou řídit každodenní záležitosti </w:t>
      </w:r>
      <w:r>
        <w:rPr>
          <w:color w:val="E115C0"/>
        </w:rPr>
        <w:t>týmu Nuggets</w:t>
      </w:r>
      <w:r>
        <w:t>.</w:t>
      </w:r>
    </w:p>
    <w:p>
      <w:r>
        <w:rPr>
          <w:b/>
        </w:rPr>
        <w:t>Document number 1164</w:t>
      </w:r>
    </w:p>
    <w:p>
      <w:r>
        <w:rPr>
          <w:b/>
        </w:rPr>
        <w:t>Document identifier: wsj1462-001</w:t>
      </w:r>
    </w:p>
    <w:p>
      <w:r>
        <w:rPr>
          <w:color w:val="310106"/>
        </w:rPr>
        <w:t>Společnost Royal Business Group Inc.</w:t>
      </w:r>
      <w:r>
        <w:t xml:space="preserve"> oznámila, že u zdejšího federálního soudu podala </w:t>
      </w:r>
      <w:r>
        <w:rPr>
          <w:color w:val="04640D"/>
        </w:rPr>
        <w:t xml:space="preserve">žalobu, </w:t>
      </w:r>
      <w:r>
        <w:rPr>
          <w:color w:val="FEFB0A"/>
        </w:rPr>
        <w:t>v níž</w:t>
      </w:r>
      <w:r>
        <w:rPr>
          <w:color w:val="04640D"/>
        </w:rPr>
        <w:t xml:space="preserve"> obviňuje </w:t>
      </w:r>
      <w:r>
        <w:rPr>
          <w:color w:val="FB5514"/>
        </w:rPr>
        <w:t>společnost Realist Inc.</w:t>
      </w:r>
      <w:r>
        <w:rPr>
          <w:color w:val="E115C0"/>
        </w:rPr>
        <w:t xml:space="preserve"> a členy </w:t>
      </w:r>
      <w:r>
        <w:rPr>
          <w:color w:val="FB5514"/>
        </w:rPr>
        <w:t>jejího</w:t>
      </w:r>
      <w:r>
        <w:rPr>
          <w:color w:val="E115C0"/>
        </w:rPr>
        <w:t xml:space="preserve"> představenstva</w:t>
      </w:r>
      <w:r>
        <w:rPr>
          <w:color w:val="04640D"/>
        </w:rPr>
        <w:t xml:space="preserve"> z porušení federálních zákonů o cenných papírech "vypracováním </w:t>
      </w:r>
      <w:r>
        <w:rPr>
          <w:color w:val="00587F"/>
        </w:rPr>
        <w:t xml:space="preserve">plánu, </w:t>
      </w:r>
      <w:r>
        <w:rPr>
          <w:color w:val="0BC582"/>
        </w:rPr>
        <w:t>který</w:t>
      </w:r>
      <w:r>
        <w:rPr>
          <w:color w:val="00587F"/>
        </w:rPr>
        <w:t xml:space="preserve"> měl zabránit" </w:t>
      </w:r>
      <w:r>
        <w:rPr>
          <w:color w:val="FEB8C8"/>
        </w:rPr>
        <w:t>společnosti Royal</w:t>
      </w:r>
      <w:r>
        <w:rPr>
          <w:color w:val="00587F"/>
        </w:rPr>
        <w:t>, aby</w:t>
      </w:r>
      <w:r>
        <w:t xml:space="preserve"> </w:t>
      </w:r>
      <w:r>
        <w:rPr>
          <w:color w:val="9E8317"/>
        </w:rPr>
        <w:t>společnost Realist</w:t>
      </w:r>
      <w:r>
        <w:rPr>
          <w:color w:val="01190F"/>
        </w:rPr>
        <w:t xml:space="preserve"> získala</w:t>
      </w:r>
      <w:r>
        <w:t xml:space="preserve">. </w:t>
      </w:r>
      <w:r>
        <w:rPr>
          <w:color w:val="310106"/>
        </w:rPr>
        <w:t xml:space="preserve">Společnost Royal, </w:t>
      </w:r>
      <w:r>
        <w:rPr>
          <w:color w:val="847D81"/>
        </w:rPr>
        <w:t>která</w:t>
      </w:r>
      <w:r>
        <w:rPr>
          <w:color w:val="310106"/>
        </w:rPr>
        <w:t xml:space="preserve"> vyrábí a distribuuje obchodní tiskopisy</w:t>
      </w:r>
      <w:r>
        <w:t xml:space="preserve">, vlastní </w:t>
      </w:r>
      <w:r>
        <w:rPr>
          <w:color w:val="58018B"/>
        </w:rPr>
        <w:t>ve společnosti Realist</w:t>
      </w:r>
      <w:r>
        <w:t xml:space="preserve"> 8% podíl. </w:t>
      </w:r>
      <w:r>
        <w:rPr>
          <w:color w:val="310106"/>
        </w:rPr>
        <w:t>Společnost Royal</w:t>
      </w:r>
      <w:r>
        <w:t xml:space="preserve"> tvrdí, že </w:t>
      </w:r>
      <w:r>
        <w:rPr>
          <w:color w:val="58018B"/>
        </w:rPr>
        <w:t>společnost Realist</w:t>
      </w:r>
      <w:r>
        <w:t xml:space="preserve"> před valnou hromadou 6. června nezpřístupnila akcionářům podstatné informace včetně informací o jednání </w:t>
      </w:r>
      <w:r>
        <w:rPr>
          <w:color w:val="58018B"/>
        </w:rPr>
        <w:t>společnosti Realist</w:t>
      </w:r>
      <w:r>
        <w:t xml:space="preserve"> </w:t>
      </w:r>
      <w:r>
        <w:rPr>
          <w:color w:val="B70639"/>
        </w:rPr>
        <w:t xml:space="preserve">o získání </w:t>
      </w:r>
      <w:r>
        <w:rPr>
          <w:color w:val="703B01"/>
        </w:rPr>
        <w:t>společnosti Ammann Laser Technik AG</w:t>
      </w:r>
      <w:r>
        <w:t xml:space="preserve">. </w:t>
      </w:r>
      <w:r>
        <w:rPr>
          <w:color w:val="F7F1DF"/>
        </w:rPr>
        <w:t xml:space="preserve">Žaloba </w:t>
      </w:r>
      <w:r>
        <w:rPr>
          <w:color w:val="118B8A"/>
        </w:rPr>
        <w:t>společnosti Royal</w:t>
      </w:r>
      <w:r>
        <w:t xml:space="preserve"> tvrdí, že </w:t>
      </w:r>
      <w:r>
        <w:rPr>
          <w:color w:val="B70639"/>
        </w:rPr>
        <w:t xml:space="preserve">akvizice </w:t>
      </w:r>
      <w:r>
        <w:rPr>
          <w:color w:val="703B01"/>
        </w:rPr>
        <w:t>společnosti Ammann</w:t>
      </w:r>
      <w:r>
        <w:t xml:space="preserve"> "měla za účel upevnit vedení a překazit </w:t>
      </w:r>
      <w:r>
        <w:rPr>
          <w:color w:val="4AFEFA"/>
        </w:rPr>
        <w:t xml:space="preserve">nabídku </w:t>
      </w:r>
      <w:r>
        <w:rPr>
          <w:color w:val="FCB164"/>
        </w:rPr>
        <w:t>společnosti Royal</w:t>
      </w:r>
      <w:r>
        <w:t xml:space="preserve">". </w:t>
      </w:r>
      <w:r>
        <w:rPr>
          <w:color w:val="310106"/>
        </w:rPr>
        <w:t>Společnost Royal</w:t>
      </w:r>
      <w:r>
        <w:t xml:space="preserve"> stáhla v červenci </w:t>
      </w:r>
      <w:r>
        <w:rPr>
          <w:color w:val="FCB164"/>
        </w:rPr>
        <w:t>svoji</w:t>
      </w:r>
      <w:r>
        <w:rPr>
          <w:color w:val="4AFEFA"/>
        </w:rPr>
        <w:t xml:space="preserve"> nabídku na koupi </w:t>
      </w:r>
      <w:r>
        <w:rPr>
          <w:color w:val="796EE6"/>
        </w:rPr>
        <w:t>společnosti Realist, výrobce optických a elektronických výrobků sídlícího v Menomonee Falls ve Wisconsinu</w:t>
      </w:r>
      <w:r>
        <w:rPr>
          <w:color w:val="4AFEFA"/>
        </w:rPr>
        <w:t>, za 14.06 dolaru na akcii</w:t>
      </w:r>
      <w:r>
        <w:t xml:space="preserve">, když </w:t>
      </w:r>
      <w:r>
        <w:rPr>
          <w:color w:val="58018B"/>
        </w:rPr>
        <w:t>společnost Realist</w:t>
      </w:r>
      <w:r>
        <w:t xml:space="preserve"> zveřejnila </w:t>
      </w:r>
      <w:r>
        <w:rPr>
          <w:color w:val="B70639"/>
        </w:rPr>
        <w:t xml:space="preserve">nákup </w:t>
      </w:r>
      <w:r>
        <w:rPr>
          <w:color w:val="703B01"/>
        </w:rPr>
        <w:t>společnosti Ammann</w:t>
      </w:r>
      <w:r>
        <w:t xml:space="preserve">. </w:t>
      </w:r>
      <w:r>
        <w:rPr>
          <w:color w:val="F7F1DF"/>
        </w:rPr>
        <w:t>Žaloba</w:t>
      </w:r>
      <w:r>
        <w:t xml:space="preserve"> požaduje "náhradu škody ve výši přesahující 350000 dolarů". Představitel </w:t>
      </w:r>
      <w:r>
        <w:rPr>
          <w:color w:val="58018B"/>
        </w:rPr>
        <w:t>společnosti Realist</w:t>
      </w:r>
      <w:r>
        <w:t xml:space="preserve"> prohlásil, že </w:t>
      </w:r>
      <w:r>
        <w:rPr>
          <w:color w:val="58018B"/>
        </w:rPr>
        <w:t>společnost</w:t>
      </w:r>
      <w:r>
        <w:t xml:space="preserve"> ještě neobdržela </w:t>
      </w:r>
      <w:r>
        <w:rPr>
          <w:color w:val="000D2C"/>
        </w:rPr>
        <w:t>celou stížnost</w:t>
      </w:r>
      <w:r>
        <w:t xml:space="preserve"> a nebude </w:t>
      </w:r>
      <w:r>
        <w:rPr>
          <w:color w:val="000D2C"/>
        </w:rPr>
        <w:t>na ni</w:t>
      </w:r>
      <w:r>
        <w:t xml:space="preserve"> reagovat, dokud nebude mít příležitost </w:t>
      </w:r>
      <w:r>
        <w:rPr>
          <w:color w:val="000D2C"/>
        </w:rPr>
        <w:t>ji</w:t>
      </w:r>
      <w:r>
        <w:t xml:space="preserve"> prozkoumat.</w:t>
      </w:r>
    </w:p>
    <w:p>
      <w:r>
        <w:rPr>
          <w:b/>
        </w:rPr>
        <w:t>Document number 1165</w:t>
      </w:r>
    </w:p>
    <w:p>
      <w:r>
        <w:rPr>
          <w:b/>
        </w:rPr>
        <w:t>Document identifier: wsj1463-001</w:t>
      </w:r>
    </w:p>
    <w:p>
      <w:r>
        <w:rPr>
          <w:color w:val="310106"/>
        </w:rPr>
        <w:t>Společnost Winnebago Industries Inc., sužovaná prohlubujícím se zpomalením prodejů v odvětví rekreačních vozidel</w:t>
      </w:r>
      <w:r>
        <w:rPr>
          <w:color w:val="04640D"/>
        </w:rPr>
        <w:t>,</w:t>
      </w:r>
      <w:r>
        <w:t xml:space="preserve"> oznámila zvýšenou ztrátu </w:t>
      </w:r>
      <w:r>
        <w:rPr>
          <w:color w:val="FEFB0A"/>
        </w:rPr>
        <w:t>za čtvrté čtvrtletí</w:t>
      </w:r>
      <w:r>
        <w:t xml:space="preserve"> a </w:t>
      </w:r>
      <w:r>
        <w:rPr>
          <w:color w:val="FB5514"/>
        </w:rPr>
        <w:t xml:space="preserve">snížila </w:t>
      </w:r>
      <w:r>
        <w:rPr>
          <w:color w:val="E115C0"/>
        </w:rPr>
        <w:t>své</w:t>
      </w:r>
      <w:r>
        <w:rPr>
          <w:color w:val="FB5514"/>
        </w:rPr>
        <w:t xml:space="preserve"> dividendy na polovinu</w:t>
      </w:r>
      <w:r>
        <w:t xml:space="preserve">. </w:t>
      </w:r>
      <w:r>
        <w:rPr>
          <w:color w:val="00587F"/>
        </w:rPr>
        <w:t>Tento výrobce obytných automobilů z Forest City v Iowě</w:t>
      </w:r>
      <w:r>
        <w:t xml:space="preserve"> oznámil, že </w:t>
      </w:r>
      <w:r>
        <w:rPr>
          <w:color w:val="FEFB0A"/>
        </w:rPr>
        <w:t xml:space="preserve">ve čtvrtletí, </w:t>
      </w:r>
      <w:r>
        <w:rPr>
          <w:color w:val="0BC582"/>
        </w:rPr>
        <w:t>které</w:t>
      </w:r>
      <w:r>
        <w:rPr>
          <w:color w:val="FEFB0A"/>
        </w:rPr>
        <w:t xml:space="preserve"> skončilo 26. srpna</w:t>
      </w:r>
      <w:r>
        <w:t xml:space="preserve">, měl ztrátu 11.3 milionu dolarů, neboli 46 centů na akcii. O rok dříve měla </w:t>
      </w:r>
      <w:r>
        <w:rPr>
          <w:color w:val="00587F"/>
        </w:rPr>
        <w:t>společnost</w:t>
      </w:r>
      <w:r>
        <w:t xml:space="preserve"> schodek 1.5 milionu dolarů, neboli šest centů na akcii. </w:t>
      </w:r>
      <w:r>
        <w:rPr>
          <w:color w:val="FEB8C8"/>
        </w:rPr>
        <w:t>Snížení pololetních dividend z 20 na 10 centů na akcii</w:t>
      </w:r>
      <w:r>
        <w:t xml:space="preserve"> "by </w:t>
      </w:r>
      <w:r>
        <w:rPr>
          <w:color w:val="9E8317"/>
        </w:rPr>
        <w:t>mi</w:t>
      </w:r>
      <w:r>
        <w:t xml:space="preserve"> napovídalo, že nepředpokládají opravdu rychlé vyřešení problémů," řekl </w:t>
      </w:r>
      <w:r>
        <w:rPr>
          <w:color w:val="9E8317"/>
        </w:rPr>
        <w:t>Frank Rolfes, analytik u společnosti Dain Bosworth Inc. z Minneapolisu</w:t>
      </w:r>
      <w:r>
        <w:t xml:space="preserve">. </w:t>
      </w:r>
      <w:r>
        <w:rPr>
          <w:color w:val="00587F"/>
        </w:rPr>
        <w:t>Společnost Winnebago</w:t>
      </w:r>
      <w:r>
        <w:t xml:space="preserve"> skutečně oznámila, že aby podpořila maloobchodní tržby na podzim a v zimě, odstartovala "několik propagačních programů". </w:t>
      </w:r>
      <w:r>
        <w:rPr>
          <w:color w:val="01190F"/>
        </w:rPr>
        <w:t>Letošek</w:t>
      </w:r>
      <w:r>
        <w:t xml:space="preserve"> se již dříve ukazoval jako těžký rok </w:t>
      </w:r>
      <w:r>
        <w:rPr>
          <w:color w:val="847D81"/>
        </w:rPr>
        <w:t xml:space="preserve">pro odvětví rekreačních vozidel, </w:t>
      </w:r>
      <w:r>
        <w:rPr>
          <w:color w:val="58018B"/>
        </w:rPr>
        <w:t>které</w:t>
      </w:r>
      <w:r>
        <w:rPr>
          <w:color w:val="847D81"/>
        </w:rPr>
        <w:t xml:space="preserve"> vyrábí produkty jako obytné automobily, obytné přívěsy, sklopné obytné přívěsy a obytné dodávky</w:t>
      </w:r>
      <w:r>
        <w:t xml:space="preserve">. S výjimkou obytných dodávek odvětví zaznamenalo oproti vysokým tržbám </w:t>
      </w:r>
      <w:r>
        <w:rPr>
          <w:color w:val="B70639"/>
        </w:rPr>
        <w:t>z roku 1988</w:t>
      </w:r>
      <w:r>
        <w:t xml:space="preserve"> </w:t>
      </w:r>
      <w:r>
        <w:rPr>
          <w:color w:val="703B01"/>
        </w:rPr>
        <w:t>pokles</w:t>
      </w:r>
      <w:r>
        <w:t xml:space="preserve">. Tempo </w:t>
      </w:r>
      <w:r>
        <w:rPr>
          <w:color w:val="703B01"/>
        </w:rPr>
        <w:t>poklesu</w:t>
      </w:r>
      <w:r>
        <w:t xml:space="preserve"> se však zrychlilo </w:t>
      </w:r>
      <w:r>
        <w:rPr>
          <w:color w:val="F7F1DF"/>
        </w:rPr>
        <w:t xml:space="preserve">v srpnu, </w:t>
      </w:r>
      <w:r>
        <w:rPr>
          <w:color w:val="118B8A"/>
        </w:rPr>
        <w:t>kdy</w:t>
      </w:r>
      <w:r>
        <w:rPr>
          <w:color w:val="F7F1DF"/>
        </w:rPr>
        <w:t xml:space="preserve"> podle Asociace odvětví obytných vozidel měsíční jednotkové prodeje dealerům klesly o 10.5 % </w:t>
      </w:r>
      <w:r>
        <w:rPr>
          <w:color w:val="4AFEFA"/>
        </w:rPr>
        <w:t>ve srovnání s loňským rokem</w:t>
      </w:r>
      <w:r>
        <w:t xml:space="preserve">. </w:t>
      </w:r>
      <w:r>
        <w:rPr>
          <w:color w:val="FCB164"/>
        </w:rPr>
        <w:t>Ve společnosti Winnebago</w:t>
      </w:r>
      <w:r>
        <w:rPr>
          <w:color w:val="796EE6"/>
        </w:rPr>
        <w:t xml:space="preserve"> poklesly čtvrtletní tržby o 6 % z loňských 95.4 milionu dolarů na 89.5 milionu dolarů</w:t>
      </w:r>
      <w:r>
        <w:t xml:space="preserve">. </w:t>
      </w:r>
      <w:r>
        <w:rPr>
          <w:color w:val="00587F"/>
        </w:rPr>
        <w:t>Společnost</w:t>
      </w:r>
      <w:r>
        <w:t xml:space="preserve"> </w:t>
      </w:r>
      <w:r>
        <w:rPr>
          <w:color w:val="796EE6"/>
        </w:rPr>
        <w:t>pokles</w:t>
      </w:r>
      <w:r>
        <w:t xml:space="preserve"> připsala znepokojení zákazníků </w:t>
      </w:r>
      <w:r>
        <w:rPr>
          <w:color w:val="000D2C"/>
        </w:rPr>
        <w:t>ohledně úrokových sazeb a cen benzínu - pro kupce rekreačních vozidel dvou klíčových výdajů</w:t>
      </w:r>
      <w:r>
        <w:t xml:space="preserve">. "Je to velký nákup závisející na vlastním uvážení," říká </w:t>
      </w:r>
      <w:r>
        <w:rPr>
          <w:color w:val="53495F"/>
        </w:rPr>
        <w:t xml:space="preserve">Robert Curran, </w:t>
      </w:r>
      <w:r>
        <w:rPr>
          <w:color w:val="F95475"/>
        </w:rPr>
        <w:t>který</w:t>
      </w:r>
      <w:r>
        <w:rPr>
          <w:color w:val="53495F"/>
        </w:rPr>
        <w:t xml:space="preserve"> toto odvětví sleduje pro společnost Merrill Lynch &amp; Co</w:t>
      </w:r>
      <w:r>
        <w:t xml:space="preserve">. "Takže v době debat a znepokojení ohledně ekonomiky není pro část spotřebitelské veřejnosti nerozumné nákupy odložit." </w:t>
      </w:r>
      <w:r>
        <w:rPr>
          <w:color w:val="53495F"/>
        </w:rPr>
        <w:t>Curran</w:t>
      </w:r>
      <w:r>
        <w:t xml:space="preserve"> očekává, že tržby z prodeje v odvětví obytných automobilů </w:t>
      </w:r>
      <w:r>
        <w:rPr>
          <w:color w:val="01190F"/>
        </w:rPr>
        <w:t>za celý rok 1989</w:t>
      </w:r>
      <w:r>
        <w:t xml:space="preserve"> poklesnou </w:t>
      </w:r>
      <w:r>
        <w:rPr>
          <w:color w:val="61FC03"/>
        </w:rPr>
        <w:t>oproti roku 1988</w:t>
      </w:r>
      <w:r>
        <w:t xml:space="preserve"> o 5 %, </w:t>
      </w:r>
      <w:r>
        <w:rPr>
          <w:color w:val="5D9608"/>
        </w:rPr>
        <w:t>kdy</w:t>
      </w:r>
      <w:r>
        <w:rPr>
          <w:color w:val="DE98FD"/>
        </w:rPr>
        <w:t xml:space="preserve"> byl prodej 427300 kusů nejvyšší od roku 1978</w:t>
      </w:r>
      <w:r>
        <w:t xml:space="preserve">. A řekl, že by slabé výsledky mohly pokračovat i v první polovině příštího roku. Řekl však, že odvětví "má před sebou dobrou dekádu", zejména pokud </w:t>
      </w:r>
      <w:r>
        <w:rPr>
          <w:color w:val="98A088"/>
        </w:rPr>
        <w:t>stárnoucí generace z doby populační exploze</w:t>
      </w:r>
      <w:r>
        <w:t xml:space="preserve"> naplní sny tohoto odvětví a bude kupovat obytné automobily. </w:t>
      </w:r>
      <w:r>
        <w:rPr>
          <w:color w:val="00587F"/>
        </w:rPr>
        <w:t>Společnost Winnebago</w:t>
      </w:r>
      <w:r>
        <w:t xml:space="preserve"> byla posledním poklesem zasažena obzvlášť těžce, protože </w:t>
      </w:r>
      <w:r>
        <w:rPr>
          <w:color w:val="4F584E"/>
        </w:rPr>
        <w:t xml:space="preserve">jednotkové prodeje v </w:t>
      </w:r>
      <w:r>
        <w:rPr>
          <w:color w:val="248AD0"/>
        </w:rPr>
        <w:t>pro ni</w:t>
      </w:r>
      <w:r>
        <w:rPr>
          <w:color w:val="4F584E"/>
        </w:rPr>
        <w:t xml:space="preserve"> životně důležitém oboru obytných automobilů</w:t>
      </w:r>
      <w:r>
        <w:t xml:space="preserve"> </w:t>
      </w:r>
      <w:r>
        <w:rPr>
          <w:color w:val="F7F1DF"/>
        </w:rPr>
        <w:t>v srpnu</w:t>
      </w:r>
      <w:r>
        <w:t xml:space="preserve"> poklesly o 25 % v celém odvětví, a za prvních osm měsíců </w:t>
      </w:r>
      <w:r>
        <w:rPr>
          <w:color w:val="01190F"/>
        </w:rPr>
        <w:t>roku</w:t>
      </w:r>
      <w:r>
        <w:t xml:space="preserve"> o 10.4 %. </w:t>
      </w:r>
      <w:r>
        <w:rPr>
          <w:color w:val="00587F"/>
        </w:rPr>
        <w:t>Společnost</w:t>
      </w:r>
      <w:r>
        <w:t xml:space="preserve"> uvedla, že </w:t>
      </w:r>
      <w:r>
        <w:rPr>
          <w:color w:val="00587F"/>
        </w:rPr>
        <w:t>ji</w:t>
      </w:r>
      <w:r>
        <w:t xml:space="preserve"> </w:t>
      </w:r>
      <w:r>
        <w:rPr>
          <w:color w:val="FEFB0A"/>
        </w:rPr>
        <w:t>v tomto čtvrtletí</w:t>
      </w:r>
      <w:r>
        <w:t xml:space="preserve"> poškodily mimo jiné také pobídkové programy, ztráty ze zastavení linky na výrobu obytných automobilů a náklady na vývoj nového užitkového vozidla. Při kompozitním obchodování na Newyorské burze cenných papírů tyto zprávy způsobily pokles akcií </w:t>
      </w:r>
      <w:r>
        <w:rPr>
          <w:color w:val="00587F"/>
        </w:rPr>
        <w:t>společnosti Winnebago</w:t>
      </w:r>
      <w:r>
        <w:t xml:space="preserve"> o 62.5 centu na 5.25 dolaru - nejnižší výsledek za posledních 52 týdnů. </w:t>
      </w:r>
      <w:r>
        <w:rPr>
          <w:color w:val="FEB8C8"/>
        </w:rPr>
        <w:t>Snížení dividend</w:t>
      </w:r>
      <w:r>
        <w:t xml:space="preserve"> bude nejnákladnější </w:t>
      </w:r>
      <w:r>
        <w:rPr>
          <w:color w:val="5C5300"/>
        </w:rPr>
        <w:t xml:space="preserve">pro Johna K. Hansona, zakladatele a předsedu představenstva </w:t>
      </w:r>
      <w:r>
        <w:rPr>
          <w:color w:val="9F6551"/>
        </w:rPr>
        <w:t>společnosti Winnebago</w:t>
      </w:r>
      <w:r>
        <w:t xml:space="preserve">. Kvůli tomu, že kontroluje přibližně 45 % z 24.7 milionu akcií </w:t>
      </w:r>
      <w:r>
        <w:rPr>
          <w:color w:val="00587F"/>
        </w:rPr>
        <w:t>společnosti Winnebago</w:t>
      </w:r>
      <w:r>
        <w:t xml:space="preserve">, bude </w:t>
      </w:r>
      <w:r>
        <w:rPr>
          <w:color w:val="5C5300"/>
        </w:rPr>
        <w:t>jeho</w:t>
      </w:r>
      <w:r>
        <w:t xml:space="preserve"> roční příjem z dividend snížen z 4.4 milionu dolarů na přibližně 2.2 milionu dolarů. </w:t>
      </w:r>
      <w:r>
        <w:rPr>
          <w:color w:val="01190F"/>
        </w:rPr>
        <w:t>Za celý rok</w:t>
      </w:r>
      <w:r>
        <w:t xml:space="preserve"> má </w:t>
      </w:r>
      <w:r>
        <w:rPr>
          <w:color w:val="00587F"/>
        </w:rPr>
        <w:t>společnost Winnebago</w:t>
      </w:r>
      <w:r>
        <w:t xml:space="preserve"> </w:t>
      </w:r>
      <w:r>
        <w:rPr>
          <w:color w:val="BCFEC6"/>
        </w:rPr>
        <w:t xml:space="preserve">ztrátu 4.7 milionu dolarů, neboli 19 centů na akcii, </w:t>
      </w:r>
      <w:r>
        <w:rPr>
          <w:color w:val="932C70"/>
        </w:rPr>
        <w:t>která</w:t>
      </w:r>
      <w:r>
        <w:rPr>
          <w:color w:val="BCFEC6"/>
        </w:rPr>
        <w:t xml:space="preserve"> přišla po loňském zisku 2.7 milionu dolarů, neboli 11 centů na akcii</w:t>
      </w:r>
      <w:r>
        <w:t>. Tržby stouply o 2 % z 430.3 milionu dolarů na 437.5 milionu dolarů.</w:t>
      </w:r>
    </w:p>
    <w:p>
      <w:r>
        <w:rPr>
          <w:b/>
        </w:rPr>
        <w:t>Document number 1166</w:t>
      </w:r>
    </w:p>
    <w:p>
      <w:r>
        <w:rPr>
          <w:b/>
        </w:rPr>
        <w:t>Document identifier: wsj1464-001</w:t>
      </w:r>
    </w:p>
    <w:p>
      <w:r>
        <w:t xml:space="preserve">Trhem obligací se opět šíří stoupající tendence. </w:t>
      </w:r>
      <w:r>
        <w:rPr>
          <w:color w:val="310106"/>
        </w:rPr>
        <w:t xml:space="preserve">V době, </w:t>
      </w:r>
      <w:r>
        <w:rPr>
          <w:color w:val="04640D"/>
        </w:rPr>
        <w:t>kdy</w:t>
      </w:r>
      <w:r>
        <w:rPr>
          <w:color w:val="310106"/>
        </w:rPr>
        <w:t xml:space="preserve"> se </w:t>
      </w:r>
      <w:r>
        <w:rPr>
          <w:color w:val="FEFB0A"/>
        </w:rPr>
        <w:t>vláda</w:t>
      </w:r>
      <w:r>
        <w:rPr>
          <w:color w:val="310106"/>
        </w:rPr>
        <w:t xml:space="preserve"> chystá zveřejnit </w:t>
      </w:r>
      <w:r>
        <w:rPr>
          <w:color w:val="FB5514"/>
        </w:rPr>
        <w:t>další sérii ekonomických zpráv</w:t>
      </w:r>
      <w:r>
        <w:t xml:space="preserve">, panuje </w:t>
      </w:r>
      <w:r>
        <w:rPr>
          <w:color w:val="E115C0"/>
        </w:rPr>
        <w:t>mezi ekonomy a finančními manažery</w:t>
      </w:r>
      <w:r>
        <w:t xml:space="preserve"> shoda, </w:t>
      </w:r>
      <w:r>
        <w:rPr>
          <w:color w:val="00587F"/>
        </w:rPr>
        <w:t xml:space="preserve">že </w:t>
      </w:r>
      <w:r>
        <w:rPr>
          <w:color w:val="0BC582"/>
        </w:rPr>
        <w:t>tyto zprávy</w:t>
      </w:r>
      <w:r>
        <w:rPr>
          <w:color w:val="00587F"/>
        </w:rPr>
        <w:t xml:space="preserve"> budou negativní</w:t>
      </w:r>
      <w:r>
        <w:t xml:space="preserve">. </w:t>
      </w:r>
      <w:r>
        <w:rPr>
          <w:color w:val="FEB8C8"/>
        </w:rPr>
        <w:t xml:space="preserve">A </w:t>
      </w:r>
      <w:r>
        <w:rPr>
          <w:color w:val="9E8317"/>
        </w:rPr>
        <w:t>to</w:t>
      </w:r>
      <w:r>
        <w:rPr>
          <w:color w:val="FEB8C8"/>
        </w:rPr>
        <w:t>, jak říkají, bude dobré pro obligace</w:t>
      </w:r>
      <w:r>
        <w:t xml:space="preserve">. "Nejnovější údaje naznačují poněkud slabší ekonomickou aktivitu," říká </w:t>
      </w:r>
      <w:r>
        <w:rPr>
          <w:color w:val="01190F"/>
        </w:rPr>
        <w:t>Elliott Platt, ředitel ekonomického výzkumu u společnosti Donaldson, Lufkin &amp; Jenrette Securities</w:t>
      </w:r>
      <w:r>
        <w:t xml:space="preserve">. </w:t>
      </w:r>
      <w:r>
        <w:rPr>
          <w:color w:val="01190F"/>
        </w:rPr>
        <w:t>Platt</w:t>
      </w:r>
      <w:r>
        <w:t xml:space="preserve"> radí klientům, že "vývoj cen obligací bude v nejbližší době pravděpodobně nadále stoupající". Analytici tvrdí, že i bez pomoci </w:t>
      </w:r>
      <w:r>
        <w:rPr>
          <w:color w:val="847D81"/>
        </w:rPr>
        <w:t xml:space="preserve">nestálé burzy, </w:t>
      </w:r>
      <w:r>
        <w:rPr>
          <w:color w:val="58018B"/>
        </w:rPr>
        <w:t>která</w:t>
      </w:r>
      <w:r>
        <w:rPr>
          <w:color w:val="847D81"/>
        </w:rPr>
        <w:t xml:space="preserve"> při pádu </w:t>
      </w:r>
      <w:r>
        <w:rPr>
          <w:color w:val="B70639"/>
        </w:rPr>
        <w:t>13. října</w:t>
      </w:r>
      <w:r>
        <w:rPr>
          <w:color w:val="847D81"/>
        </w:rPr>
        <w:t xml:space="preserve"> dočasně podpořila akcie</w:t>
      </w:r>
      <w:r>
        <w:t xml:space="preserve">, začnou </w:t>
      </w:r>
      <w:r>
        <w:rPr>
          <w:color w:val="703B01"/>
        </w:rPr>
        <w:t>ceny obligací</w:t>
      </w:r>
      <w:r>
        <w:t xml:space="preserve"> růst díky očekávání, </w:t>
      </w:r>
      <w:r>
        <w:rPr>
          <w:color w:val="F7F1DF"/>
        </w:rPr>
        <w:t xml:space="preserve">že </w:t>
      </w:r>
      <w:r>
        <w:rPr>
          <w:color w:val="118B8A"/>
        </w:rPr>
        <w:t>Federální rezervní banka</w:t>
      </w:r>
      <w:r>
        <w:rPr>
          <w:color w:val="F7F1DF"/>
        </w:rPr>
        <w:t xml:space="preserve"> v nadcházejících týdnech nechá poklesnout </w:t>
      </w:r>
      <w:r>
        <w:rPr>
          <w:color w:val="4AFEFA"/>
        </w:rPr>
        <w:t>úrokové míry</w:t>
      </w:r>
      <w:r>
        <w:t xml:space="preserve">. </w:t>
      </w:r>
      <w:r>
        <w:rPr>
          <w:color w:val="F7F1DF"/>
        </w:rPr>
        <w:t>To</w:t>
      </w:r>
      <w:r>
        <w:t xml:space="preserve"> by bylo povzbudivé </w:t>
      </w:r>
      <w:r>
        <w:rPr>
          <w:color w:val="FCB164"/>
        </w:rPr>
        <w:t xml:space="preserve">pro investory do obligací s pevným příjmem, </w:t>
      </w:r>
      <w:r>
        <w:rPr>
          <w:color w:val="796EE6"/>
        </w:rPr>
        <w:t>z nichž</w:t>
      </w:r>
      <w:r>
        <w:rPr>
          <w:color w:val="000D2C"/>
        </w:rPr>
        <w:t xml:space="preserve"> mnozí</w:t>
      </w:r>
      <w:r>
        <w:rPr>
          <w:color w:val="FCB164"/>
        </w:rPr>
        <w:t xml:space="preserve"> </w:t>
      </w:r>
      <w:r>
        <w:rPr>
          <w:color w:val="000D2C"/>
        </w:rPr>
        <w:t>se</w:t>
      </w:r>
      <w:r>
        <w:rPr>
          <w:color w:val="FCB164"/>
        </w:rPr>
        <w:t xml:space="preserve"> </w:t>
      </w:r>
      <w:r>
        <w:rPr>
          <w:color w:val="53495F"/>
        </w:rPr>
        <w:t>ve třetím čtvrtletí</w:t>
      </w:r>
      <w:r>
        <w:rPr>
          <w:color w:val="FCB164"/>
        </w:rPr>
        <w:t xml:space="preserve"> ošklivě spálili, když nesprávně předpokládali, že </w:t>
      </w:r>
      <w:r>
        <w:rPr>
          <w:color w:val="F95475"/>
        </w:rPr>
        <w:t>Federální rezervní banka</w:t>
      </w:r>
      <w:r>
        <w:rPr>
          <w:color w:val="FCB164"/>
        </w:rPr>
        <w:t xml:space="preserve"> povolí</w:t>
      </w:r>
      <w:r>
        <w:t xml:space="preserve">. Investoři v létě překotně nakupovali obligace, když rostly ceny díky spekulacím, že úrokové míry budou nadále klesat. Když se však ukázalo, že se míry stabilizovaly a že politika levnějších úvěrů </w:t>
      </w:r>
      <w:r>
        <w:rPr>
          <w:color w:val="61FC03"/>
        </w:rPr>
        <w:t>ze strany Federální rezervní banky</w:t>
      </w:r>
      <w:r>
        <w:t xml:space="preserve"> je pozastavena, výnosy z obligací stouply a ceny se propadly. Dlouhodobé obligace letos dosahovaly nestálých výsledků. Například skupina </w:t>
      </w:r>
      <w:r>
        <w:rPr>
          <w:color w:val="5D9608"/>
        </w:rPr>
        <w:t xml:space="preserve">dlouhodobých státních obligací, </w:t>
      </w:r>
      <w:r>
        <w:rPr>
          <w:color w:val="DE98FD"/>
        </w:rPr>
        <w:t>které</w:t>
      </w:r>
      <w:r>
        <w:rPr>
          <w:color w:val="5D9608"/>
        </w:rPr>
        <w:t xml:space="preserve"> sledovala </w:t>
      </w:r>
      <w:r>
        <w:rPr>
          <w:color w:val="98A088"/>
        </w:rPr>
        <w:t>společnost Merrill Lynch &amp; Co.</w:t>
      </w:r>
      <w:r>
        <w:t xml:space="preserve">, v prvním čtvrtletí přinesla celkový výnos 1 %, v druhém čtvrtletí 12.45 % a </w:t>
      </w:r>
      <w:r>
        <w:rPr>
          <w:color w:val="4F584E"/>
        </w:rPr>
        <w:t>ve třetím čtvrtletí</w:t>
      </w:r>
      <w:r>
        <w:t xml:space="preserve"> -0.06 %. Celkový výnos znamená cenové změny plus výnos z úroků. Někteří investiční analytici teď tvrdí, že ekonomické klima se změnilo na chladné a bezútěšné, a nabádají </w:t>
      </w:r>
      <w:r>
        <w:rPr>
          <w:color w:val="248AD0"/>
        </w:rPr>
        <w:t>klienty</w:t>
      </w:r>
      <w:r>
        <w:t xml:space="preserve">, aby nakoupili obligace, než začne zotavení. Ekonomové mimo jiné poznamenávají, že spotřebitelské výdaje klesají, marže firem se zmenšují, důvěra v podnikání se vytrácí a stavebnictví i zpracovatelský průmysl jsou v krizi. Index spotřebitelských cen </w:t>
      </w:r>
      <w:r>
        <w:rPr>
          <w:color w:val="5C5300"/>
        </w:rPr>
        <w:t>z minulého týdne</w:t>
      </w:r>
      <w:r>
        <w:t xml:space="preserve"> zároveň ukázal, že inflace se zmírňuje. Všechno dohromady to znamená, "že </w:t>
      </w:r>
      <w:r>
        <w:rPr>
          <w:color w:val="61FC03"/>
        </w:rPr>
        <w:t>Federální rezervní banka</w:t>
      </w:r>
      <w:r>
        <w:t xml:space="preserve"> má trochu prostoru na to, aby zmírnila </w:t>
      </w:r>
      <w:r>
        <w:rPr>
          <w:color w:val="61FC03"/>
        </w:rPr>
        <w:t>svůj</w:t>
      </w:r>
      <w:r>
        <w:t xml:space="preserve"> postoj k úvěrové politice bez rizika opětovného rozdmýchání inflace," řekl </w:t>
      </w:r>
      <w:r>
        <w:rPr>
          <w:color w:val="9F6551"/>
        </w:rPr>
        <w:t>Norman Robertson, hlavní ekonom společnosti Mellon Bank Corp. z Pittsburghu</w:t>
      </w:r>
      <w:r>
        <w:t xml:space="preserve">. "Myslím, že se v příštích dvou týdnech dočkáme sazby federálních fondů blízko 8 1/2 % a </w:t>
      </w:r>
      <w:r>
        <w:rPr>
          <w:color w:val="BCFEC6"/>
        </w:rPr>
        <w:t xml:space="preserve">do konce </w:t>
      </w:r>
      <w:r>
        <w:rPr>
          <w:color w:val="932C70"/>
        </w:rPr>
        <w:t>roku</w:t>
      </w:r>
      <w:r>
        <w:t xml:space="preserve"> 8 %." </w:t>
      </w:r>
      <w:r>
        <w:rPr>
          <w:color w:val="2B1B04"/>
        </w:rPr>
        <w:t xml:space="preserve">Sazba federálních fondů, </w:t>
      </w:r>
      <w:r>
        <w:rPr>
          <w:color w:val="B5AFC4"/>
        </w:rPr>
        <w:t>kterou</w:t>
      </w:r>
      <w:r>
        <w:rPr>
          <w:color w:val="2B1B04"/>
        </w:rPr>
        <w:t xml:space="preserve"> si </w:t>
      </w:r>
      <w:r>
        <w:rPr>
          <w:color w:val="D4C67A"/>
        </w:rPr>
        <w:t>banky</w:t>
      </w:r>
      <w:r>
        <w:t xml:space="preserve"> mezi sebou účtují za půjčky přes noc, je považována za první signál změn v úvěrové politice </w:t>
      </w:r>
      <w:r>
        <w:rPr>
          <w:color w:val="61FC03"/>
        </w:rPr>
        <w:t>Federální rezervní banky</w:t>
      </w:r>
      <w:r>
        <w:t xml:space="preserve">. </w:t>
      </w:r>
      <w:r>
        <w:rPr>
          <w:color w:val="AE7AA1"/>
        </w:rPr>
        <w:t>Ekonomové</w:t>
      </w:r>
      <w:r>
        <w:t xml:space="preserve"> se povětšinou shodují, že </w:t>
      </w:r>
      <w:r>
        <w:rPr>
          <w:color w:val="61FC03"/>
        </w:rPr>
        <w:t>Federální rezervní banka</w:t>
      </w:r>
      <w:r>
        <w:t xml:space="preserve"> vzápětí po zprávě o slabé zaměstnanosti snížila </w:t>
      </w:r>
      <w:r>
        <w:rPr>
          <w:color w:val="C2A393"/>
        </w:rPr>
        <w:t>sazbu</w:t>
      </w:r>
      <w:r>
        <w:t xml:space="preserve"> </w:t>
      </w:r>
      <w:r>
        <w:rPr>
          <w:color w:val="0232FD"/>
        </w:rPr>
        <w:t xml:space="preserve">z přibližně 9 %, </w:t>
      </w:r>
      <w:r>
        <w:rPr>
          <w:color w:val="6A3A35"/>
        </w:rPr>
        <w:t>na kterých</w:t>
      </w:r>
      <w:r>
        <w:rPr>
          <w:color w:val="0232FD"/>
        </w:rPr>
        <w:t xml:space="preserve"> se pohybovala od července</w:t>
      </w:r>
      <w:r>
        <w:t xml:space="preserve">, na zhruba 8 3/4 % na začátku října. Přestože </w:t>
      </w:r>
      <w:r>
        <w:rPr>
          <w:color w:val="BA6801"/>
        </w:rPr>
        <w:t xml:space="preserve">po hromadném prodeji </w:t>
      </w:r>
      <w:r>
        <w:rPr>
          <w:color w:val="168E5C"/>
        </w:rPr>
        <w:t>na burze</w:t>
      </w:r>
      <w:r>
        <w:rPr>
          <w:color w:val="BA6801"/>
        </w:rPr>
        <w:t xml:space="preserve">, </w:t>
      </w:r>
      <w:r>
        <w:rPr>
          <w:color w:val="16C0D0"/>
        </w:rPr>
        <w:t>k němuž</w:t>
      </w:r>
      <w:r>
        <w:rPr>
          <w:color w:val="BA6801"/>
        </w:rPr>
        <w:t xml:space="preserve"> došlo </w:t>
      </w:r>
      <w:r>
        <w:rPr>
          <w:color w:val="C62100"/>
        </w:rPr>
        <w:t>13. října</w:t>
      </w:r>
      <w:r>
        <w:t xml:space="preserve">, se </w:t>
      </w:r>
      <w:r>
        <w:rPr>
          <w:color w:val="C2A393"/>
        </w:rPr>
        <w:t>sazba</w:t>
      </w:r>
      <w:r>
        <w:t xml:space="preserve"> krátce pohybovala ještě níž, </w:t>
      </w:r>
      <w:r>
        <w:rPr>
          <w:color w:val="014347"/>
        </w:rPr>
        <w:t>v pátek</w:t>
      </w:r>
      <w:r>
        <w:t xml:space="preserve"> zakončila na zhruba 8 11/16 %. </w:t>
      </w:r>
      <w:r>
        <w:rPr>
          <w:color w:val="233809"/>
        </w:rPr>
        <w:t xml:space="preserve">James Kochan, hlavní stratég pro obligace s pevným příjmem </w:t>
      </w:r>
      <w:r>
        <w:rPr>
          <w:color w:val="42083B"/>
        </w:rPr>
        <w:t>ve společnosti Merrill Lynch</w:t>
      </w:r>
      <w:r>
        <w:t xml:space="preserve">, vychvaluje </w:t>
      </w:r>
      <w:r>
        <w:rPr>
          <w:color w:val="82785D"/>
        </w:rPr>
        <w:t xml:space="preserve">krátkodobější obligace, </w:t>
      </w:r>
      <w:r>
        <w:rPr>
          <w:color w:val="023087"/>
        </w:rPr>
        <w:t>které</w:t>
      </w:r>
      <w:r>
        <w:rPr>
          <w:color w:val="82785D"/>
        </w:rPr>
        <w:t xml:space="preserve"> by </w:t>
      </w:r>
      <w:r>
        <w:rPr>
          <w:color w:val="B7DAD2"/>
        </w:rPr>
        <w:t>podle něj</w:t>
      </w:r>
      <w:r>
        <w:rPr>
          <w:color w:val="82785D"/>
        </w:rPr>
        <w:t xml:space="preserve"> </w:t>
      </w:r>
      <w:r>
        <w:rPr>
          <w:color w:val="196956"/>
        </w:rPr>
        <w:t>z poklesu úrokových měr</w:t>
      </w:r>
      <w:r>
        <w:rPr>
          <w:color w:val="82785D"/>
        </w:rPr>
        <w:t xml:space="preserve"> měly těžit rychleji než dlouhodobější obligace</w:t>
      </w:r>
      <w:r>
        <w:t xml:space="preserve">. "Vzhledem k </w:t>
      </w:r>
      <w:r>
        <w:rPr>
          <w:color w:val="8C41BB"/>
        </w:rPr>
        <w:t>naší</w:t>
      </w:r>
      <w:r>
        <w:t xml:space="preserve"> předpovědi nižších sazeb by se nákupy učiněné nyní měly </w:t>
      </w:r>
      <w:r>
        <w:rPr>
          <w:color w:val="BCFEC6"/>
        </w:rPr>
        <w:t xml:space="preserve">do konce </w:t>
      </w:r>
      <w:r>
        <w:rPr>
          <w:color w:val="932C70"/>
        </w:rPr>
        <w:t>roku</w:t>
      </w:r>
      <w:r>
        <w:t xml:space="preserve"> ukázat jako docela výnosné," řekl. </w:t>
      </w:r>
      <w:r>
        <w:rPr>
          <w:color w:val="233809"/>
        </w:rPr>
        <w:t>Kochanovi</w:t>
      </w:r>
      <w:r>
        <w:t xml:space="preserve"> se také zamlouvají kvalitní dlouhodobé podnikové obligace a dlouhodobé státní obligace. Říká, že tyto obligace by měly získávat na hodnotě, až někteří investoři budou v reakci na současný rozruch </w:t>
      </w:r>
      <w:r>
        <w:rPr>
          <w:color w:val="ECEDFE"/>
        </w:rPr>
        <w:t>na burze</w:t>
      </w:r>
      <w:r>
        <w:t xml:space="preserve"> a trhu rizikových obligací s vysokým výnosem hledat bezpečnější cenné papíry. "Jestliže tento prodej (</w:t>
      </w:r>
      <w:r>
        <w:rPr>
          <w:color w:val="2B2D32"/>
        </w:rPr>
        <w:t>společnosti Tennessee Valley Authority</w:t>
      </w:r>
      <w:r>
        <w:t xml:space="preserve">) může být vodítkem, pak se zdá, že je tu ze strany domácích i zahraničních zákazníků slušná poptávka po prvotřídních dlouhodobých cenných papírech," řekl. </w:t>
      </w:r>
      <w:r>
        <w:rPr>
          <w:color w:val="2B2D32"/>
        </w:rPr>
        <w:t>Společnost TVA</w:t>
      </w:r>
      <w:r>
        <w:t xml:space="preserve"> </w:t>
      </w:r>
      <w:r>
        <w:rPr>
          <w:color w:val="94C661"/>
        </w:rPr>
        <w:t xml:space="preserve">při </w:t>
      </w:r>
      <w:r>
        <w:rPr>
          <w:color w:val="F8907D"/>
        </w:rPr>
        <w:t>své</w:t>
      </w:r>
      <w:r>
        <w:rPr>
          <w:color w:val="94C661"/>
        </w:rPr>
        <w:t xml:space="preserve"> první veřejné nabídce dluhopisů za 15 let</w:t>
      </w:r>
      <w:r>
        <w:t xml:space="preserve"> </w:t>
      </w:r>
      <w:r>
        <w:rPr>
          <w:color w:val="5C5300"/>
        </w:rPr>
        <w:t>minulý týden</w:t>
      </w:r>
      <w:r>
        <w:t xml:space="preserve"> prodala dlouhodobé a střednědobé cenné papíry za 4 miliardy dolarů. Silná poptávka investorů podnítila </w:t>
      </w:r>
      <w:r>
        <w:rPr>
          <w:color w:val="2B2D32"/>
        </w:rPr>
        <w:t>tento veřejně prospěšný podnik</w:t>
      </w:r>
      <w:r>
        <w:t xml:space="preserve"> k tomu, aby navýšil velikost </w:t>
      </w:r>
      <w:r>
        <w:rPr>
          <w:color w:val="94C661"/>
        </w:rPr>
        <w:t>emise</w:t>
      </w:r>
      <w:r>
        <w:t xml:space="preserve"> z 3 miliard dolarů. </w:t>
      </w:r>
      <w:r>
        <w:rPr>
          <w:color w:val="2B2D32"/>
        </w:rPr>
        <w:t xml:space="preserve">Společnost TVA, </w:t>
      </w:r>
      <w:r>
        <w:rPr>
          <w:color w:val="895E6B"/>
        </w:rPr>
        <w:t>která</w:t>
      </w:r>
      <w:r>
        <w:rPr>
          <w:color w:val="2B2D32"/>
        </w:rPr>
        <w:t xml:space="preserve"> provozuje jednu z největších elektrických rozvodných sítí </w:t>
      </w:r>
      <w:r>
        <w:rPr>
          <w:color w:val="788E95"/>
        </w:rPr>
        <w:t>v zemi</w:t>
      </w:r>
      <w:r>
        <w:t xml:space="preserve">, je společnost vlastněná </w:t>
      </w:r>
      <w:r>
        <w:rPr>
          <w:color w:val="FB6AB8"/>
        </w:rPr>
        <w:t>federální vládou</w:t>
      </w:r>
      <w:r>
        <w:t xml:space="preserve">. </w:t>
      </w:r>
      <w:r>
        <w:rPr>
          <w:color w:val="576094"/>
        </w:rPr>
        <w:t xml:space="preserve">Tento týden, </w:t>
      </w:r>
      <w:r>
        <w:rPr>
          <w:color w:val="DB1474"/>
        </w:rPr>
        <w:t>kdy</w:t>
      </w:r>
      <w:r>
        <w:rPr>
          <w:color w:val="576094"/>
        </w:rPr>
        <w:t xml:space="preserve"> bude </w:t>
      </w:r>
      <w:r>
        <w:rPr>
          <w:color w:val="8489AE"/>
        </w:rPr>
        <w:t>americká vláda</w:t>
      </w:r>
      <w:r>
        <w:rPr>
          <w:color w:val="576094"/>
        </w:rPr>
        <w:t xml:space="preserve"> v aukci prodávat nové cenné papíry za více než 30 miliard dolarů</w:t>
      </w:r>
      <w:r>
        <w:t xml:space="preserve">, však může být mimořádně těžké přesvědčit </w:t>
      </w:r>
      <w:r>
        <w:rPr>
          <w:color w:val="860E04"/>
        </w:rPr>
        <w:t>investory</w:t>
      </w:r>
      <w:r>
        <w:t xml:space="preserve">, aby </w:t>
      </w:r>
      <w:r>
        <w:rPr>
          <w:color w:val="860E04"/>
        </w:rPr>
        <w:t>si</w:t>
      </w:r>
      <w:r>
        <w:t xml:space="preserve"> koupili obligace. </w:t>
      </w:r>
      <w:r>
        <w:rPr>
          <w:color w:val="FBC206"/>
        </w:rPr>
        <w:t>Ministerstvo financí</w:t>
      </w:r>
      <w:r>
        <w:t xml:space="preserve"> dnes na pravidelné týdenní aukci prodá tříměsíční a šestiměsíční obligace za 15.6 miliardy dolarů. Zítra </w:t>
      </w:r>
      <w:r>
        <w:rPr>
          <w:color w:val="FBC206"/>
        </w:rPr>
        <w:t>ministerstvo financí</w:t>
      </w:r>
      <w:r>
        <w:t xml:space="preserve"> prodá dvouleté vládní obligace za 10 miliard dolarů. </w:t>
      </w:r>
      <w:r>
        <w:rPr>
          <w:color w:val="6EAB9B"/>
        </w:rPr>
        <w:t xml:space="preserve">Společnost Resolution Funding Corp., známá jako Refcorp, divize nové vládní agentury, </w:t>
      </w:r>
      <w:r>
        <w:rPr>
          <w:color w:val="F2CDFE"/>
        </w:rPr>
        <w:t>která</w:t>
      </w:r>
      <w:r>
        <w:rPr>
          <w:color w:val="6EAB9B"/>
        </w:rPr>
        <w:t xml:space="preserve"> byla zřízená k záchraně problémy zmítaných spořitelních a úvěrových sdružení </w:t>
      </w:r>
      <w:r>
        <w:rPr>
          <w:color w:val="645341"/>
        </w:rPr>
        <w:t>v zemi</w:t>
      </w:r>
      <w:r>
        <w:t xml:space="preserve">, bude pořádat </w:t>
      </w:r>
      <w:r>
        <w:rPr>
          <w:color w:val="6EAB9B"/>
        </w:rPr>
        <w:t>svoji</w:t>
      </w:r>
      <w:r>
        <w:t xml:space="preserve"> první aukci obligací </w:t>
      </w:r>
      <w:r>
        <w:rPr>
          <w:color w:val="760035"/>
        </w:rPr>
        <w:t xml:space="preserve">ve středu, </w:t>
      </w:r>
      <w:r>
        <w:rPr>
          <w:color w:val="647A41"/>
        </w:rPr>
        <w:t>kdy</w:t>
      </w:r>
      <w:r>
        <w:rPr>
          <w:color w:val="496E76"/>
        </w:rPr>
        <w:t xml:space="preserve"> nabídne k prodeji 30 leté obligace za 4.5 miliardy dolarů</w:t>
      </w:r>
      <w:r>
        <w:t xml:space="preserve">. To vše přichází </w:t>
      </w:r>
      <w:r>
        <w:rPr>
          <w:color w:val="E3F894"/>
        </w:rPr>
        <w:t xml:space="preserve">před velkým čtvrtletním vládním refinancováním federálního dluhu, </w:t>
      </w:r>
      <w:r>
        <w:rPr>
          <w:color w:val="F9D7CD"/>
        </w:rPr>
        <w:t>které</w:t>
      </w:r>
      <w:r>
        <w:rPr>
          <w:color w:val="E3F894"/>
        </w:rPr>
        <w:t xml:space="preserve"> se bude konat někdy v listopadu</w:t>
      </w:r>
      <w:r>
        <w:t xml:space="preserve">. Investoři zatím neukazují přílišný zájem </w:t>
      </w:r>
      <w:r>
        <w:rPr>
          <w:color w:val="876128"/>
        </w:rPr>
        <w:t xml:space="preserve">o první nabídku obligací </w:t>
      </w:r>
      <w:r>
        <w:rPr>
          <w:color w:val="A1A711"/>
        </w:rPr>
        <w:t>společnosti Refcorp</w:t>
      </w:r>
      <w:r>
        <w:t xml:space="preserve">. </w:t>
      </w:r>
      <w:r>
        <w:rPr>
          <w:color w:val="01FB92"/>
        </w:rPr>
        <w:t>Roger Early, manažer portfolia společnosti Federated Investors Corp.</w:t>
      </w:r>
      <w:r>
        <w:t xml:space="preserve">, řekl, že </w:t>
      </w:r>
      <w:r>
        <w:rPr>
          <w:color w:val="FD0F31"/>
        </w:rPr>
        <w:t xml:space="preserve">výnosy </w:t>
      </w:r>
      <w:r>
        <w:rPr>
          <w:color w:val="BE8485"/>
        </w:rPr>
        <w:t>z takzvaných pomocných obligací</w:t>
      </w:r>
      <w:r>
        <w:t xml:space="preserve"> nejsou dostatečně vysoké na to, aby přilákaly </w:t>
      </w:r>
      <w:r>
        <w:rPr>
          <w:color w:val="01FB92"/>
        </w:rPr>
        <w:t>jeho</w:t>
      </w:r>
      <w:r>
        <w:t xml:space="preserve"> pozornost. "Proč bych se měl zabývat </w:t>
      </w:r>
      <w:r>
        <w:rPr>
          <w:color w:val="C660FB"/>
        </w:rPr>
        <w:t xml:space="preserve">něčím, </w:t>
      </w:r>
      <w:r>
        <w:rPr>
          <w:color w:val="120104"/>
        </w:rPr>
        <w:t>co</w:t>
      </w:r>
      <w:r>
        <w:rPr>
          <w:color w:val="C660FB"/>
        </w:rPr>
        <w:t xml:space="preserve"> je neznámou a má jen velmi malé navýšení výnosu</w:t>
      </w:r>
      <w:r>
        <w:t xml:space="preserve">?" řekl. "Neskočím </w:t>
      </w:r>
      <w:r>
        <w:rPr>
          <w:color w:val="D48958"/>
        </w:rPr>
        <w:t>po nich</w:t>
      </w:r>
      <w:r>
        <w:t xml:space="preserve"> </w:t>
      </w:r>
      <w:r>
        <w:rPr>
          <w:color w:val="05AEE8"/>
        </w:rPr>
        <w:t xml:space="preserve">první den, </w:t>
      </w:r>
      <w:r>
        <w:rPr>
          <w:color w:val="C3C1BE"/>
        </w:rPr>
        <w:t>kdy</w:t>
      </w:r>
      <w:r>
        <w:rPr>
          <w:color w:val="05AEE8"/>
        </w:rPr>
        <w:t xml:space="preserve"> vyjdou</w:t>
      </w:r>
      <w:r>
        <w:t xml:space="preserve">." Zdá se, že </w:t>
      </w:r>
      <w:r>
        <w:rPr>
          <w:color w:val="01FB92"/>
        </w:rPr>
        <w:t>jeho</w:t>
      </w:r>
      <w:r>
        <w:t xml:space="preserve"> postoj je typický pro mnoho profesionálních finančních manažerů. Když byla </w:t>
      </w:r>
      <w:r>
        <w:rPr>
          <w:color w:val="5C5300"/>
        </w:rPr>
        <w:t>minulý týden</w:t>
      </w:r>
      <w:r>
        <w:t xml:space="preserve"> oznámena velikost </w:t>
      </w:r>
      <w:r>
        <w:rPr>
          <w:color w:val="876128"/>
        </w:rPr>
        <w:t xml:space="preserve">nabídky </w:t>
      </w:r>
      <w:r>
        <w:rPr>
          <w:color w:val="A1A711"/>
        </w:rPr>
        <w:t>společnosti Refcorp</w:t>
      </w:r>
      <w:r>
        <w:t xml:space="preserve"> a začaly podmíněné obchodní aktivity, vynášely pomocné obligace přibližně o 1/20 procentního bodu více než </w:t>
      </w:r>
      <w:r>
        <w:rPr>
          <w:color w:val="9F98F8"/>
        </w:rPr>
        <w:t>30 letý standardní dluhopis</w:t>
      </w:r>
      <w:r>
        <w:t xml:space="preserve">. </w:t>
      </w:r>
      <w:r>
        <w:rPr>
          <w:color w:val="1167D9"/>
        </w:rPr>
        <w:t>V pátek</w:t>
      </w:r>
      <w:r>
        <w:rPr>
          <w:color w:val="D19012"/>
        </w:rPr>
        <w:t xml:space="preserve"> byl </w:t>
      </w:r>
      <w:r>
        <w:rPr>
          <w:color w:val="B7D802"/>
        </w:rPr>
        <w:t>výnos</w:t>
      </w:r>
      <w:r>
        <w:rPr>
          <w:color w:val="D19012"/>
        </w:rPr>
        <w:t xml:space="preserve"> předběžně oceněn přibližně o 1/4</w:t>
      </w:r>
      <w:r>
        <w:t xml:space="preserve"> % </w:t>
      </w:r>
      <w:r>
        <w:rPr>
          <w:color w:val="826392"/>
        </w:rPr>
        <w:t xml:space="preserve">výše než </w:t>
      </w:r>
      <w:r>
        <w:rPr>
          <w:color w:val="5E7A6A"/>
        </w:rPr>
        <w:t>u standardního dluhopisu</w:t>
      </w:r>
      <w:r>
        <w:t xml:space="preserve">, </w:t>
      </w:r>
      <w:r>
        <w:rPr>
          <w:color w:val="B29869"/>
        </w:rPr>
        <w:t>což</w:t>
      </w:r>
      <w:r>
        <w:t xml:space="preserve"> naznačuje slabou poptávku. </w:t>
      </w:r>
      <w:r>
        <w:rPr>
          <w:color w:val="1D0051"/>
        </w:rPr>
        <w:t>Někteří ekonomové</w:t>
      </w:r>
      <w:r>
        <w:t xml:space="preserve"> se domnívají, že výnosy ze všech dlouhodobých státních obligací by </w:t>
      </w:r>
      <w:r>
        <w:rPr>
          <w:color w:val="576094"/>
        </w:rPr>
        <w:t>tento týden</w:t>
      </w:r>
      <w:r>
        <w:t xml:space="preserve"> mohly stoupnout, protože trh bude s potížemi pokrývat </w:t>
      </w:r>
      <w:r>
        <w:rPr>
          <w:color w:val="876128"/>
        </w:rPr>
        <w:t>novou nabídku</w:t>
      </w:r>
      <w:r>
        <w:t>. Jakmile však budou nové cenné papíry zpracovány, očekávají, že se investoři zaměří na slabé hospodářské výsledky. "</w:t>
      </w:r>
      <w:r>
        <w:rPr>
          <w:color w:val="876128"/>
        </w:rPr>
        <w:t>Tato nabídka</w:t>
      </w:r>
      <w:r>
        <w:t xml:space="preserve"> není pro trh překážkou," řekl Samuel Kahan, hlavní finanční ekonom společnosti Kleinwort Benson Government Securities Inc. "Když se domníváte, že sazby půjdou dolů, nestaráte se o to, kolik nabídky přichází." Páteční dění na trhu Většina cen obligací klesla kvůli obavám </w:t>
      </w:r>
      <w:r>
        <w:rPr>
          <w:color w:val="876128"/>
        </w:rPr>
        <w:t xml:space="preserve">z nové nabídky </w:t>
      </w:r>
      <w:r>
        <w:rPr>
          <w:color w:val="8BE7FC"/>
        </w:rPr>
        <w:t>z tohoto týdne</w:t>
      </w:r>
      <w:r>
        <w:t xml:space="preserve"> a zklamání z toho, že ceny akcií nezaznamenaly prudký pokles. Ceny rizikových obligací se však posunuly výše. Na začátku obchodování byly ceny dlouhodobých státních obligací vyšší kvůli očekávání, že bude pokračovat nárůst nákupů ze strany japonských investorů. Podporu dlouhodobým státním obligacím dodávala </w:t>
      </w:r>
      <w:r>
        <w:rPr>
          <w:color w:val="76E0C1"/>
        </w:rPr>
        <w:t xml:space="preserve">také naděje, že by </w:t>
      </w:r>
      <w:r>
        <w:rPr>
          <w:color w:val="BACFA7"/>
        </w:rPr>
        <w:t>burza</w:t>
      </w:r>
      <w:r>
        <w:rPr>
          <w:color w:val="76E0C1"/>
        </w:rPr>
        <w:t xml:space="preserve"> mohla zaznamenat propad kvůli vypršení určitých termínových obchodů na akciových indexech a opcí na indexy i na jednotlivé akcie</w:t>
      </w:r>
      <w:r>
        <w:t xml:space="preserve">. </w:t>
      </w:r>
      <w:r>
        <w:rPr>
          <w:color w:val="76E0C1"/>
        </w:rPr>
        <w:t>Tyto naděje</w:t>
      </w:r>
      <w:r>
        <w:t xml:space="preserve"> byly zmařeny, když </w:t>
      </w:r>
      <w:r>
        <w:rPr>
          <w:color w:val="ECEDFE"/>
        </w:rPr>
        <w:t>burza</w:t>
      </w:r>
      <w:r>
        <w:t xml:space="preserve"> dosáhla poměrně poklidných výsledků. Dlouhodobé státní obligace skončily se ztrátami až 1/4 bodu, neboli 2.50 dolaru na každých 1000 dolarů nominální částky. </w:t>
      </w:r>
      <w:r>
        <w:rPr>
          <w:color w:val="9F98F8"/>
        </w:rPr>
        <w:t xml:space="preserve">30 letý standardní dluhopis, </w:t>
      </w:r>
      <w:r>
        <w:rPr>
          <w:color w:val="11BA09"/>
        </w:rPr>
        <w:t>který</w:t>
      </w:r>
      <w:r>
        <w:rPr>
          <w:color w:val="9F98F8"/>
        </w:rPr>
        <w:t xml:space="preserve"> se </w:t>
      </w:r>
      <w:r>
        <w:rPr>
          <w:color w:val="462C36"/>
        </w:rPr>
        <w:t>během dne</w:t>
      </w:r>
      <w:r>
        <w:rPr>
          <w:color w:val="9F98F8"/>
        </w:rPr>
        <w:t xml:space="preserve"> obchodoval až za 102 1/4</w:t>
      </w:r>
      <w:r>
        <w:t xml:space="preserve">, skončil na 101 17/32. Výnos </w:t>
      </w:r>
      <w:r>
        <w:rPr>
          <w:color w:val="9F98F8"/>
        </w:rPr>
        <w:t>ze standardního dluhopisu</w:t>
      </w:r>
      <w:r>
        <w:t xml:space="preserve"> mírně stoupl z 7.96 % na 7.98 %. Obchodníci na trhu podnikových obligací prohlásili, že trh nových emisí rizikových obligací se </w:t>
      </w:r>
      <w:r>
        <w:rPr>
          <w:color w:val="65407D"/>
        </w:rPr>
        <w:t xml:space="preserve">po páteční nabídce rizikových obligací </w:t>
      </w:r>
      <w:r>
        <w:rPr>
          <w:color w:val="491803"/>
        </w:rPr>
        <w:t>společnosti Chicago &amp; North Western Acquisition Corp.</w:t>
      </w:r>
      <w:r>
        <w:rPr>
          <w:color w:val="65407D"/>
        </w:rPr>
        <w:t xml:space="preserve"> za 475 milionů dolarů</w:t>
      </w:r>
      <w:r>
        <w:t xml:space="preserve"> pravděpodobně zvedne. Například dnes </w:t>
      </w:r>
      <w:r>
        <w:rPr>
          <w:color w:val="F5D2A8"/>
        </w:rPr>
        <w:t>upisovatelé u společnosti Morgan Stanley &amp; Co.</w:t>
      </w:r>
      <w:r>
        <w:t xml:space="preserve"> uvedli, že očekávají ocenění </w:t>
      </w:r>
      <w:r>
        <w:rPr>
          <w:color w:val="03422C"/>
        </w:rPr>
        <w:t>nabídky 12 letých prioritních podřízených dluhopisů společnosti Imo Industries Inc.</w:t>
      </w:r>
      <w:r>
        <w:t xml:space="preserve"> na 150 milionů dolarů. Obchodníci očekávají, že cena </w:t>
      </w:r>
      <w:r>
        <w:rPr>
          <w:color w:val="03422C"/>
        </w:rPr>
        <w:t>emise</w:t>
      </w:r>
      <w:r>
        <w:t xml:space="preserve"> bude oceněna tak, aby výnos byl 12 %. </w:t>
      </w:r>
      <w:r>
        <w:rPr>
          <w:color w:val="72A46E"/>
        </w:rPr>
        <w:t>Společnost Shearson Lehman Hutton Inc.</w:t>
      </w:r>
      <w:r>
        <w:t xml:space="preserve"> oznámila, že do konce měsíce očekává emisi prioritních podřízených dluhopisů s diskontem v hodnotě 150 milionů dolarů, vydanou společností R. P. Scherer Drugs. Přes nabitý kalendář nových emisí jsou však mnozí investoři do rizikových obligací a analytici skeptičtí k tomu, že se obchody uskuteční. "Chystá se ještě asi tucet obchodů," řekl Michael Namara, ředitel výzkumu obligací s pevným příjmem ve společnosti Kemper Financial Services Inc. "Pokud měli tolik problémů </w:t>
      </w:r>
      <w:r>
        <w:rPr>
          <w:color w:val="128EAC"/>
        </w:rPr>
        <w:t>se společností Chicago &amp; North Western</w:t>
      </w:r>
      <w:r>
        <w:t xml:space="preserve">, se zbytkem budou mít hroznou práci." </w:t>
      </w:r>
      <w:r>
        <w:rPr>
          <w:color w:val="5C5300"/>
        </w:rPr>
        <w:t>Minulý týden</w:t>
      </w:r>
      <w:r>
        <w:t xml:space="preserve"> byli </w:t>
      </w:r>
      <w:r>
        <w:rPr>
          <w:color w:val="47545E"/>
        </w:rPr>
        <w:t>upisovatelé</w:t>
      </w:r>
      <w:r>
        <w:t xml:space="preserve"> přinuceni kvůli současné stagnaci trhu odložit tři obchody rizikových obligací. Tlak velkých investorů přiměl </w:t>
      </w:r>
      <w:r>
        <w:rPr>
          <w:color w:val="B95C69"/>
        </w:rPr>
        <w:t>společnost Donaldson Lufkin &amp; Jenrette Securities Corp.</w:t>
      </w:r>
      <w:r>
        <w:t xml:space="preserve">, aby vylepšila </w:t>
      </w:r>
      <w:r>
        <w:rPr>
          <w:color w:val="65407D"/>
        </w:rPr>
        <w:t xml:space="preserve">nabídku rizikových obligací </w:t>
      </w:r>
      <w:r>
        <w:rPr>
          <w:color w:val="491803"/>
        </w:rPr>
        <w:t>společnosti Chicago &amp; North Western</w:t>
      </w:r>
      <w:r>
        <w:rPr>
          <w:color w:val="65407D"/>
        </w:rPr>
        <w:t xml:space="preserve"> za 475 milionů dolarů</w:t>
      </w:r>
      <w:r>
        <w:t xml:space="preserve">. Po hodinách jednání, </w:t>
      </w:r>
      <w:r>
        <w:rPr>
          <w:color w:val="A14D12"/>
        </w:rPr>
        <w:t>které</w:t>
      </w:r>
      <w:r>
        <w:t xml:space="preserve"> se ve čtvrtek protáhlo až pozdě do noci, </w:t>
      </w:r>
      <w:r>
        <w:rPr>
          <w:color w:val="C4C8FA"/>
        </w:rPr>
        <w:t>upisovatelé</w:t>
      </w:r>
      <w:r>
        <w:t xml:space="preserve"> ocenili </w:t>
      </w:r>
      <w:r>
        <w:rPr>
          <w:color w:val="65407D"/>
        </w:rPr>
        <w:t>tuto 12 letou emisi prioritních podřízených dluhopisů s upravitelnou úrokovou sazbou v nominální hodnotě</w:t>
      </w:r>
      <w:r>
        <w:t xml:space="preserve"> tak, aby </w:t>
      </w:r>
      <w:r>
        <w:rPr>
          <w:color w:val="372A55"/>
        </w:rPr>
        <w:t>výnos</w:t>
      </w:r>
      <w:r>
        <w:t xml:space="preserve"> byl 14.75 %, tedy výše než očekávaných 14.5 %. </w:t>
      </w:r>
      <w:r>
        <w:rPr>
          <w:color w:val="3F3610"/>
        </w:rPr>
        <w:t xml:space="preserve">Úroková sazba </w:t>
      </w:r>
      <w:r>
        <w:rPr>
          <w:color w:val="D3A2C6"/>
        </w:rPr>
        <w:t>této emise</w:t>
      </w:r>
      <w:r>
        <w:rPr>
          <w:color w:val="719FFA"/>
        </w:rPr>
        <w:t xml:space="preserve"> bude za rok upravena tak, aby</w:t>
      </w:r>
      <w:r>
        <w:t xml:space="preserve"> </w:t>
      </w:r>
      <w:r>
        <w:rPr>
          <w:color w:val="0D841A"/>
        </w:rPr>
        <w:t>emise</w:t>
      </w:r>
      <w:r>
        <w:rPr>
          <w:color w:val="4C5B32"/>
        </w:rPr>
        <w:t xml:space="preserve"> měla tržní hodnotu 101</w:t>
      </w:r>
      <w:r>
        <w:t xml:space="preserve">. Maximální úroková sazba </w:t>
      </w:r>
      <w:r>
        <w:rPr>
          <w:color w:val="65407D"/>
        </w:rPr>
        <w:t>emise</w:t>
      </w:r>
      <w:r>
        <w:t xml:space="preserve"> </w:t>
      </w:r>
      <w:r>
        <w:rPr>
          <w:color w:val="9DB3B7"/>
        </w:rPr>
        <w:t xml:space="preserve">po </w:t>
      </w:r>
      <w:r>
        <w:rPr>
          <w:color w:val="B14F8F"/>
        </w:rPr>
        <w:t>její</w:t>
      </w:r>
      <w:r>
        <w:rPr>
          <w:color w:val="9DB3B7"/>
        </w:rPr>
        <w:t xml:space="preserve"> změně</w:t>
      </w:r>
      <w:r>
        <w:t xml:space="preserve"> je však 15.50 %. Držitelé dluhopisů také získají ekvivalent 10 % kmenových akcií v mateřské firmě </w:t>
      </w:r>
      <w:r>
        <w:rPr>
          <w:color w:val="128EAC"/>
        </w:rPr>
        <w:t>společnosti Chicago &amp; North Western</w:t>
      </w:r>
      <w:r>
        <w:t>. "</w:t>
      </w:r>
      <w:r>
        <w:rPr>
          <w:color w:val="747103"/>
        </w:rPr>
        <w:t>Úroková sazba</w:t>
      </w:r>
      <w:r>
        <w:t xml:space="preserve"> byla zvýšena ve snaze přimět </w:t>
      </w:r>
      <w:r>
        <w:rPr>
          <w:color w:val="9F816D"/>
        </w:rPr>
        <w:t xml:space="preserve">některé velké hráče, </w:t>
      </w:r>
      <w:r>
        <w:rPr>
          <w:color w:val="D26A5B"/>
        </w:rPr>
        <w:t>kteří</w:t>
      </w:r>
      <w:r>
        <w:rPr>
          <w:color w:val="9F816D"/>
        </w:rPr>
        <w:t xml:space="preserve"> takticky vyčkávali</w:t>
      </w:r>
      <w:r>
        <w:t xml:space="preserve">, aby se zapojili," řekl </w:t>
      </w:r>
      <w:r>
        <w:rPr>
          <w:color w:val="8B934B"/>
        </w:rPr>
        <w:t xml:space="preserve">mluvčí </w:t>
      </w:r>
      <w:r>
        <w:rPr>
          <w:color w:val="F98500"/>
        </w:rPr>
        <w:t>společnosti Donaldson</w:t>
      </w:r>
      <w:r>
        <w:t xml:space="preserve">. "Stanovili jsme </w:t>
      </w:r>
      <w:r>
        <w:rPr>
          <w:color w:val="002935"/>
        </w:rPr>
        <w:t>pro obchod</w:t>
      </w:r>
      <w:r>
        <w:t xml:space="preserve"> </w:t>
      </w:r>
      <w:r>
        <w:rPr>
          <w:color w:val="D7F3FE"/>
        </w:rPr>
        <w:t xml:space="preserve">takovou cenu, </w:t>
      </w:r>
      <w:r>
        <w:rPr>
          <w:color w:val="FCB899"/>
        </w:rPr>
        <w:t>jakou</w:t>
      </w:r>
      <w:r>
        <w:rPr>
          <w:color w:val="D7F3FE"/>
        </w:rPr>
        <w:t xml:space="preserve"> trh vyžadoval, aby</w:t>
      </w:r>
      <w:r>
        <w:t xml:space="preserve"> </w:t>
      </w:r>
      <w:r>
        <w:rPr>
          <w:color w:val="1C0720"/>
        </w:rPr>
        <w:t>se uskutečnil</w:t>
      </w:r>
      <w:r>
        <w:t xml:space="preserve">." </w:t>
      </w:r>
      <w:r>
        <w:rPr>
          <w:color w:val="8B934B"/>
        </w:rPr>
        <w:t>Mluvčí</w:t>
      </w:r>
      <w:r>
        <w:t xml:space="preserve"> řekl, že </w:t>
      </w:r>
      <w:r>
        <w:rPr>
          <w:color w:val="65407D"/>
        </w:rPr>
        <w:t>emise</w:t>
      </w:r>
      <w:r>
        <w:t xml:space="preserve"> byla vyprodána a setkala se s velkým zájmem v zahraničí, zejména ze strany japonských investorů. Na druhotném, neboli maloobchodním trhu rizikové obligace uzavřely o 1/2 bodu výše, zatímco kvalitní podnikové obligace klesly o 1/8 až 1/4 bodu.</w:t>
      </w:r>
    </w:p>
    <w:p>
      <w:r>
        <w:rPr>
          <w:b/>
        </w:rPr>
        <w:t>Document number 1167</w:t>
      </w:r>
    </w:p>
    <w:p>
      <w:r>
        <w:rPr>
          <w:b/>
        </w:rPr>
        <w:t>Document identifier: wsj1465-001</w:t>
      </w:r>
    </w:p>
    <w:p>
      <w:r>
        <w:t xml:space="preserve">Zdá se, že spekulace </w:t>
      </w:r>
      <w:r>
        <w:rPr>
          <w:color w:val="310106"/>
        </w:rPr>
        <w:t>společnosti Sotheby's Inc.</w:t>
      </w:r>
      <w:r>
        <w:t xml:space="preserve"> v obchodě s uměním se vyplatila. </w:t>
      </w:r>
      <w:r>
        <w:rPr>
          <w:color w:val="310106"/>
        </w:rPr>
        <w:t>Tato newyorská pobočka aukční síně sídlící v Londýně</w:t>
      </w:r>
      <w:r>
        <w:t xml:space="preserve"> minulý týden prodala v dražbě </w:t>
      </w:r>
      <w:r>
        <w:rPr>
          <w:color w:val="04640D"/>
        </w:rPr>
        <w:t xml:space="preserve">majetek </w:t>
      </w:r>
      <w:r>
        <w:rPr>
          <w:color w:val="FEFB0A"/>
        </w:rPr>
        <w:t>Johna T. Dorrance jr., dědice společnosti Campbell's Soup Co.</w:t>
      </w:r>
      <w:r>
        <w:t xml:space="preserve">, </w:t>
      </w:r>
      <w:r>
        <w:rPr>
          <w:color w:val="FB5514"/>
        </w:rPr>
        <w:t>za 131 milionů dolarů</w:t>
      </w:r>
      <w:r>
        <w:rPr>
          <w:color w:val="E115C0"/>
        </w:rPr>
        <w:t xml:space="preserve">, </w:t>
      </w:r>
      <w:r>
        <w:rPr>
          <w:color w:val="FB5514"/>
        </w:rPr>
        <w:t>což</w:t>
      </w:r>
      <w:r>
        <w:rPr>
          <w:color w:val="E115C0"/>
        </w:rPr>
        <w:t xml:space="preserve"> je rekord za uměleckou sbírku jediného vlastníka</w:t>
      </w:r>
      <w:r>
        <w:t xml:space="preserve">. </w:t>
      </w:r>
      <w:r>
        <w:rPr>
          <w:color w:val="E115C0"/>
        </w:rPr>
        <w:t>Tato celková suma</w:t>
      </w:r>
      <w:r>
        <w:t xml:space="preserve"> byla nižší </w:t>
      </w:r>
      <w:r>
        <w:rPr>
          <w:color w:val="00587F"/>
        </w:rPr>
        <w:t xml:space="preserve">než 140 milionů dolarů, </w:t>
      </w:r>
      <w:r>
        <w:rPr>
          <w:color w:val="0BC582"/>
        </w:rPr>
        <w:t>za které</w:t>
      </w:r>
      <w:r>
        <w:rPr>
          <w:color w:val="00587F"/>
        </w:rPr>
        <w:t xml:space="preserve"> se </w:t>
      </w:r>
      <w:r>
        <w:rPr>
          <w:color w:val="FEB8C8"/>
        </w:rPr>
        <w:t>sbírka</w:t>
      </w:r>
      <w:r>
        <w:rPr>
          <w:color w:val="00587F"/>
        </w:rPr>
        <w:t xml:space="preserve"> měla podle odhadu </w:t>
      </w:r>
      <w:r>
        <w:rPr>
          <w:color w:val="9E8317"/>
        </w:rPr>
        <w:t>aukční síně</w:t>
      </w:r>
      <w:r>
        <w:rPr>
          <w:color w:val="00587F"/>
        </w:rPr>
        <w:t xml:space="preserve"> prodat</w:t>
      </w:r>
      <w:r>
        <w:t xml:space="preserve">, ale stačila zajistit, aby se </w:t>
      </w:r>
      <w:r>
        <w:rPr>
          <w:color w:val="01190F"/>
        </w:rPr>
        <w:t xml:space="preserve">ojedinělá finanční dohoda, </w:t>
      </w:r>
      <w:r>
        <w:rPr>
          <w:color w:val="847D81"/>
        </w:rPr>
        <w:t>kterou</w:t>
      </w:r>
      <w:r>
        <w:rPr>
          <w:color w:val="01190F"/>
        </w:rPr>
        <w:t xml:space="preserve"> </w:t>
      </w:r>
      <w:r>
        <w:rPr>
          <w:color w:val="58018B"/>
        </w:rPr>
        <w:t>společnost Sotheby's</w:t>
      </w:r>
      <w:r>
        <w:rPr>
          <w:color w:val="01190F"/>
        </w:rPr>
        <w:t xml:space="preserve"> uzavřela </w:t>
      </w:r>
      <w:r>
        <w:rPr>
          <w:color w:val="B70639"/>
        </w:rPr>
        <w:t>s rodinou Dorranceových</w:t>
      </w:r>
      <w:r>
        <w:t xml:space="preserve">, </w:t>
      </w:r>
      <w:r>
        <w:rPr>
          <w:color w:val="310106"/>
        </w:rPr>
        <w:t>pro aukční síň</w:t>
      </w:r>
      <w:r>
        <w:t xml:space="preserve"> ukázala jako zisková. Lidé obeznámení </w:t>
      </w:r>
      <w:r>
        <w:rPr>
          <w:color w:val="01190F"/>
        </w:rPr>
        <w:t>s transakcí</w:t>
      </w:r>
      <w:r>
        <w:t xml:space="preserve"> prohlásili, že aby </w:t>
      </w:r>
      <w:r>
        <w:rPr>
          <w:color w:val="04640D"/>
        </w:rPr>
        <w:t>sbírku</w:t>
      </w:r>
      <w:r>
        <w:t xml:space="preserve"> získala, poskytla </w:t>
      </w:r>
      <w:r>
        <w:rPr>
          <w:color w:val="310106"/>
        </w:rPr>
        <w:t>společnost Sotheby's</w:t>
      </w:r>
      <w:r>
        <w:t xml:space="preserve"> </w:t>
      </w:r>
      <w:r>
        <w:rPr>
          <w:color w:val="703B01"/>
        </w:rPr>
        <w:t>rodině Dorranceových</w:t>
      </w:r>
      <w:r>
        <w:t xml:space="preserve"> záruku nejméně 100 milionů dolarů a maximálně až 120 milionů dolarů, a tak měla </w:t>
      </w:r>
      <w:r>
        <w:rPr>
          <w:color w:val="04640D"/>
        </w:rPr>
        <w:t>na prodávaném majetku</w:t>
      </w:r>
      <w:r>
        <w:t xml:space="preserve"> větší finanční podíl, než je obvyklé. </w:t>
      </w:r>
      <w:r>
        <w:rPr>
          <w:color w:val="FEFB0A"/>
        </w:rPr>
        <w:t>Dorranceův</w:t>
      </w:r>
      <w:r>
        <w:rPr>
          <w:color w:val="04640D"/>
        </w:rPr>
        <w:t xml:space="preserve"> majetek, prodaný v sérii </w:t>
      </w:r>
      <w:r>
        <w:rPr>
          <w:color w:val="F7F1DF"/>
        </w:rPr>
        <w:t xml:space="preserve">dražeb, </w:t>
      </w:r>
      <w:r>
        <w:rPr>
          <w:color w:val="118B8A"/>
        </w:rPr>
        <w:t>které</w:t>
      </w:r>
      <w:r>
        <w:rPr>
          <w:color w:val="F7F1DF"/>
        </w:rPr>
        <w:t xml:space="preserve"> se konaly po čtyři dny</w:t>
      </w:r>
      <w:r>
        <w:t xml:space="preserve">, zahrnoval porcelán, nábytek a obrazy. Jeden Henri Matisse, vydražený minulou středu, vynesl </w:t>
      </w:r>
      <w:r>
        <w:rPr>
          <w:color w:val="4AFEFA"/>
        </w:rPr>
        <w:t>12.4 milionu dolarů</w:t>
      </w:r>
      <w:r>
        <w:t xml:space="preserve">, </w:t>
      </w:r>
      <w:r>
        <w:rPr>
          <w:color w:val="4AFEFA"/>
        </w:rPr>
        <w:t>což</w:t>
      </w:r>
      <w:r>
        <w:t xml:space="preserve"> je světový rekord za tohoto umělce. Několik málo obrazů </w:t>
      </w:r>
      <w:r>
        <w:rPr>
          <w:color w:val="04640D"/>
        </w:rPr>
        <w:t xml:space="preserve">z </w:t>
      </w:r>
      <w:r>
        <w:rPr>
          <w:color w:val="FEFB0A"/>
        </w:rPr>
        <w:t>Dorranceovy</w:t>
      </w:r>
      <w:r>
        <w:rPr>
          <w:color w:val="04640D"/>
        </w:rPr>
        <w:t xml:space="preserve"> sbírky</w:t>
      </w:r>
      <w:r>
        <w:t xml:space="preserve"> má být navíc ještě prodáno v lednu na každoroční aukci obrazů starých mistrů </w:t>
      </w:r>
      <w:r>
        <w:rPr>
          <w:color w:val="310106"/>
        </w:rPr>
        <w:t>v aukční síni Sotheby's</w:t>
      </w:r>
      <w:r>
        <w:t>.</w:t>
      </w:r>
    </w:p>
    <w:p>
      <w:r>
        <w:rPr>
          <w:b/>
        </w:rPr>
        <w:t>Document number 1168</w:t>
      </w:r>
    </w:p>
    <w:p>
      <w:r>
        <w:rPr>
          <w:b/>
        </w:rPr>
        <w:t>Document identifier: wsj1466-001</w:t>
      </w:r>
    </w:p>
    <w:p>
      <w:r>
        <w:rPr>
          <w:color w:val="310106"/>
        </w:rPr>
        <w:t>Úřad na podporu obchodu sídlící v San Diegu</w:t>
      </w:r>
      <w:r>
        <w:t xml:space="preserve"> a Kancelář </w:t>
      </w:r>
      <w:r>
        <w:rPr>
          <w:color w:val="04640D"/>
        </w:rPr>
        <w:t>generálního prokurátora tohoto státu</w:t>
      </w:r>
      <w:r>
        <w:t xml:space="preserve"> uzavřely </w:t>
      </w:r>
      <w:r>
        <w:rPr>
          <w:color w:val="FEFB0A"/>
        </w:rPr>
        <w:t xml:space="preserve">dohodu, </w:t>
      </w:r>
      <w:r>
        <w:rPr>
          <w:color w:val="FB5514"/>
        </w:rPr>
        <w:t>která</w:t>
      </w:r>
      <w:r>
        <w:rPr>
          <w:color w:val="FEFB0A"/>
        </w:rPr>
        <w:t xml:space="preserve"> vzešla </w:t>
      </w:r>
      <w:r>
        <w:rPr>
          <w:color w:val="E115C0"/>
        </w:rPr>
        <w:t xml:space="preserve">z vyšetřování </w:t>
      </w:r>
      <w:r>
        <w:rPr>
          <w:color w:val="00587F"/>
        </w:rPr>
        <w:t xml:space="preserve">adresářů firem financovaných </w:t>
      </w:r>
      <w:r>
        <w:rPr>
          <w:color w:val="0BC582"/>
        </w:rPr>
        <w:t>tímto úřadem</w:t>
      </w:r>
      <w:r>
        <w:rPr>
          <w:color w:val="00587F"/>
        </w:rPr>
        <w:t xml:space="preserve"> a vydávaných </w:t>
      </w:r>
      <w:r>
        <w:rPr>
          <w:color w:val="FEB8C8"/>
        </w:rPr>
        <w:t>externí firmou, společností Better Book Inc</w:t>
      </w:r>
      <w:r>
        <w:t xml:space="preserve">. </w:t>
      </w:r>
      <w:r>
        <w:rPr>
          <w:color w:val="FEFB0A"/>
        </w:rPr>
        <w:t>Dohoda</w:t>
      </w:r>
      <w:r>
        <w:t xml:space="preserve"> má původ v obviněních, </w:t>
      </w:r>
      <w:r>
        <w:rPr>
          <w:color w:val="9E8317"/>
        </w:rPr>
        <w:t xml:space="preserve">že </w:t>
      </w:r>
      <w:r>
        <w:rPr>
          <w:color w:val="01190F"/>
        </w:rPr>
        <w:t>již zaniklá společnost Better Book</w:t>
      </w:r>
      <w:r>
        <w:rPr>
          <w:color w:val="9E8317"/>
        </w:rPr>
        <w:t xml:space="preserve"> při prodeji inzerátů </w:t>
      </w:r>
      <w:r>
        <w:rPr>
          <w:color w:val="847D81"/>
        </w:rPr>
        <w:t>na tyto adresáře</w:t>
      </w:r>
      <w:r>
        <w:rPr>
          <w:color w:val="9E8317"/>
        </w:rPr>
        <w:t xml:space="preserve"> a na členství </w:t>
      </w:r>
      <w:r>
        <w:rPr>
          <w:color w:val="58018B"/>
        </w:rPr>
        <w:t>v úřadu</w:t>
      </w:r>
      <w:r>
        <w:rPr>
          <w:color w:val="9E8317"/>
        </w:rPr>
        <w:t xml:space="preserve"> podávala mezi lety 1984 a 1986 zkreslené informace</w:t>
      </w:r>
      <w:r>
        <w:t xml:space="preserve">. Aniž by přiznal jakékoli zavinění, souhlasil </w:t>
      </w:r>
      <w:r>
        <w:rPr>
          <w:color w:val="310106"/>
        </w:rPr>
        <w:t>úřad</w:t>
      </w:r>
      <w:r>
        <w:t xml:space="preserve"> </w:t>
      </w:r>
      <w:r>
        <w:rPr>
          <w:color w:val="B70639"/>
        </w:rPr>
        <w:t>s několika podmínkami</w:t>
      </w:r>
      <w:r>
        <w:t xml:space="preserve">, pakliže s nějakou externí firmou opět uzavře smlouvu o vydávání </w:t>
      </w:r>
      <w:r>
        <w:rPr>
          <w:color w:val="703B01"/>
        </w:rPr>
        <w:t>svých</w:t>
      </w:r>
      <w:r>
        <w:rPr>
          <w:color w:val="F7F1DF"/>
        </w:rPr>
        <w:t xml:space="preserve"> adresářů</w:t>
      </w:r>
      <w:r>
        <w:t xml:space="preserve">. </w:t>
      </w:r>
      <w:r>
        <w:rPr>
          <w:color w:val="B70639"/>
        </w:rPr>
        <w:t>Mezi podmínky</w:t>
      </w:r>
      <w:r>
        <w:t xml:space="preserve"> patří neposkytovat </w:t>
      </w:r>
      <w:r>
        <w:rPr>
          <w:color w:val="118B8A"/>
        </w:rPr>
        <w:t>zkreslené informace o tom, kolik adresářů bude distribuováno</w:t>
      </w:r>
      <w:r>
        <w:t xml:space="preserve">, a souhlasit s vrácením peněz inzerentům </w:t>
      </w:r>
      <w:r>
        <w:rPr>
          <w:color w:val="F7F1DF"/>
        </w:rPr>
        <w:t>v adresáři</w:t>
      </w:r>
      <w:r>
        <w:t xml:space="preserve">, pokud při prodeji k nějakým zkreslením dojde. Vyšetřování </w:t>
      </w:r>
      <w:r>
        <w:rPr>
          <w:color w:val="04640D"/>
        </w:rPr>
        <w:t>generálního prokurátora</w:t>
      </w:r>
      <w:r>
        <w:t xml:space="preserve"> podnítily žaloby a obvinění ze strany </w:t>
      </w:r>
      <w:r>
        <w:rPr>
          <w:color w:val="4AFEFA"/>
        </w:rPr>
        <w:t>rozzlobených kalifornských podnikatelů</w:t>
      </w:r>
      <w:r>
        <w:t xml:space="preserve">, že byli </w:t>
      </w:r>
      <w:r>
        <w:rPr>
          <w:color w:val="FCB164"/>
        </w:rPr>
        <w:t xml:space="preserve">v projektu </w:t>
      </w:r>
      <w:r>
        <w:rPr>
          <w:color w:val="796EE6"/>
        </w:rPr>
        <w:t>adresářů</w:t>
      </w:r>
      <w:r>
        <w:rPr>
          <w:color w:val="FCB164"/>
        </w:rPr>
        <w:t xml:space="preserve">, </w:t>
      </w:r>
      <w:r>
        <w:rPr>
          <w:color w:val="000D2C"/>
        </w:rPr>
        <w:t>který</w:t>
      </w:r>
      <w:r>
        <w:rPr>
          <w:color w:val="FCB164"/>
        </w:rPr>
        <w:t xml:space="preserve"> financoval právě </w:t>
      </w:r>
      <w:r>
        <w:rPr>
          <w:color w:val="53495F"/>
        </w:rPr>
        <w:t>tento úřad</w:t>
      </w:r>
      <w:r>
        <w:rPr>
          <w:color w:val="FCB164"/>
        </w:rPr>
        <w:t xml:space="preserve"> a </w:t>
      </w:r>
      <w:r>
        <w:rPr>
          <w:color w:val="000D2C"/>
        </w:rPr>
        <w:t>jehož</w:t>
      </w:r>
      <w:r>
        <w:rPr>
          <w:color w:val="FCB164"/>
        </w:rPr>
        <w:t xml:space="preserve"> smlouvu zajišťovala </w:t>
      </w:r>
      <w:r>
        <w:rPr>
          <w:color w:val="F95475"/>
        </w:rPr>
        <w:t>společnost Better Book</w:t>
      </w:r>
      <w:r>
        <w:t>, podvedeni. Pozdvižení vedlo k uzavření Úřadu na podporu obchodu v Los Angeles na konci roku 1987.</w:t>
      </w:r>
    </w:p>
    <w:p>
      <w:r>
        <w:rPr>
          <w:b/>
        </w:rPr>
        <w:t>Document number 1169</w:t>
      </w:r>
    </w:p>
    <w:p>
      <w:r>
        <w:rPr>
          <w:b/>
        </w:rPr>
        <w:t>Document identifier: wsj1467-001</w:t>
      </w:r>
    </w:p>
    <w:p>
      <w:r>
        <w:rPr>
          <w:color w:val="310106"/>
        </w:rPr>
        <w:t>Společnost McCaw Cellular Communications Inc.</w:t>
      </w:r>
      <w:r>
        <w:t xml:space="preserve"> oznámila, že ohledně financování </w:t>
      </w:r>
      <w:r>
        <w:rPr>
          <w:color w:val="310106"/>
        </w:rPr>
        <w:t>své</w:t>
      </w:r>
      <w:r>
        <w:t xml:space="preserve"> nabídky na 50.3 % </w:t>
      </w:r>
      <w:r>
        <w:rPr>
          <w:color w:val="04640D"/>
        </w:rPr>
        <w:t>společnosti LIN Broadcasting Corp.</w:t>
      </w:r>
      <w:r>
        <w:t xml:space="preserve"> získala "spolehlivé" závazky </w:t>
      </w:r>
      <w:r>
        <w:rPr>
          <w:color w:val="FEFB0A"/>
        </w:rPr>
        <w:t>tří velkých bank</w:t>
      </w:r>
      <w:r>
        <w:t xml:space="preserve">. </w:t>
      </w:r>
      <w:r>
        <w:rPr>
          <w:color w:val="310106"/>
        </w:rPr>
        <w:t>Společnost McCaw</w:t>
      </w:r>
      <w:r>
        <w:t xml:space="preserve"> uvedla, že </w:t>
      </w:r>
      <w:r>
        <w:rPr>
          <w:color w:val="FEFB0A"/>
        </w:rPr>
        <w:t>banky Morgan Guaranty Trust, Toronto-Dominion Bank a Provident National Bank, pobočka společnosti PNC Financial Corp.</w:t>
      </w:r>
      <w:r>
        <w:t xml:space="preserve">, se společně zavázaly za určitých podmínek poskytnout 1.2 miliardy dolarů. </w:t>
      </w:r>
      <w:r>
        <w:rPr>
          <w:color w:val="310106"/>
        </w:rPr>
        <w:t>Společnost McCaw</w:t>
      </w:r>
      <w:r>
        <w:t xml:space="preserve"> dále uvedla, že </w:t>
      </w:r>
      <w:r>
        <w:rPr>
          <w:color w:val="FEFB0A"/>
        </w:rPr>
        <w:t>banky</w:t>
      </w:r>
      <w:r>
        <w:t xml:space="preserve"> vyjádřily přesvědčení, že </w:t>
      </w:r>
      <w:r>
        <w:rPr>
          <w:color w:val="FB5514"/>
        </w:rPr>
        <w:t>syndikát zahraničních a domácích bank</w:t>
      </w:r>
      <w:r>
        <w:t xml:space="preserve"> během několika týdnů poskytne v rámci bankovní služby zůstatek ve výši 4.5 miliardy dolarů. </w:t>
      </w:r>
      <w:r>
        <w:rPr>
          <w:color w:val="FB5514"/>
        </w:rPr>
        <w:t>V čele tohoto syndikátu</w:t>
      </w:r>
      <w:r>
        <w:t xml:space="preserve"> stojí </w:t>
      </w:r>
      <w:r>
        <w:rPr>
          <w:color w:val="FEFB0A"/>
        </w:rPr>
        <w:t>banky Morgan, Toronto-Dominion a Provident</w:t>
      </w:r>
      <w:r>
        <w:t xml:space="preserve">. </w:t>
      </w:r>
      <w:r>
        <w:rPr>
          <w:color w:val="E115C0"/>
        </w:rPr>
        <w:t>Společnost McCaw</w:t>
      </w:r>
      <w:r>
        <w:rPr>
          <w:color w:val="00587F"/>
        </w:rPr>
        <w:t xml:space="preserve"> nabízí, </w:t>
      </w:r>
      <w:r>
        <w:rPr>
          <w:color w:val="0BC582"/>
        </w:rPr>
        <w:t xml:space="preserve">že koupí v hotovosti 22 milionů akcií </w:t>
      </w:r>
      <w:r>
        <w:rPr>
          <w:color w:val="FEB8C8"/>
        </w:rPr>
        <w:t>společnosti LIN</w:t>
      </w:r>
      <w:r>
        <w:rPr>
          <w:color w:val="0BC582"/>
        </w:rPr>
        <w:t xml:space="preserve"> za 125 dolarů za kus</w:t>
      </w:r>
      <w:r>
        <w:rPr>
          <w:color w:val="00587F"/>
        </w:rPr>
        <w:t xml:space="preserve">, </w:t>
      </w:r>
      <w:r>
        <w:rPr>
          <w:color w:val="0BC582"/>
        </w:rPr>
        <w:t>což</w:t>
      </w:r>
      <w:r>
        <w:rPr>
          <w:color w:val="00587F"/>
        </w:rPr>
        <w:t xml:space="preserve"> by mělo za důsledek, že by </w:t>
      </w:r>
      <w:r>
        <w:rPr>
          <w:color w:val="E115C0"/>
        </w:rPr>
        <w:t>společnost McCaw</w:t>
      </w:r>
      <w:r>
        <w:rPr>
          <w:color w:val="00587F"/>
        </w:rPr>
        <w:t xml:space="preserve"> vlastnila 50.3 % </w:t>
      </w:r>
      <w:r>
        <w:rPr>
          <w:color w:val="9E8317"/>
        </w:rPr>
        <w:t xml:space="preserve">této firmy, </w:t>
      </w:r>
      <w:r>
        <w:rPr>
          <w:color w:val="01190F"/>
        </w:rPr>
        <w:t>která</w:t>
      </w:r>
      <w:r>
        <w:rPr>
          <w:color w:val="9E8317"/>
        </w:rPr>
        <w:t xml:space="preserve"> podniká v oblasti mobilních telefonů a vysílání</w:t>
      </w:r>
      <w:r>
        <w:t xml:space="preserve">. </w:t>
      </w:r>
      <w:r>
        <w:rPr>
          <w:color w:val="00587F"/>
        </w:rPr>
        <w:t>Nabídka</w:t>
      </w:r>
      <w:r>
        <w:t xml:space="preserve"> však visí ve vzduchoprázdnu, protože </w:t>
      </w:r>
      <w:r>
        <w:rPr>
          <w:color w:val="04640D"/>
        </w:rPr>
        <w:t>společnost LIN</w:t>
      </w:r>
      <w:r>
        <w:t xml:space="preserve"> souhlasila, že spojí </w:t>
      </w:r>
      <w:r>
        <w:rPr>
          <w:color w:val="04640D"/>
        </w:rPr>
        <w:t>svoje</w:t>
      </w:r>
      <w:r>
        <w:t xml:space="preserve"> firmy vyrábějící mobilní telefony se společností BellSouth Corp. Při pátečním celostátním mimoburzovním obchodování stouply akcie </w:t>
      </w:r>
      <w:r>
        <w:rPr>
          <w:color w:val="04640D"/>
        </w:rPr>
        <w:t>společnosti LIN</w:t>
      </w:r>
      <w:r>
        <w:t xml:space="preserve"> o 62.5 centu a uzavřely na 110625 dolaru. Pekingští zákonodárci volají po stavbě věznic pro prostitutky a po přísných trestech včetně trestu smrti </w:t>
      </w:r>
      <w:r>
        <w:rPr>
          <w:color w:val="847D81"/>
        </w:rPr>
        <w:t xml:space="preserve">pro kohokoli, </w:t>
      </w:r>
      <w:r>
        <w:rPr>
          <w:color w:val="58018B"/>
        </w:rPr>
        <w:t>kdo</w:t>
      </w:r>
      <w:r>
        <w:rPr>
          <w:color w:val="847D81"/>
        </w:rPr>
        <w:t xml:space="preserve"> přesvědčí nebo přinutí ženy k prostituci</w:t>
      </w:r>
      <w:r>
        <w:t xml:space="preserve">. </w:t>
      </w:r>
      <w:r>
        <w:rPr>
          <w:color w:val="B70639"/>
        </w:rPr>
        <w:t>Oficiální zpravodajská agentura Sin-chua</w:t>
      </w:r>
      <w:r>
        <w:t xml:space="preserve"> oznámila, že městská samospráva projednává návrh </w:t>
      </w:r>
      <w:r>
        <w:rPr>
          <w:color w:val="703B01"/>
        </w:rPr>
        <w:t xml:space="preserve">zákona, </w:t>
      </w:r>
      <w:r>
        <w:rPr>
          <w:color w:val="F7F1DF"/>
        </w:rPr>
        <w:t>který</w:t>
      </w:r>
      <w:r>
        <w:rPr>
          <w:color w:val="703B01"/>
        </w:rPr>
        <w:t xml:space="preserve"> by </w:t>
      </w:r>
      <w:r>
        <w:rPr>
          <w:color w:val="118B8A"/>
        </w:rPr>
        <w:t>hlavnímu městu</w:t>
      </w:r>
      <w:r>
        <w:rPr>
          <w:color w:val="703B01"/>
        </w:rPr>
        <w:t xml:space="preserve"> přinesl </w:t>
      </w:r>
      <w:r>
        <w:rPr>
          <w:color w:val="118B8A"/>
        </w:rPr>
        <w:t>jeho</w:t>
      </w:r>
      <w:r>
        <w:rPr>
          <w:color w:val="703B01"/>
        </w:rPr>
        <w:t xml:space="preserve"> první předpisy proti prostituci</w:t>
      </w:r>
      <w:r>
        <w:t xml:space="preserve">. Citovala přitom </w:t>
      </w:r>
      <w:r>
        <w:rPr>
          <w:color w:val="4AFEFA"/>
        </w:rPr>
        <w:t xml:space="preserve">Liou Čchang-i, zástupce ředitele pekingského Úřadu pro veřejnou bezpečnost, </w:t>
      </w:r>
      <w:r>
        <w:rPr>
          <w:color w:val="FCB164"/>
        </w:rPr>
        <w:t>který</w:t>
      </w:r>
      <w:r>
        <w:rPr>
          <w:color w:val="4AFEFA"/>
        </w:rPr>
        <w:t xml:space="preserve"> řekl, že do prostituce je dnes zapojeno mnohem více lidí než </w:t>
      </w:r>
      <w:r>
        <w:rPr>
          <w:color w:val="796EE6"/>
        </w:rPr>
        <w:t xml:space="preserve">v roce 1985, </w:t>
      </w:r>
      <w:r>
        <w:rPr>
          <w:color w:val="000D2C"/>
        </w:rPr>
        <w:t>kdy</w:t>
      </w:r>
      <w:r>
        <w:rPr>
          <w:color w:val="796EE6"/>
        </w:rPr>
        <w:t xml:space="preserve"> došlo přibližně k 100 případům</w:t>
      </w:r>
      <w:r>
        <w:t xml:space="preserve">. Cizinci zapletení do prostituce budou potrestáni </w:t>
      </w:r>
      <w:r>
        <w:rPr>
          <w:color w:val="703B01"/>
        </w:rPr>
        <w:t>podle zákona</w:t>
      </w:r>
      <w:r>
        <w:t xml:space="preserve"> a ti s pohlavně přenosnými chorobami budou </w:t>
      </w:r>
      <w:r>
        <w:rPr>
          <w:color w:val="703B01"/>
        </w:rPr>
        <w:t>podle nařízení</w:t>
      </w:r>
      <w:r>
        <w:t xml:space="preserve"> vyhoštěni </w:t>
      </w:r>
      <w:r>
        <w:rPr>
          <w:color w:val="53495F"/>
        </w:rPr>
        <w:t>ze země</w:t>
      </w:r>
      <w:r>
        <w:t xml:space="preserve">. Po převzetí moci v roce 1949 se </w:t>
      </w:r>
      <w:r>
        <w:rPr>
          <w:color w:val="F95475"/>
        </w:rPr>
        <w:t>komunistům</w:t>
      </w:r>
      <w:r>
        <w:t xml:space="preserve"> téměř podařilo prostituci eliminovat, ale toto řemeslo se s rostoucím otevíráním </w:t>
      </w:r>
      <w:r>
        <w:rPr>
          <w:color w:val="53495F"/>
        </w:rPr>
        <w:t>země</w:t>
      </w:r>
      <w:r>
        <w:t xml:space="preserve"> okolnímu světu v posledních letech vrátilo. Mluvčí Ministerstva zahraničního obchodu a průmyslu řekl, že </w:t>
      </w:r>
      <w:r>
        <w:rPr>
          <w:color w:val="61FC03"/>
        </w:rPr>
        <w:t>Japonsko</w:t>
      </w:r>
      <w:r>
        <w:t xml:space="preserve"> souhlasilo, že prosadí rozhodnutí </w:t>
      </w:r>
      <w:r>
        <w:rPr>
          <w:color w:val="5D9608"/>
        </w:rPr>
        <w:t>z mezinárodní konference o přírodě</w:t>
      </w:r>
      <w:r>
        <w:t xml:space="preserve"> zakázat veškerý obchod se slonovinou. </w:t>
      </w:r>
      <w:r>
        <w:rPr>
          <w:color w:val="61FC03"/>
        </w:rPr>
        <w:t>Japonsko</w:t>
      </w:r>
      <w:r>
        <w:t xml:space="preserve"> již dříve prohlásilo, že by mohlo podat námitku </w:t>
      </w:r>
      <w:r>
        <w:rPr>
          <w:color w:val="DE98FD"/>
        </w:rPr>
        <w:t xml:space="preserve">proti zákazu obchodu se slonovinou, </w:t>
      </w:r>
      <w:r>
        <w:rPr>
          <w:color w:val="98A088"/>
        </w:rPr>
        <w:t>který</w:t>
      </w:r>
      <w:r>
        <w:rPr>
          <w:color w:val="DE98FD"/>
        </w:rPr>
        <w:t xml:space="preserve"> byl minulý týden ve Švýcarsku schválen tajným hlasováním </w:t>
      </w:r>
      <w:r>
        <w:rPr>
          <w:color w:val="4F584E"/>
        </w:rPr>
        <w:t xml:space="preserve">na Konferenci Organizace spojených národů o mezinárodním obchodu s ohroženými druhy, </w:t>
      </w:r>
      <w:r>
        <w:rPr>
          <w:color w:val="248AD0"/>
        </w:rPr>
        <w:t>které</w:t>
      </w:r>
      <w:r>
        <w:rPr>
          <w:color w:val="4F584E"/>
        </w:rPr>
        <w:t xml:space="preserve"> se zúčastnilo </w:t>
      </w:r>
      <w:r>
        <w:rPr>
          <w:color w:val="5C5300"/>
        </w:rPr>
        <w:t>103 států</w:t>
      </w:r>
      <w:r>
        <w:t xml:space="preserve">. Japonci využívají 40 % světové slonoviny. Vládou jmenovaní odborníci prohlásili, že by Itálie měla uzavřít </w:t>
      </w:r>
      <w:r>
        <w:rPr>
          <w:color w:val="9F6551"/>
        </w:rPr>
        <w:t>Šikmou věž v Pise</w:t>
      </w:r>
      <w:r>
        <w:t>, protože představuje nebezpečí pro turisty. "</w:t>
      </w:r>
      <w:r>
        <w:rPr>
          <w:color w:val="BCFEC6"/>
        </w:rPr>
        <w:t>Kamenné zdivo</w:t>
      </w:r>
      <w:r>
        <w:t xml:space="preserve"> je na některých místech tak poškozené, že vykazuje známky opadávání," uvedli vědci a stavební odborníci ve zprávě pro ministra veřejných prací Giovanniho Prandiniho. Každý rok zaplatí </w:t>
      </w:r>
      <w:r>
        <w:rPr>
          <w:color w:val="932C70"/>
        </w:rPr>
        <w:t>téměř milion lidí</w:t>
      </w:r>
      <w:r>
        <w:t xml:space="preserve"> přibližně 3 dolary, aby mohli vystoupit po 294 schodech točitého schodiště na vrchol </w:t>
      </w:r>
      <w:r>
        <w:rPr>
          <w:color w:val="9F6551"/>
        </w:rPr>
        <w:t>této 800 let staré mramorové věže</w:t>
      </w:r>
      <w:r>
        <w:t xml:space="preserve">. </w:t>
      </w:r>
      <w:r>
        <w:rPr>
          <w:color w:val="2B1B04"/>
        </w:rPr>
        <w:t>Východní Německo</w:t>
      </w:r>
      <w:r>
        <w:t xml:space="preserve"> se zavázalo snížit spotřebu alkoholu tím, že podpoří výrobu nealkoholických nápojů a ovocných šťáv. </w:t>
      </w:r>
      <w:r>
        <w:rPr>
          <w:color w:val="B5AFC4"/>
        </w:rPr>
        <w:t>Ministr obchodu a zásobování Gerhard Briksa</w:t>
      </w:r>
      <w:r>
        <w:t xml:space="preserve"> v dopise uveřejněném v mládežnickém deníku Junge Welt oznámil, že nárůst spotřeby alkoholu </w:t>
      </w:r>
      <w:r>
        <w:rPr>
          <w:color w:val="2B1B04"/>
        </w:rPr>
        <w:t>ve Východním Německu</w:t>
      </w:r>
      <w:r>
        <w:t xml:space="preserve"> byl zastaven, a řekl, že aby však pokles pokračoval, měla by být zvýšena výroba a nabídka jiných nápojů včetně ovocných šťáv. Dodal, že </w:t>
      </w:r>
      <w:r>
        <w:rPr>
          <w:color w:val="D4C67A"/>
        </w:rPr>
        <w:t>obchody</w:t>
      </w:r>
      <w:r>
        <w:t xml:space="preserve"> budou muset nadále omezovat </w:t>
      </w:r>
      <w:r>
        <w:rPr>
          <w:color w:val="D4C67A"/>
        </w:rPr>
        <w:t>svoje</w:t>
      </w:r>
      <w:r>
        <w:t xml:space="preserve"> zásoby </w:t>
      </w:r>
      <w:r>
        <w:rPr>
          <w:color w:val="AE7AA1"/>
        </w:rPr>
        <w:t>alkoholických nápojů</w:t>
      </w:r>
      <w:r>
        <w:t xml:space="preserve"> a vyvarovat se </w:t>
      </w:r>
      <w:r>
        <w:rPr>
          <w:color w:val="AE7AA1"/>
        </w:rPr>
        <w:t>jejich</w:t>
      </w:r>
      <w:r>
        <w:t xml:space="preserve"> příliš nápadného vystavování ve výloze. </w:t>
      </w:r>
      <w:r>
        <w:rPr>
          <w:color w:val="C2A393"/>
        </w:rPr>
        <w:t>Hongkong</w:t>
      </w:r>
      <w:r>
        <w:t xml:space="preserve"> zřídil </w:t>
      </w:r>
      <w:r>
        <w:rPr>
          <w:color w:val="0232FD"/>
        </w:rPr>
        <w:t xml:space="preserve">tábor </w:t>
      </w:r>
      <w:r>
        <w:rPr>
          <w:color w:val="6A3A35"/>
        </w:rPr>
        <w:t xml:space="preserve">pro ilegální uprchlíky </w:t>
      </w:r>
      <w:r>
        <w:rPr>
          <w:color w:val="BA6801"/>
        </w:rPr>
        <w:t>z Číny</w:t>
      </w:r>
      <w:r>
        <w:t xml:space="preserve">, protože </w:t>
      </w:r>
      <w:r>
        <w:rPr>
          <w:color w:val="53495F"/>
        </w:rPr>
        <w:t>Čína</w:t>
      </w:r>
      <w:r>
        <w:t xml:space="preserve"> </w:t>
      </w:r>
      <w:r>
        <w:rPr>
          <w:color w:val="168E5C"/>
        </w:rPr>
        <w:t>je</w:t>
      </w:r>
      <w:r>
        <w:t xml:space="preserve"> poslední dva týdny odmítá přijímat zpět. Zástupce policejního ředitele Peter Wong řekl, že </w:t>
      </w:r>
      <w:r>
        <w:rPr>
          <w:color w:val="0232FD"/>
        </w:rPr>
        <w:t xml:space="preserve">tento tábor poblíž hranice </w:t>
      </w:r>
      <w:r>
        <w:rPr>
          <w:color w:val="16C0D0"/>
        </w:rPr>
        <w:t>Hongkongu</w:t>
      </w:r>
      <w:r>
        <w:rPr>
          <w:color w:val="0232FD"/>
        </w:rPr>
        <w:t xml:space="preserve"> </w:t>
      </w:r>
      <w:r>
        <w:rPr>
          <w:color w:val="C62100"/>
        </w:rPr>
        <w:t>s Čínou</w:t>
      </w:r>
      <w:r>
        <w:t xml:space="preserve"> bude připraven dnes a bude schopen pojmout 1000 uprchlíků. Spor začal, když </w:t>
      </w:r>
      <w:r>
        <w:rPr>
          <w:color w:val="53495F"/>
        </w:rPr>
        <w:t xml:space="preserve">Čína, rozzlobená tím, že </w:t>
      </w:r>
      <w:r>
        <w:rPr>
          <w:color w:val="014347"/>
        </w:rPr>
        <w:t>Hongkong</w:t>
      </w:r>
      <w:r>
        <w:rPr>
          <w:color w:val="53495F"/>
        </w:rPr>
        <w:t xml:space="preserve"> umožnil </w:t>
      </w:r>
      <w:r>
        <w:rPr>
          <w:color w:val="233809"/>
        </w:rPr>
        <w:t>plavci-disidentovi Jang Jangovi</w:t>
      </w:r>
      <w:r>
        <w:rPr>
          <w:color w:val="53495F"/>
        </w:rPr>
        <w:t xml:space="preserve"> uprchnout do USA</w:t>
      </w:r>
      <w:r>
        <w:t xml:space="preserve">, zastavila obvyklý denní přesun ilegálních imigrantů chycených </w:t>
      </w:r>
      <w:r>
        <w:rPr>
          <w:color w:val="C2A393"/>
        </w:rPr>
        <w:t xml:space="preserve">v této britské kolonii, </w:t>
      </w:r>
      <w:r>
        <w:rPr>
          <w:color w:val="42083B"/>
        </w:rPr>
        <w:t>která</w:t>
      </w:r>
      <w:r>
        <w:rPr>
          <w:color w:val="C2A393"/>
        </w:rPr>
        <w:t xml:space="preserve"> se v roce 1997 vrátí pod kontrolu Pekingu</w:t>
      </w:r>
      <w:r>
        <w:t xml:space="preserve">. </w:t>
      </w:r>
      <w:r>
        <w:rPr>
          <w:color w:val="82785D"/>
        </w:rPr>
        <w:t xml:space="preserve">Britští členové </w:t>
      </w:r>
      <w:r>
        <w:rPr>
          <w:color w:val="023087"/>
        </w:rPr>
        <w:t>parlamentu</w:t>
      </w:r>
      <w:r>
        <w:rPr>
          <w:color w:val="82785D"/>
        </w:rPr>
        <w:t xml:space="preserve">, </w:t>
      </w:r>
      <w:r>
        <w:rPr>
          <w:color w:val="B7DAD2"/>
        </w:rPr>
        <w:t>kteří</w:t>
      </w:r>
      <w:r>
        <w:rPr>
          <w:color w:val="82785D"/>
        </w:rPr>
        <w:t xml:space="preserve"> se potí v záři </w:t>
      </w:r>
      <w:r>
        <w:rPr>
          <w:color w:val="196956"/>
        </w:rPr>
        <w:t>nově instalovaného televizního osvětlení</w:t>
      </w:r>
      <w:r>
        <w:t xml:space="preserve">, požádali, aby bylo </w:t>
      </w:r>
      <w:r>
        <w:rPr>
          <w:color w:val="8C41BB"/>
        </w:rPr>
        <w:t>experimentální vysílání rozprav</w:t>
      </w:r>
      <w:r>
        <w:t xml:space="preserve"> zastaveno. </w:t>
      </w:r>
      <w:r>
        <w:rPr>
          <w:color w:val="82785D"/>
        </w:rPr>
        <w:t xml:space="preserve">Skupina předních konzervativních zákonodárců, </w:t>
      </w:r>
      <w:r>
        <w:rPr>
          <w:color w:val="B7DAD2"/>
        </w:rPr>
        <w:t>která</w:t>
      </w:r>
      <w:r>
        <w:rPr>
          <w:color w:val="82785D"/>
        </w:rPr>
        <w:t xml:space="preserve"> si stěžuje, že </w:t>
      </w:r>
      <w:r>
        <w:rPr>
          <w:color w:val="023087"/>
        </w:rPr>
        <w:t>Dolní sněmovna</w:t>
      </w:r>
      <w:r>
        <w:rPr>
          <w:color w:val="82785D"/>
        </w:rPr>
        <w:t xml:space="preserve"> připomíná saunu</w:t>
      </w:r>
      <w:r>
        <w:t xml:space="preserve">, požádala, aby byl </w:t>
      </w:r>
      <w:r>
        <w:rPr>
          <w:color w:val="8C41BB"/>
        </w:rPr>
        <w:t>experiment</w:t>
      </w:r>
      <w:r>
        <w:t xml:space="preserve"> zastaven, dokud nebude intenzita </w:t>
      </w:r>
      <w:r>
        <w:rPr>
          <w:color w:val="ECEDFE"/>
        </w:rPr>
        <w:t>osvětlení</w:t>
      </w:r>
      <w:r>
        <w:t xml:space="preserve"> snížena. </w:t>
      </w:r>
      <w:r>
        <w:rPr>
          <w:color w:val="2B2D32"/>
        </w:rPr>
        <w:t>Jeden z konzervativních poslanců, David Wilshire</w:t>
      </w:r>
      <w:r>
        <w:t xml:space="preserve">, řekl: "Do Vánoc budu krásně opálený." Rozpravy se </w:t>
      </w:r>
      <w:r>
        <w:rPr>
          <w:color w:val="8C41BB"/>
        </w:rPr>
        <w:t>v rámci šestiměsíčního experimentu</w:t>
      </w:r>
      <w:r>
        <w:t xml:space="preserve"> mají vysílat celostátně počínaje 21. listopadem. Většina </w:t>
      </w:r>
      <w:r>
        <w:rPr>
          <w:color w:val="94C661"/>
        </w:rPr>
        <w:t>japonských bank</w:t>
      </w:r>
      <w:r>
        <w:t xml:space="preserve"> je údajně obezřetná, pokud jde </w:t>
      </w:r>
      <w:r>
        <w:rPr>
          <w:color w:val="F8907D"/>
        </w:rPr>
        <w:t xml:space="preserve">o poskytování nových půjček </w:t>
      </w:r>
      <w:r>
        <w:rPr>
          <w:color w:val="895E6B"/>
        </w:rPr>
        <w:t>Mexiku</w:t>
      </w:r>
      <w:r>
        <w:rPr>
          <w:color w:val="F8907D"/>
        </w:rPr>
        <w:t xml:space="preserve"> </w:t>
      </w:r>
      <w:r>
        <w:rPr>
          <w:color w:val="788E95"/>
        </w:rPr>
        <w:t xml:space="preserve">v rámci </w:t>
      </w:r>
      <w:r>
        <w:rPr>
          <w:color w:val="FB6AB8"/>
        </w:rPr>
        <w:t>Bradyho</w:t>
      </w:r>
      <w:r>
        <w:rPr>
          <w:color w:val="788E95"/>
        </w:rPr>
        <w:t xml:space="preserve"> plánu</w:t>
      </w:r>
      <w:r>
        <w:t xml:space="preserve">, protože </w:t>
      </w:r>
      <w:r>
        <w:rPr>
          <w:color w:val="94C661"/>
        </w:rPr>
        <w:t>si</w:t>
      </w:r>
      <w:r>
        <w:t xml:space="preserve"> nejsou jisty, že mexická ekonomika zůstane stabilní. Představitelé japonských bank uvedli, že mnohé drobné a střední i </w:t>
      </w:r>
      <w:r>
        <w:rPr>
          <w:color w:val="576094"/>
        </w:rPr>
        <w:t>některé velké banky</w:t>
      </w:r>
      <w:r>
        <w:t xml:space="preserve"> </w:t>
      </w:r>
      <w:r>
        <w:rPr>
          <w:color w:val="F8907D"/>
        </w:rPr>
        <w:t>namísto toho</w:t>
      </w:r>
      <w:r>
        <w:t xml:space="preserve"> pravděpodobně využijí jednu </w:t>
      </w:r>
      <w:r>
        <w:rPr>
          <w:color w:val="DB1474"/>
        </w:rPr>
        <w:t xml:space="preserve">ze dvou dalších možností, </w:t>
      </w:r>
      <w:r>
        <w:rPr>
          <w:color w:val="8489AE"/>
        </w:rPr>
        <w:t>které</w:t>
      </w:r>
      <w:r>
        <w:rPr>
          <w:color w:val="DB1474"/>
        </w:rPr>
        <w:t xml:space="preserve"> </w:t>
      </w:r>
      <w:r>
        <w:rPr>
          <w:color w:val="860E04"/>
        </w:rPr>
        <w:t>jim</w:t>
      </w:r>
      <w:r>
        <w:rPr>
          <w:color w:val="DB1474"/>
        </w:rPr>
        <w:t xml:space="preserve"> </w:t>
      </w:r>
      <w:r>
        <w:rPr>
          <w:color w:val="FBC206"/>
        </w:rPr>
        <w:t>plán</w:t>
      </w:r>
      <w:r>
        <w:rPr>
          <w:color w:val="DB1474"/>
        </w:rPr>
        <w:t xml:space="preserve"> dává</w:t>
      </w:r>
      <w:r>
        <w:t xml:space="preserve">. </w:t>
      </w:r>
      <w:r>
        <w:rPr>
          <w:color w:val="6EAB9B"/>
        </w:rPr>
        <w:t xml:space="preserve">Tento plán, navržený </w:t>
      </w:r>
      <w:r>
        <w:rPr>
          <w:color w:val="F2CDFE"/>
        </w:rPr>
        <w:t>americkým ministrem zahraničních věcí Nicholasem Bradym</w:t>
      </w:r>
      <w:r>
        <w:t xml:space="preserve">, požaduje </w:t>
      </w:r>
      <w:r>
        <w:rPr>
          <w:color w:val="645341"/>
        </w:rPr>
        <w:t>po bankách</w:t>
      </w:r>
      <w:r>
        <w:t xml:space="preserve">, aby buď poskytly nové půjčky, snížily jistiny u existujících půjček, nebo aby u těchto existujících půjček snížily úrokové sazby. Představitelé prohlásili, že </w:t>
      </w:r>
      <w:r>
        <w:rPr>
          <w:color w:val="760035"/>
        </w:rPr>
        <w:t>většina japonských bank</w:t>
      </w:r>
      <w:r>
        <w:t xml:space="preserve"> dává před rizikem nové půjčky přednost </w:t>
      </w:r>
      <w:r>
        <w:rPr>
          <w:color w:val="647A41"/>
        </w:rPr>
        <w:t xml:space="preserve">ztrátám, </w:t>
      </w:r>
      <w:r>
        <w:rPr>
          <w:color w:val="496E76"/>
        </w:rPr>
        <w:t>které</w:t>
      </w:r>
      <w:r>
        <w:rPr>
          <w:color w:val="647A41"/>
        </w:rPr>
        <w:t xml:space="preserve"> by utrpěly při kterékoli </w:t>
      </w:r>
      <w:r>
        <w:rPr>
          <w:color w:val="E3F894"/>
        </w:rPr>
        <w:t>z posledních dvou možností</w:t>
      </w:r>
      <w:r>
        <w:t xml:space="preserve">. </w:t>
      </w:r>
      <w:r>
        <w:rPr>
          <w:color w:val="F9D7CD"/>
        </w:rPr>
        <w:t>Představitel jedné banky poskytující dlouhodobé úvěry</w:t>
      </w:r>
      <w:r>
        <w:t xml:space="preserve"> však vysvětlil, že jelikož </w:t>
      </w:r>
      <w:r>
        <w:rPr>
          <w:color w:val="876128"/>
        </w:rPr>
        <w:t>některé větší banky</w:t>
      </w:r>
      <w:r>
        <w:t xml:space="preserve"> už zřídily rezervy na ztráty z úvěrů jiným zemím třetího světa, mohly by tvorbu dalších opravných položek považovat za nepřijatelnou. Řekl, že "nemůžou akceptovat takovou ránu" pro </w:t>
      </w:r>
      <w:r>
        <w:rPr>
          <w:color w:val="876128"/>
        </w:rPr>
        <w:t>své</w:t>
      </w:r>
      <w:r>
        <w:t xml:space="preserve"> zisky. </w:t>
      </w:r>
      <w:r>
        <w:rPr>
          <w:color w:val="F9D7CD"/>
        </w:rPr>
        <w:t>Tento představitel</w:t>
      </w:r>
      <w:r>
        <w:t xml:space="preserve"> řekl, že v důsledku toho mohou být zatlačeny </w:t>
      </w:r>
      <w:r>
        <w:rPr>
          <w:color w:val="A1A711"/>
        </w:rPr>
        <w:t xml:space="preserve">do bezvýchodné situace, </w:t>
      </w:r>
      <w:r>
        <w:rPr>
          <w:color w:val="01FB92"/>
        </w:rPr>
        <w:t>v níž</w:t>
      </w:r>
      <w:r>
        <w:rPr>
          <w:color w:val="A1A711"/>
        </w:rPr>
        <w:t xml:space="preserve"> poskytnou </w:t>
      </w:r>
      <w:r>
        <w:rPr>
          <w:color w:val="FD0F31"/>
        </w:rPr>
        <w:t xml:space="preserve">riskantní půjčky, </w:t>
      </w:r>
      <w:r>
        <w:rPr>
          <w:color w:val="BE8485"/>
        </w:rPr>
        <w:t>které</w:t>
      </w:r>
      <w:r>
        <w:rPr>
          <w:color w:val="FD0F31"/>
        </w:rPr>
        <w:t xml:space="preserve"> možná později budou muset odepsat</w:t>
      </w:r>
      <w:r>
        <w:t xml:space="preserve">. Průzkum veřejného mínění zařadil v muži ovládané Jižní Koreji </w:t>
      </w:r>
      <w:r>
        <w:rPr>
          <w:color w:val="C660FB"/>
        </w:rPr>
        <w:t>Margaret Thatcherovou</w:t>
      </w:r>
      <w:r>
        <w:t xml:space="preserve"> na první místo v žebříčku nejvíce respektovaných zahraničních státníků. </w:t>
      </w:r>
      <w:r>
        <w:rPr>
          <w:color w:val="C660FB"/>
        </w:rPr>
        <w:t>Tato britská ministerská předsedkyně</w:t>
      </w:r>
      <w:r>
        <w:t xml:space="preserve"> byla </w:t>
      </w:r>
      <w:r>
        <w:rPr>
          <w:color w:val="120104"/>
        </w:rPr>
        <w:t xml:space="preserve">jediná žena zvolená respondenty, </w:t>
      </w:r>
      <w:r>
        <w:rPr>
          <w:color w:val="D48958"/>
        </w:rPr>
        <w:t>která</w:t>
      </w:r>
      <w:r>
        <w:rPr>
          <w:color w:val="120104"/>
        </w:rPr>
        <w:t xml:space="preserve"> odsunula sovětského prezidenta Michaila Gorbačova na druhé místo</w:t>
      </w:r>
      <w:r>
        <w:t xml:space="preserve">... Sovětský list Trud oznámil, že </w:t>
      </w:r>
      <w:r>
        <w:rPr>
          <w:color w:val="05AEE8"/>
        </w:rPr>
        <w:t xml:space="preserve">v ruskojazyčném komiksu, </w:t>
      </w:r>
      <w:r>
        <w:rPr>
          <w:color w:val="C3C1BE"/>
        </w:rPr>
        <w:t>který</w:t>
      </w:r>
      <w:r>
        <w:rPr>
          <w:color w:val="05AEE8"/>
        </w:rPr>
        <w:t xml:space="preserve"> má být vydáván čtyřikrát do roka sovětským nakladatelstvím Fizkultura i Sport a dánskou skupinou Gutenberghus Group</w:t>
      </w:r>
      <w:r>
        <w:t xml:space="preserve">, se objeví Mickey Mouse. </w:t>
      </w:r>
      <w:r>
        <w:rPr>
          <w:color w:val="05AEE8"/>
        </w:rPr>
        <w:t>Komiks</w:t>
      </w:r>
      <w:r>
        <w:t xml:space="preserve"> bude stát přibližně 2 dolary.</w:t>
      </w:r>
    </w:p>
    <w:p>
      <w:r>
        <w:rPr>
          <w:b/>
        </w:rPr>
        <w:t>Document number 1170</w:t>
      </w:r>
    </w:p>
    <w:p>
      <w:r>
        <w:rPr>
          <w:b/>
        </w:rPr>
        <w:t>Document identifier: wsj1468-001</w:t>
      </w:r>
    </w:p>
    <w:p>
      <w:r>
        <w:t xml:space="preserve">Očekává se, že </w:t>
      </w:r>
      <w:r>
        <w:rPr>
          <w:color w:val="310106"/>
        </w:rPr>
        <w:t>společnost Ekco Group Inc. z Nashua v New Hampshire</w:t>
      </w:r>
      <w:r>
        <w:t xml:space="preserve"> oznámí, </w:t>
      </w:r>
      <w:r>
        <w:rPr>
          <w:color w:val="04640D"/>
        </w:rPr>
        <w:t xml:space="preserve">že </w:t>
      </w:r>
      <w:r>
        <w:rPr>
          <w:color w:val="FEFB0A"/>
        </w:rPr>
        <w:t>její</w:t>
      </w:r>
      <w:r>
        <w:rPr>
          <w:color w:val="04640D"/>
        </w:rPr>
        <w:t xml:space="preserve"> čistý zisk </w:t>
      </w:r>
      <w:r>
        <w:rPr>
          <w:color w:val="FB5514"/>
        </w:rPr>
        <w:t xml:space="preserve">za třetí čtvrtletí, </w:t>
      </w:r>
      <w:r>
        <w:rPr>
          <w:color w:val="E115C0"/>
        </w:rPr>
        <w:t>které</w:t>
      </w:r>
      <w:r>
        <w:rPr>
          <w:color w:val="FB5514"/>
        </w:rPr>
        <w:t xml:space="preserve"> skončilo 1. října</w:t>
      </w:r>
      <w:r>
        <w:rPr>
          <w:color w:val="04640D"/>
        </w:rPr>
        <w:t xml:space="preserve">, poklesl o 50 % až 60 % z 2.1 milionu dolarů, neboli 11 centů na akcii, </w:t>
      </w:r>
      <w:r>
        <w:rPr>
          <w:color w:val="00587F"/>
        </w:rPr>
        <w:t>v minulém roce</w:t>
      </w:r>
      <w:r>
        <w:t xml:space="preserve">. </w:t>
      </w:r>
      <w:r>
        <w:rPr>
          <w:color w:val="0BC582"/>
        </w:rPr>
        <w:t xml:space="preserve">Robert Stein, prezident a výkonný ředitel </w:t>
      </w:r>
      <w:r>
        <w:rPr>
          <w:color w:val="FEB8C8"/>
        </w:rPr>
        <w:t>firmy</w:t>
      </w:r>
      <w:r>
        <w:t xml:space="preserve">, zčásti připsal </w:t>
      </w:r>
      <w:r>
        <w:rPr>
          <w:color w:val="04640D"/>
        </w:rPr>
        <w:t>očekávaný pokles</w:t>
      </w:r>
      <w:r>
        <w:t xml:space="preserve"> důsledkům </w:t>
      </w:r>
      <w:r>
        <w:rPr>
          <w:color w:val="9E8317"/>
        </w:rPr>
        <w:t xml:space="preserve">dvoutýdenní stávky </w:t>
      </w:r>
      <w:r>
        <w:rPr>
          <w:color w:val="01190F"/>
        </w:rPr>
        <w:t>v továrně na pečicí nádoby v Masillonu v Ohiu</w:t>
      </w:r>
      <w:r>
        <w:rPr>
          <w:color w:val="9E8317"/>
        </w:rPr>
        <w:t xml:space="preserve">, </w:t>
      </w:r>
      <w:r>
        <w:rPr>
          <w:color w:val="847D81"/>
        </w:rPr>
        <w:t>ke které</w:t>
      </w:r>
      <w:r>
        <w:rPr>
          <w:color w:val="9E8317"/>
        </w:rPr>
        <w:t xml:space="preserve"> došlo </w:t>
      </w:r>
      <w:r>
        <w:rPr>
          <w:color w:val="58018B"/>
        </w:rPr>
        <w:t>minulý měsíc</w:t>
      </w:r>
      <w:r>
        <w:t xml:space="preserve">. V rozhovoru řekl, že </w:t>
      </w:r>
      <w:r>
        <w:rPr>
          <w:color w:val="B70639"/>
        </w:rPr>
        <w:t>svoji</w:t>
      </w:r>
      <w:r>
        <w:t xml:space="preserve"> roli hrály </w:t>
      </w:r>
      <w:r>
        <w:rPr>
          <w:color w:val="B70639"/>
        </w:rPr>
        <w:t xml:space="preserve">také oproti očekávání nižší objednávky ze začátku </w:t>
      </w:r>
      <w:r>
        <w:rPr>
          <w:color w:val="703B01"/>
        </w:rPr>
        <w:t>září</w:t>
      </w:r>
      <w:r>
        <w:t xml:space="preserve">. </w:t>
      </w:r>
      <w:r>
        <w:rPr>
          <w:color w:val="0BC582"/>
        </w:rPr>
        <w:t>Stein</w:t>
      </w:r>
      <w:r>
        <w:t xml:space="preserve"> však řekl, že je "přiměřeně přesvědčený", </w:t>
      </w:r>
      <w:r>
        <w:rPr>
          <w:color w:val="F7F1DF"/>
        </w:rPr>
        <w:t xml:space="preserve">že výdělky </w:t>
      </w:r>
      <w:r>
        <w:rPr>
          <w:color w:val="118B8A"/>
        </w:rPr>
        <w:t>za celý rok</w:t>
      </w:r>
      <w:r>
        <w:rPr>
          <w:color w:val="F7F1DF"/>
        </w:rPr>
        <w:t xml:space="preserve"> překročí 3.1 milionu dolarů, neboli </w:t>
      </w:r>
      <w:r>
        <w:rPr>
          <w:color w:val="4AFEFA"/>
        </w:rPr>
        <w:t xml:space="preserve">17 centů na akcii, </w:t>
      </w:r>
      <w:r>
        <w:rPr>
          <w:color w:val="FCB164"/>
        </w:rPr>
        <w:t>kterých</w:t>
      </w:r>
      <w:r>
        <w:rPr>
          <w:color w:val="4AFEFA"/>
        </w:rPr>
        <w:t xml:space="preserve"> bylo dosaženo </w:t>
      </w:r>
      <w:r>
        <w:rPr>
          <w:color w:val="796EE6"/>
        </w:rPr>
        <w:t>v roce 1988</w:t>
      </w:r>
      <w:r>
        <w:t xml:space="preserve">. Za předpokladu, že se </w:t>
      </w:r>
      <w:r>
        <w:rPr>
          <w:color w:val="0BC582"/>
        </w:rPr>
        <w:t>Steinovy</w:t>
      </w:r>
      <w:r>
        <w:t xml:space="preserve"> odhady </w:t>
      </w:r>
      <w:r>
        <w:rPr>
          <w:color w:val="000D2C"/>
        </w:rPr>
        <w:t>pro třetí čtvrtletí</w:t>
      </w:r>
      <w:r>
        <w:t xml:space="preserve"> ukáží jako přesné, by </w:t>
      </w:r>
      <w:r>
        <w:rPr>
          <w:color w:val="F7F1DF"/>
        </w:rPr>
        <w:t>toto</w:t>
      </w:r>
      <w:r>
        <w:t xml:space="preserve"> vyžadovalo čistý zisk za čtvrté čtvrtletí více než zhruba 22 až 24 centů na akcii. Ve čtvrtém čtvrtletí </w:t>
      </w:r>
      <w:r>
        <w:rPr>
          <w:color w:val="53495F"/>
        </w:rPr>
        <w:t>předchozího roku</w:t>
      </w:r>
      <w:r>
        <w:t xml:space="preserve"> měla </w:t>
      </w:r>
      <w:r>
        <w:rPr>
          <w:color w:val="310106"/>
        </w:rPr>
        <w:t>společnost</w:t>
      </w:r>
      <w:r>
        <w:t xml:space="preserve"> zisk 2.7 milionu dolarů, tedy 15 centů na akcii. Podle pokladníka Neila Gordona se očekává, že výnosy </w:t>
      </w:r>
      <w:r>
        <w:rPr>
          <w:color w:val="000D2C"/>
        </w:rPr>
        <w:t>za třetí čtvrtletí</w:t>
      </w:r>
      <w:r>
        <w:t xml:space="preserve"> dosáhnou 40 milionů dolarů až 45 milionů dolarů, tedy více než 38.2 milionu dolarů </w:t>
      </w:r>
      <w:r>
        <w:rPr>
          <w:color w:val="53495F"/>
        </w:rPr>
        <w:t>v minulém roce</w:t>
      </w:r>
      <w:r>
        <w:t xml:space="preserve">. Období </w:t>
      </w:r>
      <w:r>
        <w:rPr>
          <w:color w:val="53495F"/>
        </w:rPr>
        <w:t>minulého roku</w:t>
      </w:r>
      <w:r>
        <w:t xml:space="preserve"> však neodrážejí výsledky </w:t>
      </w:r>
      <w:r>
        <w:rPr>
          <w:color w:val="F95475"/>
        </w:rPr>
        <w:t>za jednotku Woodstream Corp., získanou v lednu</w:t>
      </w:r>
      <w:r>
        <w:t xml:space="preserve">, ale zahrnují </w:t>
      </w:r>
      <w:r>
        <w:rPr>
          <w:color w:val="61FC03"/>
        </w:rPr>
        <w:t xml:space="preserve">některé kanadské provozy, </w:t>
      </w:r>
      <w:r>
        <w:rPr>
          <w:color w:val="5D9608"/>
        </w:rPr>
        <w:t>které</w:t>
      </w:r>
      <w:r>
        <w:rPr>
          <w:color w:val="61FC03"/>
        </w:rPr>
        <w:t xml:space="preserve"> byly prodány na konci </w:t>
      </w:r>
      <w:r>
        <w:rPr>
          <w:color w:val="DE98FD"/>
        </w:rPr>
        <w:t>roku 1988</w:t>
      </w:r>
      <w:r>
        <w:t xml:space="preserve">. Od srpna do října je tradičně nejrušnější sezóna v odvětví pečicích nádob, protože mnoho maloobchodníků využívá </w:t>
      </w:r>
      <w:r>
        <w:rPr>
          <w:color w:val="98A088"/>
        </w:rPr>
        <w:t>toto zboží</w:t>
      </w:r>
      <w:r>
        <w:t xml:space="preserve"> jako předmět podzimních propagačních akcí. </w:t>
      </w:r>
      <w:r>
        <w:rPr>
          <w:color w:val="0BC582"/>
        </w:rPr>
        <w:t>Stein</w:t>
      </w:r>
      <w:r>
        <w:t xml:space="preserve"> řekl, že se </w:t>
      </w:r>
      <w:r>
        <w:rPr>
          <w:color w:val="4F584E"/>
        </w:rPr>
        <w:t>někteří maloobchodníci</w:t>
      </w:r>
      <w:r>
        <w:t xml:space="preserve"> - možná ve snaze minimalizovat zásoby - </w:t>
      </w:r>
      <w:r>
        <w:rPr>
          <w:color w:val="248AD0"/>
        </w:rPr>
        <w:t>v září</w:t>
      </w:r>
      <w:r>
        <w:t xml:space="preserve"> zřejmě s objednávkami drželi zpátky, ale </w:t>
      </w:r>
      <w:r>
        <w:rPr>
          <w:color w:val="5C5300"/>
        </w:rPr>
        <w:t>v říjnu</w:t>
      </w:r>
      <w:r>
        <w:t xml:space="preserve"> objednávají intenzivněji. </w:t>
      </w:r>
      <w:r>
        <w:rPr>
          <w:color w:val="0BC582"/>
        </w:rPr>
        <w:t>Stein</w:t>
      </w:r>
      <w:r>
        <w:t xml:space="preserve"> prohlásil, že </w:t>
      </w:r>
      <w:r>
        <w:rPr>
          <w:color w:val="F95475"/>
        </w:rPr>
        <w:t>jednotka Woodstream</w:t>
      </w:r>
      <w:r>
        <w:t xml:space="preserve"> je "mírně zisková", ale nevede si tak dobře, jak se čekalo. Řekl, že pasti na myši značky Victor a další produkty </w:t>
      </w:r>
      <w:r>
        <w:rPr>
          <w:color w:val="F95475"/>
        </w:rPr>
        <w:t>jednotky Woodstream</w:t>
      </w:r>
      <w:r>
        <w:t xml:space="preserve"> na hubení škůdců "si vedou velmi dobře", a též </w:t>
      </w:r>
      <w:r>
        <w:rPr>
          <w:color w:val="F95475"/>
        </w:rPr>
        <w:t>její</w:t>
      </w:r>
      <w:r>
        <w:t xml:space="preserve"> plastové skladovací bedny "jsou připraveny pro růst". Prohlásil však, že </w:t>
      </w:r>
      <w:r>
        <w:rPr>
          <w:color w:val="9F6551"/>
        </w:rPr>
        <w:t xml:space="preserve">třetí segment </w:t>
      </w:r>
      <w:r>
        <w:rPr>
          <w:color w:val="BCFEC6"/>
        </w:rPr>
        <w:t>jednotky</w:t>
      </w:r>
      <w:r>
        <w:rPr>
          <w:color w:val="9F6551"/>
        </w:rPr>
        <w:t>, pasti na divoká zvířata</w:t>
      </w:r>
      <w:r>
        <w:t xml:space="preserve">, trpí kvůli "stagnujícímu trhu", a že </w:t>
      </w:r>
      <w:r>
        <w:rPr>
          <w:color w:val="310106"/>
        </w:rPr>
        <w:t>společnost Ekco</w:t>
      </w:r>
      <w:r>
        <w:t xml:space="preserve"> chce </w:t>
      </w:r>
      <w:r>
        <w:rPr>
          <w:color w:val="9F6551"/>
        </w:rPr>
        <w:t>tento segment</w:t>
      </w:r>
      <w:r>
        <w:t xml:space="preserve"> prodat. </w:t>
      </w:r>
      <w:r>
        <w:rPr>
          <w:color w:val="0BC582"/>
        </w:rPr>
        <w:t>Stein</w:t>
      </w:r>
      <w:r>
        <w:t xml:space="preserve"> řekl, že očekává, že </w:t>
      </w:r>
      <w:r>
        <w:rPr>
          <w:color w:val="932C70"/>
        </w:rPr>
        <w:t>zisk v roce 1990</w:t>
      </w:r>
      <w:r>
        <w:t xml:space="preserve"> bude v důsledku řady opatření zavedených </w:t>
      </w:r>
      <w:r>
        <w:rPr>
          <w:color w:val="2B1B04"/>
        </w:rPr>
        <w:t xml:space="preserve">od akvizice </w:t>
      </w:r>
      <w:r>
        <w:rPr>
          <w:color w:val="B5AFC4"/>
        </w:rPr>
        <w:t>společnosti Ekco Housewares</w:t>
      </w:r>
      <w:r>
        <w:rPr>
          <w:color w:val="2B1B04"/>
        </w:rPr>
        <w:t xml:space="preserve"> na konci roku 1987</w:t>
      </w:r>
      <w:r>
        <w:t xml:space="preserve"> vyšší než </w:t>
      </w:r>
      <w:r>
        <w:rPr>
          <w:color w:val="D4C67A"/>
        </w:rPr>
        <w:t>v roce 1989</w:t>
      </w:r>
      <w:r>
        <w:t>. (</w:t>
      </w:r>
      <w:r>
        <w:rPr>
          <w:color w:val="2B1B04"/>
        </w:rPr>
        <w:t xml:space="preserve">Před získáním </w:t>
      </w:r>
      <w:r>
        <w:rPr>
          <w:color w:val="B5AFC4"/>
        </w:rPr>
        <w:t>této firmy na výrobu domácích potřeb</w:t>
      </w:r>
      <w:r>
        <w:t xml:space="preserve"> byla </w:t>
      </w:r>
      <w:r>
        <w:rPr>
          <w:color w:val="310106"/>
        </w:rPr>
        <w:t>společnost</w:t>
      </w:r>
      <w:r>
        <w:t xml:space="preserve"> známá jako Centronics Corp.; společnost Centronics byla výrobcem počítačových tiskáren, ale </w:t>
      </w:r>
      <w:r>
        <w:rPr>
          <w:color w:val="AE7AA1"/>
        </w:rPr>
        <w:t>Stein</w:t>
      </w:r>
      <w:r>
        <w:rPr>
          <w:color w:val="C2A393"/>
        </w:rPr>
        <w:t xml:space="preserve"> a další manažeři</w:t>
      </w:r>
      <w:r>
        <w:t xml:space="preserve"> se rozhodli tuto výrobu poté, co dominantní podíl na tomto trhu získali japonští konkurenti, prodat.) </w:t>
      </w:r>
      <w:r>
        <w:rPr>
          <w:color w:val="0BC582"/>
        </w:rPr>
        <w:t>Stein</w:t>
      </w:r>
      <w:r>
        <w:t xml:space="preserve"> prohlásil, že přísnější provozní kontroly umožnily </w:t>
      </w:r>
      <w:r>
        <w:rPr>
          <w:color w:val="310106"/>
        </w:rPr>
        <w:t>společnosti Ekco</w:t>
      </w:r>
      <w:r>
        <w:t xml:space="preserve"> snížit výši zásob o 25 % až 30 %, zvýšit podíl včasných dodávek z přibližně 70 % na zhruba 95 % a snížit počet pracovních hodin potřebných na jednotkovou produkci. Řekl, že díky tomu, že začala navrhovat nové výrobky vlastními prostředky - namísto zadávání této práce dodavatelům, dokázala </w:t>
      </w:r>
      <w:r>
        <w:rPr>
          <w:color w:val="310106"/>
        </w:rPr>
        <w:t>tato společnost</w:t>
      </w:r>
      <w:r>
        <w:t xml:space="preserve"> také navrhnout </w:t>
      </w:r>
      <w:r>
        <w:rPr>
          <w:color w:val="0232FD"/>
        </w:rPr>
        <w:t xml:space="preserve">designy, </w:t>
      </w:r>
      <w:r>
        <w:rPr>
          <w:color w:val="6A3A35"/>
        </w:rPr>
        <w:t>které</w:t>
      </w:r>
      <w:r>
        <w:rPr>
          <w:color w:val="0232FD"/>
        </w:rPr>
        <w:t xml:space="preserve"> mohou být vyrobeny mnohem efektivněji</w:t>
      </w:r>
      <w:r>
        <w:t xml:space="preserve">. Navíc k těmto opatřením vynaložila </w:t>
      </w:r>
      <w:r>
        <w:rPr>
          <w:color w:val="310106"/>
        </w:rPr>
        <w:t>společnost</w:t>
      </w:r>
      <w:r>
        <w:t xml:space="preserve"> </w:t>
      </w:r>
      <w:r>
        <w:rPr>
          <w:color w:val="D4C67A"/>
        </w:rPr>
        <w:t>během roku</w:t>
      </w:r>
      <w:r>
        <w:t xml:space="preserve"> značné částky také na instalaci vystavovacích skříní v maloobchodních prodejnách </w:t>
      </w:r>
      <w:r>
        <w:rPr>
          <w:color w:val="310106"/>
        </w:rPr>
        <w:t>svých</w:t>
      </w:r>
      <w:r>
        <w:t xml:space="preserve"> odběratelů - </w:t>
      </w:r>
      <w:r>
        <w:rPr>
          <w:color w:val="BA6801"/>
        </w:rPr>
        <w:t xml:space="preserve">na strategii, </w:t>
      </w:r>
      <w:r>
        <w:rPr>
          <w:color w:val="168E5C"/>
        </w:rPr>
        <w:t>o které</w:t>
      </w:r>
      <w:r>
        <w:rPr>
          <w:color w:val="BA6801"/>
        </w:rPr>
        <w:t xml:space="preserve"> </w:t>
      </w:r>
      <w:r>
        <w:rPr>
          <w:color w:val="16C0D0"/>
        </w:rPr>
        <w:t>Stein</w:t>
      </w:r>
      <w:r>
        <w:rPr>
          <w:color w:val="BA6801"/>
        </w:rPr>
        <w:t xml:space="preserve"> prohlásil, že pomohla posílit povědomí o značkách </w:t>
      </w:r>
      <w:r>
        <w:rPr>
          <w:color w:val="C62100"/>
        </w:rPr>
        <w:t>společnosti</w:t>
      </w:r>
      <w:r>
        <w:t xml:space="preserve">. Divize domácích potřeb </w:t>
      </w:r>
      <w:r>
        <w:rPr>
          <w:color w:val="310106"/>
        </w:rPr>
        <w:t>společnosti Ekco</w:t>
      </w:r>
      <w:r>
        <w:t xml:space="preserve"> v továrnách v USA a Kanadě vyrábějí kuchyňské náčiní a přístroje a samozřejmě pečicí nádoby. </w:t>
      </w:r>
      <w:r>
        <w:rPr>
          <w:color w:val="014347"/>
        </w:rPr>
        <w:t xml:space="preserve">Jak uvedl </w:t>
      </w:r>
      <w:r>
        <w:rPr>
          <w:color w:val="233809"/>
        </w:rPr>
        <w:t>Stein</w:t>
      </w:r>
      <w:r>
        <w:rPr>
          <w:color w:val="014347"/>
        </w:rPr>
        <w:t xml:space="preserve">, hlavním předmětem </w:t>
      </w:r>
      <w:r>
        <w:rPr>
          <w:color w:val="42083B"/>
        </w:rPr>
        <w:t xml:space="preserve">stávky </w:t>
      </w:r>
      <w:r>
        <w:rPr>
          <w:color w:val="82785D"/>
        </w:rPr>
        <w:t>v ohijské továrně</w:t>
      </w:r>
      <w:r>
        <w:rPr>
          <w:color w:val="014347"/>
        </w:rPr>
        <w:t xml:space="preserve"> byly nemocenské dávky</w:t>
      </w:r>
      <w:r>
        <w:t xml:space="preserve">. </w:t>
      </w:r>
      <w:r>
        <w:rPr>
          <w:color w:val="9E8317"/>
        </w:rPr>
        <w:t>Stávka</w:t>
      </w:r>
      <w:r>
        <w:t xml:space="preserve"> skončila </w:t>
      </w:r>
      <w:r>
        <w:rPr>
          <w:color w:val="5C5300"/>
        </w:rPr>
        <w:t>v říjnu</w:t>
      </w:r>
      <w:r>
        <w:t xml:space="preserve">. </w:t>
      </w:r>
      <w:r>
        <w:rPr>
          <w:color w:val="0BC582"/>
        </w:rPr>
        <w:t>Stein</w:t>
      </w:r>
      <w:r>
        <w:t xml:space="preserve"> uvedl, že se </w:t>
      </w:r>
      <w:r>
        <w:rPr>
          <w:color w:val="310106"/>
        </w:rPr>
        <w:t>společnost Ekco</w:t>
      </w:r>
      <w:r>
        <w:t xml:space="preserve"> stále poohlíží po dalších akvizicích v odvětví spotřebního zboží. Naznačil, že by </w:t>
      </w:r>
      <w:r>
        <w:rPr>
          <w:color w:val="310106"/>
        </w:rPr>
        <w:t>společnost Ekco</w:t>
      </w:r>
      <w:r>
        <w:t xml:space="preserve"> mohla mít zájem o akvizici jiné společnosti s výnosy v rozmezí od 75 milionů dolarů do 100 milionů dolarů, částečně proto, že velcí prodejci se stále častěji chtějí spoléhat na menší počet větších dodavatelů.</w:t>
      </w:r>
    </w:p>
    <w:p>
      <w:r>
        <w:rPr>
          <w:b/>
        </w:rPr>
        <w:t>Document number 1171</w:t>
      </w:r>
    </w:p>
    <w:p>
      <w:r>
        <w:rPr>
          <w:b/>
        </w:rPr>
        <w:t>Document identifier: wsj1469-001</w:t>
      </w:r>
    </w:p>
    <w:p>
      <w:r>
        <w:t xml:space="preserve">Po několika letech vzkvétajícího obchodu </w:t>
      </w:r>
      <w:r>
        <w:rPr>
          <w:color w:val="310106"/>
        </w:rPr>
        <w:t>s Čínou</w:t>
      </w:r>
      <w:r>
        <w:t xml:space="preserve"> se zahraniční obchodníci připravují na největší propad za dekádu. Zavedení úsporných opatření účinných od minulého října již začínalo způsobovat nedostatek, když </w:t>
      </w:r>
      <w:r>
        <w:rPr>
          <w:color w:val="04640D"/>
        </w:rPr>
        <w:t xml:space="preserve">masakr na Náměstí nebeského klidu </w:t>
      </w:r>
      <w:r>
        <w:rPr>
          <w:color w:val="FEFB0A"/>
        </w:rPr>
        <w:t>4. června</w:t>
      </w:r>
      <w:r>
        <w:t xml:space="preserve"> a následující události utáhly opasek ještě mnohem pevněji. </w:t>
      </w:r>
      <w:r>
        <w:rPr>
          <w:color w:val="FB5514"/>
        </w:rPr>
        <w:t>Zahraniční půjčky byly od té doby prakticky pozastaveny</w:t>
      </w:r>
      <w:r>
        <w:t xml:space="preserve">, </w:t>
      </w:r>
      <w:r>
        <w:rPr>
          <w:color w:val="FB5514"/>
        </w:rPr>
        <w:t>což</w:t>
      </w:r>
      <w:r>
        <w:t xml:space="preserve"> snižuje likviditu a zdržuje řadu projektů. </w:t>
      </w:r>
      <w:r>
        <w:rPr>
          <w:color w:val="E115C0"/>
        </w:rPr>
        <w:t xml:space="preserve">A </w:t>
      </w:r>
      <w:r>
        <w:rPr>
          <w:color w:val="00587F"/>
        </w:rPr>
        <w:t>Peking</w:t>
      </w:r>
      <w:r>
        <w:rPr>
          <w:color w:val="E115C0"/>
        </w:rPr>
        <w:t xml:space="preserve"> omezil domácí půjčky a subvence</w:t>
      </w:r>
      <w:r>
        <w:t xml:space="preserve">, </w:t>
      </w:r>
      <w:r>
        <w:rPr>
          <w:color w:val="E115C0"/>
        </w:rPr>
        <w:t>což</w:t>
      </w:r>
      <w:r>
        <w:t xml:space="preserve"> způsobilo u mnoha domácích zákazníků a továren orientovaných na export nedostatek peněz. </w:t>
      </w:r>
      <w:r>
        <w:rPr>
          <w:color w:val="0BC582"/>
        </w:rPr>
        <w:t xml:space="preserve">Společnost Givaudan Far East Ltd., švýcarský koncern, </w:t>
      </w:r>
      <w:r>
        <w:rPr>
          <w:color w:val="FEB8C8"/>
        </w:rPr>
        <w:t>který</w:t>
      </w:r>
      <w:r>
        <w:rPr>
          <w:color w:val="0BC582"/>
        </w:rPr>
        <w:t xml:space="preserve"> prodává chemikálie továrnám na šampóny a mýdlo </w:t>
      </w:r>
      <w:r>
        <w:rPr>
          <w:color w:val="9E8317"/>
        </w:rPr>
        <w:t>v Číně</w:t>
      </w:r>
      <w:r>
        <w:t xml:space="preserve">, je ukázkovým příkladem těchto potíží. Loňské snížení výdajů odsálo provozní kapitál </w:t>
      </w:r>
      <w:r>
        <w:rPr>
          <w:color w:val="01190F"/>
        </w:rPr>
        <w:t>čínských továren</w:t>
      </w:r>
      <w:r>
        <w:t xml:space="preserve">. </w:t>
      </w:r>
      <w:r>
        <w:rPr>
          <w:color w:val="847D81"/>
        </w:rPr>
        <w:t xml:space="preserve">Během první poloviny </w:t>
      </w:r>
      <w:r>
        <w:rPr>
          <w:color w:val="58018B"/>
        </w:rPr>
        <w:t>roku 1989</w:t>
      </w:r>
      <w:r>
        <w:t xml:space="preserve"> přestaly </w:t>
      </w:r>
      <w:r>
        <w:rPr>
          <w:color w:val="B70639"/>
        </w:rPr>
        <w:t xml:space="preserve">tržby </w:t>
      </w:r>
      <w:r>
        <w:rPr>
          <w:color w:val="703B01"/>
        </w:rPr>
        <w:t>této společnosti</w:t>
      </w:r>
      <w:r>
        <w:t xml:space="preserve"> růst. </w:t>
      </w:r>
      <w:r>
        <w:rPr>
          <w:color w:val="04640D"/>
        </w:rPr>
        <w:t>Červnové zabíjení</w:t>
      </w:r>
      <w:r>
        <w:t xml:space="preserve"> tyto problémy umocnilo. </w:t>
      </w:r>
      <w:r>
        <w:rPr>
          <w:color w:val="F7F1DF"/>
        </w:rPr>
        <w:t xml:space="preserve">Zastupitelská kancelář </w:t>
      </w:r>
      <w:r>
        <w:rPr>
          <w:color w:val="118B8A"/>
        </w:rPr>
        <w:t>společnosti Givaudan</w:t>
      </w:r>
      <w:r>
        <w:rPr>
          <w:color w:val="F7F1DF"/>
        </w:rPr>
        <w:t xml:space="preserve"> </w:t>
      </w:r>
      <w:r>
        <w:rPr>
          <w:color w:val="4AFEFA"/>
        </w:rPr>
        <w:t>v Kantonu</w:t>
      </w:r>
      <w:r>
        <w:t xml:space="preserve"> neobdržela </w:t>
      </w:r>
      <w:r>
        <w:rPr>
          <w:color w:val="FCB164"/>
        </w:rPr>
        <w:t>v červnu</w:t>
      </w:r>
      <w:r>
        <w:t xml:space="preserve"> žádné zakázky. Nejdřív pokles připisovala dočasnému neklidu v podnikání, ale </w:t>
      </w:r>
      <w:r>
        <w:rPr>
          <w:color w:val="796EE6"/>
        </w:rPr>
        <w:t xml:space="preserve">když nepřišly žádné zakázky ani </w:t>
      </w:r>
      <w:r>
        <w:rPr>
          <w:color w:val="000D2C"/>
        </w:rPr>
        <w:t>v srpnu</w:t>
      </w:r>
      <w:r>
        <w:rPr>
          <w:color w:val="796EE6"/>
        </w:rPr>
        <w:t xml:space="preserve"> a </w:t>
      </w:r>
      <w:r>
        <w:rPr>
          <w:color w:val="53495F"/>
        </w:rPr>
        <w:t>v září</w:t>
      </w:r>
      <w:r>
        <w:t xml:space="preserve">, </w:t>
      </w:r>
      <w:r>
        <w:rPr>
          <w:color w:val="F95475"/>
        </w:rPr>
        <w:t>manažer Donald Lai</w:t>
      </w:r>
      <w:r>
        <w:t xml:space="preserve"> nabyl přesvědčení, že obchody budou špatné po řadu měsíců. "</w:t>
      </w:r>
      <w:r>
        <w:rPr>
          <w:color w:val="61FC03"/>
        </w:rPr>
        <w:t>Od 4. června</w:t>
      </w:r>
      <w:r>
        <w:t xml:space="preserve"> se to zhoršilo," říká </w:t>
      </w:r>
      <w:r>
        <w:rPr>
          <w:color w:val="F95475"/>
        </w:rPr>
        <w:t>Lai</w:t>
      </w:r>
      <w:r>
        <w:t xml:space="preserve">. Předpovídá, že oproti loňským 3 milionům dolarů poklesnou tržby o 30 až 40 %. </w:t>
      </w:r>
      <w:r>
        <w:rPr>
          <w:color w:val="5D9608"/>
        </w:rPr>
        <w:t>Největšímu náporu čínských úsporných opatření</w:t>
      </w:r>
      <w:r>
        <w:t xml:space="preserve"> čelí sektory spotřebního zboží a lehkého průmyslu, a </w:t>
      </w:r>
      <w:r>
        <w:rPr>
          <w:color w:val="DE98FD"/>
        </w:rPr>
        <w:t>zahraniční podniky</w:t>
      </w:r>
      <w:r>
        <w:t xml:space="preserve"> jako </w:t>
      </w:r>
      <w:r>
        <w:rPr>
          <w:color w:val="0BC582"/>
        </w:rPr>
        <w:t>společnost Givaudan</w:t>
      </w:r>
      <w:r>
        <w:t xml:space="preserve">, </w:t>
      </w:r>
      <w:r>
        <w:rPr>
          <w:color w:val="98A088"/>
        </w:rPr>
        <w:t>které</w:t>
      </w:r>
      <w:r>
        <w:rPr>
          <w:color w:val="4F584E"/>
        </w:rPr>
        <w:t xml:space="preserve"> s těmito odvětvími obchodují</w:t>
      </w:r>
      <w:r>
        <w:t xml:space="preserve">, jsou postiženy nejvíce. Celkově však nouzi pociťují </w:t>
      </w:r>
      <w:r>
        <w:rPr>
          <w:color w:val="248AD0"/>
        </w:rPr>
        <w:t xml:space="preserve">všechny společnosti, </w:t>
      </w:r>
      <w:r>
        <w:rPr>
          <w:color w:val="5C5300"/>
        </w:rPr>
        <w:t>které</w:t>
      </w:r>
      <w:r>
        <w:rPr>
          <w:color w:val="248AD0"/>
        </w:rPr>
        <w:t xml:space="preserve"> obchodují v zahraničí</w:t>
      </w:r>
      <w:r>
        <w:t xml:space="preserve">. "Koláč dovozů se zmenší," říká </w:t>
      </w:r>
      <w:r>
        <w:rPr>
          <w:color w:val="9F6551"/>
        </w:rPr>
        <w:t xml:space="preserve">John Kamm, první viceprezident Americké obchodní komory </w:t>
      </w:r>
      <w:r>
        <w:rPr>
          <w:color w:val="BCFEC6"/>
        </w:rPr>
        <w:t>v Hongkongu</w:t>
      </w:r>
      <w:r>
        <w:rPr>
          <w:color w:val="9F6551"/>
        </w:rPr>
        <w:t xml:space="preserve"> a specialista na obchod </w:t>
      </w:r>
      <w:r>
        <w:rPr>
          <w:color w:val="932C70"/>
        </w:rPr>
        <w:t>s Čínou</w:t>
      </w:r>
      <w:r>
        <w:t xml:space="preserve">. "Ve spodní části žebříčku by tržby mohly klesnout u některých společností až o 90 %, v horní části zůstanou stejné." V uplynulém desetiletí zahraniční obchod </w:t>
      </w:r>
      <w:r>
        <w:rPr>
          <w:color w:val="310106"/>
        </w:rPr>
        <w:t>s Čínou</w:t>
      </w:r>
      <w:r>
        <w:t xml:space="preserve"> probíhal v cyklech. Naposledy obchodníci zažili krizi </w:t>
      </w:r>
      <w:r>
        <w:rPr>
          <w:color w:val="2B1B04"/>
        </w:rPr>
        <w:t xml:space="preserve">v letech 1985-86, </w:t>
      </w:r>
      <w:r>
        <w:rPr>
          <w:color w:val="B5AFC4"/>
        </w:rPr>
        <w:t>kdy</w:t>
      </w:r>
      <w:r>
        <w:rPr>
          <w:color w:val="2B1B04"/>
        </w:rPr>
        <w:t xml:space="preserve"> </w:t>
      </w:r>
      <w:r>
        <w:rPr>
          <w:color w:val="D4C67A"/>
        </w:rPr>
        <w:t>Peking</w:t>
      </w:r>
      <w:r>
        <w:rPr>
          <w:color w:val="2B1B04"/>
        </w:rPr>
        <w:t xml:space="preserve"> zavedl tvrdá opatření na omezení dovozů a udržení devizového kurzu</w:t>
      </w:r>
      <w:r>
        <w:t xml:space="preserve">. Očekává se, že současná krize bude mnohem hlubší, protože </w:t>
      </w:r>
      <w:r>
        <w:rPr>
          <w:color w:val="310106"/>
        </w:rPr>
        <w:t>Peking</w:t>
      </w:r>
      <w:r>
        <w:t xml:space="preserve"> poprvé odřízl továrny od domácích finančních prostředků, aby zpomalil inflaci. Velkou překážkou navíc je, že </w:t>
      </w:r>
      <w:r>
        <w:rPr>
          <w:color w:val="04640D"/>
        </w:rPr>
        <w:t>po červnovém masakru</w:t>
      </w:r>
      <w:r>
        <w:t xml:space="preserve"> došlo </w:t>
      </w:r>
      <w:r>
        <w:rPr>
          <w:color w:val="AE7AA1"/>
        </w:rPr>
        <w:t xml:space="preserve">k pozastavení půjček a exportních úvěrů </w:t>
      </w:r>
      <w:r>
        <w:rPr>
          <w:color w:val="C2A393"/>
        </w:rPr>
        <w:t>ze strany zahraničních vlád a institucí</w:t>
      </w:r>
      <w:r>
        <w:t xml:space="preserve">. "Zmrazení nových úvěrů zasazuje obchodování tu největší ránu," říká Raymond Wong, manažer </w:t>
      </w:r>
      <w:r>
        <w:rPr>
          <w:color w:val="310106"/>
        </w:rPr>
        <w:t>pro Čínu</w:t>
      </w:r>
      <w:r>
        <w:t xml:space="preserve"> u společnosti Mannesmann AG, západoněmecké firmy obchodující se stroji. Nárůst dovozu se od předchozího roku ve srovnání s průměrným tempem růstu 26 % </w:t>
      </w:r>
      <w:r>
        <w:rPr>
          <w:color w:val="847D81"/>
        </w:rPr>
        <w:t>v prvním pololetí</w:t>
      </w:r>
      <w:r>
        <w:t xml:space="preserve"> zpomalil na 16 % v červenci a 7.1 % </w:t>
      </w:r>
      <w:r>
        <w:rPr>
          <w:color w:val="0232FD"/>
        </w:rPr>
        <w:t>v srpnu</w:t>
      </w:r>
      <w:r>
        <w:t xml:space="preserve">. </w:t>
      </w:r>
      <w:r>
        <w:rPr>
          <w:color w:val="6A3A35"/>
        </w:rPr>
        <w:t xml:space="preserve">V prvních osmi měsících </w:t>
      </w:r>
      <w:r>
        <w:rPr>
          <w:color w:val="BA6801"/>
        </w:rPr>
        <w:t>roku 1989</w:t>
      </w:r>
      <w:r>
        <w:t xml:space="preserve"> stouply dovozy o 21 % </w:t>
      </w:r>
      <w:r>
        <w:rPr>
          <w:color w:val="168E5C"/>
        </w:rPr>
        <w:t>na 38.32 miliardy dolarů</w:t>
      </w:r>
      <w:r>
        <w:t xml:space="preserve">, </w:t>
      </w:r>
      <w:r>
        <w:rPr>
          <w:color w:val="168E5C"/>
        </w:rPr>
        <w:t>což</w:t>
      </w:r>
      <w:r>
        <w:t xml:space="preserve"> je mírný pokles oproti loňskému 23% tempu růstu. U čínských vývozů je situace stejně bezútěšná, zejména kvůli omezení domácích úvěrů. Podle čínských celních statistik vzrostl vývoz </w:t>
      </w:r>
      <w:r>
        <w:rPr>
          <w:color w:val="6A3A35"/>
        </w:rPr>
        <w:t>v prvních osmi měsících</w:t>
      </w:r>
      <w:r>
        <w:t xml:space="preserve"> ve srovnání s loňským 25% tempem růstu pouze o 9 % na 31.48 miliardy dolarů. Ohrožení čínské platební bilance se dále stupňuje poklesem </w:t>
      </w:r>
      <w:r>
        <w:rPr>
          <w:color w:val="16C0D0"/>
        </w:rPr>
        <w:t>jejích</w:t>
      </w:r>
      <w:r>
        <w:rPr>
          <w:color w:val="C62100"/>
        </w:rPr>
        <w:t xml:space="preserve"> devizových rezerv s výjimkou zásob zlata</w:t>
      </w:r>
      <w:r>
        <w:t xml:space="preserve">. </w:t>
      </w:r>
      <w:r>
        <w:rPr>
          <w:color w:val="014347"/>
        </w:rPr>
        <w:t>Rezervy</w:t>
      </w:r>
      <w:r>
        <w:rPr>
          <w:color w:val="233809"/>
        </w:rPr>
        <w:t xml:space="preserve"> klesly za poslední roky poprvé, a to z 19 miliard dolarů v dubnu na 14 miliard dolarů </w:t>
      </w:r>
      <w:r>
        <w:rPr>
          <w:color w:val="42083B"/>
        </w:rPr>
        <w:t>v červnu</w:t>
      </w:r>
      <w:r>
        <w:t xml:space="preserve">. </w:t>
      </w:r>
      <w:r>
        <w:rPr>
          <w:color w:val="233809"/>
        </w:rPr>
        <w:t>Tento trend</w:t>
      </w:r>
      <w:r>
        <w:t xml:space="preserve"> přiměl </w:t>
      </w:r>
      <w:r>
        <w:rPr>
          <w:color w:val="310106"/>
        </w:rPr>
        <w:t>Peking</w:t>
      </w:r>
      <w:r>
        <w:t xml:space="preserve">, aby zvýšil úsilí o omezení dovozu. Čelní představitelé </w:t>
      </w:r>
      <w:r>
        <w:rPr>
          <w:color w:val="310106"/>
        </w:rPr>
        <w:t>Číny</w:t>
      </w:r>
      <w:r>
        <w:t xml:space="preserve"> v uplynulých týdnech znovu centralizovali obchod s vlnou a spoustou chemických výrobků a komodit. Ministerstvo zahraničních ekonomických vztahů a obchodu </w:t>
      </w:r>
      <w:r>
        <w:rPr>
          <w:color w:val="82785D"/>
        </w:rPr>
        <w:t>minulý měsíc</w:t>
      </w:r>
      <w:r>
        <w:t xml:space="preserve"> zřídilo speciální úřad pro kontrolu vydávání dovozních a vývozních licencí. Periodické zásahy </w:t>
      </w:r>
      <w:r>
        <w:rPr>
          <w:color w:val="310106"/>
        </w:rPr>
        <w:t>Pekingu</w:t>
      </w:r>
      <w:r>
        <w:t xml:space="preserve"> proti dovozům poučily </w:t>
      </w:r>
      <w:r>
        <w:rPr>
          <w:color w:val="023087"/>
        </w:rPr>
        <w:t>mnoho obchodních společností</w:t>
      </w:r>
      <w:r>
        <w:t xml:space="preserve">, že nejlepším způsobem, jak přečkat nedostatek, je pomoci </w:t>
      </w:r>
      <w:r>
        <w:rPr>
          <w:color w:val="310106"/>
        </w:rPr>
        <w:t>Číně</w:t>
      </w:r>
      <w:r>
        <w:t xml:space="preserve"> vyvážet. </w:t>
      </w:r>
      <w:r>
        <w:rPr>
          <w:color w:val="B7DAD2"/>
        </w:rPr>
        <w:t>Společnost Nissho Iwai Corp., jedna z největších japonských obchodních firem</w:t>
      </w:r>
      <w:r>
        <w:rPr>
          <w:color w:val="196956"/>
        </w:rPr>
        <w:t xml:space="preserve">, dnes například kupuje dvakrát tolik zboží </w:t>
      </w:r>
      <w:r>
        <w:rPr>
          <w:color w:val="8C41BB"/>
        </w:rPr>
        <w:t>z Číny</w:t>
      </w:r>
      <w:r>
        <w:rPr>
          <w:color w:val="196956"/>
        </w:rPr>
        <w:t xml:space="preserve">, než kolik </w:t>
      </w:r>
      <w:r>
        <w:rPr>
          <w:color w:val="8C41BB"/>
        </w:rPr>
        <w:t>do této země</w:t>
      </w:r>
      <w:r>
        <w:rPr>
          <w:color w:val="196956"/>
        </w:rPr>
        <w:t xml:space="preserve"> vyváží</w:t>
      </w:r>
      <w:r>
        <w:t xml:space="preserve">. Před třemi roky byl tento poměr opačný. </w:t>
      </w:r>
      <w:r>
        <w:rPr>
          <w:color w:val="196956"/>
        </w:rPr>
        <w:t>Tato strategie</w:t>
      </w:r>
      <w:r>
        <w:t xml:space="preserve"> však tentokrát příliš nepomáhá. "Sektory dovozu i vývozu vypadají stejně špatně," říká </w:t>
      </w:r>
      <w:r>
        <w:rPr>
          <w:color w:val="ECEDFE"/>
        </w:rPr>
        <w:t xml:space="preserve">Masahiko Kitamura, generální ředitel pobočky </w:t>
      </w:r>
      <w:r>
        <w:rPr>
          <w:color w:val="2B2D32"/>
        </w:rPr>
        <w:t>společnosti Nissho Iwai</w:t>
      </w:r>
      <w:r>
        <w:rPr>
          <w:color w:val="ECEDFE"/>
        </w:rPr>
        <w:t xml:space="preserve"> </w:t>
      </w:r>
      <w:r>
        <w:rPr>
          <w:color w:val="94C661"/>
        </w:rPr>
        <w:t>v Kantonu</w:t>
      </w:r>
      <w:r>
        <w:t xml:space="preserve">. Očekává, že obchody </w:t>
      </w:r>
      <w:r>
        <w:rPr>
          <w:color w:val="F8907D"/>
        </w:rPr>
        <w:t>společnosti</w:t>
      </w:r>
      <w:r>
        <w:t xml:space="preserve"> letos poklesnou až o 40 %. </w:t>
      </w:r>
      <w:r>
        <w:rPr>
          <w:color w:val="61FC03"/>
        </w:rPr>
        <w:t>Po 4. červnu</w:t>
      </w:r>
      <w:r>
        <w:t xml:space="preserve"> se krátkou dobu zdálo, že situace v obchodě zůstane celkem příznivá. </w:t>
      </w:r>
      <w:r>
        <w:rPr>
          <w:color w:val="895E6B"/>
        </w:rPr>
        <w:t xml:space="preserve">Mnoho kanceláří </w:t>
      </w:r>
      <w:r>
        <w:rPr>
          <w:color w:val="788E95"/>
        </w:rPr>
        <w:t>v Hongkongu</w:t>
      </w:r>
      <w:r>
        <w:rPr>
          <w:color w:val="895E6B"/>
        </w:rPr>
        <w:t xml:space="preserve"> zabývajících se zahraničním obchodem</w:t>
      </w:r>
      <w:r>
        <w:t xml:space="preserve"> bylo zavaleno dálnopisy a telefonními hovory </w:t>
      </w:r>
      <w:r>
        <w:rPr>
          <w:color w:val="FB6AB8"/>
        </w:rPr>
        <w:t xml:space="preserve">od čínských obchodních představitelů, </w:t>
      </w:r>
      <w:r>
        <w:rPr>
          <w:color w:val="576094"/>
        </w:rPr>
        <w:t>kteří</w:t>
      </w:r>
      <w:r>
        <w:rPr>
          <w:color w:val="FB6AB8"/>
        </w:rPr>
        <w:t xml:space="preserve"> </w:t>
      </w:r>
      <w:r>
        <w:rPr>
          <w:color w:val="DB1474"/>
        </w:rPr>
        <w:t>na ně</w:t>
      </w:r>
      <w:r>
        <w:rPr>
          <w:color w:val="FB6AB8"/>
        </w:rPr>
        <w:t xml:space="preserve"> naléhali, aby</w:t>
      </w:r>
      <w:r>
        <w:t xml:space="preserve"> </w:t>
      </w:r>
      <w:r>
        <w:rPr>
          <w:color w:val="8489AE"/>
        </w:rPr>
        <w:t>s nimi</w:t>
      </w:r>
      <w:r>
        <w:rPr>
          <w:color w:val="860E04"/>
        </w:rPr>
        <w:t xml:space="preserve"> neukončovali styky</w:t>
      </w:r>
      <w:r>
        <w:t xml:space="preserve">. </w:t>
      </w:r>
      <w:r>
        <w:rPr>
          <w:color w:val="FBC206"/>
        </w:rPr>
        <w:t xml:space="preserve">Dokonce i Čínská banka, </w:t>
      </w:r>
      <w:r>
        <w:rPr>
          <w:color w:val="6EAB9B"/>
        </w:rPr>
        <w:t>která</w:t>
      </w:r>
      <w:r>
        <w:rPr>
          <w:color w:val="FBC206"/>
        </w:rPr>
        <w:t xml:space="preserve"> obvykle zpracovávala </w:t>
      </w:r>
      <w:r>
        <w:rPr>
          <w:color w:val="F2CDFE"/>
        </w:rPr>
        <w:t>akreditivy</w:t>
      </w:r>
      <w:r>
        <w:rPr>
          <w:color w:val="FBC206"/>
        </w:rPr>
        <w:t xml:space="preserve"> dva týdny</w:t>
      </w:r>
      <w:r>
        <w:t xml:space="preserve">, </w:t>
      </w:r>
      <w:r>
        <w:rPr>
          <w:color w:val="645341"/>
        </w:rPr>
        <w:t>je</w:t>
      </w:r>
      <w:r>
        <w:t xml:space="preserve"> vyřizovala rekordní rychlostí, aby rozptýlila zvěsti o </w:t>
      </w:r>
      <w:r>
        <w:rPr>
          <w:color w:val="FBC206"/>
        </w:rPr>
        <w:t>svém</w:t>
      </w:r>
      <w:r>
        <w:t xml:space="preserve"> finančním zdraví. Když se však </w:t>
      </w:r>
      <w:r>
        <w:rPr>
          <w:color w:val="760035"/>
        </w:rPr>
        <w:t>zahraniční obchodníci</w:t>
      </w:r>
      <w:r>
        <w:t xml:space="preserve"> pokusili obchodovat, zjistili, že horlivost čínských obchodních představitelů měla pouze zamlžit situaci. Pozastavení zahraničních půjček oslabilo kupní sílu </w:t>
      </w:r>
      <w:r>
        <w:rPr>
          <w:color w:val="647A41"/>
        </w:rPr>
        <w:t xml:space="preserve">čínských státních obchodních společností, </w:t>
      </w:r>
      <w:r>
        <w:rPr>
          <w:color w:val="496E76"/>
        </w:rPr>
        <w:t>které</w:t>
      </w:r>
      <w:r>
        <w:rPr>
          <w:color w:val="647A41"/>
        </w:rPr>
        <w:t xml:space="preserve"> patří k největším dovozcům </w:t>
      </w:r>
      <w:r>
        <w:rPr>
          <w:color w:val="E3F894"/>
        </w:rPr>
        <w:t>v zemi</w:t>
      </w:r>
      <w:r>
        <w:t xml:space="preserve">. Zahraniční obchodníci říkají, že na regionální či obecní úrovni není obchod o nic lepší. </w:t>
      </w:r>
      <w:r>
        <w:rPr>
          <w:color w:val="F9D7CD"/>
        </w:rPr>
        <w:t>Šanghajská společnost Investment &amp; Trust Co., známá jako Sitco</w:t>
      </w:r>
      <w:r>
        <w:t xml:space="preserve">, je hlavním financiérem zahraničního obchodu ve městě. </w:t>
      </w:r>
      <w:r>
        <w:rPr>
          <w:color w:val="876128"/>
        </w:rPr>
        <w:t>Společnost Sitco</w:t>
      </w:r>
      <w:r>
        <w:rPr>
          <w:color w:val="A1A711"/>
        </w:rPr>
        <w:t xml:space="preserve"> běžně získávala finanční prostředky na japonském trhu obligací</w:t>
      </w:r>
      <w:r>
        <w:t xml:space="preserve">, ale </w:t>
      </w:r>
      <w:r>
        <w:rPr>
          <w:color w:val="A1A711"/>
        </w:rPr>
        <w:t>to</w:t>
      </w:r>
      <w:r>
        <w:t xml:space="preserve"> už dělat nemůže. Zahraniční obchodníci říkají, že </w:t>
      </w:r>
      <w:r>
        <w:rPr>
          <w:color w:val="F9D7CD"/>
        </w:rPr>
        <w:t>firma</w:t>
      </w:r>
      <w:r>
        <w:t xml:space="preserve"> má nedostatek hotovosti. "Má problémy se splácením </w:t>
      </w:r>
      <w:r>
        <w:rPr>
          <w:color w:val="F9D7CD"/>
        </w:rPr>
        <w:t>svých</w:t>
      </w:r>
      <w:r>
        <w:t xml:space="preserve"> zahraničních dluhů," říká </w:t>
      </w:r>
      <w:r>
        <w:rPr>
          <w:color w:val="01FB92"/>
        </w:rPr>
        <w:t xml:space="preserve">jeden hongkongský vedoucí pracovník, </w:t>
      </w:r>
      <w:r>
        <w:rPr>
          <w:color w:val="FD0F31"/>
        </w:rPr>
        <w:t>který</w:t>
      </w:r>
      <w:r>
        <w:rPr>
          <w:color w:val="01FB92"/>
        </w:rPr>
        <w:t xml:space="preserve"> je obeznámený s obchody </w:t>
      </w:r>
      <w:r>
        <w:rPr>
          <w:color w:val="BE8485"/>
        </w:rPr>
        <w:t>společnosti Sitco</w:t>
      </w:r>
      <w:r>
        <w:t xml:space="preserve">. "Jak může zpřístupnit finanční prostředky pro nákupy?" Zahraniční obchodníci také říkají, že kvůli omezení domácích i zahraničních úvěrů bylo zrušeno či odloženo mnoho velkých čínských projektů týkajících se infrastruktury. </w:t>
      </w:r>
      <w:r>
        <w:rPr>
          <w:color w:val="C660FB"/>
        </w:rPr>
        <w:t xml:space="preserve">Albert Lee, ostřílený obchodník, </w:t>
      </w:r>
      <w:r>
        <w:rPr>
          <w:color w:val="120104"/>
        </w:rPr>
        <w:t>který</w:t>
      </w:r>
      <w:r>
        <w:rPr>
          <w:color w:val="C660FB"/>
        </w:rPr>
        <w:t xml:space="preserve"> se specializuje na prodej strojů</w:t>
      </w:r>
      <w:r>
        <w:t xml:space="preserve">, odhaduje, že v posledních měsících bylo zrušeno až 70 % </w:t>
      </w:r>
      <w:r>
        <w:rPr>
          <w:color w:val="D48958"/>
        </w:rPr>
        <w:t xml:space="preserve">projektů, </w:t>
      </w:r>
      <w:r>
        <w:rPr>
          <w:color w:val="05AEE8"/>
        </w:rPr>
        <w:t>které</w:t>
      </w:r>
      <w:r>
        <w:rPr>
          <w:color w:val="D48958"/>
        </w:rPr>
        <w:t xml:space="preserve"> předtím získaly souhlas k pokračování</w:t>
      </w:r>
      <w:r>
        <w:t>. "</w:t>
      </w:r>
      <w:r>
        <w:rPr>
          <w:color w:val="C3C1BE"/>
        </w:rPr>
        <w:t>Prakticky neexistují žádné nové projekty</w:t>
      </w:r>
      <w:r>
        <w:t xml:space="preserve">, a </w:t>
      </w:r>
      <w:r>
        <w:rPr>
          <w:color w:val="C3C1BE"/>
        </w:rPr>
        <w:t>to</w:t>
      </w:r>
      <w:r>
        <w:t xml:space="preserve"> pro nás znamená žádné nové obchody," říká. I když se obnoví poskytování nových půjček, budou devizy stále těžko dostupné, protože </w:t>
      </w:r>
      <w:r>
        <w:rPr>
          <w:color w:val="310106"/>
        </w:rPr>
        <w:t>Peking</w:t>
      </w:r>
      <w:r>
        <w:t xml:space="preserve"> se pravděpodobně pokusí udržet na uzdě </w:t>
      </w:r>
      <w:r>
        <w:rPr>
          <w:color w:val="9F98F8"/>
        </w:rPr>
        <w:t xml:space="preserve">půjčky ze zahraničí, </w:t>
      </w:r>
      <w:r>
        <w:rPr>
          <w:color w:val="1167D9"/>
        </w:rPr>
        <w:t>které</w:t>
      </w:r>
      <w:r>
        <w:rPr>
          <w:color w:val="9F98F8"/>
        </w:rPr>
        <w:t xml:space="preserve"> za posledních pět let stouply o 30 až 40 %</w:t>
      </w:r>
      <w:r>
        <w:t xml:space="preserve">. A </w:t>
      </w:r>
      <w:r>
        <w:rPr>
          <w:color w:val="D19012"/>
        </w:rPr>
        <w:t>zahraniční věřitelé</w:t>
      </w:r>
      <w:r>
        <w:t xml:space="preserve"> pravděpodobně budou při poskytování nových půjček opatrnější, protože v příštích dvou až pěti letech hodně úvěrů nabude splatnosti, a </w:t>
      </w:r>
      <w:r>
        <w:rPr>
          <w:color w:val="310106"/>
        </w:rPr>
        <w:t>Čína</w:t>
      </w:r>
      <w:r>
        <w:t xml:space="preserve"> se tak blíží období vysokých plateb. Další příčinou intenzity obchodních problémů je, že </w:t>
      </w:r>
      <w:r>
        <w:rPr>
          <w:color w:val="310106"/>
        </w:rPr>
        <w:t>Peking</w:t>
      </w:r>
      <w:r>
        <w:t xml:space="preserve"> rozšířil současná omezení dovozu kromě obvyklého terče v podobě spotřebního zboží také </w:t>
      </w:r>
      <w:r>
        <w:rPr>
          <w:color w:val="B7D802"/>
        </w:rPr>
        <w:t>na ocel, chemická hnojiva a plasty</w:t>
      </w:r>
      <w:r>
        <w:t xml:space="preserve">. </w:t>
      </w:r>
      <w:r>
        <w:rPr>
          <w:color w:val="B7D802"/>
        </w:rPr>
        <w:t>Ty</w:t>
      </w:r>
      <w:r>
        <w:t xml:space="preserve"> patřily, zejména </w:t>
      </w:r>
      <w:r>
        <w:rPr>
          <w:color w:val="826392"/>
        </w:rPr>
        <w:t xml:space="preserve">minulý rok, </w:t>
      </w:r>
      <w:r>
        <w:rPr>
          <w:color w:val="5E7A6A"/>
        </w:rPr>
        <w:t>kdy</w:t>
      </w:r>
      <w:r>
        <w:rPr>
          <w:color w:val="826392"/>
        </w:rPr>
        <w:t xml:space="preserve"> panoval </w:t>
      </w:r>
      <w:r>
        <w:rPr>
          <w:color w:val="B29869"/>
        </w:rPr>
        <w:t xml:space="preserve">nedostatek, </w:t>
      </w:r>
      <w:r>
        <w:rPr>
          <w:color w:val="1D0051"/>
        </w:rPr>
        <w:t>který</w:t>
      </w:r>
      <w:r>
        <w:rPr>
          <w:color w:val="B29869"/>
        </w:rPr>
        <w:t xml:space="preserve"> </w:t>
      </w:r>
      <w:r>
        <w:rPr>
          <w:color w:val="8BE7FC"/>
        </w:rPr>
        <w:t>mnohé obchodníky</w:t>
      </w:r>
      <w:r>
        <w:rPr>
          <w:color w:val="B29869"/>
        </w:rPr>
        <w:t xml:space="preserve"> nutil hodně kupovat a draze platit</w:t>
      </w:r>
      <w:r>
        <w:t xml:space="preserve">, k hlavnímu dovozu </w:t>
      </w:r>
      <w:r>
        <w:rPr>
          <w:color w:val="310106"/>
        </w:rPr>
        <w:t>země</w:t>
      </w:r>
      <w:r>
        <w:t xml:space="preserve">. </w:t>
      </w:r>
      <w:r>
        <w:rPr>
          <w:color w:val="76E0C1"/>
        </w:rPr>
        <w:t>Nedostatek</w:t>
      </w:r>
      <w:r>
        <w:t xml:space="preserve"> však také vedl k nezkrotným spekulacím a spirálovitě rostoucím cenám. Aby spekulacím zabránil, zavedl </w:t>
      </w:r>
      <w:r>
        <w:rPr>
          <w:color w:val="310106"/>
        </w:rPr>
        <w:t>Peking</w:t>
      </w:r>
      <w:r>
        <w:t xml:space="preserve"> </w:t>
      </w:r>
      <w:r>
        <w:rPr>
          <w:color w:val="BACFA7"/>
        </w:rPr>
        <w:t xml:space="preserve">maximální ceny, </w:t>
      </w:r>
      <w:r>
        <w:rPr>
          <w:color w:val="11BA09"/>
        </w:rPr>
        <w:t>které</w:t>
      </w:r>
      <w:r>
        <w:rPr>
          <w:color w:val="BACFA7"/>
        </w:rPr>
        <w:t xml:space="preserve"> </w:t>
      </w:r>
      <w:r>
        <w:rPr>
          <w:color w:val="462C36"/>
        </w:rPr>
        <w:t>během roku</w:t>
      </w:r>
      <w:r>
        <w:rPr>
          <w:color w:val="BACFA7"/>
        </w:rPr>
        <w:t xml:space="preserve"> vstoupily v platnost</w:t>
      </w:r>
      <w:r>
        <w:t xml:space="preserve">. </w:t>
      </w:r>
      <w:r>
        <w:rPr>
          <w:color w:val="65407D"/>
        </w:rPr>
        <w:t xml:space="preserve">Obchodníci, </w:t>
      </w:r>
      <w:r>
        <w:rPr>
          <w:color w:val="491803"/>
        </w:rPr>
        <w:t>kteří</w:t>
      </w:r>
      <w:r>
        <w:rPr>
          <w:color w:val="65407D"/>
        </w:rPr>
        <w:t xml:space="preserve"> nakoupili </w:t>
      </w:r>
      <w:r>
        <w:rPr>
          <w:color w:val="F5D2A8"/>
        </w:rPr>
        <w:t>zboží</w:t>
      </w:r>
      <w:r>
        <w:rPr>
          <w:color w:val="65407D"/>
        </w:rPr>
        <w:t xml:space="preserve"> za ceny vyšší než </w:t>
      </w:r>
      <w:r>
        <w:rPr>
          <w:color w:val="03422C"/>
        </w:rPr>
        <w:t>tento strop</w:t>
      </w:r>
      <w:r>
        <w:t xml:space="preserve">, nechtějí prodat se ztrátou a nechávají si zásoby. Výsledné hromadění zásob způsobilo pokles trhu. </w:t>
      </w:r>
      <w:r>
        <w:rPr>
          <w:color w:val="310106"/>
        </w:rPr>
        <w:t>Peking</w:t>
      </w:r>
      <w:r>
        <w:t xml:space="preserve"> však nemůže na příliš dlouhou dobu snížit dovozy takových důležitých komodit, jako jsou nerostné suroviny, aniž by poškodil vývoz </w:t>
      </w:r>
      <w:r>
        <w:rPr>
          <w:color w:val="310106"/>
        </w:rPr>
        <w:t>země</w:t>
      </w:r>
      <w:r>
        <w:t xml:space="preserve">. </w:t>
      </w:r>
      <w:r>
        <w:rPr>
          <w:color w:val="9F6551"/>
        </w:rPr>
        <w:t xml:space="preserve">Kamm, odborník na obchod </w:t>
      </w:r>
      <w:r>
        <w:rPr>
          <w:color w:val="932C70"/>
        </w:rPr>
        <w:t>s Čínou</w:t>
      </w:r>
      <w:r>
        <w:t>, odhaduje, že až 50 % produktů vyvezených z provincie Kuang-tung je vyrobeno ze zpracovaných nerostných surovin z dovozu.</w:t>
      </w:r>
    </w:p>
    <w:p>
      <w:r>
        <w:rPr>
          <w:b/>
        </w:rPr>
        <w:t>Document number 1172</w:t>
      </w:r>
    </w:p>
    <w:p>
      <w:r>
        <w:rPr>
          <w:b/>
        </w:rPr>
        <w:t>Document identifier: wsj1470-001</w:t>
      </w:r>
    </w:p>
    <w:p>
      <w:r>
        <w:rPr>
          <w:color w:val="310106"/>
        </w:rPr>
        <w:t xml:space="preserve">Případ </w:t>
      </w:r>
      <w:r>
        <w:rPr>
          <w:color w:val="04640D"/>
        </w:rPr>
        <w:t>úniku ropy</w:t>
      </w:r>
      <w:r>
        <w:t xml:space="preserve"> ukazuje chyby </w:t>
      </w:r>
      <w:r>
        <w:rPr>
          <w:color w:val="FEFB0A"/>
        </w:rPr>
        <w:t>Fondu pro odpovědnost za škody</w:t>
      </w:r>
      <w:r>
        <w:t xml:space="preserve"> </w:t>
      </w:r>
      <w:r>
        <w:rPr>
          <w:color w:val="310106"/>
        </w:rPr>
        <w:t xml:space="preserve">NEVYŘEŠENÝ, dva roky starý spor, </w:t>
      </w:r>
      <w:r>
        <w:rPr>
          <w:color w:val="FB5514"/>
        </w:rPr>
        <w:t>který</w:t>
      </w:r>
      <w:r>
        <w:rPr>
          <w:color w:val="310106"/>
        </w:rPr>
        <w:t xml:space="preserve"> má původ </w:t>
      </w:r>
      <w:r>
        <w:rPr>
          <w:color w:val="04640D"/>
        </w:rPr>
        <w:t>v úniku ropy na Aljašce</w:t>
      </w:r>
      <w:r>
        <w:t xml:space="preserve">, pomohl podnítit kampaň za přísnější federální zákony na ochranu </w:t>
      </w:r>
      <w:r>
        <w:rPr>
          <w:color w:val="E115C0"/>
        </w:rPr>
        <w:t>obětí takovýchto nehod</w:t>
      </w:r>
      <w:r>
        <w:t xml:space="preserve">. Skupinová žaloba zdůrazňuje pochybení </w:t>
      </w:r>
      <w:r>
        <w:rPr>
          <w:color w:val="FEFB0A"/>
        </w:rPr>
        <w:t xml:space="preserve">Fondu pro odpovědnost za škody způsobené </w:t>
      </w:r>
      <w:r>
        <w:rPr>
          <w:color w:val="00587F"/>
        </w:rPr>
        <w:t>transaljašským ropovodem</w:t>
      </w:r>
      <w:r>
        <w:rPr>
          <w:color w:val="FEFB0A"/>
        </w:rPr>
        <w:t xml:space="preserve">, </w:t>
      </w:r>
      <w:r>
        <w:rPr>
          <w:color w:val="0BC582"/>
        </w:rPr>
        <w:t>který</w:t>
      </w:r>
      <w:r>
        <w:rPr>
          <w:color w:val="FEFB0A"/>
        </w:rPr>
        <w:t xml:space="preserve"> dostává peníze od ropných společností využívajících </w:t>
      </w:r>
      <w:r>
        <w:rPr>
          <w:color w:val="00587F"/>
        </w:rPr>
        <w:t>ropovod</w:t>
      </w:r>
      <w:r>
        <w:rPr>
          <w:color w:val="FEFB0A"/>
        </w:rPr>
        <w:t xml:space="preserve"> a odškodňuje osoby postižené úniky ropy</w:t>
      </w:r>
      <w:r>
        <w:t xml:space="preserve">. 2. července 1987 narazil </w:t>
      </w:r>
      <w:r>
        <w:rPr>
          <w:color w:val="FEB8C8"/>
        </w:rPr>
        <w:t>tanker S. S. Glacier Bay</w:t>
      </w:r>
      <w:r>
        <w:t xml:space="preserve"> </w:t>
      </w:r>
      <w:r>
        <w:rPr>
          <w:color w:val="9E8317"/>
        </w:rPr>
        <w:t>na skálu</w:t>
      </w:r>
      <w:r>
        <w:t xml:space="preserve"> a do Cookova zálivu </w:t>
      </w:r>
      <w:r>
        <w:rPr>
          <w:color w:val="FEB8C8"/>
        </w:rPr>
        <w:t>z něj</w:t>
      </w:r>
      <w:r>
        <w:t xml:space="preserve"> uniklo téměř 150000 galonů ropy. Komerční rybáři a zpracovatelé ryb podali k federálnímu soudu žalobu </w:t>
      </w:r>
      <w:r>
        <w:rPr>
          <w:color w:val="01190F"/>
        </w:rPr>
        <w:t xml:space="preserve">s požadavky, </w:t>
      </w:r>
      <w:r>
        <w:rPr>
          <w:color w:val="847D81"/>
        </w:rPr>
        <w:t>které</w:t>
      </w:r>
      <w:r>
        <w:rPr>
          <w:color w:val="01190F"/>
        </w:rPr>
        <w:t xml:space="preserve"> se vyšplhaly až na více než 104.8 milionu dolarů</w:t>
      </w:r>
      <w:r>
        <w:t xml:space="preserve">. Mezi obžalované patří společnost British Petroleum America, </w:t>
      </w:r>
      <w:r>
        <w:rPr>
          <w:color w:val="58018B"/>
        </w:rPr>
        <w:t>společnost Trinidad Corp.</w:t>
      </w:r>
      <w:r>
        <w:t xml:space="preserve">, </w:t>
      </w:r>
      <w:r>
        <w:rPr>
          <w:color w:val="58018B"/>
        </w:rPr>
        <w:t>což</w:t>
      </w:r>
      <w:r>
        <w:t xml:space="preserve"> je lodní přepravce, a </w:t>
      </w:r>
      <w:r>
        <w:rPr>
          <w:color w:val="FEFB0A"/>
        </w:rPr>
        <w:t xml:space="preserve">fond pro odpovědnost za škody způsobené </w:t>
      </w:r>
      <w:r>
        <w:rPr>
          <w:color w:val="00587F"/>
        </w:rPr>
        <w:t>ropovodem</w:t>
      </w:r>
      <w:r>
        <w:t xml:space="preserve">. </w:t>
      </w:r>
      <w:r>
        <w:rPr>
          <w:color w:val="FEFB0A"/>
        </w:rPr>
        <w:t>Fond</w:t>
      </w:r>
      <w:r>
        <w:t xml:space="preserve"> byl vytvořen </w:t>
      </w:r>
      <w:r>
        <w:rPr>
          <w:color w:val="B70639"/>
        </w:rPr>
        <w:t xml:space="preserve">zákonem </w:t>
      </w:r>
      <w:r>
        <w:rPr>
          <w:color w:val="703B01"/>
        </w:rPr>
        <w:t>o transaljašském ropovodu</w:t>
      </w:r>
      <w:r>
        <w:rPr>
          <w:color w:val="B70639"/>
        </w:rPr>
        <w:t xml:space="preserve">, </w:t>
      </w:r>
      <w:r>
        <w:rPr>
          <w:color w:val="F7F1DF"/>
        </w:rPr>
        <w:t>který</w:t>
      </w:r>
      <w:r>
        <w:rPr>
          <w:color w:val="B70639"/>
        </w:rPr>
        <w:t xml:space="preserve"> stanoví, že </w:t>
      </w:r>
      <w:r>
        <w:rPr>
          <w:color w:val="118B8A"/>
        </w:rPr>
        <w:t xml:space="preserve">vlastník nebo provozovatel plavidla, </w:t>
      </w:r>
      <w:r>
        <w:rPr>
          <w:color w:val="4AFEFA"/>
        </w:rPr>
        <w:t>jehož</w:t>
      </w:r>
      <w:r>
        <w:rPr>
          <w:color w:val="118B8A"/>
        </w:rPr>
        <w:t xml:space="preserve"> se únik ropy týká</w:t>
      </w:r>
      <w:r>
        <w:rPr>
          <w:color w:val="B70639"/>
        </w:rPr>
        <w:t>, musí zaplatit prvních 14 milionů dolarů odškodného</w:t>
      </w:r>
      <w:r>
        <w:t xml:space="preserve">. </w:t>
      </w:r>
      <w:r>
        <w:rPr>
          <w:color w:val="FEFB0A"/>
        </w:rPr>
        <w:t>Po fondu</w:t>
      </w:r>
      <w:r>
        <w:t xml:space="preserve"> se požaduje, aby zaplatil až dalších 86 milionů dolarů. Posláním </w:t>
      </w:r>
      <w:r>
        <w:rPr>
          <w:color w:val="FEFB0A"/>
        </w:rPr>
        <w:t>tohoto fondu</w:t>
      </w:r>
      <w:r>
        <w:t xml:space="preserve"> je poskytovat rychlou a odpovídající pomoc. </w:t>
      </w:r>
      <w:r>
        <w:rPr>
          <w:color w:val="310106"/>
        </w:rPr>
        <w:t xml:space="preserve">Případ Glacier Bay, první zkouška </w:t>
      </w:r>
      <w:r>
        <w:rPr>
          <w:color w:val="FCB164"/>
        </w:rPr>
        <w:t>fondu</w:t>
      </w:r>
      <w:r>
        <w:t xml:space="preserve">, však ukazuje, jak snadno může být </w:t>
      </w:r>
      <w:r>
        <w:rPr>
          <w:color w:val="FEFB0A"/>
        </w:rPr>
        <w:t>fond</w:t>
      </w:r>
      <w:r>
        <w:t xml:space="preserve"> podkopán. </w:t>
      </w:r>
      <w:r>
        <w:rPr>
          <w:color w:val="58018B"/>
        </w:rPr>
        <w:t>Společnost Trinidad Corp.</w:t>
      </w:r>
      <w:r>
        <w:t xml:space="preserve"> odmítá odpovědnost. Tvrdí, že pobřežní stráž </w:t>
      </w:r>
      <w:r>
        <w:rPr>
          <w:color w:val="9E8317"/>
        </w:rPr>
        <w:t>skálu</w:t>
      </w:r>
      <w:r>
        <w:t xml:space="preserve"> nezanesla do map, a odmítá platit náhradu škody. </w:t>
      </w:r>
      <w:r>
        <w:rPr>
          <w:color w:val="796EE6"/>
        </w:rPr>
        <w:t>To</w:t>
      </w:r>
      <w:r>
        <w:t xml:space="preserve"> znamená, že </w:t>
      </w:r>
      <w:r>
        <w:rPr>
          <w:color w:val="FEFB0A"/>
        </w:rPr>
        <w:t>fond</w:t>
      </w:r>
      <w:r>
        <w:t xml:space="preserve"> nemusí platit nic, alespoň prozatím. </w:t>
      </w:r>
      <w:r>
        <w:rPr>
          <w:color w:val="000D2C"/>
        </w:rPr>
        <w:t xml:space="preserve">Zákon o ropném znečistění, </w:t>
      </w:r>
      <w:r>
        <w:rPr>
          <w:color w:val="53495F"/>
        </w:rPr>
        <w:t>o kterém</w:t>
      </w:r>
      <w:r>
        <w:rPr>
          <w:color w:val="000D2C"/>
        </w:rPr>
        <w:t xml:space="preserve"> má Kongres hlasovat </w:t>
      </w:r>
      <w:r>
        <w:rPr>
          <w:color w:val="F95475"/>
        </w:rPr>
        <w:t>tento podzim</w:t>
      </w:r>
      <w:r>
        <w:t xml:space="preserve">, by ustanovil, že pokud </w:t>
      </w:r>
      <w:r>
        <w:rPr>
          <w:color w:val="61FC03"/>
        </w:rPr>
        <w:t>žalobci</w:t>
      </w:r>
      <w:r>
        <w:t xml:space="preserve"> nebudou vyplaceni do 90 dnů od úniku, </w:t>
      </w:r>
      <w:r>
        <w:rPr>
          <w:color w:val="FEFB0A"/>
        </w:rPr>
        <w:t>fond pro odpovědnost za škody</w:t>
      </w:r>
      <w:r>
        <w:t xml:space="preserve"> </w:t>
      </w:r>
      <w:r>
        <w:rPr>
          <w:color w:val="61FC03"/>
        </w:rPr>
        <w:t>je</w:t>
      </w:r>
      <w:r>
        <w:t xml:space="preserve"> odškodní a bude požadovat náhradu od vlastníka či provozovatele plavidla, říká </w:t>
      </w:r>
      <w:r>
        <w:rPr>
          <w:color w:val="5D9608"/>
        </w:rPr>
        <w:t xml:space="preserve">mluvčí předkladatele </w:t>
      </w:r>
      <w:r>
        <w:rPr>
          <w:color w:val="DE98FD"/>
        </w:rPr>
        <w:t>zákona</w:t>
      </w:r>
      <w:r>
        <w:rPr>
          <w:color w:val="5D9608"/>
        </w:rPr>
        <w:t>, člena sněmovny George Millera (demokrata za Kalifornii</w:t>
      </w:r>
      <w:r>
        <w:t xml:space="preserve">). </w:t>
      </w:r>
      <w:r>
        <w:rPr>
          <w:color w:val="5D9608"/>
        </w:rPr>
        <w:t>Mluvčí</w:t>
      </w:r>
      <w:r>
        <w:t xml:space="preserve"> říká, že "závada" </w:t>
      </w:r>
      <w:r>
        <w:rPr>
          <w:color w:val="000D2C"/>
        </w:rPr>
        <w:t>v tomto zákoně</w:t>
      </w:r>
      <w:r>
        <w:t xml:space="preserve"> je "tou nejhorší patovou situací". Mnozí absolventi právnických fakult zjišťují, že vyučování nikdy nekončí </w:t>
      </w:r>
      <w:r>
        <w:rPr>
          <w:color w:val="98A088"/>
        </w:rPr>
        <w:t>ČERSTVÍ absolventi právnických fakult</w:t>
      </w:r>
      <w:r>
        <w:t xml:space="preserve"> začínají </w:t>
      </w:r>
      <w:r>
        <w:rPr>
          <w:color w:val="4F584E"/>
        </w:rPr>
        <w:t>tento podzim</w:t>
      </w:r>
      <w:r>
        <w:t xml:space="preserve"> pracovat u právnických firem - a míří zpátky do třídy. </w:t>
      </w:r>
      <w:r>
        <w:rPr>
          <w:color w:val="248AD0"/>
        </w:rPr>
        <w:t>Advokátní sdružení a konzultanti</w:t>
      </w:r>
      <w:r>
        <w:t xml:space="preserve"> nabízejí </w:t>
      </w:r>
      <w:r>
        <w:rPr>
          <w:color w:val="5C5300"/>
        </w:rPr>
        <w:t xml:space="preserve">další programy, </w:t>
      </w:r>
      <w:r>
        <w:rPr>
          <w:color w:val="9F6551"/>
        </w:rPr>
        <w:t>kde</w:t>
      </w:r>
      <w:r>
        <w:rPr>
          <w:color w:val="5C5300"/>
        </w:rPr>
        <w:t xml:space="preserve"> učí </w:t>
      </w:r>
      <w:r>
        <w:rPr>
          <w:color w:val="BCFEC6"/>
        </w:rPr>
        <w:t>absolventy</w:t>
      </w:r>
      <w:r>
        <w:rPr>
          <w:color w:val="5C5300"/>
        </w:rPr>
        <w:t xml:space="preserve"> </w:t>
      </w:r>
      <w:r>
        <w:rPr>
          <w:color w:val="932C70"/>
        </w:rPr>
        <w:t xml:space="preserve">vše, </w:t>
      </w:r>
      <w:r>
        <w:rPr>
          <w:color w:val="2B1B04"/>
        </w:rPr>
        <w:t>co</w:t>
      </w:r>
      <w:r>
        <w:rPr>
          <w:color w:val="932C70"/>
        </w:rPr>
        <w:t xml:space="preserve"> potřebují vědět o právu, ale na právnické fakultě se </w:t>
      </w:r>
      <w:r>
        <w:rPr>
          <w:color w:val="2B1B04"/>
        </w:rPr>
        <w:t>to</w:t>
      </w:r>
      <w:r>
        <w:rPr>
          <w:color w:val="932C70"/>
        </w:rPr>
        <w:t xml:space="preserve"> nenaučili</w:t>
      </w:r>
      <w:r>
        <w:t xml:space="preserve">. "Právnická fakulta naučí krásnou teorii, ale nenaučí základy praktické právničiny," říká Aaron Weitz, šéf </w:t>
      </w:r>
      <w:r>
        <w:rPr>
          <w:color w:val="B5AFC4"/>
        </w:rPr>
        <w:t xml:space="preserve">výboru Asociace právníků okresu New York, </w:t>
      </w:r>
      <w:r>
        <w:rPr>
          <w:color w:val="D4C67A"/>
        </w:rPr>
        <w:t>který</w:t>
      </w:r>
      <w:r>
        <w:rPr>
          <w:color w:val="B5AFC4"/>
        </w:rPr>
        <w:t xml:space="preserve"> takový kurz financuje</w:t>
      </w:r>
      <w:r>
        <w:t xml:space="preserve">. V minulosti se </w:t>
      </w:r>
      <w:r>
        <w:rPr>
          <w:color w:val="AE7AA1"/>
        </w:rPr>
        <w:t>absolventi</w:t>
      </w:r>
      <w:r>
        <w:t xml:space="preserve"> učili základy </w:t>
      </w:r>
      <w:r>
        <w:rPr>
          <w:color w:val="C2A393"/>
        </w:rPr>
        <w:t xml:space="preserve">od starších právníků, </w:t>
      </w:r>
      <w:r>
        <w:rPr>
          <w:color w:val="0232FD"/>
        </w:rPr>
        <w:t>kteří</w:t>
      </w:r>
      <w:r>
        <w:rPr>
          <w:color w:val="C2A393"/>
        </w:rPr>
        <w:t xml:space="preserve"> fungovali jako rádci</w:t>
      </w:r>
      <w:r>
        <w:t xml:space="preserve">. Joel Henning </w:t>
      </w:r>
      <w:r>
        <w:rPr>
          <w:color w:val="6A3A35"/>
        </w:rPr>
        <w:t xml:space="preserve">ze společnosti Hildebrandt Inc., poradenské firmy, </w:t>
      </w:r>
      <w:r>
        <w:rPr>
          <w:color w:val="BA6801"/>
        </w:rPr>
        <w:t>která</w:t>
      </w:r>
      <w:r>
        <w:rPr>
          <w:color w:val="6A3A35"/>
        </w:rPr>
        <w:t xml:space="preserve"> pořádá školení</w:t>
      </w:r>
      <w:r>
        <w:t xml:space="preserve">, říká, že v dnešní době ale velké firmy najímají až 30 nových absolventů ročně a je nemožné osobně vycvičit každého. </w:t>
      </w:r>
      <w:r>
        <w:rPr>
          <w:color w:val="168E5C"/>
        </w:rPr>
        <w:t xml:space="preserve">Kurz </w:t>
      </w:r>
      <w:r>
        <w:rPr>
          <w:color w:val="16C0D0"/>
        </w:rPr>
        <w:t>společnosti Hildebrandt</w:t>
      </w:r>
      <w:r>
        <w:t xml:space="preserve"> umožňuje </w:t>
      </w:r>
      <w:r>
        <w:rPr>
          <w:color w:val="C62100"/>
        </w:rPr>
        <w:t>studentům</w:t>
      </w:r>
      <w:r>
        <w:t xml:space="preserve"> osvěžit </w:t>
      </w:r>
      <w:r>
        <w:rPr>
          <w:color w:val="C62100"/>
        </w:rPr>
        <w:t>si</w:t>
      </w:r>
      <w:r>
        <w:t xml:space="preserve"> vyjednávací dovednosti při hraní rolí v simulovaných událostech. </w:t>
      </w:r>
      <w:r>
        <w:rPr>
          <w:color w:val="014347"/>
        </w:rPr>
        <w:t>Studenti</w:t>
      </w:r>
      <w:r>
        <w:t xml:space="preserve"> se také učí ihned opětovat telefonáty klientů a chovat se s respektem k pomocnému personálu. </w:t>
      </w:r>
      <w:r>
        <w:rPr>
          <w:color w:val="233809"/>
        </w:rPr>
        <w:t>Mnoho právnických firem</w:t>
      </w:r>
      <w:r>
        <w:t xml:space="preserve"> financuje </w:t>
      </w:r>
      <w:r>
        <w:rPr>
          <w:color w:val="233809"/>
        </w:rPr>
        <w:t>své</w:t>
      </w:r>
      <w:r>
        <w:t xml:space="preserve"> vlastní programy. </w:t>
      </w:r>
      <w:r>
        <w:rPr>
          <w:color w:val="42083B"/>
        </w:rPr>
        <w:t>Ve firmě Weinberg &amp; Green z Baltimoru</w:t>
      </w:r>
      <w:r>
        <w:t xml:space="preserve"> se musí </w:t>
      </w:r>
      <w:r>
        <w:rPr>
          <w:color w:val="82785D"/>
        </w:rPr>
        <w:t>noví firemní a obchodní společníci</w:t>
      </w:r>
      <w:r>
        <w:t xml:space="preserve"> zapsat do kurzu o 20 lekcích. Partneři </w:t>
      </w:r>
      <w:r>
        <w:rPr>
          <w:color w:val="82785D"/>
        </w:rPr>
        <w:t>jim</w:t>
      </w:r>
      <w:r>
        <w:t xml:space="preserve"> přednášejí o tom, jak zakládat společnosti, sepisovat smlouvy a chránit klienty před nechtěnými nabídkami k odkoupení akcií. James J. Hanks, společník </w:t>
      </w:r>
      <w:r>
        <w:rPr>
          <w:color w:val="42083B"/>
        </w:rPr>
        <w:t>v této firmě</w:t>
      </w:r>
      <w:r>
        <w:t xml:space="preserve">, říká, že </w:t>
      </w:r>
      <w:r>
        <w:rPr>
          <w:color w:val="023087"/>
        </w:rPr>
        <w:t>klienti</w:t>
      </w:r>
      <w:r>
        <w:t xml:space="preserve"> dnes vědí, že </w:t>
      </w:r>
      <w:r>
        <w:rPr>
          <w:color w:val="B7DAD2"/>
        </w:rPr>
        <w:t>noví spolupracovníci</w:t>
      </w:r>
      <w:r>
        <w:t xml:space="preserve"> absolvovali nějaký praktický výcvik, než začali pracovat na </w:t>
      </w:r>
      <w:r>
        <w:rPr>
          <w:color w:val="023087"/>
        </w:rPr>
        <w:t>jejich</w:t>
      </w:r>
      <w:r>
        <w:t xml:space="preserve"> případech. </w:t>
      </w:r>
      <w:r>
        <w:rPr>
          <w:color w:val="196956"/>
        </w:rPr>
        <w:t>Los Angeles</w:t>
      </w:r>
      <w:r>
        <w:t xml:space="preserve"> zřizuje </w:t>
      </w:r>
      <w:r>
        <w:rPr>
          <w:color w:val="8C41BB"/>
        </w:rPr>
        <w:t>soudní budovu pro děti</w:t>
      </w:r>
      <w:r>
        <w:t xml:space="preserve"> DĚTI z </w:t>
      </w:r>
      <w:r>
        <w:rPr>
          <w:color w:val="196956"/>
        </w:rPr>
        <w:t>Los Angeles</w:t>
      </w:r>
      <w:r>
        <w:t xml:space="preserve"> budou brzy mít </w:t>
      </w:r>
      <w:r>
        <w:rPr>
          <w:color w:val="8C41BB"/>
        </w:rPr>
        <w:t>vlastní soudní budovu za 52 milionů dolarů</w:t>
      </w:r>
      <w:r>
        <w:t xml:space="preserve">. </w:t>
      </w:r>
      <w:r>
        <w:rPr>
          <w:color w:val="ECEDFE"/>
        </w:rPr>
        <w:t xml:space="preserve">Edmund Edelman, předseda dozorčího výboru </w:t>
      </w:r>
      <w:r>
        <w:rPr>
          <w:color w:val="2B2D32"/>
        </w:rPr>
        <w:t>okresu Los Angeles</w:t>
      </w:r>
      <w:r>
        <w:t xml:space="preserve"> říká, že </w:t>
      </w:r>
      <w:r>
        <w:rPr>
          <w:color w:val="8C41BB"/>
        </w:rPr>
        <w:t xml:space="preserve">tato budova, </w:t>
      </w:r>
      <w:r>
        <w:rPr>
          <w:color w:val="94C661"/>
        </w:rPr>
        <w:t>kde</w:t>
      </w:r>
      <w:r>
        <w:rPr>
          <w:color w:val="8C41BB"/>
        </w:rPr>
        <w:t xml:space="preserve"> se budou projednávat případy týrání dětí, opatrovnictví a pěstounské péče</w:t>
      </w:r>
      <w:r>
        <w:t xml:space="preserve">, bude "méně formální, méně hrozivá a v zásadě prostě méně ponurá než většina soudních budov". Návrhy volají po stavbě ve tvaru písmene L s hřištěm uprostřed. Budou </w:t>
      </w:r>
      <w:r>
        <w:rPr>
          <w:color w:val="8C41BB"/>
        </w:rPr>
        <w:t>zde</w:t>
      </w:r>
      <w:r>
        <w:t xml:space="preserve"> společenské a promítací místnosti. Teenageři budou moci poslouchat hudbu ze sluchátek. K dispozici budou studovny plné informačních materiálů. Bude </w:t>
      </w:r>
      <w:r>
        <w:rPr>
          <w:color w:val="8C41BB"/>
        </w:rPr>
        <w:t>zde</w:t>
      </w:r>
      <w:r>
        <w:t xml:space="preserve"> ošetřovna a </w:t>
      </w:r>
      <w:r>
        <w:rPr>
          <w:color w:val="F8907D"/>
        </w:rPr>
        <w:t xml:space="preserve">místnosti, </w:t>
      </w:r>
      <w:r>
        <w:rPr>
          <w:color w:val="895E6B"/>
        </w:rPr>
        <w:t>kde</w:t>
      </w:r>
      <w:r>
        <w:rPr>
          <w:color w:val="F8907D"/>
        </w:rPr>
        <w:t xml:space="preserve"> se děti budou moci sejít se sociálními pracovníky</w:t>
      </w:r>
      <w:r>
        <w:t xml:space="preserve">. Správkyně soudu Charlene Saundersová říká, že 25 soudních síní </w:t>
      </w:r>
      <w:r>
        <w:rPr>
          <w:color w:val="8C41BB"/>
        </w:rPr>
        <w:t>v budově</w:t>
      </w:r>
      <w:r>
        <w:t xml:space="preserve"> bude menších. Soudcovská stolice bude nižší, aby soudce působil méně hrozivě, a stěny budou vymalovány jasnými barvami a pokryty nástěnnými malbami. </w:t>
      </w:r>
      <w:r>
        <w:rPr>
          <w:color w:val="788E95"/>
        </w:rPr>
        <w:t xml:space="preserve">Případy, </w:t>
      </w:r>
      <w:r>
        <w:rPr>
          <w:color w:val="FB6AB8"/>
        </w:rPr>
        <w:t>které</w:t>
      </w:r>
      <w:r>
        <w:rPr>
          <w:color w:val="788E95"/>
        </w:rPr>
        <w:t xml:space="preserve"> se </w:t>
      </w:r>
      <w:r>
        <w:rPr>
          <w:color w:val="576094"/>
        </w:rPr>
        <w:t>v okrese Los Angeles</w:t>
      </w:r>
      <w:r>
        <w:rPr>
          <w:color w:val="788E95"/>
        </w:rPr>
        <w:t xml:space="preserve"> týkají nezaopatřených dětí</w:t>
      </w:r>
      <w:r>
        <w:t xml:space="preserve">, se obvykle projednávají v budově trestního soudu. "Potřebujeme děti dostat od kriminálníků do méně traumatického prostředí," říká </w:t>
      </w:r>
      <w:r>
        <w:rPr>
          <w:color w:val="ECEDFE"/>
        </w:rPr>
        <w:t>Edelman</w:t>
      </w:r>
      <w:r>
        <w:t xml:space="preserve">. </w:t>
      </w:r>
      <w:r>
        <w:rPr>
          <w:color w:val="196956"/>
        </w:rPr>
        <w:t>V okrese Los Angeles</w:t>
      </w:r>
      <w:r>
        <w:t xml:space="preserve"> je pod soudním dohledem asi 45000 dětí, říká </w:t>
      </w:r>
      <w:r>
        <w:rPr>
          <w:color w:val="ECEDFE"/>
        </w:rPr>
        <w:t>Edelman</w:t>
      </w:r>
      <w:r>
        <w:t xml:space="preserve">, a každý měsíc přibývá v průměru 1500 dalších. Předpokládá se, že </w:t>
      </w:r>
      <w:r>
        <w:rPr>
          <w:color w:val="8C41BB"/>
        </w:rPr>
        <w:t xml:space="preserve">tato soudní budova, </w:t>
      </w:r>
      <w:r>
        <w:rPr>
          <w:color w:val="94C661"/>
        </w:rPr>
        <w:t>která</w:t>
      </w:r>
      <w:r>
        <w:rPr>
          <w:color w:val="8C41BB"/>
        </w:rPr>
        <w:t xml:space="preserve"> má být postavena v Monterey Parku</w:t>
      </w:r>
      <w:r>
        <w:t xml:space="preserve">, bude otevřena na jaře 1992. Vedení právnické firmy může být vcelku lukrativní VYPLATÍ SE jít cestou kariéry ve vedení - i v právnických firmách. </w:t>
      </w:r>
      <w:r>
        <w:rPr>
          <w:color w:val="DB1474"/>
        </w:rPr>
        <w:t>To</w:t>
      </w:r>
      <w:r>
        <w:t xml:space="preserve"> je výsledek </w:t>
      </w:r>
      <w:r>
        <w:rPr>
          <w:color w:val="8489AE"/>
        </w:rPr>
        <w:t xml:space="preserve">nedávného průzkumu ve velkých právnických firmách, provedeného </w:t>
      </w:r>
      <w:r>
        <w:rPr>
          <w:color w:val="860E04"/>
        </w:rPr>
        <w:t>společností Altman &amp; Weil Inc., konzultantem právnických firem z Ardmore v Pennsylvánii</w:t>
      </w:r>
      <w:r>
        <w:t xml:space="preserve">. </w:t>
      </w:r>
      <w:r>
        <w:rPr>
          <w:color w:val="860E04"/>
        </w:rPr>
        <w:t>Její</w:t>
      </w:r>
      <w:r>
        <w:rPr>
          <w:color w:val="8489AE"/>
        </w:rPr>
        <w:t xml:space="preserve"> průzkum </w:t>
      </w:r>
      <w:r>
        <w:rPr>
          <w:color w:val="FBC206"/>
        </w:rPr>
        <w:t>u 96 firem, každé se 100 až 1000 právníky</w:t>
      </w:r>
      <w:r>
        <w:t xml:space="preserve">, ukazuje, že </w:t>
      </w:r>
      <w:r>
        <w:rPr>
          <w:color w:val="6EAB9B"/>
        </w:rPr>
        <w:t>partneři věnující se řízení</w:t>
      </w:r>
      <w:r>
        <w:t xml:space="preserve"> </w:t>
      </w:r>
      <w:r>
        <w:rPr>
          <w:color w:val="6EAB9B"/>
        </w:rPr>
        <w:t>si</w:t>
      </w:r>
      <w:r>
        <w:t xml:space="preserve"> za fiskální období </w:t>
      </w:r>
      <w:r>
        <w:rPr>
          <w:color w:val="F2CDFE"/>
        </w:rPr>
        <w:t>těchto firem</w:t>
      </w:r>
      <w:r>
        <w:t xml:space="preserve"> v roce 1988 vydělali v průměru 395974 dolarů v odměnách a peněžních příplatcích. </w:t>
      </w:r>
      <w:r>
        <w:rPr>
          <w:color w:val="645341"/>
        </w:rPr>
        <w:t xml:space="preserve">Partneři podílející se na řízení, </w:t>
      </w:r>
      <w:r>
        <w:rPr>
          <w:color w:val="760035"/>
        </w:rPr>
        <w:t>kteří</w:t>
      </w:r>
      <w:r>
        <w:rPr>
          <w:color w:val="645341"/>
        </w:rPr>
        <w:t xml:space="preserve"> </w:t>
      </w:r>
      <w:r>
        <w:rPr>
          <w:color w:val="647A41"/>
        </w:rPr>
        <w:t>v průzkumu</w:t>
      </w:r>
      <w:r>
        <w:rPr>
          <w:color w:val="645341"/>
        </w:rPr>
        <w:t xml:space="preserve"> odpovídali</w:t>
      </w:r>
      <w:r>
        <w:t xml:space="preserve">, obvykle tráví více než polovinu času dohlížením na každodenní provoz firmy a pouze o trochu více než třetinu času právnickou praxí. </w:t>
      </w:r>
      <w:r>
        <w:rPr>
          <w:color w:val="496E76"/>
        </w:rPr>
        <w:t xml:space="preserve">Partneři, </w:t>
      </w:r>
      <w:r>
        <w:rPr>
          <w:color w:val="E3F894"/>
        </w:rPr>
        <w:t>kteří</w:t>
      </w:r>
      <w:r>
        <w:rPr>
          <w:color w:val="496E76"/>
        </w:rPr>
        <w:t xml:space="preserve"> </w:t>
      </w:r>
      <w:r>
        <w:rPr>
          <w:color w:val="F9D7CD"/>
        </w:rPr>
        <w:t>podle průzkumu</w:t>
      </w:r>
      <w:r>
        <w:rPr>
          <w:color w:val="496E76"/>
        </w:rPr>
        <w:t xml:space="preserve"> věnují většinu času právnické praxi</w:t>
      </w:r>
      <w:r>
        <w:t xml:space="preserve">, </w:t>
      </w:r>
      <w:r>
        <w:rPr>
          <w:color w:val="496E76"/>
        </w:rPr>
        <w:t>si</w:t>
      </w:r>
      <w:r>
        <w:t xml:space="preserve"> v průměru vydělali kolem 217000 dolarů.</w:t>
      </w:r>
    </w:p>
    <w:p>
      <w:r>
        <w:rPr>
          <w:b/>
        </w:rPr>
        <w:t>Document number 1173</w:t>
      </w:r>
    </w:p>
    <w:p>
      <w:r>
        <w:rPr>
          <w:b/>
        </w:rPr>
        <w:t>Document identifier: wsj1471-001</w:t>
      </w:r>
    </w:p>
    <w:p>
      <w:r>
        <w:rPr>
          <w:color w:val="310106"/>
        </w:rPr>
        <w:t xml:space="preserve">Předseda </w:t>
      </w:r>
      <w:r>
        <w:rPr>
          <w:color w:val="04640D"/>
        </w:rPr>
        <w:t>sněmovního Výboru pro dotace</w:t>
      </w:r>
      <w:r>
        <w:rPr>
          <w:color w:val="310106"/>
        </w:rPr>
        <w:t xml:space="preserve"> Jamie Whitten (demokrat za Mississippi</w:t>
      </w:r>
      <w:r>
        <w:t xml:space="preserve">) navrhl </w:t>
      </w:r>
      <w:r>
        <w:rPr>
          <w:color w:val="FEFB0A"/>
        </w:rPr>
        <w:t xml:space="preserve">balíček nouzového financování ve výši 2.8 miliardy dolarů na pomoc </w:t>
      </w:r>
      <w:r>
        <w:rPr>
          <w:color w:val="FB5514"/>
        </w:rPr>
        <w:t xml:space="preserve">Kalifornii při zotavování se </w:t>
      </w:r>
      <w:r>
        <w:rPr>
          <w:color w:val="E115C0"/>
        </w:rPr>
        <w:t>ze zemětřesení z minulého týdne</w:t>
      </w:r>
      <w:r>
        <w:rPr>
          <w:color w:val="FEFB0A"/>
        </w:rPr>
        <w:t xml:space="preserve"> a na poskytnutí další pomoci obětem </w:t>
      </w:r>
      <w:r>
        <w:rPr>
          <w:color w:val="00587F"/>
        </w:rPr>
        <w:t>hurikánu Hugo na východním pobřeží</w:t>
      </w:r>
      <w:r>
        <w:t xml:space="preserve">. </w:t>
      </w:r>
      <w:r>
        <w:rPr>
          <w:color w:val="FEFB0A"/>
        </w:rPr>
        <w:t>Toto rozsáhlé opatření</w:t>
      </w:r>
      <w:r>
        <w:t xml:space="preserve"> zahrnuje 500 milionů dolarů na půjčky drobným firmám, 1 miliardu dolarů jako finanční prostředky na rekonstrukci silnic a 1.25 miliardy dolarů rozdělené </w:t>
      </w:r>
      <w:r>
        <w:rPr>
          <w:color w:val="0BC582"/>
        </w:rPr>
        <w:t>mezi</w:t>
      </w:r>
      <w:r>
        <w:t xml:space="preserve"> všeobecnou pomoc v nouzi a </w:t>
      </w:r>
      <w:r>
        <w:rPr>
          <w:color w:val="FEB8C8"/>
        </w:rPr>
        <w:t xml:space="preserve">rezervu, </w:t>
      </w:r>
      <w:r>
        <w:rPr>
          <w:color w:val="9E8317"/>
        </w:rPr>
        <w:t>která</w:t>
      </w:r>
      <w:r>
        <w:rPr>
          <w:color w:val="FEB8C8"/>
        </w:rPr>
        <w:t xml:space="preserve"> bude k dispozici </w:t>
      </w:r>
      <w:r>
        <w:rPr>
          <w:color w:val="01190F"/>
        </w:rPr>
        <w:t>prezidentu Bushovi</w:t>
      </w:r>
      <w:r>
        <w:rPr>
          <w:color w:val="FEB8C8"/>
        </w:rPr>
        <w:t xml:space="preserve"> k pokrytí neočekávaných nákladů spojených </w:t>
      </w:r>
      <w:r>
        <w:rPr>
          <w:color w:val="847D81"/>
        </w:rPr>
        <w:t>s těmito dvěma pohromami</w:t>
      </w:r>
      <w:r>
        <w:t xml:space="preserve">. Prostředky by byly spojeny </w:t>
      </w:r>
      <w:r>
        <w:rPr>
          <w:color w:val="58018B"/>
        </w:rPr>
        <w:t xml:space="preserve">s prozatímním zákonem o výdajích, </w:t>
      </w:r>
      <w:r>
        <w:rPr>
          <w:color w:val="B70639"/>
        </w:rPr>
        <w:t>který</w:t>
      </w:r>
      <w:r>
        <w:rPr>
          <w:color w:val="58018B"/>
        </w:rPr>
        <w:t xml:space="preserve"> je zapotřebí, aby</w:t>
      </w:r>
      <w:r>
        <w:t xml:space="preserve"> </w:t>
      </w:r>
      <w:r>
        <w:rPr>
          <w:color w:val="703B01"/>
        </w:rPr>
        <w:t>většina státní správy mohla fungovat i po středě</w:t>
      </w:r>
      <w:r>
        <w:t xml:space="preserve">. </w:t>
      </w:r>
      <w:r>
        <w:rPr>
          <w:color w:val="F7F1DF"/>
        </w:rPr>
        <w:t>Výbor pro dotace</w:t>
      </w:r>
      <w:r>
        <w:t xml:space="preserve"> se má </w:t>
      </w:r>
      <w:r>
        <w:rPr>
          <w:color w:val="FEFB0A"/>
        </w:rPr>
        <w:t>tímto opatřením</w:t>
      </w:r>
      <w:r>
        <w:t xml:space="preserve"> začít zabývat dnes. Očekává se, že </w:t>
      </w:r>
      <w:r>
        <w:rPr>
          <w:color w:val="F7F1DF"/>
        </w:rPr>
        <w:t>výbor</w:t>
      </w:r>
      <w:r>
        <w:t xml:space="preserve"> přidá </w:t>
      </w:r>
      <w:r>
        <w:rPr>
          <w:color w:val="118B8A"/>
        </w:rPr>
        <w:t xml:space="preserve">ustanovení, </w:t>
      </w:r>
      <w:r>
        <w:rPr>
          <w:color w:val="4AFEFA"/>
        </w:rPr>
        <w:t>která</w:t>
      </w:r>
      <w:r>
        <w:rPr>
          <w:color w:val="118B8A"/>
        </w:rPr>
        <w:t xml:space="preserve"> upustí od omezení pro využívání federálních finančních prostředků na opravu silnic</w:t>
      </w:r>
      <w:r>
        <w:t xml:space="preserve"> a možná také přesune peníze </w:t>
      </w:r>
      <w:r>
        <w:rPr>
          <w:color w:val="FEFB0A"/>
        </w:rPr>
        <w:t>v rámci balíčku</w:t>
      </w:r>
      <w:r>
        <w:t xml:space="preserve"> tak, aby navýšil podíl pro Správu drobného podnikání. "Podpoříme </w:t>
      </w:r>
      <w:r>
        <w:rPr>
          <w:color w:val="FEFB0A"/>
        </w:rPr>
        <w:t>to</w:t>
      </w:r>
      <w:r>
        <w:t xml:space="preserve">, poděkujeme </w:t>
      </w:r>
      <w:r>
        <w:rPr>
          <w:color w:val="310106"/>
        </w:rPr>
        <w:t>mu</w:t>
      </w:r>
      <w:r>
        <w:t xml:space="preserve">, a </w:t>
      </w:r>
      <w:r>
        <w:rPr>
          <w:color w:val="FCB164"/>
        </w:rPr>
        <w:t xml:space="preserve">kde </w:t>
      </w:r>
      <w:r>
        <w:rPr>
          <w:color w:val="796EE6"/>
        </w:rPr>
        <w:t>to</w:t>
      </w:r>
      <w:r>
        <w:rPr>
          <w:color w:val="FCB164"/>
        </w:rPr>
        <w:t xml:space="preserve"> bude zapotřebí, rozšíříme </w:t>
      </w:r>
      <w:r>
        <w:rPr>
          <w:color w:val="000D2C"/>
        </w:rPr>
        <w:t>to</w:t>
      </w:r>
      <w:r>
        <w:t xml:space="preserve">," řekl člen Sněmovny Vic Fazio (demokrat </w:t>
      </w:r>
      <w:r>
        <w:rPr>
          <w:color w:val="53495F"/>
        </w:rPr>
        <w:t>za Kalifornii</w:t>
      </w:r>
      <w:r>
        <w:t xml:space="preserve">). </w:t>
      </w:r>
      <w:r>
        <w:rPr>
          <w:color w:val="FEFB0A"/>
        </w:rPr>
        <w:t xml:space="preserve">Opatření, </w:t>
      </w:r>
      <w:r>
        <w:rPr>
          <w:color w:val="F95475"/>
        </w:rPr>
        <w:t>které</w:t>
      </w:r>
      <w:r>
        <w:rPr>
          <w:color w:val="FEFB0A"/>
        </w:rPr>
        <w:t xml:space="preserve"> je nazváno "Mimořádný dodatek pro uspokojení potřeb </w:t>
      </w:r>
      <w:r>
        <w:rPr>
          <w:color w:val="61FC03"/>
        </w:rPr>
        <w:t>obětí živelních pohrom celostátního významu</w:t>
      </w:r>
      <w:r>
        <w:t xml:space="preserve">", je typické </w:t>
      </w:r>
      <w:r>
        <w:rPr>
          <w:color w:val="310106"/>
        </w:rPr>
        <w:t>pro Whittena</w:t>
      </w:r>
      <w:r>
        <w:t xml:space="preserve"> tím, že uplatňuje federální odpovědnost a přehlíží rozpočtové překážky. "Další takové částky budou dány k dispozici později podle potřeby", stojí </w:t>
      </w:r>
      <w:r>
        <w:rPr>
          <w:color w:val="FEFB0A"/>
        </w:rPr>
        <w:t>v návrhu</w:t>
      </w:r>
      <w:r>
        <w:t>, a nové závazky "nebudou započítány do omezení podle rozpočtového zákona, Grammova-Rudmanova-Hollingsova zákona či jiných stropů.</w:t>
      </w:r>
    </w:p>
    <w:p>
      <w:r>
        <w:rPr>
          <w:b/>
        </w:rPr>
        <w:t>Document number 1174</w:t>
      </w:r>
    </w:p>
    <w:p>
      <w:r>
        <w:rPr>
          <w:b/>
        </w:rPr>
        <w:t>Document identifier: wsj1472-001</w:t>
      </w:r>
    </w:p>
    <w:p>
      <w:r>
        <w:rPr>
          <w:color w:val="310106"/>
        </w:rPr>
        <w:t>Společnost Moody's Investors Service Inc.</w:t>
      </w:r>
      <w:r>
        <w:t xml:space="preserve"> oznámila, </w:t>
      </w:r>
      <w:r>
        <w:rPr>
          <w:color w:val="04640D"/>
        </w:rPr>
        <w:t xml:space="preserve">že snížila ratingy dluhů </w:t>
      </w:r>
      <w:r>
        <w:rPr>
          <w:color w:val="FEFB0A"/>
        </w:rPr>
        <w:t>společnosti Pinnacle</w:t>
      </w:r>
      <w:r>
        <w:rPr>
          <w:color w:val="04640D"/>
        </w:rPr>
        <w:t xml:space="preserve"> ve výši přibližně 145 milionů dolarů </w:t>
      </w:r>
      <w:r>
        <w:rPr>
          <w:color w:val="FB5514"/>
        </w:rPr>
        <w:t xml:space="preserve">kvůli "narůstajícímu nedostatku likvidity", </w:t>
      </w:r>
      <w:r>
        <w:rPr>
          <w:color w:val="E115C0"/>
        </w:rPr>
        <w:t>který</w:t>
      </w:r>
      <w:r>
        <w:rPr>
          <w:color w:val="FB5514"/>
        </w:rPr>
        <w:t xml:space="preserve"> je </w:t>
      </w:r>
      <w:r>
        <w:rPr>
          <w:color w:val="00587F"/>
        </w:rPr>
        <w:t>podle ní</w:t>
      </w:r>
      <w:r>
        <w:rPr>
          <w:color w:val="FB5514"/>
        </w:rPr>
        <w:t xml:space="preserve"> doložen tím, že </w:t>
      </w:r>
      <w:r>
        <w:rPr>
          <w:color w:val="0BC582"/>
        </w:rPr>
        <w:t>společnost Pinnacle</w:t>
      </w:r>
      <w:r>
        <w:rPr>
          <w:color w:val="FB5514"/>
        </w:rPr>
        <w:t xml:space="preserve"> zrušila výplaty dividend</w:t>
      </w:r>
      <w:r>
        <w:t xml:space="preserve">. </w:t>
      </w:r>
      <w:r>
        <w:rPr>
          <w:color w:val="FEB8C8"/>
        </w:rPr>
        <w:t xml:space="preserve">Henry Sargent jr., výkonný viceprezident </w:t>
      </w:r>
      <w:r>
        <w:rPr>
          <w:color w:val="9E8317"/>
        </w:rPr>
        <w:t>společnosti Pinnacle</w:t>
      </w:r>
      <w:r>
        <w:t xml:space="preserve">, řekl, že </w:t>
      </w:r>
      <w:r>
        <w:rPr>
          <w:color w:val="04640D"/>
        </w:rPr>
        <w:t>tento krok</w:t>
      </w:r>
      <w:r>
        <w:t xml:space="preserve"> "</w:t>
      </w:r>
      <w:r>
        <w:rPr>
          <w:color w:val="01190F"/>
        </w:rPr>
        <w:t>na nás</w:t>
      </w:r>
      <w:r>
        <w:t xml:space="preserve"> vlastně nebude mít žádný vliv. Teď zrovna dluhopisy neprodáváme a nemyslím si, že by </w:t>
      </w:r>
      <w:r>
        <w:rPr>
          <w:color w:val="04640D"/>
        </w:rPr>
        <w:t>to</w:t>
      </w:r>
      <w:r>
        <w:t xml:space="preserve"> mohlo ovlivnit hodnotu </w:t>
      </w:r>
      <w:r>
        <w:rPr>
          <w:color w:val="01190F"/>
        </w:rPr>
        <w:t>našich</w:t>
      </w:r>
      <w:r>
        <w:t xml:space="preserve"> existujících dluhopisů". </w:t>
      </w:r>
      <w:r>
        <w:rPr>
          <w:color w:val="310106"/>
        </w:rPr>
        <w:t>Ratingová agentura</w:t>
      </w:r>
      <w:r>
        <w:t xml:space="preserve"> oznámila, že snížila rating podřízených konvertibilních eurodluhopisů </w:t>
      </w:r>
      <w:r>
        <w:rPr>
          <w:color w:val="01190F"/>
        </w:rPr>
        <w:t>této holdingové společnosti</w:t>
      </w:r>
      <w:r>
        <w:t xml:space="preserve"> v hodnotě 75 milionů dolarů z B 1 na B3. </w:t>
      </w:r>
      <w:r>
        <w:rPr>
          <w:color w:val="310106"/>
        </w:rPr>
        <w:t>Společnost Moody's</w:t>
      </w:r>
      <w:r>
        <w:t xml:space="preserve"> oznámila, že také snížila </w:t>
      </w:r>
      <w:r>
        <w:rPr>
          <w:color w:val="847D81"/>
        </w:rPr>
        <w:t>rating dlouhodobých vkladů v hodnotě 70 milionů dolarů</w:t>
      </w:r>
      <w:r>
        <w:t xml:space="preserve"> </w:t>
      </w:r>
      <w:r>
        <w:rPr>
          <w:color w:val="58018B"/>
        </w:rPr>
        <w:t xml:space="preserve">u společnosti MeraBank, spořitelní jednotky </w:t>
      </w:r>
      <w:r>
        <w:rPr>
          <w:color w:val="B70639"/>
        </w:rPr>
        <w:t>společnosti Pinnacle</w:t>
      </w:r>
      <w:r>
        <w:t xml:space="preserve">, z B 2 na B 3 a u </w:t>
      </w:r>
      <w:r>
        <w:rPr>
          <w:color w:val="58018B"/>
        </w:rPr>
        <w:t>jejích</w:t>
      </w:r>
      <w:r>
        <w:t xml:space="preserve"> podřízených dluhů z Caa na Ca. Rating krátkodobých vkladů </w:t>
      </w:r>
      <w:r>
        <w:rPr>
          <w:color w:val="58018B"/>
        </w:rPr>
        <w:t>společnosti MeraBank</w:t>
      </w:r>
      <w:r>
        <w:t xml:space="preserve"> zůstává Not Prime. </w:t>
      </w:r>
      <w:r>
        <w:rPr>
          <w:color w:val="310106"/>
        </w:rPr>
        <w:t>Agentura</w:t>
      </w:r>
      <w:r>
        <w:t xml:space="preserve"> uvedla, že </w:t>
      </w:r>
      <w:r>
        <w:rPr>
          <w:color w:val="703B01"/>
        </w:rPr>
        <w:t xml:space="preserve">cenné papíry </w:t>
      </w:r>
      <w:r>
        <w:rPr>
          <w:color w:val="F7F1DF"/>
        </w:rPr>
        <w:t>společnosti MeraBank</w:t>
      </w:r>
      <w:r>
        <w:t xml:space="preserve"> byly loni v květnu dány k přehodnocení a budou přehodnocovány i nadále z hlediska možnosti zařazení do nižší kategorie.</w:t>
      </w:r>
    </w:p>
    <w:p>
      <w:r>
        <w:rPr>
          <w:b/>
        </w:rPr>
        <w:t>Document number 1175</w:t>
      </w:r>
    </w:p>
    <w:p>
      <w:r>
        <w:rPr>
          <w:b/>
        </w:rPr>
        <w:t>Document identifier: wsj1473-001</w:t>
      </w:r>
    </w:p>
    <w:p>
      <w:r>
        <w:t xml:space="preserve">Nejdřív poněkud strojený idealismus </w:t>
      </w:r>
      <w:r>
        <w:rPr>
          <w:color w:val="310106"/>
        </w:rPr>
        <w:t>60. let</w:t>
      </w:r>
      <w:r>
        <w:t xml:space="preserve">. Potom příliš upřímný oportunismus 70. a 80. let. Co teď? Soudě </w:t>
      </w:r>
      <w:r>
        <w:rPr>
          <w:color w:val="04640D"/>
        </w:rPr>
        <w:t xml:space="preserve">podle románů, </w:t>
      </w:r>
      <w:r>
        <w:rPr>
          <w:color w:val="FEFB0A"/>
        </w:rPr>
        <w:t>které</w:t>
      </w:r>
      <w:r>
        <w:rPr>
          <w:color w:val="04640D"/>
        </w:rPr>
        <w:t xml:space="preserve"> zobrazují současnou scénu</w:t>
      </w:r>
      <w:r>
        <w:t xml:space="preserve">, jsme zpátky ve věku úzkosti. Tam, kde </w:t>
      </w:r>
      <w:r>
        <w:rPr>
          <w:color w:val="FB5514"/>
        </w:rPr>
        <w:t xml:space="preserve">odpadlíci </w:t>
      </w:r>
      <w:r>
        <w:rPr>
          <w:color w:val="E115C0"/>
        </w:rPr>
        <w:t>60. let</w:t>
      </w:r>
      <w:r>
        <w:t xml:space="preserve"> prohlašovali, že pohrdají </w:t>
      </w:r>
      <w:r>
        <w:rPr>
          <w:color w:val="00587F"/>
        </w:rPr>
        <w:t>životem středních tříd</w:t>
      </w:r>
      <w:r>
        <w:t xml:space="preserve">, a ambiciózní mladí zbohatlíci </w:t>
      </w:r>
      <w:r>
        <w:rPr>
          <w:color w:val="00587F"/>
        </w:rPr>
        <w:t>jej</w:t>
      </w:r>
      <w:r>
        <w:t xml:space="preserve"> chtěli nechat daleko </w:t>
      </w:r>
      <w:r>
        <w:rPr>
          <w:color w:val="0BC582"/>
        </w:rPr>
        <w:t>za sebou</w:t>
      </w:r>
      <w:r>
        <w:t xml:space="preserve"> když se šplhali k výšinám úspěchu, má dnes zřejmě </w:t>
      </w:r>
      <w:r>
        <w:rPr>
          <w:color w:val="FEB8C8"/>
        </w:rPr>
        <w:t>hodně lidí</w:t>
      </w:r>
      <w:r>
        <w:t xml:space="preserve"> pocit, že se propadají do mezery mezi dvěma extrémy, a tak se na život středních vrstev pohlíží s nostalgií nebo s upřímnou touhou. </w:t>
      </w:r>
      <w:r>
        <w:rPr>
          <w:color w:val="9E8317"/>
        </w:rPr>
        <w:t xml:space="preserve">Třetí román </w:t>
      </w:r>
      <w:r>
        <w:rPr>
          <w:color w:val="01190F"/>
        </w:rPr>
        <w:t>Lisy Zeidnerové</w:t>
      </w:r>
      <w:r>
        <w:rPr>
          <w:color w:val="9E8317"/>
        </w:rPr>
        <w:t xml:space="preserve"> "Limited Partnerships (Partnerství s ručením omezeným)" (nakladatelství North Point Press, 256 stran, 18.95 dolaru</w:t>
      </w:r>
      <w:r>
        <w:t xml:space="preserve">) je stylový, zábavný a přemýšlivý pohled na způsob, jak jsou milostné vztahy ovlivňovány tlakem </w:t>
      </w:r>
      <w:r>
        <w:rPr>
          <w:color w:val="847D81"/>
        </w:rPr>
        <w:t>peněz</w:t>
      </w:r>
      <w:r>
        <w:t xml:space="preserve">, nebo konkrétněji </w:t>
      </w:r>
      <w:r>
        <w:rPr>
          <w:color w:val="847D81"/>
        </w:rPr>
        <w:t>jejich</w:t>
      </w:r>
      <w:r>
        <w:t xml:space="preserve"> nedostatkem. </w:t>
      </w:r>
      <w:r>
        <w:rPr>
          <w:color w:val="58018B"/>
        </w:rPr>
        <w:t>Nora Worthová</w:t>
      </w:r>
      <w:r>
        <w:rPr>
          <w:color w:val="B70639"/>
        </w:rPr>
        <w:t xml:space="preserve"> a </w:t>
      </w:r>
      <w:r>
        <w:rPr>
          <w:color w:val="703B01"/>
        </w:rPr>
        <w:t xml:space="preserve">Malcolm DeWitt, </w:t>
      </w:r>
      <w:r>
        <w:rPr>
          <w:color w:val="F7F1DF"/>
        </w:rPr>
        <w:t>kterým</w:t>
      </w:r>
      <w:r>
        <w:rPr>
          <w:color w:val="118B8A"/>
        </w:rPr>
        <w:t xml:space="preserve"> je 33 a 39 let</w:t>
      </w:r>
      <w:r>
        <w:t xml:space="preserve">, žijí společně v řadovém domě v okrajové čtvrti Filadelfie. </w:t>
      </w:r>
      <w:r>
        <w:rPr>
          <w:color w:val="4AFEFA"/>
        </w:rPr>
        <w:t xml:space="preserve">Malcolmovi, bývalému filmaři, </w:t>
      </w:r>
      <w:r>
        <w:rPr>
          <w:color w:val="FCB164"/>
        </w:rPr>
        <w:t>který</w:t>
      </w:r>
      <w:r>
        <w:rPr>
          <w:color w:val="4AFEFA"/>
        </w:rPr>
        <w:t xml:space="preserve"> se stal architektem</w:t>
      </w:r>
      <w:r>
        <w:t xml:space="preserve">, se zrovna rozplynula první velká šance na lukrativní zakázku, když byl zatčen </w:t>
      </w:r>
      <w:r>
        <w:rPr>
          <w:color w:val="4AFEFA"/>
        </w:rPr>
        <w:t>jeho</w:t>
      </w:r>
      <w:r>
        <w:t xml:space="preserve"> podezřelý, protivný klient, pochybný realitní developer. </w:t>
      </w:r>
      <w:r>
        <w:rPr>
          <w:color w:val="796EE6"/>
        </w:rPr>
        <w:t xml:space="preserve">Nora, </w:t>
      </w:r>
      <w:r>
        <w:rPr>
          <w:color w:val="000D2C"/>
        </w:rPr>
        <w:t>která</w:t>
      </w:r>
      <w:r>
        <w:rPr>
          <w:color w:val="796EE6"/>
        </w:rPr>
        <w:t xml:space="preserve"> stále ještě má umělecké ambice</w:t>
      </w:r>
      <w:r>
        <w:t xml:space="preserve">, ví, že má štěstí, když pracuje jako aranžérka potravin a připravuje </w:t>
      </w:r>
      <w:r>
        <w:rPr>
          <w:color w:val="53495F"/>
        </w:rPr>
        <w:t>koláče, hamburgery, ledově chlazené nápoje a další potraviny</w:t>
      </w:r>
      <w:r>
        <w:t xml:space="preserve"> tak, aby před fotoaparátem vypadaly co nejchutněji. Koneckonců, říká </w:t>
      </w:r>
      <w:r>
        <w:rPr>
          <w:color w:val="796EE6"/>
        </w:rPr>
        <w:t>si</w:t>
      </w:r>
      <w:r>
        <w:t xml:space="preserve">, "existují </w:t>
      </w:r>
      <w:r>
        <w:rPr>
          <w:color w:val="F95475"/>
        </w:rPr>
        <w:t xml:space="preserve">hospodyně s fotoaparáty značky Nikon a diplomy z kuchařských škol ve Francii, </w:t>
      </w:r>
      <w:r>
        <w:rPr>
          <w:color w:val="61FC03"/>
        </w:rPr>
        <w:t>které</w:t>
      </w:r>
      <w:r>
        <w:rPr>
          <w:color w:val="F95475"/>
        </w:rPr>
        <w:t xml:space="preserve"> by za </w:t>
      </w:r>
      <w:r>
        <w:rPr>
          <w:color w:val="5D9608"/>
        </w:rPr>
        <w:t>její</w:t>
      </w:r>
      <w:r>
        <w:rPr>
          <w:color w:val="F95475"/>
        </w:rPr>
        <w:t xml:space="preserve"> práci zabíjely</w:t>
      </w:r>
      <w:r>
        <w:t xml:space="preserve">". </w:t>
      </w:r>
      <w:r>
        <w:rPr>
          <w:color w:val="DE98FD"/>
        </w:rPr>
        <w:t>Nora</w:t>
      </w:r>
      <w:r>
        <w:rPr>
          <w:color w:val="98A088"/>
        </w:rPr>
        <w:t xml:space="preserve"> a </w:t>
      </w:r>
      <w:r>
        <w:rPr>
          <w:color w:val="4F584E"/>
        </w:rPr>
        <w:t>Malcolm</w:t>
      </w:r>
      <w:r>
        <w:t xml:space="preserve"> však mají pocit, že jsou v pasti. Zdá se, že mají "z obou světů to nejhorší: </w:t>
      </w:r>
      <w:r>
        <w:rPr>
          <w:color w:val="248AD0"/>
        </w:rPr>
        <w:t xml:space="preserve">uměleckou práci, </w:t>
      </w:r>
      <w:r>
        <w:rPr>
          <w:color w:val="5C5300"/>
        </w:rPr>
        <w:t>která</w:t>
      </w:r>
      <w:r>
        <w:rPr>
          <w:color w:val="248AD0"/>
        </w:rPr>
        <w:t xml:space="preserve"> nemá s uměním nic společného a </w:t>
      </w:r>
      <w:r>
        <w:rPr>
          <w:color w:val="5C5300"/>
        </w:rPr>
        <w:t>jejíž</w:t>
      </w:r>
      <w:r>
        <w:rPr>
          <w:color w:val="248AD0"/>
        </w:rPr>
        <w:t xml:space="preserve"> výsledný produkt se nedá zkontrolovat</w:t>
      </w:r>
      <w:r>
        <w:t xml:space="preserve">, a práci na volné noze bez zábavy či zisku. Je to </w:t>
      </w:r>
      <w:r>
        <w:rPr>
          <w:color w:val="9F6551"/>
        </w:rPr>
        <w:t xml:space="preserve">chmurný svět </w:t>
      </w:r>
      <w:r>
        <w:rPr>
          <w:color w:val="BCFEC6"/>
        </w:rPr>
        <w:t xml:space="preserve">lidí, </w:t>
      </w:r>
      <w:r>
        <w:rPr>
          <w:color w:val="932C70"/>
        </w:rPr>
        <w:t>jimž</w:t>
      </w:r>
      <w:r>
        <w:rPr>
          <w:color w:val="BCFEC6"/>
        </w:rPr>
        <w:t xml:space="preserve"> je "něco přes třicet</w:t>
      </w:r>
      <w:r>
        <w:rPr>
          <w:color w:val="9F6551"/>
        </w:rPr>
        <w:t xml:space="preserve">", </w:t>
      </w:r>
      <w:r>
        <w:rPr>
          <w:color w:val="2B1B04"/>
        </w:rPr>
        <w:t>ve kterém</w:t>
      </w:r>
      <w:r>
        <w:rPr>
          <w:color w:val="9F6551"/>
        </w:rPr>
        <w:t xml:space="preserve"> se </w:t>
      </w:r>
      <w:r>
        <w:rPr>
          <w:color w:val="B5AFC4"/>
        </w:rPr>
        <w:t>inteligentní, stále poměrně mladí lidé</w:t>
      </w:r>
      <w:r>
        <w:rPr>
          <w:color w:val="9F6551"/>
        </w:rPr>
        <w:t xml:space="preserve"> zabývají jakousi nablýskanou verzí nádeničiny, mají </w:t>
      </w:r>
      <w:r>
        <w:rPr>
          <w:color w:val="D4C67A"/>
        </w:rPr>
        <w:t xml:space="preserve">poloprofesionální práci na volné noze, </w:t>
      </w:r>
      <w:r>
        <w:rPr>
          <w:color w:val="AE7AA1"/>
        </w:rPr>
        <w:t>která</w:t>
      </w:r>
      <w:r>
        <w:rPr>
          <w:color w:val="D4C67A"/>
        </w:rPr>
        <w:t xml:space="preserve"> přináší jen málo uspokojení či jistoty, ale </w:t>
      </w:r>
      <w:r>
        <w:rPr>
          <w:color w:val="AE7AA1"/>
        </w:rPr>
        <w:t>o které</w:t>
      </w:r>
      <w:r>
        <w:rPr>
          <w:color w:val="D4C67A"/>
        </w:rPr>
        <w:t xml:space="preserve"> vědí, že by </w:t>
      </w:r>
      <w:r>
        <w:rPr>
          <w:color w:val="AE7AA1"/>
        </w:rPr>
        <w:t>za ni</w:t>
      </w:r>
      <w:r>
        <w:rPr>
          <w:color w:val="D4C67A"/>
        </w:rPr>
        <w:t xml:space="preserve"> měli být vděční</w:t>
      </w:r>
      <w:r>
        <w:t xml:space="preserve">. Nejistota pronásleduje všechny stránky </w:t>
      </w:r>
      <w:r>
        <w:rPr>
          <w:color w:val="C2A393"/>
        </w:rPr>
        <w:t>jejich</w:t>
      </w:r>
      <w:r>
        <w:t xml:space="preserve"> života. </w:t>
      </w:r>
      <w:r>
        <w:rPr>
          <w:color w:val="4AFEFA"/>
        </w:rPr>
        <w:t>Malcolm</w:t>
      </w:r>
      <w:r>
        <w:t xml:space="preserve"> čelí bankrotu a kontrole Federálního daňového úřadu, avšak </w:t>
      </w:r>
      <w:r>
        <w:rPr>
          <w:color w:val="796EE6"/>
        </w:rPr>
        <w:t>Nora</w:t>
      </w:r>
      <w:r>
        <w:t xml:space="preserve"> najde na </w:t>
      </w:r>
      <w:r>
        <w:rPr>
          <w:color w:val="796EE6"/>
        </w:rPr>
        <w:t>svém</w:t>
      </w:r>
      <w:r>
        <w:t xml:space="preserve"> bankovním účtu </w:t>
      </w:r>
      <w:r>
        <w:rPr>
          <w:color w:val="0232FD"/>
        </w:rPr>
        <w:t>30000 dolarů</w:t>
      </w:r>
      <w:r>
        <w:t xml:space="preserve"> navíc, </w:t>
      </w:r>
      <w:r>
        <w:rPr>
          <w:color w:val="0232FD"/>
        </w:rPr>
        <w:t>což</w:t>
      </w:r>
      <w:r>
        <w:t xml:space="preserve"> najednou přibližně patnáctkrát zvýší </w:t>
      </w:r>
      <w:r>
        <w:rPr>
          <w:color w:val="6A3A35"/>
        </w:rPr>
        <w:t xml:space="preserve">finanční prostředky, </w:t>
      </w:r>
      <w:r>
        <w:rPr>
          <w:color w:val="BA6801"/>
        </w:rPr>
        <w:t>které</w:t>
      </w:r>
      <w:r>
        <w:rPr>
          <w:color w:val="6A3A35"/>
        </w:rPr>
        <w:t xml:space="preserve"> má k dispozici</w:t>
      </w:r>
      <w:r>
        <w:t xml:space="preserve">. Zatímco přemítá, jestli si má užívat a udělat něco ještě dramatičtějšího, třeba se vdát, je </w:t>
      </w:r>
      <w:r>
        <w:rPr>
          <w:color w:val="796EE6"/>
        </w:rPr>
        <w:t>její</w:t>
      </w:r>
      <w:r>
        <w:t xml:space="preserve"> život ještě více zkomplikován návratem </w:t>
      </w:r>
      <w:r>
        <w:rPr>
          <w:color w:val="796EE6"/>
        </w:rPr>
        <w:t>její</w:t>
      </w:r>
      <w:r>
        <w:t xml:space="preserve"> staré lásky </w:t>
      </w:r>
      <w:r>
        <w:rPr>
          <w:color w:val="168E5C"/>
        </w:rPr>
        <w:t xml:space="preserve">Davida, filmového kritika a herce, </w:t>
      </w:r>
      <w:r>
        <w:rPr>
          <w:color w:val="16C0D0"/>
        </w:rPr>
        <w:t>který</w:t>
      </w:r>
      <w:r>
        <w:rPr>
          <w:color w:val="168E5C"/>
        </w:rPr>
        <w:t xml:space="preserve"> vždy budí zdání, že se </w:t>
      </w:r>
      <w:r>
        <w:rPr>
          <w:color w:val="16C0D0"/>
        </w:rPr>
        <w:t>z něj</w:t>
      </w:r>
      <w:r>
        <w:rPr>
          <w:color w:val="168E5C"/>
        </w:rPr>
        <w:t xml:space="preserve"> co nevidět stane hvězda</w:t>
      </w:r>
      <w:r>
        <w:t xml:space="preserve">. V románech dřívějšího ražení by </w:t>
      </w:r>
      <w:r>
        <w:rPr>
          <w:color w:val="168E5C"/>
        </w:rPr>
        <w:t>David</w:t>
      </w:r>
      <w:r>
        <w:t xml:space="preserve"> představoval vzrušení a nebezpečí a </w:t>
      </w:r>
      <w:r>
        <w:rPr>
          <w:color w:val="4AFEFA"/>
        </w:rPr>
        <w:t>Malcolm</w:t>
      </w:r>
      <w:r>
        <w:t xml:space="preserve"> klidnou jistotu střední třídy. Ironií </w:t>
      </w:r>
      <w:r>
        <w:rPr>
          <w:color w:val="9E8317"/>
        </w:rPr>
        <w:t>tohoto románu</w:t>
      </w:r>
      <w:r>
        <w:t xml:space="preserve"> je, že ani jeden </w:t>
      </w:r>
      <w:r>
        <w:rPr>
          <w:color w:val="C62100"/>
        </w:rPr>
        <w:t>z mužů</w:t>
      </w:r>
      <w:r>
        <w:t xml:space="preserve"> nepředstavuje "jistý" středostavovský přístav: </w:t>
      </w:r>
      <w:r>
        <w:rPr>
          <w:color w:val="796EE6"/>
        </w:rPr>
        <w:t>Nořino</w:t>
      </w:r>
      <w:r>
        <w:t xml:space="preserve"> rozhodnutí je mezi emocionálním vzrušením a emocionální jistotou, nikoli pevnou ekonomickou základnou. Postavy stojí </w:t>
      </w:r>
      <w:r>
        <w:rPr>
          <w:color w:val="014347"/>
        </w:rPr>
        <w:t xml:space="preserve">tváří v tvář světu, </w:t>
      </w:r>
      <w:r>
        <w:rPr>
          <w:color w:val="233809"/>
        </w:rPr>
        <w:t>ve kterém</w:t>
      </w:r>
      <w:r>
        <w:rPr>
          <w:color w:val="014347"/>
        </w:rPr>
        <w:t xml:space="preserve"> se zdá být stále těžší najít "střední cestu" mezi extrémy úspěchu a neúspěchu, bohatství a chudoby</w:t>
      </w:r>
      <w:r>
        <w:t xml:space="preserve">. Tím, že udělala </w:t>
      </w:r>
      <w:r>
        <w:rPr>
          <w:color w:val="42083B"/>
        </w:rPr>
        <w:t>z</w:t>
      </w:r>
      <w:r>
        <w:rPr>
          <w:color w:val="82785D"/>
        </w:rPr>
        <w:t xml:space="preserve"> Malcolma</w:t>
      </w:r>
      <w:r>
        <w:rPr>
          <w:color w:val="023087"/>
        </w:rPr>
        <w:t xml:space="preserve"> a </w:t>
      </w:r>
      <w:r>
        <w:rPr>
          <w:color w:val="B7DAD2"/>
        </w:rPr>
        <w:t>Nory</w:t>
      </w:r>
      <w:r>
        <w:t xml:space="preserve"> tak krásně typické představitele </w:t>
      </w:r>
      <w:r>
        <w:rPr>
          <w:color w:val="023087"/>
        </w:rPr>
        <w:t>jejich</w:t>
      </w:r>
      <w:r>
        <w:t xml:space="preserve"> třídy a generace, </w:t>
      </w:r>
      <w:r>
        <w:rPr>
          <w:color w:val="196956"/>
        </w:rPr>
        <w:t>Zeidnerová</w:t>
      </w:r>
      <w:r>
        <w:t xml:space="preserve"> poněkud zanedbala úkol učinit </w:t>
      </w:r>
      <w:r>
        <w:rPr>
          <w:color w:val="023087"/>
        </w:rPr>
        <w:t>z nich</w:t>
      </w:r>
      <w:r>
        <w:t xml:space="preserve"> charakteristicky osobité postavy. </w:t>
      </w:r>
      <w:r>
        <w:rPr>
          <w:color w:val="8C41BB"/>
        </w:rPr>
        <w:t>Příběh</w:t>
      </w:r>
      <w:r>
        <w:t xml:space="preserve"> hodně vděčí za </w:t>
      </w:r>
      <w:r>
        <w:rPr>
          <w:color w:val="8C41BB"/>
        </w:rPr>
        <w:t>svoji</w:t>
      </w:r>
      <w:r>
        <w:t xml:space="preserve"> zábavnost skutečnosti, že </w:t>
      </w:r>
      <w:r>
        <w:rPr>
          <w:color w:val="8C41BB"/>
        </w:rPr>
        <w:t>pro tuto neutěšenou situaci konzumentů zdravé výživy</w:t>
      </w:r>
      <w:r>
        <w:t xml:space="preserve"> pravděpodobně nebude krvácet mnoho srdcí (dokonce ani ta samotných postav). </w:t>
      </w:r>
      <w:r>
        <w:rPr>
          <w:color w:val="ECEDFE"/>
        </w:rPr>
        <w:t>Čtenáři</w:t>
      </w:r>
      <w:r>
        <w:t xml:space="preserve"> však klidně mohou bolestivě poznat sami </w:t>
      </w:r>
      <w:r>
        <w:rPr>
          <w:color w:val="ECEDFE"/>
        </w:rPr>
        <w:t>sebe</w:t>
      </w:r>
      <w:r>
        <w:t xml:space="preserve">. Rozpadající se střední vrstvy každopádně nejsou </w:t>
      </w:r>
      <w:r>
        <w:rPr>
          <w:color w:val="2B2D32"/>
        </w:rPr>
        <w:t xml:space="preserve">jediné vrstvy s problémy - nebo </w:t>
      </w:r>
      <w:r>
        <w:rPr>
          <w:color w:val="94C661"/>
        </w:rPr>
        <w:t>jejichž</w:t>
      </w:r>
      <w:r>
        <w:rPr>
          <w:color w:val="2B2D32"/>
        </w:rPr>
        <w:t xml:space="preserve"> problémy poskytují materiál pro beletrii</w:t>
      </w:r>
      <w:r>
        <w:t xml:space="preserve">. "Rascal Money (Rozjívené peníze)" (nakladatelství Contemporary Books, 412 stran, 17.95 dolaru), román </w:t>
      </w:r>
      <w:r>
        <w:rPr>
          <w:color w:val="F8907D"/>
        </w:rPr>
        <w:t>konzultanta a obchodního analytika Josepha R. Garbera</w:t>
      </w:r>
      <w:r>
        <w:t xml:space="preserve">, vypráví </w:t>
      </w:r>
      <w:r>
        <w:rPr>
          <w:color w:val="895E6B"/>
        </w:rPr>
        <w:t xml:space="preserve">příběh </w:t>
      </w:r>
      <w:r>
        <w:rPr>
          <w:color w:val="788E95"/>
        </w:rPr>
        <w:t xml:space="preserve">novátorské, dobře řízené a všeobecně respektované počítačové společnosti PegaSys, </w:t>
      </w:r>
      <w:r>
        <w:rPr>
          <w:color w:val="FB6AB8"/>
        </w:rPr>
        <w:t>která</w:t>
      </w:r>
      <w:r>
        <w:rPr>
          <w:color w:val="788E95"/>
        </w:rPr>
        <w:t xml:space="preserve"> čelí pokusu </w:t>
      </w:r>
      <w:r>
        <w:rPr>
          <w:color w:val="576094"/>
        </w:rPr>
        <w:t xml:space="preserve">o nepřátelské převzetí společností AIW, </w:t>
      </w:r>
      <w:r>
        <w:rPr>
          <w:color w:val="DB1474"/>
        </w:rPr>
        <w:t xml:space="preserve">mnohem menší společností, </w:t>
      </w:r>
      <w:r>
        <w:rPr>
          <w:color w:val="8489AE"/>
        </w:rPr>
        <w:t>která</w:t>
      </w:r>
      <w:r>
        <w:rPr>
          <w:color w:val="DB1474"/>
        </w:rPr>
        <w:t xml:space="preserve"> je řízena tak nekompetentně, že je ve světě podnikání neustále terčem vtipů</w:t>
      </w:r>
      <w:r>
        <w:t xml:space="preserve">. </w:t>
      </w:r>
      <w:r>
        <w:rPr>
          <w:color w:val="860E04"/>
        </w:rPr>
        <w:t xml:space="preserve">Patricijský, dynamický Scott Thatcher, zakladatel a šéf </w:t>
      </w:r>
      <w:r>
        <w:rPr>
          <w:color w:val="FBC206"/>
        </w:rPr>
        <w:t>společnosti PegaSys</w:t>
      </w:r>
      <w:r>
        <w:t xml:space="preserve">, zpočátku považuje hrozbu převzetím za směšnou. Jak ale brzy </w:t>
      </w:r>
      <w:r>
        <w:rPr>
          <w:color w:val="6EAB9B"/>
        </w:rPr>
        <w:t>on</w:t>
      </w:r>
      <w:r>
        <w:rPr>
          <w:color w:val="F2CDFE"/>
        </w:rPr>
        <w:t xml:space="preserve"> a </w:t>
      </w:r>
      <w:r>
        <w:rPr>
          <w:color w:val="6EAB9B"/>
        </w:rPr>
        <w:t>jeho</w:t>
      </w:r>
      <w:r>
        <w:rPr>
          <w:color w:val="F2CDFE"/>
        </w:rPr>
        <w:t xml:space="preserve"> zkušený tým</w:t>
      </w:r>
      <w:r>
        <w:t xml:space="preserve"> zjistí, stojí </w:t>
      </w:r>
      <w:r>
        <w:rPr>
          <w:color w:val="645341"/>
        </w:rPr>
        <w:t>proti</w:t>
      </w:r>
      <w:r>
        <w:rPr>
          <w:color w:val="760035"/>
        </w:rPr>
        <w:t xml:space="preserve"> dvěma faktorům, </w:t>
      </w:r>
      <w:r>
        <w:rPr>
          <w:color w:val="647A41"/>
        </w:rPr>
        <w:t>se kterými</w:t>
      </w:r>
      <w:r>
        <w:rPr>
          <w:color w:val="760035"/>
        </w:rPr>
        <w:t xml:space="preserve"> nepočítali</w:t>
      </w:r>
      <w:r>
        <w:t xml:space="preserve">: zaprvé </w:t>
      </w:r>
      <w:r>
        <w:rPr>
          <w:color w:val="496E76"/>
        </w:rPr>
        <w:t xml:space="preserve">obchodnímu klimatu, </w:t>
      </w:r>
      <w:r>
        <w:rPr>
          <w:color w:val="E3F894"/>
        </w:rPr>
        <w:t>ve kterém</w:t>
      </w:r>
      <w:r>
        <w:rPr>
          <w:color w:val="496E76"/>
        </w:rPr>
        <w:t xml:space="preserve"> si </w:t>
      </w:r>
      <w:r>
        <w:rPr>
          <w:color w:val="F9D7CD"/>
        </w:rPr>
        <w:t>neúspěšná firma s málo aktivy a mnoha dluhy</w:t>
      </w:r>
      <w:r>
        <w:rPr>
          <w:color w:val="496E76"/>
        </w:rPr>
        <w:t xml:space="preserve"> může na financování převzetí vypůjčit oproti aktivům </w:t>
      </w:r>
      <w:r>
        <w:rPr>
          <w:color w:val="876128"/>
        </w:rPr>
        <w:t xml:space="preserve">úspěšné společnosti, </w:t>
      </w:r>
      <w:r>
        <w:rPr>
          <w:color w:val="A1A711"/>
        </w:rPr>
        <w:t>kterou</w:t>
      </w:r>
      <w:r>
        <w:rPr>
          <w:color w:val="876128"/>
        </w:rPr>
        <w:t xml:space="preserve"> chce převzít</w:t>
      </w:r>
      <w:r>
        <w:t xml:space="preserve">, a zadruhé tomu, že </w:t>
      </w:r>
      <w:r>
        <w:rPr>
          <w:color w:val="01FB92"/>
        </w:rPr>
        <w:t>za společností AIW</w:t>
      </w:r>
      <w:r>
        <w:t xml:space="preserve"> stojí </w:t>
      </w:r>
      <w:r>
        <w:rPr>
          <w:color w:val="FD0F31"/>
        </w:rPr>
        <w:t xml:space="preserve">zlověstné konsorcium mnohem větších, temnějších a mazanějších zahraničních zájemců, </w:t>
      </w:r>
      <w:r>
        <w:rPr>
          <w:color w:val="BE8485"/>
        </w:rPr>
        <w:t>které</w:t>
      </w:r>
      <w:r>
        <w:rPr>
          <w:color w:val="FD0F31"/>
        </w:rPr>
        <w:t xml:space="preserve"> </w:t>
      </w:r>
      <w:r>
        <w:rPr>
          <w:color w:val="C660FB"/>
        </w:rPr>
        <w:t>oné transakci</w:t>
      </w:r>
      <w:r>
        <w:rPr>
          <w:color w:val="FD0F31"/>
        </w:rPr>
        <w:t xml:space="preserve"> dodává peníze a sílu</w:t>
      </w:r>
      <w:r>
        <w:t xml:space="preserve">. </w:t>
      </w:r>
      <w:r>
        <w:rPr>
          <w:color w:val="F8907D"/>
        </w:rPr>
        <w:t>Garberovi</w:t>
      </w:r>
      <w:r>
        <w:t xml:space="preserve"> se daří vtisknou </w:t>
      </w:r>
      <w:r>
        <w:rPr>
          <w:color w:val="895E6B"/>
        </w:rPr>
        <w:t>tomuto příběhu o finančních válkách</w:t>
      </w:r>
      <w:r>
        <w:t xml:space="preserve"> barvité postavy a rychlý spád napínavého románu. </w:t>
      </w:r>
      <w:r>
        <w:rPr>
          <w:color w:val="895E6B"/>
        </w:rPr>
        <w:t xml:space="preserve">Tento román, </w:t>
      </w:r>
      <w:r>
        <w:rPr>
          <w:color w:val="120104"/>
        </w:rPr>
        <w:t>ve kterém</w:t>
      </w:r>
      <w:r>
        <w:rPr>
          <w:color w:val="895E6B"/>
        </w:rPr>
        <w:t xml:space="preserve"> </w:t>
      </w:r>
      <w:r>
        <w:rPr>
          <w:color w:val="D48958"/>
        </w:rPr>
        <w:t>proti sobě</w:t>
      </w:r>
      <w:r>
        <w:rPr>
          <w:color w:val="895E6B"/>
        </w:rPr>
        <w:t xml:space="preserve"> bojují </w:t>
      </w:r>
      <w:r>
        <w:rPr>
          <w:color w:val="D48958"/>
        </w:rPr>
        <w:t>dobro a zlo</w:t>
      </w:r>
      <w:r>
        <w:t xml:space="preserve">, má podobně jako špionážní či tajemné příběhy také </w:t>
      </w:r>
      <w:r>
        <w:rPr>
          <w:color w:val="05AEE8"/>
        </w:rPr>
        <w:t>výrazné prvky alegorie</w:t>
      </w:r>
      <w:r>
        <w:t xml:space="preserve">. </w:t>
      </w:r>
      <w:r>
        <w:rPr>
          <w:color w:val="F8907D"/>
        </w:rPr>
        <w:t>Garber</w:t>
      </w:r>
      <w:r>
        <w:t xml:space="preserve"> vykresluje tyto morální vlastnosti zevšeobecňujícími tahy štětce </w:t>
      </w:r>
      <w:r>
        <w:rPr>
          <w:color w:val="C3C1BE"/>
        </w:rPr>
        <w:t xml:space="preserve">v satiře, </w:t>
      </w:r>
      <w:r>
        <w:rPr>
          <w:color w:val="9F98F8"/>
        </w:rPr>
        <w:t>která</w:t>
      </w:r>
      <w:r>
        <w:rPr>
          <w:color w:val="C3C1BE"/>
        </w:rPr>
        <w:t xml:space="preserve"> čas od času poklesne až do sféry otřepaných karikatur</w:t>
      </w:r>
      <w:r>
        <w:t xml:space="preserve">. Druhořadé portréty excentrických Kaliforňanů, snobských homosexuálů a neotesaných odborových předáků podkopávají sílu </w:t>
      </w:r>
      <w:r>
        <w:rPr>
          <w:color w:val="F8907D"/>
        </w:rPr>
        <w:t>autorových</w:t>
      </w:r>
      <w:r>
        <w:t xml:space="preserve"> postřehů. Silná převaha satiry však v takovéto knize může být také účinná: kdyby </w:t>
      </w:r>
      <w:r>
        <w:rPr>
          <w:color w:val="1167D9"/>
        </w:rPr>
        <w:t xml:space="preserve">šéf </w:t>
      </w:r>
      <w:r>
        <w:rPr>
          <w:color w:val="D19012"/>
        </w:rPr>
        <w:t>společnosti AIW</w:t>
      </w:r>
      <w:r>
        <w:t xml:space="preserve"> nebyl vykreslen jako zcela opovrženíhodný, záludný hlupák, příliš bychom se nezajímali o to, jestli </w:t>
      </w:r>
      <w:r>
        <w:rPr>
          <w:color w:val="1167D9"/>
        </w:rPr>
        <w:t>jeho</w:t>
      </w:r>
      <w:r>
        <w:t xml:space="preserve"> plány budou překaženy, a tolik bychom se při čtení nebavili. Paní Rubinová je spisovatelka na volné noze, žijící v Los Angeles.</w:t>
      </w:r>
    </w:p>
    <w:p>
      <w:r>
        <w:rPr>
          <w:b/>
        </w:rPr>
        <w:t>Document number 1176</w:t>
      </w:r>
    </w:p>
    <w:p>
      <w:r>
        <w:rPr>
          <w:b/>
        </w:rPr>
        <w:t>Document identifier: wsj1474-001</w:t>
      </w:r>
    </w:p>
    <w:p>
      <w:r>
        <w:rPr>
          <w:color w:val="310106"/>
        </w:rPr>
        <w:t>Televize s vysokým rozlišením</w:t>
      </w:r>
      <w:r>
        <w:t xml:space="preserve"> slibuje být televizí zítřka, takže je přirozeně trhem o mnoha miliardách dolarů. Přestože přední američtí výrobci přenechali </w:t>
      </w:r>
      <w:r>
        <w:rPr>
          <w:color w:val="04640D"/>
        </w:rPr>
        <w:t>hlavní segment tohoto oboru budoucnosti</w:t>
      </w:r>
      <w:r>
        <w:t xml:space="preserve"> </w:t>
      </w:r>
      <w:r>
        <w:rPr>
          <w:color w:val="FEFB0A"/>
        </w:rPr>
        <w:t>Japonsku</w:t>
      </w:r>
      <w:r>
        <w:t xml:space="preserve">, ne </w:t>
      </w:r>
      <w:r>
        <w:rPr>
          <w:color w:val="FB5514"/>
        </w:rPr>
        <w:t xml:space="preserve">všichni </w:t>
      </w:r>
      <w:r>
        <w:rPr>
          <w:color w:val="E115C0"/>
        </w:rPr>
        <w:t>zde</w:t>
      </w:r>
      <w:r>
        <w:t xml:space="preserve"> jsou připraveni </w:t>
      </w:r>
      <w:r>
        <w:rPr>
          <w:color w:val="04640D"/>
        </w:rPr>
        <w:t>to</w:t>
      </w:r>
      <w:r>
        <w:t xml:space="preserve"> vzdát. </w:t>
      </w:r>
      <w:r>
        <w:rPr>
          <w:color w:val="00587F"/>
        </w:rPr>
        <w:t>Hrstka malých amerických firem</w:t>
      </w:r>
      <w:r>
        <w:t xml:space="preserve"> zápolí s vývojem technologie na výrobu obrazovek </w:t>
      </w:r>
      <w:r>
        <w:rPr>
          <w:color w:val="0BC582"/>
        </w:rPr>
        <w:t xml:space="preserve">pro tenké, vysoce kvalitní televize, </w:t>
      </w:r>
      <w:r>
        <w:rPr>
          <w:color w:val="FEB8C8"/>
        </w:rPr>
        <w:t>které</w:t>
      </w:r>
      <w:r>
        <w:rPr>
          <w:color w:val="0BC582"/>
        </w:rPr>
        <w:t xml:space="preserve"> by měly viset na stěnách obývacích pokojů už na konci 90. let</w:t>
      </w:r>
      <w:r>
        <w:t xml:space="preserve">. </w:t>
      </w:r>
      <w:r>
        <w:rPr>
          <w:color w:val="9E8317"/>
        </w:rPr>
        <w:t>Jen s malou pomocí vlády</w:t>
      </w:r>
      <w:r>
        <w:t xml:space="preserve"> se </w:t>
      </w:r>
      <w:r>
        <w:rPr>
          <w:color w:val="00587F"/>
        </w:rPr>
        <w:t>tyto začínající společnosti</w:t>
      </w:r>
      <w:r>
        <w:t xml:space="preserve"> snaží konkurovat </w:t>
      </w:r>
      <w:r>
        <w:rPr>
          <w:color w:val="01190F"/>
        </w:rPr>
        <w:t xml:space="preserve">goliášům japonského průmyslu spotřební elektroniky, </w:t>
      </w:r>
      <w:r>
        <w:rPr>
          <w:color w:val="847D81"/>
        </w:rPr>
        <w:t>kterým</w:t>
      </w:r>
      <w:r>
        <w:rPr>
          <w:color w:val="01190F"/>
        </w:rPr>
        <w:t xml:space="preserve"> se dostává výrazné podpory </w:t>
      </w:r>
      <w:r>
        <w:rPr>
          <w:color w:val="58018B"/>
        </w:rPr>
        <w:t>japonské vlády</w:t>
      </w:r>
      <w:r>
        <w:t xml:space="preserve">. </w:t>
      </w:r>
      <w:r>
        <w:rPr>
          <w:color w:val="B70639"/>
        </w:rPr>
        <w:t>Společnost Photonics Technology Inc. z Northwoodu v Ohiu</w:t>
      </w:r>
      <w:r>
        <w:t xml:space="preserve"> se snaží využít novou formu plazmové technologie pro promítání obrazu filmové kvality </w:t>
      </w:r>
      <w:r>
        <w:rPr>
          <w:color w:val="703B01"/>
        </w:rPr>
        <w:t xml:space="preserve">na televizní obrazovce, </w:t>
      </w:r>
      <w:r>
        <w:rPr>
          <w:color w:val="F7F1DF"/>
        </w:rPr>
        <w:t>která</w:t>
      </w:r>
      <w:r>
        <w:rPr>
          <w:color w:val="703B01"/>
        </w:rPr>
        <w:t xml:space="preserve"> má 40 palců v průměru, ale je pouze několik palců silná</w:t>
      </w:r>
      <w:r>
        <w:t xml:space="preserve">. </w:t>
      </w:r>
      <w:r>
        <w:rPr>
          <w:color w:val="118B8A"/>
        </w:rPr>
        <w:t xml:space="preserve">Společnost Planar Systems Inc. z Beavertonu v Oregonu, největší </w:t>
      </w:r>
      <w:r>
        <w:rPr>
          <w:color w:val="4AFEFA"/>
        </w:rPr>
        <w:t>z těchto firem</w:t>
      </w:r>
      <w:r>
        <w:rPr>
          <w:color w:val="118B8A"/>
        </w:rPr>
        <w:t>, s 20 miliony dolarů ročních výnosů</w:t>
      </w:r>
      <w:r>
        <w:t xml:space="preserve">, má podobné plány. Už slaví úspěchy </w:t>
      </w:r>
      <w:r>
        <w:rPr>
          <w:color w:val="FCB164"/>
        </w:rPr>
        <w:t xml:space="preserve">v elektroluminiscenci, další slibné technologii, </w:t>
      </w:r>
      <w:r>
        <w:rPr>
          <w:color w:val="796EE6"/>
        </w:rPr>
        <w:t>která</w:t>
      </w:r>
      <w:r>
        <w:rPr>
          <w:color w:val="FCB164"/>
        </w:rPr>
        <w:t xml:space="preserve"> se dá upravit pro televizi s vysokým rozlišením</w:t>
      </w:r>
      <w:r>
        <w:t xml:space="preserve">. Dvě další společnosti, </w:t>
      </w:r>
      <w:r>
        <w:rPr>
          <w:color w:val="000D2C"/>
        </w:rPr>
        <w:t>Ovonic Imaging Systems Inc. z Troy v Michiganu</w:t>
      </w:r>
      <w:r>
        <w:t xml:space="preserve"> a </w:t>
      </w:r>
      <w:r>
        <w:rPr>
          <w:color w:val="53495F"/>
        </w:rPr>
        <w:t xml:space="preserve">Magnascreen Corp. </w:t>
      </w:r>
      <w:r>
        <w:rPr>
          <w:color w:val="F95475"/>
        </w:rPr>
        <w:t>z Pittsburghu</w:t>
      </w:r>
      <w:r>
        <w:t xml:space="preserve">, vyvíjejí variantu plochých obrazovek nazvanou displeje z tekutých krystalů s aktivní maticí. Tyto nové technologie mají vytlačit </w:t>
      </w:r>
      <w:r>
        <w:rPr>
          <w:color w:val="61FC03"/>
        </w:rPr>
        <w:t xml:space="preserve">katodovou trubici, </w:t>
      </w:r>
      <w:r>
        <w:rPr>
          <w:color w:val="5D9608"/>
        </w:rPr>
        <w:t>ze které</w:t>
      </w:r>
      <w:r>
        <w:rPr>
          <w:color w:val="61FC03"/>
        </w:rPr>
        <w:t xml:space="preserve"> se vyrábí většina z velkého množství tradičních televizorů</w:t>
      </w:r>
      <w:r>
        <w:t xml:space="preserve">. Nahrazení katodové trubice velkou tenkou obrazovkou je klíčem ke stvoření </w:t>
      </w:r>
      <w:r>
        <w:rPr>
          <w:color w:val="DE98FD"/>
        </w:rPr>
        <w:t xml:space="preserve">televize s vysokým rozlišením, neboli HDTV, </w:t>
      </w:r>
      <w:r>
        <w:rPr>
          <w:color w:val="98A088"/>
        </w:rPr>
        <w:t>která</w:t>
      </w:r>
      <w:r>
        <w:rPr>
          <w:color w:val="DE98FD"/>
        </w:rPr>
        <w:t xml:space="preserve"> se má během jedné dekády stát celosvětovým trhem o velikosti 30 miliard dolarů</w:t>
      </w:r>
      <w:r>
        <w:t xml:space="preserve">. </w:t>
      </w:r>
      <w:r>
        <w:rPr>
          <w:color w:val="4F584E"/>
        </w:rPr>
        <w:t>Velké americké společnosti</w:t>
      </w:r>
      <w:r>
        <w:t xml:space="preserve"> se zajímají o jiné segmenty trhu s televizemi HDTV, jako je zpracování signálu a vysílací zařízení. </w:t>
      </w:r>
      <w:r>
        <w:rPr>
          <w:color w:val="248AD0"/>
        </w:rPr>
        <w:t xml:space="preserve">S výjimkou společností Zenith Electronics Corp. a International Business Machines Corp., </w:t>
      </w:r>
      <w:r>
        <w:rPr>
          <w:color w:val="5C5300"/>
        </w:rPr>
        <w:t>která</w:t>
      </w:r>
      <w:r>
        <w:rPr>
          <w:color w:val="248AD0"/>
        </w:rPr>
        <w:t xml:space="preserve"> spolupracuje na počítačových displejích se společností Toshiba</w:t>
      </w:r>
      <w:r>
        <w:t xml:space="preserve">, však na to, aby mohly využívat výhody z velkých obrazovek, mají slabou pozici. </w:t>
      </w:r>
      <w:r>
        <w:rPr>
          <w:color w:val="9F6551"/>
        </w:rPr>
        <w:t>Společnost General Electric co.</w:t>
      </w:r>
      <w:r>
        <w:t xml:space="preserve"> nedávno odprodala </w:t>
      </w:r>
      <w:r>
        <w:rPr>
          <w:color w:val="9F6551"/>
        </w:rPr>
        <w:t>své</w:t>
      </w:r>
      <w:r>
        <w:t xml:space="preserve"> podíly v oboru displejů z tekutých krystalů francouzské společnosti Thompson-CSF. "Zjistili jsme, </w:t>
      </w:r>
      <w:r>
        <w:rPr>
          <w:color w:val="BCFEC6"/>
        </w:rPr>
        <w:t>že se trh nerozvíjí tak, jak jsme si mysleli</w:t>
      </w:r>
      <w:r>
        <w:t xml:space="preserve">," říká mluvčí </w:t>
      </w:r>
      <w:r>
        <w:rPr>
          <w:color w:val="9F6551"/>
        </w:rPr>
        <w:t>společnosti GE</w:t>
      </w:r>
      <w:r>
        <w:t xml:space="preserve">. </w:t>
      </w:r>
      <w:r>
        <w:rPr>
          <w:color w:val="932C70"/>
        </w:rPr>
        <w:t>Drobné americké firmy</w:t>
      </w:r>
      <w:r>
        <w:t xml:space="preserve"> vytrvávají díky </w:t>
      </w:r>
      <w:r>
        <w:rPr>
          <w:color w:val="932C70"/>
        </w:rPr>
        <w:t>svému</w:t>
      </w:r>
      <w:r>
        <w:t xml:space="preserve"> silnému postavení v oblasti patentů a proto, že </w:t>
      </w:r>
      <w:r>
        <w:rPr>
          <w:color w:val="2B1B04"/>
        </w:rPr>
        <w:t>kořist</w:t>
      </w:r>
      <w:r>
        <w:t xml:space="preserve"> stále čeká, až se </w:t>
      </w:r>
      <w:r>
        <w:rPr>
          <w:color w:val="2B1B04"/>
        </w:rPr>
        <w:t>jí</w:t>
      </w:r>
      <w:r>
        <w:t xml:space="preserve"> někdo zmocní. "</w:t>
      </w:r>
      <w:r>
        <w:rPr>
          <w:color w:val="B5AFC4"/>
        </w:rPr>
        <w:t>Nikdo</w:t>
      </w:r>
      <w:r>
        <w:t xml:space="preserve"> ještě neprokázal </w:t>
      </w:r>
      <w:r>
        <w:rPr>
          <w:color w:val="D4C67A"/>
        </w:rPr>
        <w:t>schopnost vyrábět tyto obrazovky" za komerční ceny</w:t>
      </w:r>
      <w:r>
        <w:t xml:space="preserve">, říká </w:t>
      </w:r>
      <w:r>
        <w:rPr>
          <w:color w:val="AE7AA1"/>
        </w:rPr>
        <w:t xml:space="preserve">Zvi Yaniv, prezident </w:t>
      </w:r>
      <w:r>
        <w:rPr>
          <w:color w:val="C2A393"/>
        </w:rPr>
        <w:t>společnosti Ovonic Imaging</w:t>
      </w:r>
      <w:r>
        <w:t xml:space="preserve">. Říká, že podle </w:t>
      </w:r>
      <w:r>
        <w:rPr>
          <w:color w:val="AE7AA1"/>
        </w:rPr>
        <w:t>jeho</w:t>
      </w:r>
      <w:r>
        <w:t xml:space="preserve"> názoru je </w:t>
      </w:r>
      <w:r>
        <w:rPr>
          <w:color w:val="D4C67A"/>
        </w:rPr>
        <w:t>od toho</w:t>
      </w:r>
      <w:r>
        <w:t xml:space="preserve"> </w:t>
      </w:r>
      <w:r>
        <w:rPr>
          <w:color w:val="0232FD"/>
        </w:rPr>
        <w:t>jeho</w:t>
      </w:r>
      <w:r>
        <w:rPr>
          <w:color w:val="000D2C"/>
        </w:rPr>
        <w:t xml:space="preserve"> společnost</w:t>
      </w:r>
      <w:r>
        <w:t xml:space="preserve"> pouze několik let. </w:t>
      </w:r>
      <w:r>
        <w:rPr>
          <w:color w:val="9E8317"/>
        </w:rPr>
        <w:t xml:space="preserve">Bushova administrativa, </w:t>
      </w:r>
      <w:r>
        <w:rPr>
          <w:color w:val="6A3A35"/>
        </w:rPr>
        <w:t>které</w:t>
      </w:r>
      <w:r>
        <w:rPr>
          <w:color w:val="9E8317"/>
        </w:rPr>
        <w:t xml:space="preserve"> se ohledně toho, jaká by měla být </w:t>
      </w:r>
      <w:r>
        <w:rPr>
          <w:color w:val="6A3A35"/>
        </w:rPr>
        <w:t>její</w:t>
      </w:r>
      <w:r>
        <w:rPr>
          <w:color w:val="9E8317"/>
        </w:rPr>
        <w:t xml:space="preserve"> úloha v oblasti technologie HDTV, dostává protichůdných rad</w:t>
      </w:r>
      <w:r>
        <w:t xml:space="preserve">, prozatím příliš nedělá. </w:t>
      </w:r>
      <w:r>
        <w:rPr>
          <w:color w:val="BA6801"/>
        </w:rPr>
        <w:t xml:space="preserve">Jedinou hmotnou podporou, </w:t>
      </w:r>
      <w:r>
        <w:rPr>
          <w:color w:val="168E5C"/>
        </w:rPr>
        <w:t>kterou</w:t>
      </w:r>
      <w:r>
        <w:rPr>
          <w:color w:val="BA6801"/>
        </w:rPr>
        <w:t xml:space="preserve"> poskytuje zápolícímu americkému průmyslu</w:t>
      </w:r>
      <w:r>
        <w:t xml:space="preserve">, jsou příspěvky </w:t>
      </w:r>
      <w:r>
        <w:rPr>
          <w:color w:val="16C0D0"/>
        </w:rPr>
        <w:t>pentagonské Agentury pro výzkum pokročilých obranných systémů (DARPA</w:t>
      </w:r>
      <w:r>
        <w:t xml:space="preserve">) ve výši 30 milionů dolarů. Finanční prostředky </w:t>
      </w:r>
      <w:r>
        <w:rPr>
          <w:color w:val="16C0D0"/>
        </w:rPr>
        <w:t>agentury DARPA</w:t>
      </w:r>
      <w:r>
        <w:t xml:space="preserve"> jsou almužnou ve srovnání s tím, co vydává </w:t>
      </w:r>
      <w:r>
        <w:rPr>
          <w:color w:val="FEFB0A"/>
        </w:rPr>
        <w:t>Japonsko</w:t>
      </w:r>
      <w:r>
        <w:t xml:space="preserve"> a další potenciální konkurenti. </w:t>
      </w:r>
      <w:r>
        <w:rPr>
          <w:color w:val="C62100"/>
        </w:rPr>
        <w:t>Ministerstvo obchodu</w:t>
      </w:r>
      <w:r>
        <w:t xml:space="preserve"> odhaduje, že </w:t>
      </w:r>
      <w:r>
        <w:rPr>
          <w:color w:val="014347"/>
        </w:rPr>
        <w:t>japonská vláda</w:t>
      </w:r>
      <w:r>
        <w:t xml:space="preserve"> a průmysl vydávají na výzkum technologie HDTV už přes 1 miliardu dolarů. "Pokud nedostane víc pomoci, pak </w:t>
      </w:r>
      <w:r>
        <w:rPr>
          <w:color w:val="233809"/>
        </w:rPr>
        <w:t>americký průmysl</w:t>
      </w:r>
      <w:r>
        <w:t xml:space="preserve"> nebude mít šanci," říká Peter Friedman, výkonný viceprezident </w:t>
      </w:r>
      <w:r>
        <w:rPr>
          <w:color w:val="B70639"/>
        </w:rPr>
        <w:t>společnosti Photonics</w:t>
      </w:r>
      <w:r>
        <w:t xml:space="preserve">. Téměř všechny základní technologie týkající se televize s vysokým rozlišením prozatím pocházejí z amerických laboratoří. </w:t>
      </w:r>
      <w:r>
        <w:rPr>
          <w:color w:val="42083B"/>
        </w:rPr>
        <w:t xml:space="preserve">Peter Brody, prezident </w:t>
      </w:r>
      <w:r>
        <w:rPr>
          <w:color w:val="82785D"/>
        </w:rPr>
        <w:t>společnosti Magnascreen</w:t>
      </w:r>
      <w:r>
        <w:t xml:space="preserve">, však říká, že </w:t>
      </w:r>
      <w:r>
        <w:rPr>
          <w:color w:val="023087"/>
        </w:rPr>
        <w:t>japonské společnosti</w:t>
      </w:r>
      <w:r>
        <w:t xml:space="preserve"> jsou připraveny </w:t>
      </w:r>
      <w:r>
        <w:rPr>
          <w:color w:val="B7DAD2"/>
        </w:rPr>
        <w:t>tuto technologii</w:t>
      </w:r>
      <w:r>
        <w:t xml:space="preserve"> převzít a komerčně </w:t>
      </w:r>
      <w:r>
        <w:rPr>
          <w:color w:val="B7DAD2"/>
        </w:rPr>
        <w:t>ji</w:t>
      </w:r>
      <w:r>
        <w:t xml:space="preserve"> využít, přesně jako </w:t>
      </w:r>
      <w:r>
        <w:rPr>
          <w:color w:val="196956"/>
        </w:rPr>
        <w:t>to</w:t>
      </w:r>
      <w:r>
        <w:t xml:space="preserve"> udělaly s dřívějšími americkými inovacemi v oblastech barevné televize a videozáznamu. V 70. letech </w:t>
      </w:r>
      <w:r>
        <w:rPr>
          <w:color w:val="42083B"/>
        </w:rPr>
        <w:t>Brody</w:t>
      </w:r>
      <w:r>
        <w:t xml:space="preserve"> pomáhal ve výzkumných laboratořích </w:t>
      </w:r>
      <w:r>
        <w:rPr>
          <w:color w:val="8C41BB"/>
        </w:rPr>
        <w:t>společnosti Westinghouse Electric Corp.</w:t>
      </w:r>
      <w:r>
        <w:t xml:space="preserve"> </w:t>
      </w:r>
      <w:r>
        <w:rPr>
          <w:color w:val="ECEDFE"/>
        </w:rPr>
        <w:t>v Pittsburghu</w:t>
      </w:r>
      <w:r>
        <w:t xml:space="preserve"> vyvinout první zobrazovací panely založené na tekutých krystalech s aktivní maticí. Tyto obrazovky jsou jako nadměrně veliké polovodiče pokryté milionem či více </w:t>
      </w:r>
      <w:r>
        <w:rPr>
          <w:color w:val="2B2D32"/>
        </w:rPr>
        <w:t xml:space="preserve">obrazovými prvky, </w:t>
      </w:r>
      <w:r>
        <w:rPr>
          <w:color w:val="94C661"/>
        </w:rPr>
        <w:t>z nichž</w:t>
      </w:r>
      <w:r>
        <w:rPr>
          <w:color w:val="2B2D32"/>
        </w:rPr>
        <w:t xml:space="preserve"> každý ovlivňuje barvu a tón televizního obrazu</w:t>
      </w:r>
      <w:r>
        <w:t xml:space="preserve">. V roce 1979 se však </w:t>
      </w:r>
      <w:r>
        <w:rPr>
          <w:color w:val="8C41BB"/>
        </w:rPr>
        <w:t>společnost Westinghouse</w:t>
      </w:r>
      <w:r>
        <w:t xml:space="preserve"> </w:t>
      </w:r>
      <w:r>
        <w:rPr>
          <w:color w:val="F8907D"/>
        </w:rPr>
        <w:t xml:space="preserve">projektu společně se </w:t>
      </w:r>
      <w:r>
        <w:rPr>
          <w:color w:val="895E6B"/>
        </w:rPr>
        <w:t>svým</w:t>
      </w:r>
      <w:r>
        <w:rPr>
          <w:color w:val="F8907D"/>
        </w:rPr>
        <w:t xml:space="preserve"> podílem na pokrokové televizi</w:t>
      </w:r>
      <w:r>
        <w:t xml:space="preserve"> vzdala. </w:t>
      </w:r>
      <w:r>
        <w:rPr>
          <w:color w:val="42083B"/>
        </w:rPr>
        <w:t>Brody</w:t>
      </w:r>
      <w:r>
        <w:t xml:space="preserve"> </w:t>
      </w:r>
      <w:r>
        <w:rPr>
          <w:color w:val="8C41BB"/>
        </w:rPr>
        <w:t>ze společnosti</w:t>
      </w:r>
      <w:r>
        <w:t xml:space="preserve"> odešel, aby </w:t>
      </w:r>
      <w:r>
        <w:rPr>
          <w:color w:val="42083B"/>
        </w:rPr>
        <w:t>si</w:t>
      </w:r>
      <w:r>
        <w:t xml:space="preserve"> našel jiné podporovatele. Má nárok na právo komerčně využívat </w:t>
      </w:r>
      <w:r>
        <w:rPr>
          <w:color w:val="788E95"/>
        </w:rPr>
        <w:t xml:space="preserve">patenty </w:t>
      </w:r>
      <w:r>
        <w:rPr>
          <w:color w:val="FB6AB8"/>
        </w:rPr>
        <w:t>společnosti Westinghouse</w:t>
      </w:r>
      <w:r>
        <w:t xml:space="preserve">, avšak tvrdí, že řada japonských výrobců </w:t>
      </w:r>
      <w:r>
        <w:rPr>
          <w:color w:val="788E95"/>
        </w:rPr>
        <w:t>tyto patenty</w:t>
      </w:r>
      <w:r>
        <w:t xml:space="preserve"> porušuje. "</w:t>
      </w:r>
      <w:r>
        <w:rPr>
          <w:color w:val="576094"/>
        </w:rPr>
        <w:t>Většina amerických investorů</w:t>
      </w:r>
      <w:r>
        <w:t xml:space="preserve"> to prostě vzdala," říká </w:t>
      </w:r>
      <w:r>
        <w:rPr>
          <w:color w:val="42083B"/>
        </w:rPr>
        <w:t>Brody</w:t>
      </w:r>
      <w:r>
        <w:t xml:space="preserve">. "Nejsou připraveni soutěžit </w:t>
      </w:r>
      <w:r>
        <w:rPr>
          <w:color w:val="DB1474"/>
        </w:rPr>
        <w:t xml:space="preserve">v oblasti, </w:t>
      </w:r>
      <w:r>
        <w:rPr>
          <w:color w:val="8489AE"/>
        </w:rPr>
        <w:t>do které</w:t>
      </w:r>
      <w:r>
        <w:rPr>
          <w:color w:val="DB1474"/>
        </w:rPr>
        <w:t xml:space="preserve"> chtějí vstoupit </w:t>
      </w:r>
      <w:r>
        <w:rPr>
          <w:color w:val="860E04"/>
        </w:rPr>
        <w:t>Japonci</w:t>
      </w:r>
      <w:r>
        <w:t xml:space="preserve">." Mnozí kritici zpochybňují potřebu federální podpory tohoto odvětví, přičemž </w:t>
      </w:r>
      <w:r>
        <w:rPr>
          <w:color w:val="FBC206"/>
        </w:rPr>
        <w:t>Pentagon</w:t>
      </w:r>
      <w:r>
        <w:t xml:space="preserve"> </w:t>
      </w:r>
      <w:r>
        <w:rPr>
          <w:color w:val="FBC206"/>
        </w:rPr>
        <w:t>svoji</w:t>
      </w:r>
      <w:r>
        <w:t xml:space="preserve"> pomoc ospravedlňuje potřebami národní bezpečnosti. "Nevidíme tuzemského dodavatele pro některé z </w:t>
      </w:r>
      <w:r>
        <w:rPr>
          <w:color w:val="6EAB9B"/>
        </w:rPr>
        <w:t>našich</w:t>
      </w:r>
      <w:r>
        <w:t xml:space="preserve"> požadavků (na HDTV), a </w:t>
      </w:r>
      <w:r>
        <w:rPr>
          <w:color w:val="F2CDFE"/>
        </w:rPr>
        <w:t>to</w:t>
      </w:r>
      <w:r>
        <w:t xml:space="preserve"> je zdrojem znepokojení," říká Michael Kelly, ředitel </w:t>
      </w:r>
      <w:r>
        <w:rPr>
          <w:color w:val="6EAB9B"/>
        </w:rPr>
        <w:t xml:space="preserve">úřadu pro zbrojní výrobu </w:t>
      </w:r>
      <w:r>
        <w:rPr>
          <w:color w:val="645341"/>
        </w:rPr>
        <w:t>agentury DARPA</w:t>
      </w:r>
      <w:r>
        <w:t xml:space="preserve">. </w:t>
      </w:r>
      <w:r>
        <w:rPr>
          <w:color w:val="16C0D0"/>
        </w:rPr>
        <w:t>Agentura DARPA</w:t>
      </w:r>
      <w:r>
        <w:t xml:space="preserve"> se tedy snaží udržet zájem tohoto odvětví na vyvíjení velkých zobrazovacích panelů tím, že rozdává prostředky na výzkum. </w:t>
      </w:r>
      <w:r>
        <w:rPr>
          <w:color w:val="760035"/>
        </w:rPr>
        <w:t>Televize HDTV</w:t>
      </w:r>
      <w:r>
        <w:t xml:space="preserve"> už má některé vojenské aplikace, například vytváření realistických letových simulací a přenos informací k bojovým velitelům. </w:t>
      </w:r>
      <w:r>
        <w:rPr>
          <w:color w:val="647A41"/>
        </w:rPr>
        <w:t>Námořnictvo</w:t>
      </w:r>
      <w:r>
        <w:t xml:space="preserve"> objednává displeje pro </w:t>
      </w:r>
      <w:r>
        <w:rPr>
          <w:color w:val="647A41"/>
        </w:rPr>
        <w:t>svoje</w:t>
      </w:r>
      <w:r>
        <w:t xml:space="preserve"> křižníky Aegis a </w:t>
      </w:r>
      <w:r>
        <w:rPr>
          <w:color w:val="496E76"/>
        </w:rPr>
        <w:t>armáda</w:t>
      </w:r>
      <w:r>
        <w:t xml:space="preserve"> chce menší verze pro </w:t>
      </w:r>
      <w:r>
        <w:rPr>
          <w:color w:val="496E76"/>
        </w:rPr>
        <w:t>svoje</w:t>
      </w:r>
      <w:r>
        <w:t xml:space="preserve"> bitevní tanky Abram. Také </w:t>
      </w:r>
      <w:r>
        <w:rPr>
          <w:color w:val="C62100"/>
        </w:rPr>
        <w:t>Ministerstvo obchodu</w:t>
      </w:r>
      <w:r>
        <w:t xml:space="preserve"> se snaží podpořit </w:t>
      </w:r>
      <w:r>
        <w:rPr>
          <w:color w:val="E3F894"/>
        </w:rPr>
        <w:t>technologii HDTV</w:t>
      </w:r>
      <w:r>
        <w:t xml:space="preserve"> </w:t>
      </w:r>
      <w:r>
        <w:rPr>
          <w:color w:val="F9D7CD"/>
        </w:rPr>
        <w:t xml:space="preserve">kvůli výhodám, </w:t>
      </w:r>
      <w:r>
        <w:rPr>
          <w:color w:val="876128"/>
        </w:rPr>
        <w:t>které</w:t>
      </w:r>
      <w:r>
        <w:rPr>
          <w:color w:val="F9D7CD"/>
        </w:rPr>
        <w:t xml:space="preserve"> by jako vedlejší produkt mohla přinést oborům polovodičů a počítačů</w:t>
      </w:r>
      <w:r>
        <w:t xml:space="preserve">. "Není </w:t>
      </w:r>
      <w:r>
        <w:rPr>
          <w:color w:val="E3F894"/>
        </w:rPr>
        <w:t>to</w:t>
      </w:r>
      <w:r>
        <w:t xml:space="preserve"> jenom televize pro zbohatlíky," tvrdí Jack Clifford, ředitel úřadu mikroelektroniky a přístrojové techniky </w:t>
      </w:r>
      <w:r>
        <w:rPr>
          <w:color w:val="C62100"/>
        </w:rPr>
        <w:t>ministerstva</w:t>
      </w:r>
      <w:r>
        <w:t>. "</w:t>
      </w:r>
      <w:r>
        <w:rPr>
          <w:color w:val="A1A711"/>
        </w:rPr>
        <w:t>Toto odvětví</w:t>
      </w:r>
      <w:r>
        <w:t xml:space="preserve"> vytvoří průmyslové produkty jako displeje pro pracovní stanice a lékařské diagnostické vybavení dřív, než </w:t>
      </w:r>
      <w:r>
        <w:rPr>
          <w:color w:val="A1A711"/>
        </w:rPr>
        <w:t>si</w:t>
      </w:r>
      <w:r>
        <w:t xml:space="preserve"> získá masový spotřebitelský trh. Přestože někteří zastánci technologie HDTV volají </w:t>
      </w:r>
      <w:r>
        <w:rPr>
          <w:color w:val="01FB92"/>
        </w:rPr>
        <w:t>po jiných formách pomoci</w:t>
      </w:r>
      <w:r>
        <w:t xml:space="preserve">, jako jsou úlevy z protimonopolních pravidel pro výzkumná konsorcia, </w:t>
      </w:r>
      <w:r>
        <w:rPr>
          <w:color w:val="FD0F31"/>
        </w:rPr>
        <w:t>malé firmy</w:t>
      </w:r>
      <w:r>
        <w:t xml:space="preserve"> by zkrátka upřednostnily více finančních prostředků </w:t>
      </w:r>
      <w:r>
        <w:rPr>
          <w:color w:val="16C0D0"/>
        </w:rPr>
        <w:t>od agentury DARPA</w:t>
      </w:r>
      <w:r>
        <w:t xml:space="preserve">. Každá tvrdí, že vlastní </w:t>
      </w:r>
      <w:r>
        <w:rPr>
          <w:color w:val="BE8485"/>
        </w:rPr>
        <w:t>tu správnou technologii</w:t>
      </w:r>
      <w:r>
        <w:t xml:space="preserve"> a chce jen o trochu víc peněz, aby </w:t>
      </w:r>
      <w:r>
        <w:rPr>
          <w:color w:val="BE8485"/>
        </w:rPr>
        <w:t>ji</w:t>
      </w:r>
      <w:r>
        <w:t xml:space="preserve"> mohla využít komerčně. Chtějí také, aby obchodní politika USA reflektovala obavy </w:t>
      </w:r>
      <w:r>
        <w:rPr>
          <w:color w:val="FBC206"/>
        </w:rPr>
        <w:t>Pentagonu</w:t>
      </w:r>
      <w:r>
        <w:t xml:space="preserve"> a </w:t>
      </w:r>
      <w:r>
        <w:rPr>
          <w:color w:val="C62100"/>
        </w:rPr>
        <w:t>Ministerstva obchodu</w:t>
      </w:r>
      <w:r>
        <w:t xml:space="preserve"> o </w:t>
      </w:r>
      <w:r>
        <w:rPr>
          <w:color w:val="FD0F31"/>
        </w:rPr>
        <w:t>jejich</w:t>
      </w:r>
      <w:r>
        <w:t xml:space="preserve"> budoucnost. Všechny jsou důrazně proti petici několika japonských výrobců </w:t>
      </w:r>
      <w:r>
        <w:rPr>
          <w:color w:val="C660FB"/>
        </w:rPr>
        <w:t>televizí</w:t>
      </w:r>
      <w:r>
        <w:t xml:space="preserve"> včetně společností Matsushita, Hitachi a Toshiba, aby byly přenosné barevné televize s displeji z tekutých krystalů osvobozeny </w:t>
      </w:r>
      <w:r>
        <w:rPr>
          <w:color w:val="120104"/>
        </w:rPr>
        <w:t xml:space="preserve">od antidumpingových cel, </w:t>
      </w:r>
      <w:r>
        <w:rPr>
          <w:color w:val="D48958"/>
        </w:rPr>
        <w:t>která</w:t>
      </w:r>
      <w:r>
        <w:rPr>
          <w:color w:val="120104"/>
        </w:rPr>
        <w:t xml:space="preserve"> USA uvalují na větší japonské barevné televize</w:t>
      </w:r>
      <w:r>
        <w:t xml:space="preserve">. A chtějí, aby </w:t>
      </w:r>
      <w:r>
        <w:rPr>
          <w:color w:val="FD0F31"/>
        </w:rPr>
        <w:t>jim</w:t>
      </w:r>
      <w:r>
        <w:t xml:space="preserve"> USA pomohly prodávat v zahraničí. </w:t>
      </w:r>
      <w:r>
        <w:rPr>
          <w:color w:val="05AEE8"/>
        </w:rPr>
        <w:t xml:space="preserve">James Hurd, prezident </w:t>
      </w:r>
      <w:r>
        <w:rPr>
          <w:color w:val="C3C1BE"/>
        </w:rPr>
        <w:t>společnosti Planar</w:t>
      </w:r>
      <w:r>
        <w:t xml:space="preserve">, říká, </w:t>
      </w:r>
      <w:r>
        <w:rPr>
          <w:color w:val="9F98F8"/>
        </w:rPr>
        <w:t>že aby</w:t>
      </w:r>
      <w:r>
        <w:t xml:space="preserve"> prodal </w:t>
      </w:r>
      <w:r>
        <w:rPr>
          <w:color w:val="05AEE8"/>
        </w:rPr>
        <w:t>svoje</w:t>
      </w:r>
      <w:r>
        <w:t xml:space="preserve"> zobrazovací panely </w:t>
      </w:r>
      <w:r>
        <w:rPr>
          <w:color w:val="1167D9"/>
        </w:rPr>
        <w:t>v Japonsku</w:t>
      </w:r>
      <w:r>
        <w:rPr>
          <w:color w:val="D19012"/>
        </w:rPr>
        <w:t xml:space="preserve"> a Jižní Koreji</w:t>
      </w:r>
      <w:r>
        <w:t xml:space="preserve">, musí platit až 15% cla, zatímco panely </w:t>
      </w:r>
      <w:r>
        <w:rPr>
          <w:color w:val="D19012"/>
        </w:rPr>
        <w:t>z těchto zemí</w:t>
      </w:r>
      <w:r>
        <w:t xml:space="preserve"> vstupují do USA bez cla. "</w:t>
      </w:r>
      <w:r>
        <w:rPr>
          <w:color w:val="B7D802"/>
        </w:rPr>
        <w:t>To</w:t>
      </w:r>
      <w:r>
        <w:t xml:space="preserve"> není otázka technologie, ale otázka přístupu," říká. "Prostě jsme se nenaučili, co obnáší konkurence.</w:t>
      </w:r>
    </w:p>
    <w:p>
      <w:r>
        <w:rPr>
          <w:b/>
        </w:rPr>
        <w:t>Document number 1177</w:t>
      </w:r>
    </w:p>
    <w:p>
      <w:r>
        <w:rPr>
          <w:b/>
        </w:rPr>
        <w:t>Document identifier: wsj1475-001</w:t>
      </w:r>
    </w:p>
    <w:p>
      <w:r>
        <w:rPr>
          <w:color w:val="310106"/>
        </w:rPr>
        <w:t>Společnost Burmah Oil PLC, nezávislá britská firma obchodující s ropou a speciálními chemikáliemi</w:t>
      </w:r>
      <w:r>
        <w:t xml:space="preserve">, oznámila, že 7.5% podíl </w:t>
      </w:r>
      <w:r>
        <w:rPr>
          <w:color w:val="310106"/>
        </w:rPr>
        <w:t>ve společnosti</w:t>
      </w:r>
      <w:r>
        <w:t xml:space="preserve"> získala </w:t>
      </w:r>
      <w:r>
        <w:rPr>
          <w:color w:val="04640D"/>
        </w:rPr>
        <w:t>společnost SHV Holdings N. V</w:t>
      </w:r>
      <w:r>
        <w:t xml:space="preserve">. Vlastnictví 13.6 milionu akcií je nárůst </w:t>
      </w:r>
      <w:r>
        <w:rPr>
          <w:color w:val="FEFB0A"/>
        </w:rPr>
        <w:t xml:space="preserve">oproti 6.7% podílu, </w:t>
      </w:r>
      <w:r>
        <w:rPr>
          <w:color w:val="FB5514"/>
        </w:rPr>
        <w:t>o kterém</w:t>
      </w:r>
      <w:r>
        <w:rPr>
          <w:color w:val="FEFB0A"/>
        </w:rPr>
        <w:t xml:space="preserve"> </w:t>
      </w:r>
      <w:r>
        <w:rPr>
          <w:color w:val="E115C0"/>
        </w:rPr>
        <w:t>společnost Burmah</w:t>
      </w:r>
      <w:r>
        <w:rPr>
          <w:color w:val="FEFB0A"/>
        </w:rPr>
        <w:t xml:space="preserve"> prohlásila, že </w:t>
      </w:r>
      <w:r>
        <w:rPr>
          <w:color w:val="FB5514"/>
        </w:rPr>
        <w:t>ho</w:t>
      </w:r>
      <w:r>
        <w:rPr>
          <w:color w:val="FEFB0A"/>
        </w:rPr>
        <w:t xml:space="preserve"> </w:t>
      </w:r>
      <w:r>
        <w:rPr>
          <w:color w:val="00587F"/>
        </w:rPr>
        <w:t>společnost SHV</w:t>
      </w:r>
      <w:r>
        <w:rPr>
          <w:color w:val="FEFB0A"/>
        </w:rPr>
        <w:t xml:space="preserve"> držela k minulému pondělí</w:t>
      </w:r>
      <w:r>
        <w:t xml:space="preserve">. Za potenciálního zájemce </w:t>
      </w:r>
      <w:r>
        <w:rPr>
          <w:color w:val="310106"/>
        </w:rPr>
        <w:t>o společnost Burmah</w:t>
      </w:r>
      <w:r>
        <w:t xml:space="preserve"> byla označena </w:t>
      </w:r>
      <w:r>
        <w:rPr>
          <w:color w:val="04640D"/>
        </w:rPr>
        <w:t xml:space="preserve">nizozemská společnost SHV, </w:t>
      </w:r>
      <w:r>
        <w:rPr>
          <w:color w:val="0BC582"/>
        </w:rPr>
        <w:t>která</w:t>
      </w:r>
      <w:r>
        <w:rPr>
          <w:color w:val="04640D"/>
        </w:rPr>
        <w:t xml:space="preserve"> vloni sloučila </w:t>
      </w:r>
      <w:r>
        <w:rPr>
          <w:color w:val="0BC582"/>
        </w:rPr>
        <w:t>své</w:t>
      </w:r>
      <w:r>
        <w:rPr>
          <w:color w:val="04640D"/>
        </w:rPr>
        <w:t xml:space="preserve"> provozy na těžbu ropy a zemního plynu v Severním moři s provozy </w:t>
      </w:r>
      <w:r>
        <w:rPr>
          <w:color w:val="FEB8C8"/>
        </w:rPr>
        <w:t>společnosti Calor Group PLC</w:t>
      </w:r>
      <w:r>
        <w:rPr>
          <w:color w:val="04640D"/>
        </w:rPr>
        <w:t xml:space="preserve"> a </w:t>
      </w:r>
      <w:r>
        <w:rPr>
          <w:color w:val="0BC582"/>
        </w:rPr>
        <w:t>která</w:t>
      </w:r>
      <w:r>
        <w:rPr>
          <w:color w:val="04640D"/>
        </w:rPr>
        <w:t xml:space="preserve"> vlastní 40 % </w:t>
      </w:r>
      <w:r>
        <w:rPr>
          <w:color w:val="FEB8C8"/>
        </w:rPr>
        <w:t>společnosti Calor</w:t>
      </w:r>
      <w:r>
        <w:t xml:space="preserve">. </w:t>
      </w:r>
      <w:r>
        <w:rPr>
          <w:color w:val="310106"/>
        </w:rPr>
        <w:t>Společnost Burmah</w:t>
      </w:r>
      <w:r>
        <w:t xml:space="preserve"> prohlásila, že </w:t>
      </w:r>
      <w:r>
        <w:rPr>
          <w:color w:val="04640D"/>
        </w:rPr>
        <w:t>se společností SHV</w:t>
      </w:r>
      <w:r>
        <w:t xml:space="preserve"> nevedla žádná jednání a že "se neuvažuje o žádné transakci jakékoli povahy.</w:t>
      </w:r>
    </w:p>
    <w:p>
      <w:r>
        <w:rPr>
          <w:b/>
        </w:rPr>
        <w:t>Document number 1178</w:t>
      </w:r>
    </w:p>
    <w:p>
      <w:r>
        <w:rPr>
          <w:b/>
        </w:rPr>
        <w:t>Document identifier: wsj1476-001</w:t>
      </w:r>
    </w:p>
    <w:p>
      <w:r>
        <w:rPr>
          <w:color w:val="310106"/>
        </w:rPr>
        <w:t>Nejvyšší představitel státu Massachusetts v oblasti životního prostředí</w:t>
      </w:r>
      <w:r>
        <w:t xml:space="preserve"> řekl, že </w:t>
      </w:r>
      <w:r>
        <w:rPr>
          <w:color w:val="04640D"/>
        </w:rPr>
        <w:t xml:space="preserve">zpráva </w:t>
      </w:r>
      <w:r>
        <w:rPr>
          <w:color w:val="FEFB0A"/>
        </w:rPr>
        <w:t>společnosti Clean Harbors Inc.</w:t>
      </w:r>
      <w:r>
        <w:rPr>
          <w:color w:val="04640D"/>
        </w:rPr>
        <w:t xml:space="preserve"> o dopadu </w:t>
      </w:r>
      <w:r>
        <w:rPr>
          <w:color w:val="FB5514"/>
        </w:rPr>
        <w:t xml:space="preserve">navrhované spalovny </w:t>
      </w:r>
      <w:r>
        <w:rPr>
          <w:color w:val="E115C0"/>
        </w:rPr>
        <w:t>ve městě Braintree</w:t>
      </w:r>
      <w:r>
        <w:rPr>
          <w:color w:val="04640D"/>
        </w:rPr>
        <w:t xml:space="preserve"> na životní prostředí</w:t>
      </w:r>
      <w:r>
        <w:t xml:space="preserve"> je nedostačující. Předtím, než se rozhodne o povolení stavby, požádal </w:t>
      </w:r>
      <w:r>
        <w:rPr>
          <w:color w:val="310106"/>
        </w:rPr>
        <w:t>tento představitel, John DeVillars,</w:t>
      </w:r>
      <w:r>
        <w:t xml:space="preserve"> </w:t>
      </w:r>
      <w:r>
        <w:rPr>
          <w:color w:val="00587F"/>
        </w:rPr>
        <w:t>společnost Clean Harbors</w:t>
      </w:r>
      <w:r>
        <w:t xml:space="preserve"> o více informací. Kritici plánu </w:t>
      </w:r>
      <w:r>
        <w:rPr>
          <w:color w:val="0BC582"/>
        </w:rPr>
        <w:t>včetně města Braintree</w:t>
      </w:r>
      <w:r>
        <w:t xml:space="preserve">, říkají, že </w:t>
      </w:r>
      <w:r>
        <w:rPr>
          <w:color w:val="FEB8C8"/>
        </w:rPr>
        <w:t>spalovna</w:t>
      </w:r>
      <w:r>
        <w:t xml:space="preserve"> představuje zdravotní riziko. </w:t>
      </w:r>
      <w:r>
        <w:rPr>
          <w:color w:val="00587F"/>
        </w:rPr>
        <w:t>Společnost Clean Harbors se sídlem v městě Quincy</w:t>
      </w:r>
      <w:r>
        <w:t xml:space="preserve">, prohlásila, že bude "urychleně postupovat", aby požadované údaje předložila. </w:t>
      </w:r>
      <w:r>
        <w:rPr>
          <w:color w:val="9E8317"/>
        </w:rPr>
        <w:t xml:space="preserve">Alan McKim, výkonný ředitel </w:t>
      </w:r>
      <w:r>
        <w:rPr>
          <w:color w:val="01190F"/>
        </w:rPr>
        <w:t>společnosti Clean Harbors</w:t>
      </w:r>
      <w:r>
        <w:t xml:space="preserve">, řekl, že byl "velmi povzbuzen" chválou </w:t>
      </w:r>
      <w:r>
        <w:rPr>
          <w:color w:val="310106"/>
        </w:rPr>
        <w:t>ze strany tohoto představitele</w:t>
      </w:r>
      <w:r>
        <w:t xml:space="preserve"> </w:t>
      </w:r>
      <w:r>
        <w:rPr>
          <w:color w:val="00587F"/>
        </w:rPr>
        <w:t>na společnost Clean Harbors</w:t>
      </w:r>
      <w:r>
        <w:t xml:space="preserve"> za kvalitu některých údajů </w:t>
      </w:r>
      <w:r>
        <w:rPr>
          <w:color w:val="04640D"/>
        </w:rPr>
        <w:t>ve zprávě</w:t>
      </w:r>
      <w:r>
        <w:t>.</w:t>
      </w:r>
    </w:p>
    <w:p>
      <w:r>
        <w:rPr>
          <w:b/>
        </w:rPr>
        <w:t>Document number 1179</w:t>
      </w:r>
    </w:p>
    <w:p>
      <w:r>
        <w:rPr>
          <w:b/>
        </w:rPr>
        <w:t>Document identifier: wsj1477-001</w:t>
      </w:r>
    </w:p>
    <w:p>
      <w:r>
        <w:rPr>
          <w:color w:val="310106"/>
        </w:rPr>
        <w:t>Společnost Citizens &amp; Southern Corp.</w:t>
      </w:r>
      <w:r>
        <w:t xml:space="preserve"> oznámila, že podepsala </w:t>
      </w:r>
      <w:r>
        <w:rPr>
          <w:color w:val="04640D"/>
        </w:rPr>
        <w:t xml:space="preserve">definitivní dohodu o získání </w:t>
      </w:r>
      <w:r>
        <w:rPr>
          <w:color w:val="FEFB0A"/>
        </w:rPr>
        <w:t xml:space="preserve">newyorské faktoringové jednotky </w:t>
      </w:r>
      <w:r>
        <w:rPr>
          <w:color w:val="FB5514"/>
        </w:rPr>
        <w:t>společnosti Security Pacific Corp</w:t>
      </w:r>
      <w:r>
        <w:t xml:space="preserve">. </w:t>
      </w:r>
      <w:r>
        <w:rPr>
          <w:color w:val="04640D"/>
        </w:rPr>
        <w:t xml:space="preserve">Podmínky dohody </w:t>
      </w:r>
      <w:r>
        <w:rPr>
          <w:color w:val="E115C0"/>
        </w:rPr>
        <w:t>těchto bankovních holdingových společností</w:t>
      </w:r>
      <w:r>
        <w:t xml:space="preserve"> nebyly zveřejněny. Faktoringová činnost zahrnuje nákup a inkasování pohledávek jiné společnosti. </w:t>
      </w:r>
      <w:r>
        <w:rPr>
          <w:color w:val="310106"/>
        </w:rPr>
        <w:t>Společnost Citizens se sídlem v Atlantě</w:t>
      </w:r>
      <w:r>
        <w:t xml:space="preserve"> oznámila, že má ze zprostředkovaných prodejů ročně zhruba 4.6 miliardy dolarů, přičemž </w:t>
      </w:r>
      <w:r>
        <w:rPr>
          <w:color w:val="00587F"/>
        </w:rPr>
        <w:t xml:space="preserve">jednotka </w:t>
      </w:r>
      <w:r>
        <w:rPr>
          <w:color w:val="0BC582"/>
        </w:rPr>
        <w:t>společnosti Security Pacific</w:t>
      </w:r>
      <w:r>
        <w:t xml:space="preserve"> má ročně přibližně 1.8 miliardy dolarů. Faktoringová činnost </w:t>
      </w:r>
      <w:r>
        <w:rPr>
          <w:color w:val="FEB8C8"/>
        </w:rPr>
        <w:t>společnosti Security Pacific</w:t>
      </w:r>
      <w:r>
        <w:t xml:space="preserve"> zahrnuje mimo jiné spolupráci se společnostmi v oděvním, textilním a potravinářském průmyslu.</w:t>
      </w:r>
    </w:p>
    <w:p>
      <w:r>
        <w:rPr>
          <w:b/>
        </w:rPr>
        <w:t>Document number 1180</w:t>
      </w:r>
    </w:p>
    <w:p>
      <w:r>
        <w:rPr>
          <w:b/>
        </w:rPr>
        <w:t>Document identifier: wsj1478-001</w:t>
      </w:r>
    </w:p>
    <w:p>
      <w:r>
        <w:rPr>
          <w:color w:val="310106"/>
        </w:rPr>
        <w:t>Úřad pro dohled nad spořitelnami a úvěrovými sdruženími (OTS</w:t>
      </w:r>
      <w:r>
        <w:rPr>
          <w:color w:val="04640D"/>
        </w:rPr>
        <w:t xml:space="preserve">) zakázal </w:t>
      </w:r>
      <w:r>
        <w:rPr>
          <w:color w:val="FEFB0A"/>
        </w:rPr>
        <w:t xml:space="preserve">B. J. Garmanové, bývalé člence představenstva </w:t>
      </w:r>
      <w:r>
        <w:rPr>
          <w:color w:val="FB5514"/>
        </w:rPr>
        <w:t>neúspěšné společnosti Vision Banc Savings Association z Kingsville v Texasu</w:t>
      </w:r>
      <w:r>
        <w:rPr>
          <w:color w:val="04640D"/>
        </w:rPr>
        <w:t xml:space="preserve"> pracovat v jakékoli finanční instituci pojištěné státem</w:t>
      </w:r>
      <w:r>
        <w:t xml:space="preserve">. </w:t>
      </w:r>
      <w:r>
        <w:rPr>
          <w:color w:val="E115C0"/>
        </w:rPr>
        <w:t xml:space="preserve">Tento úřad, </w:t>
      </w:r>
      <w:r>
        <w:rPr>
          <w:color w:val="00587F"/>
        </w:rPr>
        <w:t>který</w:t>
      </w:r>
      <w:r>
        <w:rPr>
          <w:color w:val="E115C0"/>
        </w:rPr>
        <w:t xml:space="preserve"> je součástí Ministerstva financí a nástupcem Federální bankovní rady pro domácí úvěry</w:t>
      </w:r>
      <w:r>
        <w:t xml:space="preserve">, uvedl, že </w:t>
      </w:r>
      <w:r>
        <w:rPr>
          <w:color w:val="04640D"/>
        </w:rPr>
        <w:t>toto</w:t>
      </w:r>
      <w:r>
        <w:t xml:space="preserve"> bylo první oznámení sankcí </w:t>
      </w:r>
      <w:r>
        <w:rPr>
          <w:color w:val="0BC582"/>
        </w:rPr>
        <w:t xml:space="preserve">od chvíle, </w:t>
      </w:r>
      <w:r>
        <w:rPr>
          <w:color w:val="FEB8C8"/>
        </w:rPr>
        <w:t>kdy</w:t>
      </w:r>
      <w:r>
        <w:rPr>
          <w:color w:val="0BC582"/>
        </w:rPr>
        <w:t xml:space="preserve"> </w:t>
      </w:r>
      <w:r>
        <w:rPr>
          <w:color w:val="9E8317"/>
        </w:rPr>
        <w:t>letošní zákon o pomoci spořitelním institucím</w:t>
      </w:r>
      <w:r>
        <w:rPr>
          <w:color w:val="0BC582"/>
        </w:rPr>
        <w:t xml:space="preserve"> nařídil, že všechny takovéto kroky </w:t>
      </w:r>
      <w:r>
        <w:rPr>
          <w:color w:val="01190F"/>
        </w:rPr>
        <w:t>regulátorů federálního bankovnictví</w:t>
      </w:r>
      <w:r>
        <w:rPr>
          <w:color w:val="0BC582"/>
        </w:rPr>
        <w:t xml:space="preserve"> musejí být zveřejněny</w:t>
      </w:r>
      <w:r>
        <w:t xml:space="preserve">. V minulosti regulátoři sankce obvykle nezveřejňovali. </w:t>
      </w:r>
      <w:r>
        <w:rPr>
          <w:color w:val="E115C0"/>
        </w:rPr>
        <w:t>Úřad OTS</w:t>
      </w:r>
      <w:r>
        <w:t xml:space="preserve"> uvedl, že předtím, než </w:t>
      </w:r>
      <w:r>
        <w:rPr>
          <w:color w:val="847D81"/>
        </w:rPr>
        <w:t>tento zákon</w:t>
      </w:r>
      <w:r>
        <w:t xml:space="preserve"> nabyl 9. srpna účinnosti, dokonce zakázal "</w:t>
      </w:r>
      <w:r>
        <w:rPr>
          <w:color w:val="58018B"/>
        </w:rPr>
        <w:t xml:space="preserve">jinému klíčovému představiteli </w:t>
      </w:r>
      <w:r>
        <w:rPr>
          <w:color w:val="B70639"/>
        </w:rPr>
        <w:t>společnosti Vision Banc</w:t>
      </w:r>
      <w:r>
        <w:t xml:space="preserve">" pracovat v pojištěných finančních institucích. </w:t>
      </w:r>
      <w:r>
        <w:rPr>
          <w:color w:val="58018B"/>
        </w:rPr>
        <w:t>Tato osoba</w:t>
      </w:r>
      <w:r>
        <w:t xml:space="preserve"> však nebyla identifikována. </w:t>
      </w:r>
      <w:r>
        <w:rPr>
          <w:color w:val="703B01"/>
        </w:rPr>
        <w:t>Společnost Vision Banc</w:t>
      </w:r>
      <w:r>
        <w:t xml:space="preserve"> byla v březnu zařazena do vládního konzervačního programu a funguje pod vedením společnosti Resolution Trust Corp., agentury vytvořené k prodeji či likvidaci nesolventních záložen. </w:t>
      </w:r>
      <w:r>
        <w:rPr>
          <w:color w:val="E115C0"/>
        </w:rPr>
        <w:t>Úřad OTS</w:t>
      </w:r>
      <w:r>
        <w:t xml:space="preserve"> nespecifikoval proč </w:t>
      </w:r>
      <w:r>
        <w:rPr>
          <w:color w:val="04640D"/>
        </w:rPr>
        <w:t xml:space="preserve">tento krok </w:t>
      </w:r>
      <w:r>
        <w:rPr>
          <w:color w:val="FEFB0A"/>
        </w:rPr>
        <w:t>proti Garmanové</w:t>
      </w:r>
      <w:r>
        <w:t xml:space="preserve"> podniknul. Uvedl však, že kontroloři </w:t>
      </w:r>
      <w:r>
        <w:rPr>
          <w:color w:val="703B01"/>
        </w:rPr>
        <w:t>v této záložně</w:t>
      </w:r>
      <w:r>
        <w:t xml:space="preserve"> zjistili řadu případů zneužívání interních informací v obchodním styku včetně "neobvyklých provizí z úvěrů", zaplacených firmě spojené s představiteli </w:t>
      </w:r>
      <w:r>
        <w:rPr>
          <w:color w:val="703B01"/>
        </w:rPr>
        <w:t>společnosti Vision Banc</w:t>
      </w:r>
      <w:r>
        <w:t xml:space="preserve">, a úvěrů převedených přes dlužníky zpátky k představitelům </w:t>
      </w:r>
      <w:r>
        <w:rPr>
          <w:color w:val="703B01"/>
        </w:rPr>
        <w:t>spořitelny</w:t>
      </w:r>
      <w:r>
        <w:t xml:space="preserve">. </w:t>
      </w:r>
      <w:r>
        <w:rPr>
          <w:color w:val="F7F1DF"/>
        </w:rPr>
        <w:t>Garmanová</w:t>
      </w:r>
      <w:r>
        <w:t xml:space="preserve"> nebyla k zastižení, aby se k věci vyjádřila.</w:t>
      </w:r>
    </w:p>
    <w:p>
      <w:r>
        <w:rPr>
          <w:b/>
        </w:rPr>
        <w:t>Document number 1181</w:t>
      </w:r>
    </w:p>
    <w:p>
      <w:r>
        <w:rPr>
          <w:b/>
        </w:rPr>
        <w:t>Document identifier: wsj1479-001</w:t>
      </w:r>
    </w:p>
    <w:p>
      <w:r>
        <w:rPr>
          <w:color w:val="310106"/>
        </w:rPr>
        <w:t>Společnost Arizona Instrument Corp.</w:t>
      </w:r>
      <w:r>
        <w:t xml:space="preserve"> oznámila, že ve srovnání s loňským čistým ziskem 214000 dolarů, neboli 10 centů na akcii, očekává vykázání čisté ztráty za třetí čtvrtletí v přibližné hodnotě 600000 dolarů, neboli 25 až 27 centů na akcii. </w:t>
      </w:r>
      <w:r>
        <w:rPr>
          <w:color w:val="310106"/>
        </w:rPr>
        <w:t>Tento výrobce podzemních systémů skladování paliv z Tempe v Arizoně</w:t>
      </w:r>
      <w:r>
        <w:t xml:space="preserve"> uvedl, že poslední období bylo ovlivněno problémy </w:t>
      </w:r>
      <w:r>
        <w:rPr>
          <w:color w:val="04640D"/>
        </w:rPr>
        <w:t>zákazníků</w:t>
      </w:r>
      <w:r>
        <w:t xml:space="preserve"> s dodržováním nejnovějších předpisů Agentury na ochranu životního prostředí. </w:t>
      </w:r>
      <w:r>
        <w:rPr>
          <w:color w:val="310106"/>
        </w:rPr>
        <w:t>Společnost</w:t>
      </w:r>
      <w:r>
        <w:t xml:space="preserve"> očekává, že za těchto devět měsíců vykáže při výnosech 6.5 milionu dolarů čistou ztrátu přibližně 879000 dolarů, neboli 35 až 40 centů na akcii. O rok dříve měla při výnosech 7.6 milionu dolarů ztrátu 199203 dolarů, neboli 9 centů na akcii.</w:t>
      </w:r>
    </w:p>
    <w:p>
      <w:r>
        <w:rPr>
          <w:b/>
        </w:rPr>
        <w:t>Document number 1182</w:t>
      </w:r>
    </w:p>
    <w:p>
      <w:r>
        <w:rPr>
          <w:b/>
        </w:rPr>
        <w:t>Document identifier: wsj1480-001</w:t>
      </w:r>
    </w:p>
    <w:p>
      <w:r>
        <w:rPr>
          <w:color w:val="310106"/>
        </w:rPr>
        <w:t>Růst je dobrý</w:t>
      </w:r>
      <w:r>
        <w:t xml:space="preserve">. Přinejmenším se </w:t>
      </w:r>
      <w:r>
        <w:rPr>
          <w:color w:val="310106"/>
        </w:rPr>
        <w:t>toto téma</w:t>
      </w:r>
      <w:r>
        <w:t xml:space="preserve"> objevuje </w:t>
      </w:r>
      <w:r>
        <w:rPr>
          <w:color w:val="04640D"/>
        </w:rPr>
        <w:t xml:space="preserve">mezi mnohými finančními manažery, </w:t>
      </w:r>
      <w:r>
        <w:rPr>
          <w:color w:val="FEFB0A"/>
        </w:rPr>
        <w:t>kteří</w:t>
      </w:r>
      <w:r>
        <w:rPr>
          <w:color w:val="04640D"/>
        </w:rPr>
        <w:t xml:space="preserve"> usilují o zachování </w:t>
      </w:r>
      <w:r>
        <w:rPr>
          <w:color w:val="FB5514"/>
        </w:rPr>
        <w:t xml:space="preserve">příjemných zisků </w:t>
      </w:r>
      <w:r>
        <w:rPr>
          <w:color w:val="E115C0"/>
        </w:rPr>
        <w:t>z burzy cenných papírů</w:t>
      </w:r>
      <w:r>
        <w:rPr>
          <w:color w:val="FB5514"/>
        </w:rPr>
        <w:t xml:space="preserve">, </w:t>
      </w:r>
      <w:r>
        <w:rPr>
          <w:color w:val="00587F"/>
        </w:rPr>
        <w:t>jichž</w:t>
      </w:r>
      <w:r>
        <w:rPr>
          <w:color w:val="FB5514"/>
        </w:rPr>
        <w:t xml:space="preserve"> </w:t>
      </w:r>
      <w:r>
        <w:rPr>
          <w:color w:val="0BC582"/>
        </w:rPr>
        <w:t>za letošní rok</w:t>
      </w:r>
      <w:r>
        <w:rPr>
          <w:color w:val="FB5514"/>
        </w:rPr>
        <w:t xml:space="preserve"> dosáhli</w:t>
      </w:r>
      <w:r>
        <w:rPr>
          <w:color w:val="04640D"/>
        </w:rPr>
        <w:t>, a o zachycení další vlny nadprůměrných úspěšných výkonů</w:t>
      </w:r>
      <w:r>
        <w:t xml:space="preserve">. Začínají kupovat </w:t>
      </w:r>
      <w:r>
        <w:rPr>
          <w:color w:val="FEB8C8"/>
        </w:rPr>
        <w:t>růstové akcie</w:t>
      </w:r>
      <w:r>
        <w:t xml:space="preserve">. Vzpomínáte si </w:t>
      </w:r>
      <w:r>
        <w:rPr>
          <w:color w:val="FEB8C8"/>
        </w:rPr>
        <w:t>na ně</w:t>
      </w:r>
      <w:r>
        <w:t>? Vyšší vrstva této skupiny byly akcie "</w:t>
      </w:r>
      <w:r>
        <w:rPr>
          <w:color w:val="9E8317"/>
        </w:rPr>
        <w:t xml:space="preserve">fajnových 50" společností, </w:t>
      </w:r>
      <w:r>
        <w:rPr>
          <w:color w:val="01190F"/>
        </w:rPr>
        <w:t>jejichž</w:t>
      </w:r>
      <w:r>
        <w:rPr>
          <w:color w:val="9E8317"/>
        </w:rPr>
        <w:t xml:space="preserve"> zisky</w:t>
      </w:r>
      <w:r>
        <w:t xml:space="preserve"> v průběhu </w:t>
      </w:r>
      <w:r>
        <w:rPr>
          <w:color w:val="847D81"/>
        </w:rPr>
        <w:t>60. a na začátku 70. let rostly postupně, ne-li velkolepě, ať se dělo cokoli</w:t>
      </w:r>
      <w:r>
        <w:t xml:space="preserve">. Zdá se, že tento druh dříčských výkonů má za cíl získat čas </w:t>
      </w:r>
      <w:r>
        <w:rPr>
          <w:color w:val="58018B"/>
        </w:rPr>
        <w:t xml:space="preserve">v době, </w:t>
      </w:r>
      <w:r>
        <w:rPr>
          <w:color w:val="B70639"/>
        </w:rPr>
        <w:t>kdy</w:t>
      </w:r>
      <w:r>
        <w:rPr>
          <w:color w:val="58018B"/>
        </w:rPr>
        <w:t xml:space="preserve"> zisky společností oproti prudkým nárůstům z předchozích let všeobecně klesají</w:t>
      </w:r>
      <w:r>
        <w:t xml:space="preserve">. </w:t>
      </w:r>
      <w:r>
        <w:rPr>
          <w:color w:val="703B01"/>
        </w:rPr>
        <w:t xml:space="preserve">Nynější záplava zpráv </w:t>
      </w:r>
      <w:r>
        <w:rPr>
          <w:color w:val="F7F1DF"/>
        </w:rPr>
        <w:t>o třetím čtvrtletí</w:t>
      </w:r>
      <w:r>
        <w:t xml:space="preserve"> přináší mnohem více nepříjemných překvapení než příjemných. To jsou nevítané trendy </w:t>
      </w:r>
      <w:r>
        <w:rPr>
          <w:color w:val="118B8A"/>
        </w:rPr>
        <w:t xml:space="preserve">v roce, </w:t>
      </w:r>
      <w:r>
        <w:rPr>
          <w:color w:val="4AFEFA"/>
        </w:rPr>
        <w:t>v němž</w:t>
      </w:r>
      <w:r>
        <w:rPr>
          <w:color w:val="118B8A"/>
        </w:rPr>
        <w:t xml:space="preserve"> </w:t>
      </w:r>
      <w:r>
        <w:rPr>
          <w:color w:val="FCB164"/>
        </w:rPr>
        <w:t>index Dow Jones Industrial Average</w:t>
      </w:r>
      <w:r>
        <w:rPr>
          <w:color w:val="118B8A"/>
        </w:rPr>
        <w:t xml:space="preserve"> zatím stoupl o 23 %, dokonce i s propadem o 190.58 bodů </w:t>
      </w:r>
      <w:r>
        <w:rPr>
          <w:color w:val="796EE6"/>
        </w:rPr>
        <w:t>13. října</w:t>
      </w:r>
      <w:r>
        <w:t xml:space="preserve">; přičemž širší opatření trhu jsou podobná. Otázka </w:t>
      </w:r>
      <w:r>
        <w:rPr>
          <w:color w:val="000D2C"/>
        </w:rPr>
        <w:t>pro investory</w:t>
      </w:r>
      <w:r>
        <w:t xml:space="preserve"> zní, jak tyto výnosy ochránit, a ještě získat trochu dodatečných zisků. Tato stezka uvažování vede </w:t>
      </w:r>
      <w:r>
        <w:rPr>
          <w:color w:val="53495F"/>
        </w:rPr>
        <w:t>k růstovým akciím</w:t>
      </w:r>
      <w:r>
        <w:t xml:space="preserve">. "Myslím si, že je </w:t>
      </w:r>
      <w:r>
        <w:rPr>
          <w:color w:val="53495F"/>
        </w:rPr>
        <w:t>to</w:t>
      </w:r>
      <w:r>
        <w:t xml:space="preserve"> dobrá myšlenka na to, co vypadá jako nejistý trh," říká </w:t>
      </w:r>
      <w:r>
        <w:rPr>
          <w:color w:val="F95475"/>
        </w:rPr>
        <w:t xml:space="preserve">Steven Einhorn, partner </w:t>
      </w:r>
      <w:r>
        <w:rPr>
          <w:color w:val="61FC03"/>
        </w:rPr>
        <w:t>ve společnosti Goldman Sachs</w:t>
      </w:r>
      <w:r>
        <w:t xml:space="preserve">. </w:t>
      </w:r>
      <w:r>
        <w:rPr>
          <w:color w:val="5D9608"/>
        </w:rPr>
        <w:t>Růstové akcie</w:t>
      </w:r>
      <w:r>
        <w:t xml:space="preserve"> mohou být tak velké jako akcie </w:t>
      </w:r>
      <w:r>
        <w:rPr>
          <w:color w:val="DE98FD"/>
        </w:rPr>
        <w:t>společnosti Philip Morris</w:t>
      </w:r>
      <w:r>
        <w:t xml:space="preserve">, nebo středně velké jako Circuit City Stores, avšak </w:t>
      </w:r>
      <w:r>
        <w:rPr>
          <w:color w:val="5D9608"/>
        </w:rPr>
        <w:t>jejich</w:t>
      </w:r>
      <w:r>
        <w:t xml:space="preserve"> společná charakteristika představuje historii zvyšujících se zisků jako přinejmenším 15 % až 20 % ročně, uvádějí finanční manažeři. "</w:t>
      </w:r>
      <w:r>
        <w:rPr>
          <w:color w:val="98A088"/>
        </w:rPr>
        <w:t xml:space="preserve">Období, </w:t>
      </w:r>
      <w:r>
        <w:rPr>
          <w:color w:val="4F584E"/>
        </w:rPr>
        <w:t>kdy</w:t>
      </w:r>
      <w:r>
        <w:rPr>
          <w:color w:val="98A088"/>
        </w:rPr>
        <w:t xml:space="preserve"> by se </w:t>
      </w:r>
      <w:r>
        <w:rPr>
          <w:color w:val="248AD0"/>
        </w:rPr>
        <w:t>růstovým akciím</w:t>
      </w:r>
      <w:r>
        <w:rPr>
          <w:color w:val="98A088"/>
        </w:rPr>
        <w:t xml:space="preserve"> mělo dařit</w:t>
      </w:r>
      <w:r>
        <w:t xml:space="preserve">, nastává tehdy, když výtěžky </w:t>
      </w:r>
      <w:r>
        <w:rPr>
          <w:color w:val="5C5300"/>
        </w:rPr>
        <w:t>z nich</w:t>
      </w:r>
      <w:r>
        <w:t xml:space="preserve"> rostou rychlostí převyšující obecnou úroveň zisků obchodních společností, říká </w:t>
      </w:r>
      <w:r>
        <w:rPr>
          <w:color w:val="9F6551"/>
        </w:rPr>
        <w:t xml:space="preserve">Stephen Boesel, prezident </w:t>
      </w:r>
      <w:r>
        <w:rPr>
          <w:color w:val="BCFEC6"/>
        </w:rPr>
        <w:t>fondu T. Rowe Price's Growth and Income Fund</w:t>
      </w:r>
      <w:r>
        <w:t xml:space="preserve">. Růstové akcie jsou rovněž atraktivní </w:t>
      </w:r>
      <w:r>
        <w:rPr>
          <w:color w:val="932C70"/>
        </w:rPr>
        <w:t xml:space="preserve">v období nestálosti trhu, </w:t>
      </w:r>
      <w:r>
        <w:rPr>
          <w:color w:val="2B1B04"/>
        </w:rPr>
        <w:t>které</w:t>
      </w:r>
      <w:r>
        <w:rPr>
          <w:color w:val="932C70"/>
        </w:rPr>
        <w:t xml:space="preserve"> řada investorů a analytiků předvídá pro nadcházející týdny, jelikož se </w:t>
      </w:r>
      <w:r>
        <w:rPr>
          <w:color w:val="B5AFC4"/>
        </w:rPr>
        <w:t>každý</w:t>
      </w:r>
      <w:r>
        <w:rPr>
          <w:color w:val="932C70"/>
        </w:rPr>
        <w:t xml:space="preserve"> snaží rozpoznat, kam ekonomika směřuje</w:t>
      </w:r>
      <w:r>
        <w:t xml:space="preserve">. Tento druh nervózní nejistoty připomíná Johnu Calverleymu, staršímu ekonomovi společnosti American Express Bank, období </w:t>
      </w:r>
      <w:r>
        <w:rPr>
          <w:color w:val="D4C67A"/>
        </w:rPr>
        <w:t xml:space="preserve">z let 1969-72, </w:t>
      </w:r>
      <w:r>
        <w:rPr>
          <w:color w:val="AE7AA1"/>
        </w:rPr>
        <w:t>kdy</w:t>
      </w:r>
      <w:r>
        <w:rPr>
          <w:color w:val="D4C67A"/>
        </w:rPr>
        <w:t xml:space="preserve"> se </w:t>
      </w:r>
      <w:r>
        <w:rPr>
          <w:color w:val="C2A393"/>
        </w:rPr>
        <w:t>index Dow Jones industrial average</w:t>
      </w:r>
      <w:r>
        <w:rPr>
          <w:color w:val="D4C67A"/>
        </w:rPr>
        <w:t xml:space="preserve"> pohyboval ve velkém rozmezí a investoři se upnuli k akciím </w:t>
      </w:r>
      <w:r>
        <w:rPr>
          <w:color w:val="0232FD"/>
        </w:rPr>
        <w:t>společností s prokázanými výkazy o ziscích</w:t>
      </w:r>
      <w:r>
        <w:rPr>
          <w:color w:val="D4C67A"/>
        </w:rPr>
        <w:t xml:space="preserve">, přičemž </w:t>
      </w:r>
      <w:r>
        <w:rPr>
          <w:color w:val="0232FD"/>
        </w:rPr>
        <w:t>tyto společnosti</w:t>
      </w:r>
      <w:r>
        <w:rPr>
          <w:color w:val="D4C67A"/>
        </w:rPr>
        <w:t xml:space="preserve"> vešly ve známost jako "fajnová 50</w:t>
      </w:r>
      <w:r>
        <w:t xml:space="preserve">". A znovu se tak stane, tvrdí </w:t>
      </w:r>
      <w:r>
        <w:rPr>
          <w:color w:val="6A3A35"/>
        </w:rPr>
        <w:t xml:space="preserve">finanční manažeři, </w:t>
      </w:r>
      <w:r>
        <w:rPr>
          <w:color w:val="BA6801"/>
        </w:rPr>
        <w:t>kteří</w:t>
      </w:r>
      <w:r>
        <w:rPr>
          <w:color w:val="6A3A35"/>
        </w:rPr>
        <w:t xml:space="preserve"> zastávají myšlenku růstových akcií</w:t>
      </w:r>
      <w:r>
        <w:t xml:space="preserve">. </w:t>
      </w:r>
      <w:r>
        <w:rPr>
          <w:color w:val="168E5C"/>
        </w:rPr>
        <w:t xml:space="preserve">Cabanne Smith, prezident </w:t>
      </w:r>
      <w:r>
        <w:rPr>
          <w:color w:val="16C0D0"/>
        </w:rPr>
        <w:t xml:space="preserve">společnosti zabývající se finančním řízením, </w:t>
      </w:r>
      <w:r>
        <w:rPr>
          <w:color w:val="C62100"/>
        </w:rPr>
        <w:t>která</w:t>
      </w:r>
      <w:r>
        <w:rPr>
          <w:color w:val="16C0D0"/>
        </w:rPr>
        <w:t xml:space="preserve"> nese </w:t>
      </w:r>
      <w:r>
        <w:rPr>
          <w:color w:val="014347"/>
        </w:rPr>
        <w:t>jeho</w:t>
      </w:r>
      <w:r>
        <w:rPr>
          <w:color w:val="16C0D0"/>
        </w:rPr>
        <w:t xml:space="preserve"> jméno</w:t>
      </w:r>
      <w:r>
        <w:t xml:space="preserve">, předpovídá, že </w:t>
      </w:r>
      <w:r>
        <w:rPr>
          <w:color w:val="233809"/>
        </w:rPr>
        <w:t>investiční společnosti využívající počítače pro zjišťování společností se ziskovým "momentem</w:t>
      </w:r>
      <w:r>
        <w:t xml:space="preserve">" chytí vítr růstových akcií, zatímco celková vyhlídka na zisky obchodních společností se bude nadále rozpadat. Rovněž se domnívá, že </w:t>
      </w:r>
      <w:r>
        <w:rPr>
          <w:color w:val="42083B"/>
        </w:rPr>
        <w:t xml:space="preserve">zahraniční investoři, </w:t>
      </w:r>
      <w:r>
        <w:rPr>
          <w:color w:val="82785D"/>
        </w:rPr>
        <w:t>kteří</w:t>
      </w:r>
      <w:r>
        <w:rPr>
          <w:color w:val="42083B"/>
        </w:rPr>
        <w:t xml:space="preserve"> vykazují znaky vybíravějšího investování</w:t>
      </w:r>
      <w:r>
        <w:t xml:space="preserve">, se přidají k honu a vyženou ceny nahoru. "Právě vidíme začátek posunu," říká </w:t>
      </w:r>
      <w:r>
        <w:rPr>
          <w:color w:val="168E5C"/>
        </w:rPr>
        <w:t>Cabanne Smith</w:t>
      </w:r>
      <w:r>
        <w:t xml:space="preserve">. </w:t>
      </w:r>
      <w:r>
        <w:rPr>
          <w:color w:val="168E5C"/>
        </w:rPr>
        <w:t>Cabanne Smith</w:t>
      </w:r>
      <w:r>
        <w:t xml:space="preserve"> doporučuje </w:t>
      </w:r>
      <w:r>
        <w:rPr>
          <w:color w:val="023087"/>
        </w:rPr>
        <w:t xml:space="preserve">společnost Cypress Semiconductor, </w:t>
      </w:r>
      <w:r>
        <w:rPr>
          <w:color w:val="B7DAD2"/>
        </w:rPr>
        <w:t>která</w:t>
      </w:r>
      <w:r>
        <w:rPr>
          <w:color w:val="023087"/>
        </w:rPr>
        <w:t xml:space="preserve"> v současné době vykazuje masivní 63% tempo růstu výdělků</w:t>
      </w:r>
      <w:r>
        <w:t xml:space="preserve">. </w:t>
      </w:r>
      <w:r>
        <w:rPr>
          <w:color w:val="196956"/>
        </w:rPr>
        <w:t>Ronald Sloan, výkonný viceprezident společnosti Siebel Capital Management</w:t>
      </w:r>
      <w:r>
        <w:t xml:space="preserve">, upřednostňuje </w:t>
      </w:r>
      <w:r>
        <w:rPr>
          <w:color w:val="8C41BB"/>
        </w:rPr>
        <w:t xml:space="preserve">společnost Wellman Inc., </w:t>
      </w:r>
      <w:r>
        <w:rPr>
          <w:color w:val="ECEDFE"/>
        </w:rPr>
        <w:t>která</w:t>
      </w:r>
      <w:r>
        <w:rPr>
          <w:color w:val="8C41BB"/>
        </w:rPr>
        <w:t xml:space="preserve"> recykluje plasty na syntetická vlákna pro účely výroby koberců</w:t>
      </w:r>
      <w:r>
        <w:t xml:space="preserve">. </w:t>
      </w:r>
      <w:r>
        <w:rPr>
          <w:color w:val="196956"/>
        </w:rPr>
        <w:t>Ronald Sloan</w:t>
      </w:r>
      <w:r>
        <w:t xml:space="preserve"> chválí </w:t>
      </w:r>
      <w:r>
        <w:rPr>
          <w:color w:val="8C41BB"/>
        </w:rPr>
        <w:t>tuto společnost</w:t>
      </w:r>
      <w:r>
        <w:t xml:space="preserve"> za odolnost proti recesi a poznamenává, že za posledních pět let má roční tempo růstu výdělků 32 %. </w:t>
      </w:r>
      <w:r>
        <w:rPr>
          <w:color w:val="2B2D32"/>
        </w:rPr>
        <w:t xml:space="preserve">Akcie </w:t>
      </w:r>
      <w:r>
        <w:rPr>
          <w:color w:val="94C661"/>
        </w:rPr>
        <w:t>společnosti Wellman</w:t>
      </w:r>
      <w:r>
        <w:t xml:space="preserve"> </w:t>
      </w:r>
      <w:r>
        <w:rPr>
          <w:color w:val="F8907D"/>
        </w:rPr>
        <w:t>v pátek</w:t>
      </w:r>
      <w:r>
        <w:t xml:space="preserve"> uzavřely </w:t>
      </w:r>
      <w:r>
        <w:rPr>
          <w:color w:val="895E6B"/>
        </w:rPr>
        <w:t>na 39 3/8</w:t>
      </w:r>
      <w:r>
        <w:t xml:space="preserve">, </w:t>
      </w:r>
      <w:r>
        <w:rPr>
          <w:color w:val="895E6B"/>
        </w:rPr>
        <w:t>což</w:t>
      </w:r>
      <w:r>
        <w:t xml:space="preserve"> je nárůst o 1/8; </w:t>
      </w:r>
      <w:r>
        <w:rPr>
          <w:color w:val="196956"/>
        </w:rPr>
        <w:t>Robert Sloan</w:t>
      </w:r>
      <w:r>
        <w:t xml:space="preserve"> si myslí, že za rok by mohly dosáhnout 60. Další rázně propagují koupi pouze spolehlivých růstových akcií. </w:t>
      </w:r>
      <w:r>
        <w:rPr>
          <w:color w:val="788E95"/>
        </w:rPr>
        <w:t xml:space="preserve">Carmine Grigoli, hlavní tržní stratég společnosti First Boston, </w:t>
      </w:r>
      <w:r>
        <w:rPr>
          <w:color w:val="FB6AB8"/>
        </w:rPr>
        <w:t>který</w:t>
      </w:r>
      <w:r>
        <w:rPr>
          <w:color w:val="788E95"/>
        </w:rPr>
        <w:t xml:space="preserve"> stále tvrdí "Očekáváme Dow average na 3000 v polovině </w:t>
      </w:r>
      <w:r>
        <w:rPr>
          <w:color w:val="576094"/>
        </w:rPr>
        <w:t>roku 1990</w:t>
      </w:r>
      <w:r>
        <w:t xml:space="preserve">," přesto pro mezidobí předvídá stagnující ekonomiku. Doporučuje takové spolehlivé stálice růstových akcií jako </w:t>
      </w:r>
      <w:r>
        <w:rPr>
          <w:color w:val="DB1474"/>
        </w:rPr>
        <w:t>Philip Morris</w:t>
      </w:r>
      <w:r>
        <w:rPr>
          <w:color w:val="8489AE"/>
        </w:rPr>
        <w:t>, PepsiCo, CPC International, Reebok International a Limited Inc</w:t>
      </w:r>
      <w:r>
        <w:t xml:space="preserve">. </w:t>
      </w:r>
      <w:r>
        <w:rPr>
          <w:color w:val="8489AE"/>
        </w:rPr>
        <w:t>Všechny tyto společnosti</w:t>
      </w:r>
      <w:r>
        <w:t xml:space="preserve"> mají pětileté tempo růstu výdělků vyšší než 20 % ročně. Někteří finanční manažeři se drží růstových akcií </w:t>
      </w:r>
      <w:r>
        <w:rPr>
          <w:color w:val="860E04"/>
        </w:rPr>
        <w:t xml:space="preserve">na úkor těch, </w:t>
      </w:r>
      <w:r>
        <w:rPr>
          <w:color w:val="FBC206"/>
        </w:rPr>
        <w:t>které</w:t>
      </w:r>
      <w:r>
        <w:rPr>
          <w:color w:val="860E04"/>
        </w:rPr>
        <w:t xml:space="preserve"> stoupají a klesají spolu s ekonomickým cyklem</w:t>
      </w:r>
      <w:r>
        <w:t xml:space="preserve">. "Jednou událostí </w:t>
      </w:r>
      <w:r>
        <w:rPr>
          <w:color w:val="6EAB9B"/>
        </w:rPr>
        <w:t>čtvrtého čtvrtletí</w:t>
      </w:r>
      <w:r>
        <w:t xml:space="preserve"> bude, že </w:t>
      </w:r>
      <w:r>
        <w:rPr>
          <w:color w:val="F2CDFE"/>
        </w:rPr>
        <w:t>od společností citlivých na ekonomiku</w:t>
      </w:r>
      <w:r>
        <w:t xml:space="preserve"> přijde neobvyklý počet zklamání ohledně výdělků," říká </w:t>
      </w:r>
      <w:r>
        <w:rPr>
          <w:color w:val="9F6551"/>
        </w:rPr>
        <w:t xml:space="preserve">Stephen Boesel </w:t>
      </w:r>
      <w:r>
        <w:rPr>
          <w:color w:val="BCFEC6"/>
        </w:rPr>
        <w:t>ze společnosti T. Rowe Price</w:t>
      </w:r>
      <w:r>
        <w:t xml:space="preserve">. </w:t>
      </w:r>
      <w:r>
        <w:rPr>
          <w:color w:val="645341"/>
        </w:rPr>
        <w:t>James Wright, hlavní investiční úředník společnosti Banc One Asset Management</w:t>
      </w:r>
      <w:r>
        <w:t xml:space="preserve">, říká: "Prodáváme nepoměrný podíl společností podléhajících cyklickým výkyvům a kupujeme nepoměrný podíl vysoce ziskových akcií." Nedávno oklestil </w:t>
      </w:r>
      <w:r>
        <w:rPr>
          <w:color w:val="645341"/>
        </w:rPr>
        <w:t>svou</w:t>
      </w:r>
      <w:r>
        <w:t xml:space="preserve"> zásobu cenných papírů v majetku společností International Paper, Dow Chemical, Quantum Chemical, International Business Machines a Digital Equipment. Peníze investuje do společností Dress Barn, Circuit City Stores, Bruno's a Rubbermaid. Velké společnosti podléhající cyklickým změnám využívají "všechny dostupné triky ke stabilizaci výdělků", říká </w:t>
      </w:r>
      <w:r>
        <w:rPr>
          <w:color w:val="196956"/>
        </w:rPr>
        <w:t>Ronald Sloan</w:t>
      </w:r>
      <w:r>
        <w:t xml:space="preserve">. Uvádí IBM, </w:t>
      </w:r>
      <w:r>
        <w:rPr>
          <w:color w:val="760035"/>
        </w:rPr>
        <w:t>která</w:t>
      </w:r>
      <w:r>
        <w:t xml:space="preserve"> </w:t>
      </w:r>
      <w:r>
        <w:rPr>
          <w:color w:val="647A41"/>
        </w:rPr>
        <w:t>za třetí čtvrtletí</w:t>
      </w:r>
      <w:r>
        <w:t xml:space="preserve"> ohlásila 30% pokles výdělků a </w:t>
      </w:r>
      <w:r>
        <w:rPr>
          <w:color w:val="760035"/>
        </w:rPr>
        <w:t>která</w:t>
      </w:r>
      <w:r>
        <w:t xml:space="preserve"> minulý týden oznámila zpětnou koupi </w:t>
      </w:r>
      <w:r>
        <w:rPr>
          <w:color w:val="760035"/>
        </w:rPr>
        <w:t>svých</w:t>
      </w:r>
      <w:r>
        <w:t xml:space="preserve"> akcií ve výši 1 miliardy dolarů. "Řeknou vám, že interně nejsou schopni vytvářet vyšší zisky," říká </w:t>
      </w:r>
      <w:r>
        <w:rPr>
          <w:color w:val="196956"/>
        </w:rPr>
        <w:t>Ronald Sloan</w:t>
      </w:r>
      <w:r>
        <w:t xml:space="preserve">. "Když zpětně kupují akcie ve výši desetinásobku výdělků, ukazují tak, že se tempo zisku v rámci konkurenčních interních projektů pohybuje pod" zisky z akcií. IBM uvádí, že </w:t>
      </w:r>
      <w:r>
        <w:rPr>
          <w:color w:val="760035"/>
        </w:rPr>
        <w:t>své</w:t>
      </w:r>
      <w:r>
        <w:t xml:space="preserve"> akcie považuje za dobrou investici. Jenže ne </w:t>
      </w:r>
      <w:r>
        <w:rPr>
          <w:color w:val="496E76"/>
        </w:rPr>
        <w:t>všichni stratégové nebo finanční manažeři</w:t>
      </w:r>
      <w:r>
        <w:t xml:space="preserve"> jsou připraveni naprosto se vzdát společností podléhajících cyklickým výkyvům. </w:t>
      </w:r>
      <w:r>
        <w:rPr>
          <w:color w:val="E3F894"/>
        </w:rPr>
        <w:t xml:space="preserve">Růstové akcie mohou </w:t>
      </w:r>
      <w:r>
        <w:rPr>
          <w:color w:val="F9D7CD"/>
        </w:rPr>
        <w:t>v příštím roce</w:t>
      </w:r>
      <w:r>
        <w:rPr>
          <w:color w:val="E3F894"/>
        </w:rPr>
        <w:t xml:space="preserve"> dosáhnout horších výsledků než </w:t>
      </w:r>
      <w:r>
        <w:rPr>
          <w:color w:val="876128"/>
        </w:rPr>
        <w:t>akcie společností podléhajících cyklickým výkyvům</w:t>
      </w:r>
      <w:r>
        <w:rPr>
          <w:color w:val="E3F894"/>
        </w:rPr>
        <w:t>, pokud Federální ústřední banka za účelem podpory ekonomiky dopustí dostatečně velký pokles úrokových sazeb</w:t>
      </w:r>
      <w:r>
        <w:t xml:space="preserve">. Například </w:t>
      </w:r>
      <w:r>
        <w:rPr>
          <w:color w:val="F95475"/>
        </w:rPr>
        <w:t xml:space="preserve">Steven Einhorn </w:t>
      </w:r>
      <w:r>
        <w:rPr>
          <w:color w:val="61FC03"/>
        </w:rPr>
        <w:t>ze společnosti Goldman Sachs</w:t>
      </w:r>
      <w:r>
        <w:t xml:space="preserve"> </w:t>
      </w:r>
      <w:r>
        <w:rPr>
          <w:color w:val="F95475"/>
        </w:rPr>
        <w:t>si</w:t>
      </w:r>
      <w:r>
        <w:t xml:space="preserve"> </w:t>
      </w:r>
      <w:r>
        <w:rPr>
          <w:color w:val="E3F894"/>
        </w:rPr>
        <w:t>na tento scénář</w:t>
      </w:r>
      <w:r>
        <w:t xml:space="preserve"> vsází. Domnívá se, že investoři pro budoucí týdny uvažují o koupi akcií společností podléhajících cyklickým výkyvům stejně jako růstových akcií. Páteční aktivita na trhu Ceny akcií skončily </w:t>
      </w:r>
      <w:r>
        <w:rPr>
          <w:color w:val="F8907D"/>
        </w:rPr>
        <w:t>v pátek</w:t>
      </w:r>
      <w:r>
        <w:t xml:space="preserve"> v obchodování propadajícím se do ticha téměř beze změn. Obchodníci očekávali kolísavý burzovní den v důsledku toho, že v říjnu vyprší termínové obchody a opce </w:t>
      </w:r>
      <w:r>
        <w:rPr>
          <w:color w:val="A1A711"/>
        </w:rPr>
        <w:t>burzovního indexu</w:t>
      </w:r>
      <w:r>
        <w:t xml:space="preserve"> a přednostní práva na individuální akcie. </w:t>
      </w:r>
      <w:r>
        <w:rPr>
          <w:color w:val="01FB92"/>
        </w:rPr>
        <w:t>Došlo však k menšímu počtu cenových změn, než se čekalo</w:t>
      </w:r>
      <w:r>
        <w:t xml:space="preserve">. </w:t>
      </w:r>
      <w:r>
        <w:rPr>
          <w:color w:val="FD0F31"/>
        </w:rPr>
        <w:t>Na Newyorské burze</w:t>
      </w:r>
      <w:r>
        <w:t xml:space="preserve"> byly ohlášeny </w:t>
      </w:r>
      <w:r>
        <w:rPr>
          <w:color w:val="BE8485"/>
        </w:rPr>
        <w:t>nevyváženosti kupních příkazů na několik velkých akcií</w:t>
      </w:r>
      <w:r>
        <w:t xml:space="preserve">. Avšak </w:t>
      </w:r>
      <w:r>
        <w:rPr>
          <w:color w:val="C660FB"/>
        </w:rPr>
        <w:t>střediska balíkových obchodů s akciemi a finanční manažeři</w:t>
      </w:r>
      <w:r>
        <w:t xml:space="preserve"> vyvinuli smluvené úsilí vyrovnat </w:t>
      </w:r>
      <w:r>
        <w:rPr>
          <w:color w:val="BE8485"/>
        </w:rPr>
        <w:t>nerovnováhu</w:t>
      </w:r>
      <w:r>
        <w:t xml:space="preserve"> akciemi na prodej, uvedl jeden obchodník. Ve výsledku se </w:t>
      </w:r>
      <w:r>
        <w:rPr>
          <w:color w:val="A1A711"/>
        </w:rPr>
        <w:t>index Dow Jones Industrial Average</w:t>
      </w:r>
      <w:r>
        <w:t xml:space="preserve"> v poslední hodině obchodování v úzkých rozpětích snižoval a uzavřel o 5.94 výš na 2689.14. Objem </w:t>
      </w:r>
      <w:r>
        <w:rPr>
          <w:color w:val="FD0F31"/>
        </w:rPr>
        <w:t>Newyorské burzy cenných papírů</w:t>
      </w:r>
      <w:r>
        <w:t xml:space="preserve"> byl 164830000. Zisk na NYSE zaostával za poklesem v poměru 662 ku 829. </w:t>
      </w:r>
      <w:r>
        <w:rPr>
          <w:color w:val="120104"/>
        </w:rPr>
        <w:t>Index</w:t>
      </w:r>
      <w:r>
        <w:rPr>
          <w:color w:val="D48958"/>
        </w:rPr>
        <w:t xml:space="preserve"> </w:t>
      </w:r>
      <w:r>
        <w:rPr>
          <w:color w:val="05AEE8"/>
        </w:rPr>
        <w:t>za tento týden</w:t>
      </w:r>
      <w:r>
        <w:rPr>
          <w:color w:val="D48958"/>
        </w:rPr>
        <w:t xml:space="preserve"> získal </w:t>
      </w:r>
      <w:r>
        <w:rPr>
          <w:color w:val="C3C1BE"/>
        </w:rPr>
        <w:t>119.88 bodů, čili 4.7 %</w:t>
      </w:r>
      <w:r>
        <w:rPr>
          <w:color w:val="D48958"/>
        </w:rPr>
        <w:t xml:space="preserve">, </w:t>
      </w:r>
      <w:r>
        <w:rPr>
          <w:color w:val="C3C1BE"/>
        </w:rPr>
        <w:t>což</w:t>
      </w:r>
      <w:r>
        <w:rPr>
          <w:color w:val="D48958"/>
        </w:rPr>
        <w:t xml:space="preserve"> je vůbec nejvyšší bodový týdenní nárůst a více než 50% odraz </w:t>
      </w:r>
      <w:r>
        <w:rPr>
          <w:color w:val="9F98F8"/>
        </w:rPr>
        <w:t xml:space="preserve">z bodové ztráty ve výši 190.58, </w:t>
      </w:r>
      <w:r>
        <w:rPr>
          <w:color w:val="1167D9"/>
        </w:rPr>
        <w:t>která</w:t>
      </w:r>
      <w:r>
        <w:rPr>
          <w:color w:val="9F98F8"/>
        </w:rPr>
        <w:t xml:space="preserve"> byla </w:t>
      </w:r>
      <w:r>
        <w:rPr>
          <w:color w:val="D19012"/>
        </w:rPr>
        <w:t>u indexu</w:t>
      </w:r>
      <w:r>
        <w:rPr>
          <w:color w:val="9F98F8"/>
        </w:rPr>
        <w:t xml:space="preserve"> zaznamenána </w:t>
      </w:r>
      <w:r>
        <w:rPr>
          <w:color w:val="B7D802"/>
        </w:rPr>
        <w:t>13. října</w:t>
      </w:r>
      <w:r>
        <w:t xml:space="preserve">. Průměry širšího trhu se </w:t>
      </w:r>
      <w:r>
        <w:rPr>
          <w:color w:val="F8907D"/>
        </w:rPr>
        <w:t>za poslední burzovní den</w:t>
      </w:r>
      <w:r>
        <w:t xml:space="preserve"> změnily jen mírně. </w:t>
      </w:r>
      <w:r>
        <w:rPr>
          <w:color w:val="826392"/>
        </w:rPr>
        <w:t>Index Standard &amp; Poor's 500-Stock Index</w:t>
      </w:r>
      <w:r>
        <w:t xml:space="preserve"> posílil o 0.03 na 347.16, </w:t>
      </w:r>
      <w:r>
        <w:rPr>
          <w:color w:val="5E7A6A"/>
        </w:rPr>
        <w:t>Dow Jones Equity Market Index</w:t>
      </w:r>
      <w:r>
        <w:t xml:space="preserve"> propadl o 0.02 na 325.50 a </w:t>
      </w:r>
      <w:r>
        <w:rPr>
          <w:color w:val="B29869"/>
        </w:rPr>
        <w:t>New York Stock Exchange Composite Index</w:t>
      </w:r>
      <w:r>
        <w:t xml:space="preserve"> propadl o 0.05 na 192.12. Většina </w:t>
      </w:r>
      <w:r>
        <w:rPr>
          <w:color w:val="D48958"/>
        </w:rPr>
        <w:t xml:space="preserve">nárůstu </w:t>
      </w:r>
      <w:r>
        <w:rPr>
          <w:color w:val="120104"/>
        </w:rPr>
        <w:t>indexu</w:t>
      </w:r>
      <w:r>
        <w:rPr>
          <w:color w:val="D48958"/>
        </w:rPr>
        <w:t xml:space="preserve"> </w:t>
      </w:r>
      <w:r>
        <w:rPr>
          <w:color w:val="05AEE8"/>
        </w:rPr>
        <w:t>z minulého týdne</w:t>
      </w:r>
      <w:r>
        <w:t xml:space="preserve"> se odehrála </w:t>
      </w:r>
      <w:r>
        <w:rPr>
          <w:color w:val="1D0051"/>
        </w:rPr>
        <w:t xml:space="preserve">v pondělí, </w:t>
      </w:r>
      <w:r>
        <w:rPr>
          <w:color w:val="8BE7FC"/>
        </w:rPr>
        <w:t>kdy</w:t>
      </w:r>
      <w:r>
        <w:rPr>
          <w:color w:val="1D0051"/>
        </w:rPr>
        <w:t xml:space="preserve"> </w:t>
      </w:r>
      <w:r>
        <w:rPr>
          <w:color w:val="76E0C1"/>
        </w:rPr>
        <w:t>index</w:t>
      </w:r>
      <w:r>
        <w:rPr>
          <w:color w:val="1D0051"/>
        </w:rPr>
        <w:t xml:space="preserve"> vzrostl o 88.12 bodů, když se hráči na trhu vrhli na emisi spolehlivých akcií a vyhnuli se širšímu trhu</w:t>
      </w:r>
      <w:r>
        <w:t xml:space="preserve">. Tento kontrast se odrazil v nižších týdenních procentních ziscích zaznamenaných širšími průměry. </w:t>
      </w:r>
      <w:r>
        <w:rPr>
          <w:color w:val="826392"/>
        </w:rPr>
        <w:t>Index S&amp;P 500</w:t>
      </w:r>
      <w:r>
        <w:t xml:space="preserve"> se zvýšil o 4 %, </w:t>
      </w:r>
      <w:r>
        <w:rPr>
          <w:color w:val="5E7A6A"/>
        </w:rPr>
        <w:t>Dow Jones Equity Market index</w:t>
      </w:r>
      <w:r>
        <w:t xml:space="preserve"> stoupl o 3.7 % a </w:t>
      </w:r>
      <w:r>
        <w:rPr>
          <w:color w:val="B29869"/>
        </w:rPr>
        <w:t>New York Stock Exchange composite index</w:t>
      </w:r>
      <w:r>
        <w:t xml:space="preserve"> posílil o 3.5 %. Index Dow Jones Transportation Average poklesl o 32.71 na 1230.80 uprostřed obnoveného oslabení v oblasti leteckých dopravních společností. </w:t>
      </w:r>
      <w:r>
        <w:rPr>
          <w:color w:val="BACFA7"/>
        </w:rPr>
        <w:t>UAL sklouzl o 21 5/8 na 168 1/2 při 2.2 milionech akcií</w:t>
      </w:r>
      <w:r>
        <w:t xml:space="preserve">. </w:t>
      </w:r>
      <w:r>
        <w:rPr>
          <w:color w:val="11BA09"/>
        </w:rPr>
        <w:t>V průběhu týdne</w:t>
      </w:r>
      <w:r>
        <w:t xml:space="preserve"> UAL poklesl téměř o 40 %. </w:t>
      </w:r>
      <w:r>
        <w:rPr>
          <w:color w:val="BACFA7"/>
        </w:rPr>
        <w:t>Nejnovější pokles</w:t>
      </w:r>
      <w:r>
        <w:t xml:space="preserve"> následoval po rozhodnutí </w:t>
      </w:r>
      <w:r>
        <w:rPr>
          <w:color w:val="462C36"/>
        </w:rPr>
        <w:t xml:space="preserve">společnosti British Airways, </w:t>
      </w:r>
      <w:r>
        <w:rPr>
          <w:color w:val="65407D"/>
        </w:rPr>
        <w:t>která</w:t>
      </w:r>
      <w:r>
        <w:rPr>
          <w:color w:val="462C36"/>
        </w:rPr>
        <w:t xml:space="preserve"> podporovala nabídku výkupu akcií při ceně 300 dolarů za akcii pro UAL od skupiny pro řízení práce</w:t>
      </w:r>
      <w:r>
        <w:t xml:space="preserve">, že se nebude podílet na žádné přepracované finanční nabídce. </w:t>
      </w:r>
      <w:r>
        <w:rPr>
          <w:color w:val="462C36"/>
        </w:rPr>
        <w:t>Společnost British Airways</w:t>
      </w:r>
      <w:r>
        <w:t xml:space="preserve"> propadla o 1 na 31 7/8. Zatímco většina dalších emisí leteckých dopravních společností chytila narážku od UAL, </w:t>
      </w:r>
      <w:r>
        <w:rPr>
          <w:color w:val="491803"/>
        </w:rPr>
        <w:t>společnost USAir Group</w:t>
      </w:r>
      <w:r>
        <w:t xml:space="preserve"> posílila o 1 3/4 na 43 1/4 při 1.5 milionu akcií uprostřed spekulace o možném návrhu na převzetí </w:t>
      </w:r>
      <w:r>
        <w:rPr>
          <w:color w:val="F5D2A8"/>
        </w:rPr>
        <w:t>ze strany investora Marvina Davise</w:t>
      </w:r>
      <w:r>
        <w:t xml:space="preserve">. Deník USA Today oznámil, že </w:t>
      </w:r>
      <w:r>
        <w:rPr>
          <w:color w:val="F5D2A8"/>
        </w:rPr>
        <w:t xml:space="preserve">Marvin Davis, </w:t>
      </w:r>
      <w:r>
        <w:rPr>
          <w:color w:val="03422C"/>
        </w:rPr>
        <w:t>který</w:t>
      </w:r>
      <w:r>
        <w:rPr>
          <w:color w:val="F5D2A8"/>
        </w:rPr>
        <w:t xml:space="preserve"> se držel UAL </w:t>
      </w:r>
      <w:r>
        <w:rPr>
          <w:color w:val="72A46E"/>
        </w:rPr>
        <w:t xml:space="preserve">do středy, </w:t>
      </w:r>
      <w:r>
        <w:rPr>
          <w:color w:val="128EAC"/>
        </w:rPr>
        <w:t>kdy</w:t>
      </w:r>
      <w:r>
        <w:rPr>
          <w:color w:val="72A46E"/>
        </w:rPr>
        <w:t xml:space="preserve"> </w:t>
      </w:r>
      <w:r>
        <w:rPr>
          <w:color w:val="47545E"/>
        </w:rPr>
        <w:t>svou</w:t>
      </w:r>
      <w:r>
        <w:rPr>
          <w:color w:val="72A46E"/>
        </w:rPr>
        <w:t xml:space="preserve"> nabídku stáhl</w:t>
      </w:r>
      <w:r>
        <w:t xml:space="preserve">, získal přibližný podíl 3 % </w:t>
      </w:r>
      <w:r>
        <w:rPr>
          <w:color w:val="491803"/>
        </w:rPr>
        <w:t>ve společnosti USAir</w:t>
      </w:r>
      <w:r>
        <w:t xml:space="preserve">. </w:t>
      </w:r>
      <w:r>
        <w:rPr>
          <w:color w:val="B95C69"/>
        </w:rPr>
        <w:t>Unocal</w:t>
      </w:r>
      <w:r>
        <w:t xml:space="preserve"> propadl o 1 1/2 na 52 1/4 a </w:t>
      </w:r>
      <w:r>
        <w:rPr>
          <w:color w:val="A14D12"/>
        </w:rPr>
        <w:t>společnost Burlington Resources</w:t>
      </w:r>
      <w:r>
        <w:t xml:space="preserve"> oslabila o 7/8 na 45 5/8. </w:t>
      </w:r>
      <w:r>
        <w:rPr>
          <w:color w:val="C4C8FA"/>
        </w:rPr>
        <w:t xml:space="preserve">Na jednání s analytiky rozptýlili </w:t>
      </w:r>
      <w:r>
        <w:rPr>
          <w:color w:val="372A55"/>
        </w:rPr>
        <w:t xml:space="preserve">zástupci </w:t>
      </w:r>
      <w:r>
        <w:rPr>
          <w:color w:val="3F3610"/>
        </w:rPr>
        <w:t>společnosti British Petroleum</w:t>
      </w:r>
      <w:r>
        <w:rPr>
          <w:color w:val="C4C8FA"/>
        </w:rPr>
        <w:t xml:space="preserve"> spekulaci o tom, že </w:t>
      </w:r>
      <w:r>
        <w:rPr>
          <w:color w:val="D3A2C6"/>
        </w:rPr>
        <w:t>tato společnost</w:t>
      </w:r>
      <w:r>
        <w:rPr>
          <w:color w:val="C4C8FA"/>
        </w:rPr>
        <w:t xml:space="preserve"> možná převezme americkou naftovou společnost, jak uvádí Dow Jones Professional Investor Report</w:t>
      </w:r>
      <w:r>
        <w:t xml:space="preserve">. </w:t>
      </w:r>
      <w:r>
        <w:rPr>
          <w:color w:val="B95C69"/>
        </w:rPr>
        <w:t>Unocal</w:t>
      </w:r>
      <w:r>
        <w:t xml:space="preserve"> i </w:t>
      </w:r>
      <w:r>
        <w:rPr>
          <w:color w:val="A14D12"/>
        </w:rPr>
        <w:t>Burlington</w:t>
      </w:r>
      <w:r>
        <w:t xml:space="preserve"> byly považovány za potenciální cíle nabídky </w:t>
      </w:r>
      <w:r>
        <w:rPr>
          <w:color w:val="719FFA"/>
        </w:rPr>
        <w:t>ze strany společnosti British Petroleum</w:t>
      </w:r>
      <w:r>
        <w:t xml:space="preserve">. Akcie společností zabývajících se výrobky z papíru a ze dřeva poklesly poté, co </w:t>
      </w:r>
      <w:r>
        <w:rPr>
          <w:color w:val="0D841A"/>
        </w:rPr>
        <w:t>společnost Smith Barney, Harris Upham &amp; Co.</w:t>
      </w:r>
      <w:r>
        <w:t xml:space="preserve"> snížila hodnocení investic řady emisí uvedených dvou oblastí, </w:t>
      </w:r>
      <w:r>
        <w:rPr>
          <w:color w:val="4C5B32"/>
        </w:rPr>
        <w:t>které</w:t>
      </w:r>
      <w:r>
        <w:t xml:space="preserve"> bylo založeno na předpokladu, že nejisté ceny ostře poklesnou. Společnost International Paper poklesla o 5/8 na 51, společnost Georgia-Pacific propadla o 1 3/4 na 56 1/4, společnost Stone Container prudce klesla o 1 1/2 na 26 5/8, Great Northern Nekoosa poklesla o 5/8 na 38 3/8 a Weyerhaeuser oslabila o 7/8 na 28 1/8. </w:t>
      </w:r>
      <w:r>
        <w:rPr>
          <w:color w:val="9DB3B7"/>
        </w:rPr>
        <w:t>Společnost Dun &amp; Bradstreet</w:t>
      </w:r>
      <w:r>
        <w:t xml:space="preserve"> poklesla o 3/4 na 51 1/8 při 1.9 milionech akcií na základě nejistoty ohledně vyhlídek na výdělky </w:t>
      </w:r>
      <w:r>
        <w:rPr>
          <w:color w:val="9DB3B7"/>
        </w:rPr>
        <w:t>společnosti</w:t>
      </w:r>
      <w:r>
        <w:t xml:space="preserve">. </w:t>
      </w:r>
      <w:r>
        <w:rPr>
          <w:color w:val="B14F8F"/>
        </w:rPr>
        <w:t>Společnost Merrill Lynch</w:t>
      </w:r>
      <w:r>
        <w:t xml:space="preserve"> ve čtvrtek snížila </w:t>
      </w:r>
      <w:r>
        <w:rPr>
          <w:color w:val="B14F8F"/>
        </w:rPr>
        <w:t>své</w:t>
      </w:r>
      <w:r>
        <w:t xml:space="preserve"> hodnocení a odhad výdělků </w:t>
      </w:r>
      <w:r>
        <w:rPr>
          <w:color w:val="747103"/>
        </w:rPr>
        <w:t>za rok 1990</w:t>
      </w:r>
      <w:r>
        <w:t xml:space="preserve"> a uvedla oslabení </w:t>
      </w:r>
      <w:r>
        <w:rPr>
          <w:color w:val="B14F8F"/>
        </w:rPr>
        <w:t>svých</w:t>
      </w:r>
      <w:r>
        <w:t xml:space="preserve"> obchodů při hodnocení úvěruschopnosti. </w:t>
      </w:r>
      <w:r>
        <w:rPr>
          <w:color w:val="9F816D"/>
        </w:rPr>
        <w:t xml:space="preserve">Společnost Lamson &amp; Sessions, </w:t>
      </w:r>
      <w:r>
        <w:rPr>
          <w:color w:val="D26A5B"/>
        </w:rPr>
        <w:t>která</w:t>
      </w:r>
      <w:r>
        <w:rPr>
          <w:color w:val="9F816D"/>
        </w:rPr>
        <w:t xml:space="preserve"> uvedla výrazně nižší výdělky </w:t>
      </w:r>
      <w:r>
        <w:rPr>
          <w:color w:val="8B934B"/>
        </w:rPr>
        <w:t>za třetí čtvrtletí</w:t>
      </w:r>
      <w:r>
        <w:rPr>
          <w:color w:val="9F816D"/>
        </w:rPr>
        <w:t xml:space="preserve"> a předvídá, že výsledky </w:t>
      </w:r>
      <w:r>
        <w:rPr>
          <w:color w:val="F98500"/>
        </w:rPr>
        <w:t>za čtvrté čtvrtletí</w:t>
      </w:r>
      <w:r>
        <w:rPr>
          <w:color w:val="9F816D"/>
        </w:rPr>
        <w:t xml:space="preserve"> by mohly být "dokonce blízko mrtvého bodu</w:t>
      </w:r>
      <w:r>
        <w:t xml:space="preserve">", propadla o 1/2 na 9 1/4. </w:t>
      </w:r>
      <w:r>
        <w:rPr>
          <w:color w:val="002935"/>
        </w:rPr>
        <w:t>Společnost Winnebago Industries</w:t>
      </w:r>
      <w:r>
        <w:t xml:space="preserve"> sklouzla o 5/8 na 5 1/4. </w:t>
      </w:r>
      <w:r>
        <w:rPr>
          <w:color w:val="002935"/>
        </w:rPr>
        <w:t xml:space="preserve">Tato společnost, </w:t>
      </w:r>
      <w:r>
        <w:rPr>
          <w:color w:val="D7F3FE"/>
        </w:rPr>
        <w:t>která</w:t>
      </w:r>
      <w:r>
        <w:rPr>
          <w:color w:val="002935"/>
        </w:rPr>
        <w:t xml:space="preserve"> oznámila, že </w:t>
      </w:r>
      <w:r>
        <w:rPr>
          <w:color w:val="D7F3FE"/>
        </w:rPr>
        <w:t>její</w:t>
      </w:r>
      <w:r>
        <w:rPr>
          <w:color w:val="002935"/>
        </w:rPr>
        <w:t xml:space="preserve"> ztráty za fiskální čtvrtletí končící 26. srpna se oproti předchozímu roku rozšířily</w:t>
      </w:r>
      <w:r>
        <w:t xml:space="preserve">, v reakci na oslabení výdělků snížila </w:t>
      </w:r>
      <w:r>
        <w:rPr>
          <w:color w:val="002935"/>
        </w:rPr>
        <w:t>své</w:t>
      </w:r>
      <w:r>
        <w:t xml:space="preserve"> pololetní dividendy o polovinu. </w:t>
      </w:r>
      <w:r>
        <w:rPr>
          <w:color w:val="FCB899"/>
        </w:rPr>
        <w:t>Společnost MassMutual Corporate Investors</w:t>
      </w:r>
      <w:r>
        <w:t xml:space="preserve"> propadla o 3 na 29 poté, co oznámila, že čtvrtletní dividendy jsou </w:t>
      </w:r>
      <w:r>
        <w:rPr>
          <w:color w:val="1C0720"/>
        </w:rPr>
        <w:t xml:space="preserve">ve výši </w:t>
      </w:r>
      <w:r>
        <w:rPr>
          <w:color w:val="6B5F61"/>
        </w:rPr>
        <w:t>70 centů za akcii</w:t>
      </w:r>
      <w:r>
        <w:rPr>
          <w:color w:val="1C0720"/>
        </w:rPr>
        <w:t xml:space="preserve">, </w:t>
      </w:r>
      <w:r>
        <w:rPr>
          <w:color w:val="6B5F61"/>
        </w:rPr>
        <w:t>což</w:t>
      </w:r>
      <w:r>
        <w:rPr>
          <w:color w:val="1C0720"/>
        </w:rPr>
        <w:t xml:space="preserve"> je snížení z 95 centů za akcii</w:t>
      </w:r>
      <w:r>
        <w:t>.</w:t>
      </w:r>
    </w:p>
    <w:p>
      <w:r>
        <w:rPr>
          <w:b/>
        </w:rPr>
        <w:t>Document number 1183</w:t>
      </w:r>
    </w:p>
    <w:p>
      <w:r>
        <w:rPr>
          <w:b/>
        </w:rPr>
        <w:t>Document identifier: wsj1481-001</w:t>
      </w:r>
    </w:p>
    <w:p>
      <w:r>
        <w:rPr>
          <w:color w:val="310106"/>
        </w:rPr>
        <w:t>Společnost Stoneridge Resources Inc.</w:t>
      </w:r>
      <w:r>
        <w:t xml:space="preserve"> uvedla, že zahájí nabídku </w:t>
      </w:r>
      <w:r>
        <w:rPr>
          <w:color w:val="04640D"/>
        </w:rPr>
        <w:t>práv na 2.6 milionu kmenových akcií oceněných na 22750000 dolarů</w:t>
      </w:r>
      <w:r>
        <w:t xml:space="preserve">. </w:t>
      </w:r>
      <w:r>
        <w:rPr>
          <w:color w:val="310106"/>
        </w:rPr>
        <w:t>Tato realitní holdingová společnost z Bloomfield Hills v Michiganu</w:t>
      </w:r>
      <w:r>
        <w:t xml:space="preserve"> uvedla, </w:t>
      </w:r>
      <w:r>
        <w:rPr>
          <w:color w:val="FEFB0A"/>
        </w:rPr>
        <w:t xml:space="preserve">že 26. října nabídne registrovaným akcionářům </w:t>
      </w:r>
      <w:r>
        <w:rPr>
          <w:color w:val="FB5514"/>
        </w:rPr>
        <w:t>tato práva</w:t>
      </w:r>
      <w:r>
        <w:rPr>
          <w:color w:val="FEFB0A"/>
        </w:rPr>
        <w:t xml:space="preserve"> za 8.75 dolaru za akcii</w:t>
      </w:r>
      <w:r>
        <w:t xml:space="preserve">. </w:t>
      </w:r>
      <w:r>
        <w:rPr>
          <w:color w:val="FEFB0A"/>
        </w:rPr>
        <w:t>Nabídka</w:t>
      </w:r>
      <w:r>
        <w:t xml:space="preserve"> platí do 30. listopadu. </w:t>
      </w:r>
      <w:r>
        <w:rPr>
          <w:color w:val="310106"/>
        </w:rPr>
        <w:t>Společnost</w:t>
      </w:r>
      <w:r>
        <w:t xml:space="preserve"> uvedla, že výtěžek </w:t>
      </w:r>
      <w:r>
        <w:rPr>
          <w:color w:val="FEFB0A"/>
        </w:rPr>
        <w:t>z nabídky</w:t>
      </w:r>
      <w:r>
        <w:t xml:space="preserve"> využije na snížení dluhu a na všeobecné účely </w:t>
      </w:r>
      <w:r>
        <w:rPr>
          <w:color w:val="310106"/>
        </w:rPr>
        <w:t>společnosti</w:t>
      </w:r>
      <w:r>
        <w:t xml:space="preserve"> včetně akvizic. </w:t>
      </w:r>
      <w:r>
        <w:rPr>
          <w:color w:val="E115C0"/>
        </w:rPr>
        <w:t>Akcionáři</w:t>
      </w:r>
      <w:r>
        <w:t xml:space="preserve"> mohou zakoupit jednu akcii za emisní cenu </w:t>
      </w:r>
      <w:r>
        <w:rPr>
          <w:color w:val="00587F"/>
        </w:rPr>
        <w:t xml:space="preserve">výměnou za každé čtyři akcie </w:t>
      </w:r>
      <w:r>
        <w:rPr>
          <w:color w:val="0BC582"/>
        </w:rPr>
        <w:t>společnosti</w:t>
      </w:r>
      <w:r>
        <w:rPr>
          <w:color w:val="00587F"/>
        </w:rPr>
        <w:t xml:space="preserve">, </w:t>
      </w:r>
      <w:r>
        <w:rPr>
          <w:color w:val="FEB8C8"/>
        </w:rPr>
        <w:t>které</w:t>
      </w:r>
      <w:r>
        <w:rPr>
          <w:color w:val="00587F"/>
        </w:rPr>
        <w:t xml:space="preserve"> vlastní</w:t>
      </w:r>
      <w:r>
        <w:t xml:space="preserve">. </w:t>
      </w:r>
      <w:r>
        <w:rPr>
          <w:color w:val="9E8317"/>
        </w:rPr>
        <w:t xml:space="preserve">Akcionáři, </w:t>
      </w:r>
      <w:r>
        <w:rPr>
          <w:color w:val="01190F"/>
        </w:rPr>
        <w:t>kteří</w:t>
      </w:r>
      <w:r>
        <w:rPr>
          <w:color w:val="9E8317"/>
        </w:rPr>
        <w:t xml:space="preserve"> uplatní veškerá </w:t>
      </w:r>
      <w:r>
        <w:rPr>
          <w:color w:val="01190F"/>
        </w:rPr>
        <w:t>svá</w:t>
      </w:r>
      <w:r>
        <w:rPr>
          <w:color w:val="9E8317"/>
        </w:rPr>
        <w:t xml:space="preserve"> práva</w:t>
      </w:r>
      <w:r>
        <w:t xml:space="preserve">, mohou zakoupit další akcie, uvedla </w:t>
      </w:r>
      <w:r>
        <w:rPr>
          <w:color w:val="310106"/>
        </w:rPr>
        <w:t>společnost</w:t>
      </w:r>
      <w:r>
        <w:t xml:space="preserve">. </w:t>
      </w:r>
      <w:r>
        <w:rPr>
          <w:color w:val="310106"/>
        </w:rPr>
        <w:t>Společnost</w:t>
      </w:r>
      <w:r>
        <w:t xml:space="preserve"> dále uvedla, že má možnost zvýšit </w:t>
      </w:r>
      <w:r>
        <w:rPr>
          <w:color w:val="FEFB0A"/>
        </w:rPr>
        <w:t>nabídku</w:t>
      </w:r>
      <w:r>
        <w:t xml:space="preserve"> až o 35000 akcií.</w:t>
      </w:r>
    </w:p>
    <w:p>
      <w:r>
        <w:rPr>
          <w:b/>
        </w:rPr>
        <w:t>Document number 1184</w:t>
      </w:r>
    </w:p>
    <w:p>
      <w:r>
        <w:rPr>
          <w:b/>
        </w:rPr>
        <w:t>Document identifier: wsj1482-001</w:t>
      </w:r>
    </w:p>
    <w:p>
      <w:r>
        <w:t xml:space="preserve">Tento týden jsou podle Zprávy skupiny Dow-Jones o kapitálových trzích k prodeji předběžně naplánovány následující nabídky přeložené americkým Ministerstvem financí, společnostmi a městy: 15.6 miliardy dolarů v tříměsíčních a šestiměsíčních směnkách. 10 miliard dolarů ve dvouletých pokladničních poukázkách. Resolution Funding Corp. nabízí k prodeji 4.5 miliardy dolarů ve 30 letých dluhopisech. Aim Prime Rate Plus Fund Inc. - 10 milionů kmenových akcií </w:t>
      </w:r>
      <w:r>
        <w:rPr>
          <w:color w:val="310106"/>
        </w:rPr>
        <w:t>prostřednictvím společnosti PaineWebber Inc</w:t>
      </w:r>
      <w:r>
        <w:t xml:space="preserve">. Allied Capital Corp. II - 6500000 kmenových akcií </w:t>
      </w:r>
      <w:r>
        <w:rPr>
          <w:color w:val="04640D"/>
        </w:rPr>
        <w:t>prostřednictvím společnosti Shearson Lehman Hutton Inc</w:t>
      </w:r>
      <w:r>
        <w:t xml:space="preserve">. American Cyanamid Co. - 1250000 kmenových akcií </w:t>
      </w:r>
      <w:r>
        <w:rPr>
          <w:color w:val="FEFB0A"/>
        </w:rPr>
        <w:t>prostřednictvím společnosti Merrill Lynch Capital Markets</w:t>
      </w:r>
      <w:r>
        <w:t xml:space="preserve">. Associated Natural Gas Corp. - 1400000 kmenových akcií prostřednictvím společnosti Dillon Read &amp; Co. B &amp; H Crude Carriers Ltd. - čtyři miliony kmenových akcií </w:t>
      </w:r>
      <w:r>
        <w:rPr>
          <w:color w:val="FB5514"/>
        </w:rPr>
        <w:t>prostřednictvím společnosti Salomon Brothers Inc</w:t>
      </w:r>
      <w:r>
        <w:t xml:space="preserve">. Baldwin Technology Co. - 2600000 kmenových akcií třídy A </w:t>
      </w:r>
      <w:r>
        <w:rPr>
          <w:color w:val="E115C0"/>
        </w:rPr>
        <w:t>prostřednictvím společnosti Smith Barney, Harris Upham &amp; Co</w:t>
      </w:r>
      <w:r>
        <w:t xml:space="preserve">. Blockbuster Entertainment Corp. - 250 milionů dolarů (jmenovitá částka) v opčních obligacích s proměnlivým výnosem </w:t>
      </w:r>
      <w:r>
        <w:rPr>
          <w:color w:val="FEFB0A"/>
        </w:rPr>
        <w:t>prostřednictvím společnosti Merrill Lynch</w:t>
      </w:r>
      <w:r>
        <w:t xml:space="preserve">. Chemex Pharmaceuticals Inc. - 1200000 jednotek </w:t>
      </w:r>
      <w:r>
        <w:rPr>
          <w:color w:val="310106"/>
        </w:rPr>
        <w:t>prostřednictvím společnosti PaineWebber</w:t>
      </w:r>
      <w:r>
        <w:t xml:space="preserve">. Immune Response Corp. - tři miliony kmenových akcií </w:t>
      </w:r>
      <w:r>
        <w:rPr>
          <w:color w:val="FEFB0A"/>
        </w:rPr>
        <w:t>prostřednictvím společnosti Merrill Lynch</w:t>
      </w:r>
      <w:r>
        <w:t xml:space="preserve">. Marsam Pharmaceuticals Inc. - 1300000 kmenových akcií </w:t>
      </w:r>
      <w:r>
        <w:rPr>
          <w:color w:val="E115C0"/>
        </w:rPr>
        <w:t>prostřednictvím společnosti Smith Barney, Harris Upham</w:t>
      </w:r>
      <w:r>
        <w:t xml:space="preserve">. RMI Titanium Co. - 15 milionů kmenových akcií </w:t>
      </w:r>
      <w:r>
        <w:rPr>
          <w:color w:val="FB5514"/>
        </w:rPr>
        <w:t>prostřednictvím společnosti Salomon Brothers Inc</w:t>
      </w:r>
      <w:r>
        <w:t xml:space="preserve">. Tidewater Inc. - 4631400 kmenových akcií </w:t>
      </w:r>
      <w:r>
        <w:rPr>
          <w:color w:val="FB5514"/>
        </w:rPr>
        <w:t>prostřednictvím společnosti Salomon Brothers Inc</w:t>
      </w:r>
      <w:r>
        <w:t xml:space="preserve">. Massachusetts - přibližně 230 milionů dolarů v obecných dluhopisech, konsolidovaná půjčka </w:t>
      </w:r>
      <w:r>
        <w:rPr>
          <w:color w:val="00587F"/>
        </w:rPr>
        <w:t>z 1989</w:t>
      </w:r>
      <w:r>
        <w:t xml:space="preserve">, série D, prostřednictvím konkurenční nabídky. Okres Montgomery, Maryland - 75 milionů dolarů v obecných konsolidovaných veřejně prospěšných obligacích </w:t>
      </w:r>
      <w:r>
        <w:rPr>
          <w:color w:val="00587F"/>
        </w:rPr>
        <w:t>z roku 1989</w:t>
      </w:r>
      <w:r>
        <w:t xml:space="preserve">, série B, prostřednictvím konkurenční nabídky. Úřad v Trinity River, </w:t>
      </w:r>
      <w:r>
        <w:rPr>
          <w:color w:val="0BC582"/>
        </w:rPr>
        <w:t>Texas</w:t>
      </w:r>
      <w:r>
        <w:t xml:space="preserve"> - 134750000 dolarů v příjmových obligacích na zlepšení oblastního systému odpadních vod, série 1989, prostřednictvím konkurenční nabídky. Město a okres Honolulu, Havaj - 75 milionů dolarů v autorizovaných obligacích, </w:t>
      </w:r>
      <w:r>
        <w:rPr>
          <w:color w:val="00587F"/>
        </w:rPr>
        <w:t>1989</w:t>
      </w:r>
      <w:r>
        <w:t xml:space="preserve"> série B, splatné 1993-2009, prostřednictvím konkurenční nabídky. Beverly Hills - 110 milionů dolarů v certifikátech o účasti na projektu občanského centra, série 1989, prostřednictvím skupiny Goldman, Sachs &amp; Co. </w:t>
      </w:r>
      <w:r>
        <w:rPr>
          <w:color w:val="FEB8C8"/>
        </w:rPr>
        <w:t>Školní obvod okresu Broward, Florida</w:t>
      </w:r>
      <w:r>
        <w:t xml:space="preserve"> - 185 milionů dolarů v obecných dluhopisech </w:t>
      </w:r>
      <w:r>
        <w:rPr>
          <w:color w:val="FEB8C8"/>
        </w:rPr>
        <w:t>školního obvodu</w:t>
      </w:r>
      <w:r>
        <w:t xml:space="preserve"> </w:t>
      </w:r>
      <w:r>
        <w:rPr>
          <w:color w:val="9E8317"/>
        </w:rPr>
        <w:t>prostřednictvím skupiny First Boston Corp</w:t>
      </w:r>
      <w:r>
        <w:t xml:space="preserve">. Úřad pro finanční záležitosti bydlení v Connecticutu - 132620000 dolarů v hypotekárních příjmových obligacích na bytovou výstavbu (úročených alternativní minimální daní i neúročených alternativní minimální daní) </w:t>
      </w:r>
      <w:r>
        <w:rPr>
          <w:color w:val="310106"/>
        </w:rPr>
        <w:t>prostřednictvím skupiny PaineWebber</w:t>
      </w:r>
      <w:r>
        <w:t xml:space="preserve">. Správa marylandského stadionu - 137550000 dolarů v obligacích úročených alternativní minimální daní (AMT) na pronájem sportovních zařízení, série 1989 D, prostřednictvím skupiny Morgan Stanley &amp; Co. Michigan - 80 milionů dolarů v obecných obligacích společnosti Michigan First včetně 70 milionů dolarů v obligacích na projekt ochrany životního prostředí a 10 milionů dolarů v obligacích na projekt volného času </w:t>
      </w:r>
      <w:r>
        <w:rPr>
          <w:color w:val="04640D"/>
        </w:rPr>
        <w:t>prostřednictvím skupiny Shearson Lehman Hutton</w:t>
      </w:r>
      <w:r>
        <w:t xml:space="preserve">. Úřad ekonomického rozvoje dálnic a turistického ruchu Západní Virginie - 143 milionů dolarů v obligacích na výstavbu dálnic, série 1989, </w:t>
      </w:r>
      <w:r>
        <w:rPr>
          <w:color w:val="310106"/>
        </w:rPr>
        <w:t>prostřednictvím skupiny PaineWebber</w:t>
      </w:r>
      <w:r>
        <w:t xml:space="preserve">. San Antonio, </w:t>
      </w:r>
      <w:r>
        <w:rPr>
          <w:color w:val="0BC582"/>
        </w:rPr>
        <w:t>Texas</w:t>
      </w:r>
      <w:r>
        <w:t xml:space="preserve"> - 640 milionů dolarů v náhradních příjmových obligacích na plyn a elektřinu, </w:t>
      </w:r>
      <w:r>
        <w:rPr>
          <w:color w:val="9E8317"/>
        </w:rPr>
        <w:t>prostřednictvím skupiny First Boston</w:t>
      </w:r>
      <w:r>
        <w:t>.</w:t>
      </w:r>
    </w:p>
    <w:p>
      <w:r>
        <w:rPr>
          <w:b/>
        </w:rPr>
        <w:t>Document number 1185</w:t>
      </w:r>
    </w:p>
    <w:p>
      <w:r>
        <w:rPr>
          <w:b/>
        </w:rPr>
        <w:t>Document identifier: wsj1483-001</w:t>
      </w:r>
    </w:p>
    <w:p>
      <w:r>
        <w:rPr>
          <w:color w:val="310106"/>
        </w:rPr>
        <w:t>SPOLEČNOST MCI COMMUNICATIONS Corp.</w:t>
      </w:r>
      <w:r>
        <w:t xml:space="preserve"> uvedla, že </w:t>
      </w:r>
      <w:r>
        <w:rPr>
          <w:color w:val="04640D"/>
        </w:rPr>
        <w:t>u Komise pro regulaci prodeje cenných papírů (SEC</w:t>
      </w:r>
      <w:r>
        <w:t xml:space="preserve">) podala </w:t>
      </w:r>
      <w:r>
        <w:rPr>
          <w:color w:val="FEFB0A"/>
        </w:rPr>
        <w:t xml:space="preserve">postupnou registraci na vydání </w:t>
      </w:r>
      <w:r>
        <w:rPr>
          <w:color w:val="FB5514"/>
        </w:rPr>
        <w:t>až 750 milionů dolarů v dlužných cenných papírech</w:t>
      </w:r>
      <w:r>
        <w:t xml:space="preserve">. Dluh bude zahrnovat střednědobé směnky prodávané prostřednictvím společností Merrill Lynch Capital Markets, Drexel Burnham Lambert Inc., Goldman, Sachs &amp; Co. a Salomon Brothers Inc. </w:t>
      </w:r>
      <w:r>
        <w:rPr>
          <w:color w:val="E115C0"/>
        </w:rPr>
        <w:t>Finanční prostředky</w:t>
      </w:r>
      <w:r>
        <w:t xml:space="preserve"> budou využity pro opětovné financování stávajícího dluhu </w:t>
      </w:r>
      <w:r>
        <w:rPr>
          <w:color w:val="310106"/>
        </w:rPr>
        <w:t>tohoto podniku z Washingtonu, D. C.</w:t>
      </w:r>
      <w:r>
        <w:t xml:space="preserve">, v nižších úrokových sazbách a pro další všeobecné účely. </w:t>
      </w:r>
      <w:r>
        <w:rPr>
          <w:color w:val="00587F"/>
        </w:rPr>
        <w:t xml:space="preserve">Datum, </w:t>
      </w:r>
      <w:r>
        <w:rPr>
          <w:color w:val="0BC582"/>
        </w:rPr>
        <w:t>kdy</w:t>
      </w:r>
      <w:r>
        <w:rPr>
          <w:color w:val="00587F"/>
        </w:rPr>
        <w:t xml:space="preserve"> </w:t>
      </w:r>
      <w:r>
        <w:rPr>
          <w:color w:val="FEB8C8"/>
        </w:rPr>
        <w:t>registrace</w:t>
      </w:r>
      <w:r>
        <w:rPr>
          <w:color w:val="00587F"/>
        </w:rPr>
        <w:t xml:space="preserve"> vstoupí v platnost</w:t>
      </w:r>
      <w:r>
        <w:t>, stanoví SEC.</w:t>
      </w:r>
    </w:p>
    <w:p>
      <w:r>
        <w:rPr>
          <w:b/>
        </w:rPr>
        <w:t>Document number 1186</w:t>
      </w:r>
    </w:p>
    <w:p>
      <w:r>
        <w:rPr>
          <w:b/>
        </w:rPr>
        <w:t>Document identifier: wsj1484-001</w:t>
      </w:r>
    </w:p>
    <w:p>
      <w:r>
        <w:rPr>
          <w:color w:val="310106"/>
        </w:rPr>
        <w:t xml:space="preserve">Skupina zahrnující ESL Partners Ltd., investiční společnost s ručením omezeným z </w:t>
      </w:r>
      <w:r>
        <w:rPr>
          <w:color w:val="04640D"/>
        </w:rPr>
        <w:t>Fort Worthu v Texasu</w:t>
      </w:r>
      <w:r>
        <w:rPr>
          <w:color w:val="310106"/>
        </w:rPr>
        <w:t xml:space="preserve">, a Richarda E. Rainwatera, bývalého poradce rodiny Bassů z </w:t>
      </w:r>
      <w:r>
        <w:rPr>
          <w:color w:val="04640D"/>
        </w:rPr>
        <w:t>Fort Worthu</w:t>
      </w:r>
      <w:r>
        <w:t xml:space="preserve">, uvedla, že snížila </w:t>
      </w:r>
      <w:r>
        <w:rPr>
          <w:color w:val="310106"/>
        </w:rPr>
        <w:t>svůj</w:t>
      </w:r>
      <w:r>
        <w:t xml:space="preserve"> podíl </w:t>
      </w:r>
      <w:r>
        <w:rPr>
          <w:color w:val="FEFB0A"/>
        </w:rPr>
        <w:t>ve společnosti Anacomp Inc.</w:t>
      </w:r>
      <w:r>
        <w:t xml:space="preserve"> na 3.6 % kmenových akcií v oběhu. </w:t>
      </w:r>
      <w:r>
        <w:rPr>
          <w:color w:val="FB5514"/>
        </w:rPr>
        <w:t>Při registraci u Komise pro regulaci prodeje cenných papírů</w:t>
      </w:r>
      <w:r>
        <w:t xml:space="preserve"> </w:t>
      </w:r>
      <w:r>
        <w:rPr>
          <w:color w:val="310106"/>
        </w:rPr>
        <w:t>skupina</w:t>
      </w:r>
      <w:r>
        <w:t xml:space="preserve"> uvedla, </w:t>
      </w:r>
      <w:r>
        <w:rPr>
          <w:color w:val="E115C0"/>
        </w:rPr>
        <w:t xml:space="preserve">že od 31. srpna do minulé středy prodala 1325900 kmenových akcií </w:t>
      </w:r>
      <w:r>
        <w:rPr>
          <w:color w:val="00587F"/>
        </w:rPr>
        <w:t>společnosti Anacomp</w:t>
      </w:r>
      <w:r>
        <w:rPr>
          <w:color w:val="E115C0"/>
        </w:rPr>
        <w:t xml:space="preserve"> za 4.48 až 5.84 dolaru za akcii</w:t>
      </w:r>
      <w:r>
        <w:t xml:space="preserve">, přičemž výsledkem byl pokles </w:t>
      </w:r>
      <w:r>
        <w:rPr>
          <w:color w:val="310106"/>
        </w:rPr>
        <w:t>jejího</w:t>
      </w:r>
      <w:r>
        <w:t xml:space="preserve"> vlastnictví na 1351662 akcií. </w:t>
      </w:r>
      <w:r>
        <w:rPr>
          <w:color w:val="FB5514"/>
        </w:rPr>
        <w:t>V registraci</w:t>
      </w:r>
      <w:r>
        <w:t xml:space="preserve"> nebyl </w:t>
      </w:r>
      <w:r>
        <w:rPr>
          <w:color w:val="E115C0"/>
        </w:rPr>
        <w:t>pro tyto prodeje</w:t>
      </w:r>
      <w:r>
        <w:t xml:space="preserve"> uveden žádný důvod. Zástupce </w:t>
      </w:r>
      <w:r>
        <w:rPr>
          <w:color w:val="FEFB0A"/>
        </w:rPr>
        <w:t>společnosti Anacomp</w:t>
      </w:r>
      <w:r>
        <w:t xml:space="preserve"> řekl, že </w:t>
      </w:r>
      <w:r>
        <w:rPr>
          <w:color w:val="FEFB0A"/>
        </w:rPr>
        <w:t>indianapoliský koncern zabývající se servisem počítačů</w:t>
      </w:r>
      <w:r>
        <w:t xml:space="preserve"> nemá </w:t>
      </w:r>
      <w:r>
        <w:rPr>
          <w:color w:val="E115C0"/>
        </w:rPr>
        <w:t xml:space="preserve">k prodeji </w:t>
      </w:r>
      <w:r>
        <w:rPr>
          <w:color w:val="00587F"/>
        </w:rPr>
        <w:t>svých</w:t>
      </w:r>
      <w:r>
        <w:rPr>
          <w:color w:val="E115C0"/>
        </w:rPr>
        <w:t xml:space="preserve"> akcií, </w:t>
      </w:r>
      <w:r>
        <w:rPr>
          <w:color w:val="0BC582"/>
        </w:rPr>
        <w:t>který</w:t>
      </w:r>
      <w:r>
        <w:rPr>
          <w:color w:val="E115C0"/>
        </w:rPr>
        <w:t xml:space="preserve"> </w:t>
      </w:r>
      <w:r>
        <w:rPr>
          <w:color w:val="FEB8C8"/>
        </w:rPr>
        <w:t>tato skupina</w:t>
      </w:r>
      <w:r>
        <w:rPr>
          <w:color w:val="E115C0"/>
        </w:rPr>
        <w:t xml:space="preserve"> uskutečnila</w:t>
      </w:r>
      <w:r>
        <w:t xml:space="preserve">, co dodat. V březnu </w:t>
      </w:r>
      <w:r>
        <w:rPr>
          <w:color w:val="310106"/>
        </w:rPr>
        <w:t>skupina</w:t>
      </w:r>
      <w:r>
        <w:t xml:space="preserve"> zveřejnila, že má </w:t>
      </w:r>
      <w:r>
        <w:rPr>
          <w:color w:val="FEFB0A"/>
        </w:rPr>
        <w:t>ve společnosti Anacomp</w:t>
      </w:r>
      <w:r>
        <w:t xml:space="preserve"> pro investiční účely 7.2% podíl. Pak uvedla, že ohledně </w:t>
      </w:r>
      <w:r>
        <w:rPr>
          <w:color w:val="310106"/>
        </w:rPr>
        <w:t>svých</w:t>
      </w:r>
      <w:r>
        <w:t xml:space="preserve"> investic vedla a i nadále povede s vedením </w:t>
      </w:r>
      <w:r>
        <w:rPr>
          <w:color w:val="FEFB0A"/>
        </w:rPr>
        <w:t>společnosti Anacomp</w:t>
      </w:r>
      <w:r>
        <w:t xml:space="preserve"> diskuzi.</w:t>
      </w:r>
    </w:p>
    <w:p>
      <w:r>
        <w:rPr>
          <w:b/>
        </w:rPr>
        <w:t>Document number 1187</w:t>
      </w:r>
    </w:p>
    <w:p>
      <w:r>
        <w:rPr>
          <w:b/>
        </w:rPr>
        <w:t>Document identifier: wsj1485-001</w:t>
      </w:r>
    </w:p>
    <w:p>
      <w:r>
        <w:rPr>
          <w:color w:val="310106"/>
        </w:rPr>
        <w:t>Společnost Home Beneficial Corp. z Richmondu ve Virginii</w:t>
      </w:r>
      <w:r>
        <w:t xml:space="preserve"> uvedla, že s nejmenovaným kupcem uzavřela smlouvu </w:t>
      </w:r>
      <w:r>
        <w:rPr>
          <w:color w:val="04640D"/>
        </w:rPr>
        <w:t xml:space="preserve">o prodeji </w:t>
      </w:r>
      <w:r>
        <w:rPr>
          <w:color w:val="FEFB0A"/>
        </w:rPr>
        <w:t>svého</w:t>
      </w:r>
      <w:r>
        <w:rPr>
          <w:color w:val="04640D"/>
        </w:rPr>
        <w:t xml:space="preserve"> 50% podílu v nákupním středisku v richmondské oblasti</w:t>
      </w:r>
      <w:r>
        <w:t xml:space="preserve">. </w:t>
      </w:r>
      <w:r>
        <w:rPr>
          <w:color w:val="310106"/>
        </w:rPr>
        <w:t>Tato holdingová společnost zabývající se životním pojištěním</w:t>
      </w:r>
      <w:r>
        <w:t xml:space="preserve"> uvedla, že </w:t>
      </w:r>
      <w:r>
        <w:rPr>
          <w:color w:val="04640D"/>
        </w:rPr>
        <w:t>prodej</w:t>
      </w:r>
      <w:r>
        <w:t xml:space="preserve"> vyústí </w:t>
      </w:r>
      <w:r>
        <w:rPr>
          <w:color w:val="FB5514"/>
        </w:rPr>
        <w:t>v zisk po zdanění ve výši asi 32 milionů dolarů, neboli 3.09 dolaru na akcii</w:t>
      </w:r>
      <w:r>
        <w:t xml:space="preserve">, </w:t>
      </w:r>
      <w:r>
        <w:rPr>
          <w:color w:val="E115C0"/>
        </w:rPr>
        <w:t>v prvním čtvrtletí tohoto</w:t>
      </w:r>
      <w:r>
        <w:t xml:space="preserve"> </w:t>
      </w:r>
      <w:r>
        <w:rPr>
          <w:color w:val="310106"/>
        </w:rPr>
        <w:t>Společnost</w:t>
      </w:r>
      <w:r>
        <w:t xml:space="preserve"> rovněž uvedla, </w:t>
      </w:r>
      <w:r>
        <w:rPr>
          <w:color w:val="00587F"/>
        </w:rPr>
        <w:t xml:space="preserve">že </w:t>
      </w:r>
      <w:r>
        <w:rPr>
          <w:color w:val="0BC582"/>
        </w:rPr>
        <w:t>v prvním čtvrtletí</w:t>
      </w:r>
      <w:r>
        <w:rPr>
          <w:color w:val="00587F"/>
        </w:rPr>
        <w:t xml:space="preserve"> přijme nové účetní normy</w:t>
      </w:r>
      <w:r>
        <w:t xml:space="preserve">. </w:t>
      </w:r>
      <w:r>
        <w:rPr>
          <w:color w:val="00587F"/>
        </w:rPr>
        <w:t>Tato změna</w:t>
      </w:r>
      <w:r>
        <w:t xml:space="preserve"> bude mít kvůli zvýšení daně z příjmů u odložených závazků za následek výdaje ve výši přibližně 8.5 milionu dolarů, neboli 82 centů na akcii. V prvním čtvrtletí roku 1988 </w:t>
      </w:r>
      <w:r>
        <w:rPr>
          <w:color w:val="310106"/>
        </w:rPr>
        <w:t>společnost</w:t>
      </w:r>
      <w:r>
        <w:t xml:space="preserve"> vydělala 10 milionů dolarů, neboli 94 centů na akcii.</w:t>
      </w:r>
    </w:p>
    <w:p>
      <w:r>
        <w:rPr>
          <w:b/>
        </w:rPr>
        <w:t>Document number 1188</w:t>
      </w:r>
    </w:p>
    <w:p>
      <w:r>
        <w:rPr>
          <w:b/>
        </w:rPr>
        <w:t>Document identifier: wsj1486-001</w:t>
      </w:r>
    </w:p>
    <w:p>
      <w:r>
        <w:t xml:space="preserve">Následuje týdenní výpis neupravených hodnot čistých aktiv </w:t>
      </w:r>
      <w:r>
        <w:rPr>
          <w:color w:val="310106"/>
        </w:rPr>
        <w:t>veřejně obchodovaných investičních kapitálových podílů, nahlášených společnostmi při páteční uzávěrce</w:t>
      </w:r>
      <w:r>
        <w:t xml:space="preserve">. Rovněž je pro každý </w:t>
      </w:r>
      <w:r>
        <w:rPr>
          <w:color w:val="310106"/>
        </w:rPr>
        <w:t>z kapitálových podílů</w:t>
      </w:r>
      <w:r>
        <w:t xml:space="preserve"> spolu s procentuálním rozdílem uvedena závěrečná kotovaná tržní cena či cena požadovaná mezi obchodníky. Uzavřené dluhopisové fondy Fondy s flexibilním portfoliem Specializované akciové fondy a fondy konvertibilních dluhopisů a - Bez dividendy. b - Při čtvrteční uzávěrce. c - Převedeno devizovým kurzem pro komerční rand. e - V kanadských dolarech. f - Při středeční uzávěrce.</w:t>
      </w:r>
    </w:p>
    <w:p>
      <w:r>
        <w:rPr>
          <w:b/>
        </w:rPr>
        <w:t>Document number 1189</w:t>
      </w:r>
    </w:p>
    <w:p>
      <w:r>
        <w:rPr>
          <w:b/>
        </w:rPr>
        <w:t>Document identifier: wsj1487-001</w:t>
      </w:r>
    </w:p>
    <w:p>
      <w:r>
        <w:rPr>
          <w:color w:val="310106"/>
        </w:rPr>
        <w:t>Jeden akcionář</w:t>
      </w:r>
      <w:r>
        <w:t xml:space="preserve"> podal </w:t>
      </w:r>
      <w:r>
        <w:rPr>
          <w:color w:val="04640D"/>
        </w:rPr>
        <w:t xml:space="preserve">žalobu, </w:t>
      </w:r>
      <w:r>
        <w:rPr>
          <w:color w:val="FEFB0A"/>
        </w:rPr>
        <w:t>kterou</w:t>
      </w:r>
      <w:r>
        <w:rPr>
          <w:color w:val="04640D"/>
        </w:rPr>
        <w:t xml:space="preserve"> se dožaduje, aby</w:t>
      </w:r>
      <w:r>
        <w:t xml:space="preserve"> </w:t>
      </w:r>
      <w:r>
        <w:rPr>
          <w:color w:val="FB5514"/>
        </w:rPr>
        <w:t xml:space="preserve">se zamezilo </w:t>
      </w:r>
      <w:r>
        <w:rPr>
          <w:color w:val="E115C0"/>
        </w:rPr>
        <w:t xml:space="preserve">plánu přeloženému </w:t>
      </w:r>
      <w:r>
        <w:rPr>
          <w:color w:val="00587F"/>
        </w:rPr>
        <w:t>společností Unitel Video Inc.</w:t>
      </w:r>
      <w:r>
        <w:rPr>
          <w:color w:val="E115C0"/>
        </w:rPr>
        <w:t xml:space="preserve">, </w:t>
      </w:r>
      <w:r>
        <w:rPr>
          <w:color w:val="0BC582"/>
        </w:rPr>
        <w:t>podle kterého</w:t>
      </w:r>
      <w:r>
        <w:rPr>
          <w:color w:val="FEB8C8"/>
        </w:rPr>
        <w:t xml:space="preserve"> má být </w:t>
      </w:r>
      <w:r>
        <w:rPr>
          <w:color w:val="9E8317"/>
        </w:rPr>
        <w:t>za 15 dolarů na akcii, čili za 33.6 milionu dolarů</w:t>
      </w:r>
      <w:r>
        <w:rPr>
          <w:color w:val="FEB8C8"/>
        </w:rPr>
        <w:t xml:space="preserve">, </w:t>
      </w:r>
      <w:r>
        <w:rPr>
          <w:color w:val="01190F"/>
        </w:rPr>
        <w:t>společnost</w:t>
      </w:r>
      <w:r>
        <w:rPr>
          <w:color w:val="FEB8C8"/>
        </w:rPr>
        <w:t xml:space="preserve"> koupena novou přidruženou společností vlastněnou společností s malým počtem vlastníků Kenmare Capital Corp</w:t>
      </w:r>
      <w:r>
        <w:t xml:space="preserve">. </w:t>
      </w:r>
      <w:r>
        <w:rPr>
          <w:color w:val="847D81"/>
        </w:rPr>
        <w:t xml:space="preserve">Žaloba, </w:t>
      </w:r>
      <w:r>
        <w:rPr>
          <w:color w:val="58018B"/>
        </w:rPr>
        <w:t>která</w:t>
      </w:r>
      <w:r>
        <w:rPr>
          <w:color w:val="847D81"/>
        </w:rPr>
        <w:t xml:space="preserve"> usiluje o status skupinové žaloby</w:t>
      </w:r>
      <w:r>
        <w:t xml:space="preserve">, byla podána u Delawarského kancléřského soudu. </w:t>
      </w:r>
      <w:r>
        <w:rPr>
          <w:color w:val="847D81"/>
        </w:rPr>
        <w:t>Žaloba</w:t>
      </w:r>
      <w:r>
        <w:t xml:space="preserve"> tvrdí, že </w:t>
      </w:r>
      <w:r>
        <w:rPr>
          <w:color w:val="B70639"/>
        </w:rPr>
        <w:t>cena</w:t>
      </w:r>
      <w:r>
        <w:t xml:space="preserve"> je "nespravedlivá a hrubě nepřiměřená" a </w:t>
      </w:r>
      <w:r>
        <w:rPr>
          <w:color w:val="703B01"/>
        </w:rPr>
        <w:t xml:space="preserve">že se </w:t>
      </w:r>
      <w:r>
        <w:rPr>
          <w:color w:val="F7F1DF"/>
        </w:rPr>
        <w:t>obžalovaní</w:t>
      </w:r>
      <w:r>
        <w:rPr>
          <w:color w:val="703B01"/>
        </w:rPr>
        <w:t xml:space="preserve"> snaží zajistit "zmrazení" </w:t>
      </w:r>
      <w:r>
        <w:rPr>
          <w:color w:val="118B8A"/>
        </w:rPr>
        <w:t xml:space="preserve">koupě </w:t>
      </w:r>
      <w:r>
        <w:rPr>
          <w:color w:val="4AFEFA"/>
        </w:rPr>
        <w:t>společnosti Unitel</w:t>
      </w:r>
      <w:r>
        <w:t xml:space="preserve">, </w:t>
      </w:r>
      <w:r>
        <w:rPr>
          <w:color w:val="703B01"/>
        </w:rPr>
        <w:t>čímž</w:t>
      </w:r>
      <w:r>
        <w:t xml:space="preserve"> odrazují další nabídky. Dožaduje se nespecifikovaného finančního odškodnění. </w:t>
      </w:r>
      <w:r>
        <w:rPr>
          <w:color w:val="FCB164"/>
        </w:rPr>
        <w:t>Tato newyorská společnost</w:t>
      </w:r>
      <w:r>
        <w:rPr>
          <w:color w:val="796EE6"/>
        </w:rPr>
        <w:t xml:space="preserve"> vyvolala soudní řízení</w:t>
      </w:r>
      <w:r>
        <w:t xml:space="preserve">, aniž by </w:t>
      </w:r>
      <w:r>
        <w:rPr>
          <w:color w:val="796EE6"/>
        </w:rPr>
        <w:t>k tomu</w:t>
      </w:r>
      <w:r>
        <w:t xml:space="preserve"> měla vážný důvod. Akcionáři mají </w:t>
      </w:r>
      <w:r>
        <w:rPr>
          <w:color w:val="000D2C"/>
        </w:rPr>
        <w:t>o transakci</w:t>
      </w:r>
      <w:r>
        <w:t xml:space="preserve"> hlasovat v listopadu.</w:t>
      </w:r>
    </w:p>
    <w:p>
      <w:r>
        <w:rPr>
          <w:b/>
        </w:rPr>
        <w:t>Document number 1190</w:t>
      </w:r>
    </w:p>
    <w:p>
      <w:r>
        <w:rPr>
          <w:b/>
        </w:rPr>
        <w:t>Document identifier: wsj1488-001</w:t>
      </w:r>
    </w:p>
    <w:p>
      <w:r>
        <w:rPr>
          <w:color w:val="310106"/>
        </w:rPr>
        <w:t>Tento torontský uzavřený fond</w:t>
      </w:r>
      <w:r>
        <w:t xml:space="preserve"> snížil roční dividendy ze </w:t>
      </w:r>
      <w:r>
        <w:rPr>
          <w:color w:val="310106"/>
        </w:rPr>
        <w:t>svých</w:t>
      </w:r>
      <w:r>
        <w:t xml:space="preserve"> kmenových akcií třídy A z 10 kanadských centů </w:t>
      </w:r>
      <w:r>
        <w:rPr>
          <w:color w:val="04640D"/>
        </w:rPr>
        <w:t>na jeden kanadský cent</w:t>
      </w:r>
      <w:r>
        <w:t xml:space="preserve">. </w:t>
      </w:r>
      <w:r>
        <w:rPr>
          <w:color w:val="310106"/>
        </w:rPr>
        <w:t>Fond</w:t>
      </w:r>
      <w:r>
        <w:t xml:space="preserve"> investuje převážně do zlatých a stříbrných prutů. Uvedl, že snížená dividenda odráží nízkou cenu za drahé kovy. Greg Davies, viceprezident pro finance </w:t>
      </w:r>
      <w:r>
        <w:rPr>
          <w:color w:val="310106"/>
        </w:rPr>
        <w:t>fondu Central Fund</w:t>
      </w:r>
      <w:r>
        <w:t xml:space="preserve">, řekl, že ztráty </w:t>
      </w:r>
      <w:r>
        <w:rPr>
          <w:color w:val="FEFB0A"/>
        </w:rPr>
        <w:t xml:space="preserve">za fiskální rok, </w:t>
      </w:r>
      <w:r>
        <w:rPr>
          <w:color w:val="FB5514"/>
        </w:rPr>
        <w:t>který</w:t>
      </w:r>
      <w:r>
        <w:rPr>
          <w:color w:val="FEFB0A"/>
        </w:rPr>
        <w:t xml:space="preserve"> skončí 31. října</w:t>
      </w:r>
      <w:r>
        <w:t xml:space="preserve">, by mohly být až jeden milion kanadských dolarů (852000 amerických dolarů). </w:t>
      </w:r>
      <w:r>
        <w:rPr>
          <w:color w:val="310106"/>
        </w:rPr>
        <w:t>Fond</w:t>
      </w:r>
      <w:r>
        <w:t xml:space="preserve"> byl naposledy ziskový v roce 1985. </w:t>
      </w:r>
      <w:r>
        <w:rPr>
          <w:color w:val="04640D"/>
        </w:rPr>
        <w:t>Nová sazba dividend</w:t>
      </w:r>
      <w:r>
        <w:t xml:space="preserve"> je splatná 15. listopadu držitelům registrovaným 31. října. Při pátečním kompozitním obchodování na Americké burze cenných papírů zůstal </w:t>
      </w:r>
      <w:r>
        <w:rPr>
          <w:color w:val="310106"/>
        </w:rPr>
        <w:t>Central Fund</w:t>
      </w:r>
      <w:r>
        <w:t xml:space="preserve"> nezměněn na 46875 dolaru za akcii.</w:t>
      </w:r>
    </w:p>
    <w:p>
      <w:r>
        <w:rPr>
          <w:b/>
        </w:rPr>
        <w:t>Document number 1191</w:t>
      </w:r>
    </w:p>
    <w:p>
      <w:r>
        <w:rPr>
          <w:b/>
        </w:rPr>
        <w:t>Document identifier: wsj1489-001</w:t>
      </w:r>
    </w:p>
    <w:p>
      <w:r>
        <w:rPr>
          <w:color w:val="310106"/>
        </w:rPr>
        <w:t>Společnost Comair Holdings Inc.</w:t>
      </w:r>
      <w:r>
        <w:t xml:space="preserve"> uvedla, že koupila </w:t>
      </w:r>
      <w:r>
        <w:rPr>
          <w:color w:val="04640D"/>
        </w:rPr>
        <w:t>akademii Airline Aviation Academy</w:t>
      </w:r>
      <w:r>
        <w:rPr>
          <w:color w:val="FEFB0A"/>
        </w:rPr>
        <w:t xml:space="preserve">, </w:t>
      </w:r>
      <w:r>
        <w:rPr>
          <w:color w:val="04640D"/>
        </w:rPr>
        <w:t>což</w:t>
      </w:r>
      <w:r>
        <w:rPr>
          <w:color w:val="FEFB0A"/>
        </w:rPr>
        <w:t xml:space="preserve"> je </w:t>
      </w:r>
      <w:r>
        <w:rPr>
          <w:color w:val="FB5514"/>
        </w:rPr>
        <w:t xml:space="preserve">škola se sídlem na oblastním letišti Sanford nedaleko Orlanda na Floridě, </w:t>
      </w:r>
      <w:r>
        <w:rPr>
          <w:color w:val="E115C0"/>
        </w:rPr>
        <w:t>která</w:t>
      </w:r>
      <w:r>
        <w:rPr>
          <w:color w:val="FB5514"/>
        </w:rPr>
        <w:t xml:space="preserve"> zajišťuje pilotní výcvik</w:t>
      </w:r>
      <w:r>
        <w:t xml:space="preserve">. </w:t>
      </w:r>
      <w:r>
        <w:rPr>
          <w:color w:val="310106"/>
        </w:rPr>
        <w:t>Společnost Comair</w:t>
      </w:r>
      <w:r>
        <w:t xml:space="preserve"> uvedla, že zaplatila hotově, avšak odmítla uvést cenu. </w:t>
      </w:r>
      <w:r>
        <w:rPr>
          <w:color w:val="310106"/>
        </w:rPr>
        <w:t>Společnost Comair Holdings</w:t>
      </w:r>
      <w:r>
        <w:t xml:space="preserve"> je mateřská společnost společnosti Comair Inc., oblastního leteckého dopravce. </w:t>
      </w:r>
      <w:r>
        <w:rPr>
          <w:color w:val="310106"/>
        </w:rPr>
        <w:t>Společnost Comair</w:t>
      </w:r>
      <w:r>
        <w:t xml:space="preserve"> uvedla, že </w:t>
      </w:r>
      <w:r>
        <w:rPr>
          <w:color w:val="FEFB0A"/>
        </w:rPr>
        <w:t xml:space="preserve">akademie Airline Aviation, </w:t>
      </w:r>
      <w:r>
        <w:rPr>
          <w:color w:val="00587F"/>
        </w:rPr>
        <w:t>která</w:t>
      </w:r>
      <w:r>
        <w:rPr>
          <w:color w:val="FEFB0A"/>
        </w:rPr>
        <w:t xml:space="preserve"> má roční příjmy 5 až 6 milionů dolarů</w:t>
      </w:r>
      <w:r>
        <w:t xml:space="preserve">, má vzhledem k vysokému počtu </w:t>
      </w:r>
      <w:r>
        <w:rPr>
          <w:color w:val="0BC582"/>
        </w:rPr>
        <w:t xml:space="preserve">amerických pilotů, </w:t>
      </w:r>
      <w:r>
        <w:rPr>
          <w:color w:val="FEB8C8"/>
        </w:rPr>
        <w:t>kteří</w:t>
      </w:r>
      <w:r>
        <w:rPr>
          <w:color w:val="0BC582"/>
        </w:rPr>
        <w:t xml:space="preserve"> se blíží důchodovému věku</w:t>
      </w:r>
      <w:r>
        <w:t xml:space="preserve">, velký růstový potenciál. </w:t>
      </w:r>
      <w:r>
        <w:rPr>
          <w:color w:val="310106"/>
        </w:rPr>
        <w:t>Společnost Comair</w:t>
      </w:r>
      <w:r>
        <w:t xml:space="preserve"> uvedla, že </w:t>
      </w:r>
      <w:r>
        <w:rPr>
          <w:color w:val="FEFB0A"/>
        </w:rPr>
        <w:t>tato jednotka</w:t>
      </w:r>
      <w:r>
        <w:t xml:space="preserve"> bude přejmenována na Comair Aviation Academy a </w:t>
      </w:r>
      <w:r>
        <w:rPr>
          <w:color w:val="FEFB0A"/>
        </w:rPr>
        <w:t>jejím</w:t>
      </w:r>
      <w:r>
        <w:t xml:space="preserve"> ředitelem bude i nadále Scott Williams, syn </w:t>
      </w:r>
      <w:r>
        <w:rPr>
          <w:color w:val="FEFB0A"/>
        </w:rPr>
        <w:t>jejího</w:t>
      </w:r>
      <w:r>
        <w:t xml:space="preserve"> zakladatele.</w:t>
      </w:r>
    </w:p>
    <w:p>
      <w:r>
        <w:rPr>
          <w:b/>
        </w:rPr>
        <w:t>Document number 1192</w:t>
      </w:r>
    </w:p>
    <w:p>
      <w:r>
        <w:rPr>
          <w:b/>
        </w:rPr>
        <w:t>Document identifier: wsj1490-001</w:t>
      </w:r>
    </w:p>
    <w:p>
      <w:r>
        <w:t xml:space="preserve">Kolaps odkupu </w:t>
      </w:r>
      <w:r>
        <w:rPr>
          <w:color w:val="310106"/>
        </w:rPr>
        <w:t>společnosti UAL Corp., mateřské společnosti společnosti United Airlines</w:t>
      </w:r>
      <w:r>
        <w:t xml:space="preserve">, v hodnotě 6.79 miliardy dolarů přinesl </w:t>
      </w:r>
      <w:r>
        <w:rPr>
          <w:color w:val="04640D"/>
        </w:rPr>
        <w:t xml:space="preserve">spekulantům z Wall Street, </w:t>
      </w:r>
      <w:r>
        <w:rPr>
          <w:color w:val="FEFB0A"/>
        </w:rPr>
        <w:t>kteří</w:t>
      </w:r>
      <w:r>
        <w:rPr>
          <w:color w:val="04640D"/>
        </w:rPr>
        <w:t xml:space="preserve"> spekulují </w:t>
      </w:r>
      <w:r>
        <w:rPr>
          <w:color w:val="FB5514"/>
        </w:rPr>
        <w:t>s akciemi společností určených k převzetí</w:t>
      </w:r>
      <w:r>
        <w:t xml:space="preserve">, </w:t>
      </w:r>
      <w:r>
        <w:rPr>
          <w:color w:val="04640D"/>
        </w:rPr>
        <w:t>jejich</w:t>
      </w:r>
      <w:r>
        <w:t xml:space="preserve"> vůbec nejhorší ztrátu z jednotlivé transakce. </w:t>
      </w:r>
      <w:r>
        <w:rPr>
          <w:color w:val="E115C0"/>
        </w:rPr>
        <w:t>Jejich</w:t>
      </w:r>
      <w:r>
        <w:rPr>
          <w:color w:val="00587F"/>
        </w:rPr>
        <w:t xml:space="preserve"> odhadované ztráty z cenných papírů, </w:t>
      </w:r>
      <w:r>
        <w:rPr>
          <w:color w:val="0BC582"/>
        </w:rPr>
        <w:t>které</w:t>
      </w:r>
      <w:r>
        <w:rPr>
          <w:color w:val="00587F"/>
        </w:rPr>
        <w:t xml:space="preserve"> činí více než 700 milionů dolarů</w:t>
      </w:r>
      <w:r>
        <w:t xml:space="preserve">, snadno převýšily 400 milionů dolarů </w:t>
      </w:r>
      <w:r>
        <w:rPr>
          <w:color w:val="FEB8C8"/>
        </w:rPr>
        <w:t xml:space="preserve">ztrát </w:t>
      </w:r>
      <w:r>
        <w:rPr>
          <w:color w:val="9E8317"/>
        </w:rPr>
        <w:t>z cenných papírů</w:t>
      </w:r>
      <w:r>
        <w:rPr>
          <w:color w:val="FEB8C8"/>
        </w:rPr>
        <w:t xml:space="preserve">, </w:t>
      </w:r>
      <w:r>
        <w:rPr>
          <w:color w:val="01190F"/>
        </w:rPr>
        <w:t>které</w:t>
      </w:r>
      <w:r>
        <w:rPr>
          <w:color w:val="FEB8C8"/>
        </w:rPr>
        <w:t xml:space="preserve"> </w:t>
      </w:r>
      <w:r>
        <w:rPr>
          <w:color w:val="847D81"/>
        </w:rPr>
        <w:t>v roce 1982</w:t>
      </w:r>
      <w:r>
        <w:rPr>
          <w:color w:val="FEB8C8"/>
        </w:rPr>
        <w:t xml:space="preserve"> utrpěli </w:t>
      </w:r>
      <w:r>
        <w:rPr>
          <w:color w:val="58018B"/>
        </w:rPr>
        <w:t>tito obchodníci zabývající se převzetími, známí jako arbitražéři</w:t>
      </w:r>
      <w:r>
        <w:rPr>
          <w:color w:val="FEB8C8"/>
        </w:rPr>
        <w:t xml:space="preserve">, když společnost Gulf Oil Co. přišla o nabídku 4.8 miliardy dolarů </w:t>
      </w:r>
      <w:r>
        <w:rPr>
          <w:color w:val="B70639"/>
        </w:rPr>
        <w:t>za společnost Cities Service Co</w:t>
      </w:r>
      <w:r>
        <w:t xml:space="preserve">. </w:t>
      </w:r>
      <w:r>
        <w:rPr>
          <w:color w:val="703B01"/>
        </w:rPr>
        <w:t xml:space="preserve">V šesti obchodních dnech, </w:t>
      </w:r>
      <w:r>
        <w:rPr>
          <w:color w:val="F7F1DF"/>
        </w:rPr>
        <w:t>které</w:t>
      </w:r>
      <w:r>
        <w:rPr>
          <w:color w:val="703B01"/>
        </w:rPr>
        <w:t xml:space="preserve"> následovaly poté, co se </w:t>
      </w:r>
      <w:r>
        <w:rPr>
          <w:color w:val="118B8A"/>
        </w:rPr>
        <w:t xml:space="preserve">skupině pro odkoupení </w:t>
      </w:r>
      <w:r>
        <w:rPr>
          <w:color w:val="4AFEFA"/>
        </w:rPr>
        <w:t>společnosti UAL</w:t>
      </w:r>
      <w:r>
        <w:rPr>
          <w:color w:val="118B8A"/>
        </w:rPr>
        <w:t xml:space="preserve"> zaměstnanci a managementem</w:t>
      </w:r>
      <w:r>
        <w:rPr>
          <w:color w:val="703B01"/>
        </w:rPr>
        <w:t xml:space="preserve"> nepodařilo získat od banky financování, a </w:t>
      </w:r>
      <w:r>
        <w:rPr>
          <w:color w:val="F7F1DF"/>
        </w:rPr>
        <w:t>které</w:t>
      </w:r>
      <w:r>
        <w:rPr>
          <w:color w:val="703B01"/>
        </w:rPr>
        <w:t xml:space="preserve"> vyvrcholily odstoupením </w:t>
      </w:r>
      <w:r>
        <w:rPr>
          <w:color w:val="118B8A"/>
        </w:rPr>
        <w:t>jejího</w:t>
      </w:r>
      <w:r>
        <w:rPr>
          <w:color w:val="703B01"/>
        </w:rPr>
        <w:t xml:space="preserve"> partnera, společnosti British Airways PLC</w:t>
      </w:r>
      <w:r>
        <w:t xml:space="preserve">, spadly akcie </w:t>
      </w:r>
      <w:r>
        <w:rPr>
          <w:color w:val="310106"/>
        </w:rPr>
        <w:t>společnosti UAL</w:t>
      </w:r>
      <w:r>
        <w:t xml:space="preserve"> o 41 % z 285 1/4 na 168 1/2. </w:t>
      </w:r>
      <w:r>
        <w:rPr>
          <w:color w:val="FCB164"/>
        </w:rPr>
        <w:t>Arbitražéři</w:t>
      </w:r>
      <w:r>
        <w:t xml:space="preserve"> možná získají zpět některé ztráty z cenných papírů, </w:t>
      </w:r>
      <w:r>
        <w:rPr>
          <w:color w:val="796EE6"/>
        </w:rPr>
        <w:t xml:space="preserve">jestliže se </w:t>
      </w:r>
      <w:r>
        <w:rPr>
          <w:color w:val="000D2C"/>
        </w:rPr>
        <w:t>se společností UAL</w:t>
      </w:r>
      <w:r>
        <w:rPr>
          <w:color w:val="796EE6"/>
        </w:rPr>
        <w:t xml:space="preserve"> ještě dohodnou na transakci podobně, jako </w:t>
      </w:r>
      <w:r>
        <w:rPr>
          <w:color w:val="53495F"/>
        </w:rPr>
        <w:t>to</w:t>
      </w:r>
      <w:r>
        <w:rPr>
          <w:color w:val="796EE6"/>
        </w:rPr>
        <w:t xml:space="preserve"> udělali </w:t>
      </w:r>
      <w:r>
        <w:rPr>
          <w:color w:val="F95475"/>
        </w:rPr>
        <w:t xml:space="preserve">v roce 1982, když </w:t>
      </w:r>
      <w:r>
        <w:rPr>
          <w:color w:val="61FC03"/>
        </w:rPr>
        <w:t>je</w:t>
      </w:r>
      <w:r>
        <w:rPr>
          <w:color w:val="F95475"/>
        </w:rPr>
        <w:t xml:space="preserve"> </w:t>
      </w:r>
      <w:r>
        <w:rPr>
          <w:color w:val="5D9608"/>
        </w:rPr>
        <w:t>společnost Occidental Petroleum Co.</w:t>
      </w:r>
      <w:r>
        <w:rPr>
          <w:color w:val="F95475"/>
        </w:rPr>
        <w:t xml:space="preserve"> zachránila převzetím </w:t>
      </w:r>
      <w:r>
        <w:rPr>
          <w:color w:val="DE98FD"/>
        </w:rPr>
        <w:t>firmy Cities Service v hodnotě 4 miliardy dolarů</w:t>
      </w:r>
      <w:r>
        <w:t xml:space="preserve">. Investoři mezitím čelí otázce: jaká je hodnota akcií </w:t>
      </w:r>
      <w:r>
        <w:rPr>
          <w:color w:val="310106"/>
        </w:rPr>
        <w:t>společnosti UAL</w:t>
      </w:r>
      <w:r>
        <w:t xml:space="preserve">? Krátká zásadní odpověď je, že analytici </w:t>
      </w:r>
      <w:r>
        <w:rPr>
          <w:color w:val="310106"/>
        </w:rPr>
        <w:t>těchto aerolinií</w:t>
      </w:r>
      <w:r>
        <w:t xml:space="preserve"> říkají, </w:t>
      </w:r>
      <w:r>
        <w:rPr>
          <w:color w:val="98A088"/>
        </w:rPr>
        <w:t>že hodnota akcií je někde mezi 135 a 150 dolary na akcii</w:t>
      </w:r>
      <w:r>
        <w:t xml:space="preserve">. </w:t>
      </w:r>
      <w:r>
        <w:rPr>
          <w:color w:val="98A088"/>
        </w:rPr>
        <w:t>To</w:t>
      </w:r>
      <w:r>
        <w:t xml:space="preserve"> je založeno na násobku asi tak 8.5krát až desetkrát vyšším než je </w:t>
      </w:r>
      <w:r>
        <w:rPr>
          <w:color w:val="4F584E"/>
        </w:rPr>
        <w:t xml:space="preserve">zisk </w:t>
      </w:r>
      <w:r>
        <w:rPr>
          <w:color w:val="248AD0"/>
        </w:rPr>
        <w:t>společnosti UAL</w:t>
      </w:r>
      <w:r>
        <w:rPr>
          <w:color w:val="4F584E"/>
        </w:rPr>
        <w:t xml:space="preserve">, </w:t>
      </w:r>
      <w:r>
        <w:rPr>
          <w:color w:val="5C5300"/>
        </w:rPr>
        <w:t>který</w:t>
      </w:r>
      <w:r>
        <w:rPr>
          <w:color w:val="4F584E"/>
        </w:rPr>
        <w:t xml:space="preserve">, jak se odhaduje, </w:t>
      </w:r>
      <w:r>
        <w:rPr>
          <w:color w:val="9F6551"/>
        </w:rPr>
        <w:t>v tomto roce</w:t>
      </w:r>
      <w:r>
        <w:rPr>
          <w:color w:val="4F584E"/>
        </w:rPr>
        <w:t xml:space="preserve"> dosáhne přibližně k 16 dolarům na akcii</w:t>
      </w:r>
      <w:r>
        <w:t xml:space="preserve">. </w:t>
      </w:r>
      <w:r>
        <w:rPr>
          <w:color w:val="BCFEC6"/>
        </w:rPr>
        <w:t xml:space="preserve">Akcie aerolinií se obvykle prodávají se slevou kolem jedné třetiny z poměru tržní cena akcie - </w:t>
      </w:r>
      <w:r>
        <w:rPr>
          <w:color w:val="932C70"/>
        </w:rPr>
        <w:t xml:space="preserve">zisk na akcii, </w:t>
      </w:r>
      <w:r>
        <w:rPr>
          <w:color w:val="2B1B04"/>
        </w:rPr>
        <w:t>který</w:t>
      </w:r>
      <w:r>
        <w:rPr>
          <w:color w:val="932C70"/>
        </w:rPr>
        <w:t xml:space="preserve"> je v současné době asi 13 násobek zisku</w:t>
      </w:r>
      <w:r>
        <w:t xml:space="preserve">. Je </w:t>
      </w:r>
      <w:r>
        <w:rPr>
          <w:color w:val="BCFEC6"/>
        </w:rPr>
        <w:t>to</w:t>
      </w:r>
      <w:r>
        <w:t xml:space="preserve"> tím, že zisk aerolinií, podobně jako výrobců automobilů, je podřízen </w:t>
      </w:r>
      <w:r>
        <w:rPr>
          <w:color w:val="B5AFC4"/>
        </w:rPr>
        <w:t>cyklickým výkyvům ekonomiky</w:t>
      </w:r>
      <w:r>
        <w:t xml:space="preserve">. Tato analýza odpovídá zprávám obchodníků s cennými papíry, že navzdory ohromnému poklesu </w:t>
      </w:r>
      <w:r>
        <w:rPr>
          <w:color w:val="D4C67A"/>
        </w:rPr>
        <w:t>akcií</w:t>
      </w:r>
      <w:r>
        <w:t xml:space="preserve"> se </w:t>
      </w:r>
      <w:r>
        <w:rPr>
          <w:color w:val="310106"/>
        </w:rPr>
        <w:t>společnost UAL</w:t>
      </w:r>
      <w:r>
        <w:t xml:space="preserve"> nevrátila </w:t>
      </w:r>
      <w:r>
        <w:rPr>
          <w:color w:val="AE7AA1"/>
        </w:rPr>
        <w:t xml:space="preserve">na úroveň, </w:t>
      </w:r>
      <w:r>
        <w:rPr>
          <w:color w:val="C2A393"/>
        </w:rPr>
        <w:t>ve které</w:t>
      </w:r>
      <w:r>
        <w:rPr>
          <w:color w:val="AE7AA1"/>
        </w:rPr>
        <w:t xml:space="preserve"> by mohla přitahovat </w:t>
      </w:r>
      <w:r>
        <w:rPr>
          <w:color w:val="0232FD"/>
        </w:rPr>
        <w:t>instituce</w:t>
      </w:r>
      <w:r>
        <w:rPr>
          <w:color w:val="AE7AA1"/>
        </w:rPr>
        <w:t xml:space="preserve"> k nakupování pouze na základě zisku</w:t>
      </w:r>
      <w:r>
        <w:t xml:space="preserve">. </w:t>
      </w:r>
      <w:r>
        <w:rPr>
          <w:color w:val="6A3A35"/>
        </w:rPr>
        <w:t xml:space="preserve">Kdokoli, </w:t>
      </w:r>
      <w:r>
        <w:rPr>
          <w:color w:val="BA6801"/>
        </w:rPr>
        <w:t>kdo</w:t>
      </w:r>
      <w:r>
        <w:rPr>
          <w:color w:val="6A3A35"/>
        </w:rPr>
        <w:t xml:space="preserve"> kupuje akcie</w:t>
      </w:r>
      <w:r>
        <w:t xml:space="preserve">, tak nyní sází na některou ze speciálních transakcí, jako je například rekapitalizace nebo převzetí </w:t>
      </w:r>
      <w:r>
        <w:rPr>
          <w:color w:val="310106"/>
        </w:rPr>
        <w:t>společnosti</w:t>
      </w:r>
      <w:r>
        <w:t xml:space="preserve">, a musí tak činit na základě pouhé domněnky o pravděpodobnosti takové události. </w:t>
      </w:r>
      <w:r>
        <w:rPr>
          <w:color w:val="168E5C"/>
        </w:rPr>
        <w:t xml:space="preserve">Analytik, </w:t>
      </w:r>
      <w:r>
        <w:rPr>
          <w:color w:val="16C0D0"/>
        </w:rPr>
        <w:t>který</w:t>
      </w:r>
      <w:r>
        <w:rPr>
          <w:color w:val="168E5C"/>
        </w:rPr>
        <w:t xml:space="preserve"> nechce být jmenován</w:t>
      </w:r>
      <w:r>
        <w:t xml:space="preserve">, řekl, že si myslí, </w:t>
      </w:r>
      <w:r>
        <w:rPr>
          <w:color w:val="C62100"/>
        </w:rPr>
        <w:t xml:space="preserve">že </w:t>
      </w:r>
      <w:r>
        <w:rPr>
          <w:color w:val="014347"/>
        </w:rPr>
        <w:t xml:space="preserve">správa a piloti </w:t>
      </w:r>
      <w:r>
        <w:rPr>
          <w:color w:val="233809"/>
        </w:rPr>
        <w:t>společnosti UAL</w:t>
      </w:r>
      <w:r>
        <w:rPr>
          <w:color w:val="C62100"/>
        </w:rPr>
        <w:t xml:space="preserve"> mohou dohromady učinit nabídku "v hodnotě 225 dolarů</w:t>
      </w:r>
      <w:r>
        <w:t xml:space="preserve">", ale že </w:t>
      </w:r>
      <w:r>
        <w:rPr>
          <w:color w:val="C62100"/>
        </w:rPr>
        <w:t>to</w:t>
      </w:r>
      <w:r>
        <w:t xml:space="preserve"> může trvat tři až čtyři měsíce, než dojde k uzavření. V této rovině a vzhledem k nejistotě věří, že obchodování s akciemi </w:t>
      </w:r>
      <w:r>
        <w:rPr>
          <w:color w:val="310106"/>
        </w:rPr>
        <w:t>společnosti UAL</w:t>
      </w:r>
      <w:r>
        <w:t xml:space="preserve"> by se mělo přiblížit k Jiní pozorovatelé poukazují </w:t>
      </w:r>
      <w:r>
        <w:rPr>
          <w:color w:val="42083B"/>
        </w:rPr>
        <w:t xml:space="preserve">na to, že když </w:t>
      </w:r>
      <w:r>
        <w:rPr>
          <w:color w:val="82785D"/>
        </w:rPr>
        <w:t xml:space="preserve">správní rada </w:t>
      </w:r>
      <w:r>
        <w:rPr>
          <w:color w:val="023087"/>
        </w:rPr>
        <w:t>společnosti UAL</w:t>
      </w:r>
      <w:r>
        <w:rPr>
          <w:color w:val="42083B"/>
        </w:rPr>
        <w:t xml:space="preserve"> přijala nabídku 300 dolarů za akcii, může trvat </w:t>
      </w:r>
      <w:r>
        <w:rPr>
          <w:color w:val="B7DAD2"/>
        </w:rPr>
        <w:t xml:space="preserve">na nové nabídce ceny, </w:t>
      </w:r>
      <w:r>
        <w:rPr>
          <w:color w:val="196956"/>
        </w:rPr>
        <w:t>která</w:t>
      </w:r>
      <w:r>
        <w:rPr>
          <w:color w:val="B7DAD2"/>
        </w:rPr>
        <w:t xml:space="preserve"> bude mnohem bližší původní úrovni</w:t>
      </w:r>
      <w:r>
        <w:rPr>
          <w:color w:val="42083B"/>
        </w:rPr>
        <w:t xml:space="preserve"> - i kdyby</w:t>
      </w:r>
      <w:r>
        <w:t xml:space="preserve"> </w:t>
      </w:r>
      <w:r>
        <w:rPr>
          <w:color w:val="8C41BB"/>
        </w:rPr>
        <w:t>to</w:t>
      </w:r>
      <w:r>
        <w:rPr>
          <w:color w:val="ECEDFE"/>
        </w:rPr>
        <w:t xml:space="preserve"> znamenalo, že se </w:t>
      </w:r>
      <w:r>
        <w:rPr>
          <w:color w:val="2B2D32"/>
        </w:rPr>
        <w:t>vedení</w:t>
      </w:r>
      <w:r>
        <w:rPr>
          <w:color w:val="ECEDFE"/>
        </w:rPr>
        <w:t xml:space="preserve"> prozatím vrátí k provozování </w:t>
      </w:r>
      <w:r>
        <w:rPr>
          <w:color w:val="94C661"/>
        </w:rPr>
        <w:t>společnosti</w:t>
      </w:r>
      <w:r>
        <w:rPr>
          <w:color w:val="ECEDFE"/>
        </w:rPr>
        <w:t xml:space="preserve"> a způsobí, aby</w:t>
      </w:r>
      <w:r>
        <w:t xml:space="preserve"> </w:t>
      </w:r>
      <w:r>
        <w:rPr>
          <w:color w:val="F8907D"/>
        </w:rPr>
        <w:t>se věci vrátily do normálu</w:t>
      </w:r>
      <w:r>
        <w:t xml:space="preserve">. Podle této logiky by uzavření dohody mohlo být mnohem vzdálenější než tři až čtyři měsíce, dokonce i když bude případná cena vyšší. </w:t>
      </w:r>
      <w:r>
        <w:rPr>
          <w:color w:val="895E6B"/>
        </w:rPr>
        <w:t xml:space="preserve">Investiční bankéři, </w:t>
      </w:r>
      <w:r>
        <w:rPr>
          <w:color w:val="788E95"/>
        </w:rPr>
        <w:t>kteří</w:t>
      </w:r>
      <w:r>
        <w:rPr>
          <w:color w:val="895E6B"/>
        </w:rPr>
        <w:t xml:space="preserve"> sledují </w:t>
      </w:r>
      <w:r>
        <w:rPr>
          <w:color w:val="FB6AB8"/>
        </w:rPr>
        <w:t>společnost UAL</w:t>
      </w:r>
      <w:r>
        <w:t xml:space="preserve">, souhlasí, že nejsilnější impuls pro případnou dohodu je, </w:t>
      </w:r>
      <w:r>
        <w:rPr>
          <w:color w:val="576094"/>
        </w:rPr>
        <w:t xml:space="preserve">že </w:t>
      </w:r>
      <w:r>
        <w:rPr>
          <w:color w:val="DB1474"/>
        </w:rPr>
        <w:t>piloti</w:t>
      </w:r>
      <w:r>
        <w:rPr>
          <w:color w:val="576094"/>
        </w:rPr>
        <w:t xml:space="preserve"> se o odkup snaží více než dva roky</w:t>
      </w:r>
      <w:r>
        <w:t xml:space="preserve">, a když se dostali tak blízko k úspěchu, pravděpodobně neskončí. Silným finančním nástrojem </w:t>
      </w:r>
      <w:r>
        <w:rPr>
          <w:color w:val="8489AE"/>
        </w:rPr>
        <w:t>pilotů</w:t>
      </w:r>
      <w:r>
        <w:t xml:space="preserve"> je </w:t>
      </w:r>
      <w:r>
        <w:rPr>
          <w:color w:val="8489AE"/>
        </w:rPr>
        <w:t>jejich</w:t>
      </w:r>
      <w:r>
        <w:t xml:space="preserve"> ochota snížit </w:t>
      </w:r>
      <w:r>
        <w:rPr>
          <w:color w:val="8489AE"/>
        </w:rPr>
        <w:t>své</w:t>
      </w:r>
      <w:r>
        <w:t xml:space="preserve"> roční odměny o 200 milionů dolarů a vyčlenit 200 milionů dolarů ze </w:t>
      </w:r>
      <w:r>
        <w:rPr>
          <w:color w:val="8489AE"/>
        </w:rPr>
        <w:t>svých</w:t>
      </w:r>
      <w:r>
        <w:t xml:space="preserve"> penzijních fondů. V pátek také přesvědčili </w:t>
      </w:r>
      <w:r>
        <w:rPr>
          <w:color w:val="860E04"/>
        </w:rPr>
        <w:t xml:space="preserve">palubní personál </w:t>
      </w:r>
      <w:r>
        <w:rPr>
          <w:color w:val="FBC206"/>
        </w:rPr>
        <w:t>společnosti UAL</w:t>
      </w:r>
      <w:r>
        <w:t xml:space="preserve">, aby se </w:t>
      </w:r>
      <w:r>
        <w:rPr>
          <w:color w:val="8489AE"/>
        </w:rPr>
        <w:t>k nim</w:t>
      </w:r>
      <w:r>
        <w:t xml:space="preserve"> připojil. Investiční bankéři nicméně říkají, že </w:t>
      </w:r>
      <w:r>
        <w:rPr>
          <w:color w:val="6EAB9B"/>
        </w:rPr>
        <w:t>banky</w:t>
      </w:r>
      <w:r>
        <w:t xml:space="preserve"> pravděpodobně neposkytnou </w:t>
      </w:r>
      <w:r>
        <w:rPr>
          <w:color w:val="F2CDFE"/>
        </w:rPr>
        <w:t xml:space="preserve">téměř 5 miliard dolarů, </w:t>
      </w:r>
      <w:r>
        <w:rPr>
          <w:color w:val="645341"/>
        </w:rPr>
        <w:t>které</w:t>
      </w:r>
      <w:r>
        <w:rPr>
          <w:color w:val="F2CDFE"/>
        </w:rPr>
        <w:t xml:space="preserve"> jsou k převzetí </w:t>
      </w:r>
      <w:r>
        <w:rPr>
          <w:color w:val="760035"/>
        </w:rPr>
        <w:t>společnosti</w:t>
      </w:r>
      <w:r>
        <w:rPr>
          <w:color w:val="F2CDFE"/>
        </w:rPr>
        <w:t xml:space="preserve"> nutné</w:t>
      </w:r>
      <w:r>
        <w:t xml:space="preserve">, ani za nižší cenu, aniž by někdo složil pořádný balík peněz v hotovosti - pravděpodobně ještě větší než oněch 17 % v hotovosti, složených v červenci </w:t>
      </w:r>
      <w:r>
        <w:rPr>
          <w:color w:val="647A41"/>
        </w:rPr>
        <w:t>investory</w:t>
      </w:r>
      <w:r>
        <w:t xml:space="preserve"> </w:t>
      </w:r>
      <w:r>
        <w:rPr>
          <w:color w:val="496E76"/>
        </w:rPr>
        <w:t xml:space="preserve">na zadlužené převzetí </w:t>
      </w:r>
      <w:r>
        <w:rPr>
          <w:color w:val="E3F894"/>
        </w:rPr>
        <w:t>mateřské společnosti firmy Northwest Airlines, společnosti NWA Corp</w:t>
      </w:r>
      <w:r>
        <w:t xml:space="preserve">. </w:t>
      </w:r>
      <w:r>
        <w:rPr>
          <w:color w:val="F9D7CD"/>
        </w:rPr>
        <w:t>Banky</w:t>
      </w:r>
      <w:r>
        <w:t xml:space="preserve"> chtějí vidět </w:t>
      </w:r>
      <w:r>
        <w:rPr>
          <w:color w:val="876128"/>
        </w:rPr>
        <w:t xml:space="preserve">někoho, </w:t>
      </w:r>
      <w:r>
        <w:rPr>
          <w:color w:val="A1A711"/>
        </w:rPr>
        <w:t>kdo</w:t>
      </w:r>
      <w:r>
        <w:rPr>
          <w:color w:val="876128"/>
        </w:rPr>
        <w:t xml:space="preserve"> dá v sázku </w:t>
      </w:r>
      <w:r>
        <w:rPr>
          <w:color w:val="01FB92"/>
        </w:rPr>
        <w:t>skutečnou hotovost</w:t>
      </w:r>
      <w:r>
        <w:rPr>
          <w:color w:val="876128"/>
        </w:rPr>
        <w:t xml:space="preserve">, </w:t>
      </w:r>
      <w:r>
        <w:rPr>
          <w:color w:val="01FB92"/>
        </w:rPr>
        <w:t>což</w:t>
      </w:r>
      <w:r>
        <w:rPr>
          <w:color w:val="876128"/>
        </w:rPr>
        <w:t xml:space="preserve"> znamená, že bude podřízená bankovnímu dluhu v jakémkoli obchodu</w:t>
      </w:r>
      <w:r>
        <w:t xml:space="preserve">. Domnívají se, že tímto způsobem bude mít </w:t>
      </w:r>
      <w:r>
        <w:rPr>
          <w:color w:val="FD0F31"/>
        </w:rPr>
        <w:t>někdo jiný</w:t>
      </w:r>
      <w:r>
        <w:t xml:space="preserve"> ještě silnější motivaci vyloučit neúspěch při uskutečňování obchodu, protože by </w:t>
      </w:r>
      <w:r>
        <w:rPr>
          <w:color w:val="BE8485"/>
        </w:rPr>
        <w:t>své</w:t>
      </w:r>
      <w:r>
        <w:rPr>
          <w:color w:val="C660FB"/>
        </w:rPr>
        <w:t xml:space="preserve"> peníze</w:t>
      </w:r>
      <w:r>
        <w:t xml:space="preserve"> ztrácel dříve než banky. </w:t>
      </w:r>
      <w:r>
        <w:rPr>
          <w:color w:val="120104"/>
        </w:rPr>
        <w:t>Banky</w:t>
      </w:r>
      <w:r>
        <w:t xml:space="preserve"> také chtějí mít možnost někomu telefonovat, aby zachytily problém dříve, než se obchod pokazí - raději někomu jinému než odborovému předákovi. To stále nutí </w:t>
      </w:r>
      <w:r>
        <w:rPr>
          <w:color w:val="D48958"/>
        </w:rPr>
        <w:t>piloty</w:t>
      </w:r>
      <w:r>
        <w:t xml:space="preserve"> shromáždit </w:t>
      </w:r>
      <w:r>
        <w:rPr>
          <w:color w:val="05AEE8"/>
        </w:rPr>
        <w:t>hotovost kolem 1 miliardy dolarů</w:t>
      </w:r>
      <w:r>
        <w:t xml:space="preserve"> - mnohem více, než mohou </w:t>
      </w:r>
      <w:r>
        <w:rPr>
          <w:color w:val="D48958"/>
        </w:rPr>
        <w:t>oni</w:t>
      </w:r>
      <w:r>
        <w:t xml:space="preserve"> nebo letový personál získat z pouhých penzijních fondů. Jednou z překážek pro obstarání tak obrovské částky v hotovosti je </w:t>
      </w:r>
      <w:r>
        <w:rPr>
          <w:color w:val="C3C1BE"/>
        </w:rPr>
        <w:t>pro piloty</w:t>
      </w:r>
      <w:r>
        <w:t xml:space="preserve"> </w:t>
      </w:r>
      <w:r>
        <w:rPr>
          <w:color w:val="C3C1BE"/>
        </w:rPr>
        <w:t>jejich</w:t>
      </w:r>
      <w:r>
        <w:t xml:space="preserve"> trvání na většinovém vlastnictví. </w:t>
      </w:r>
      <w:r>
        <w:rPr>
          <w:color w:val="9F98F8"/>
        </w:rPr>
        <w:t xml:space="preserve">Investoři, jako například </w:t>
      </w:r>
      <w:r>
        <w:rPr>
          <w:color w:val="1167D9"/>
        </w:rPr>
        <w:t>Marvin Davis z Los Angeles</w:t>
      </w:r>
      <w:r>
        <w:rPr>
          <w:color w:val="9F98F8"/>
        </w:rPr>
        <w:t xml:space="preserve">, </w:t>
      </w:r>
      <w:r>
        <w:rPr>
          <w:color w:val="D19012"/>
        </w:rPr>
        <w:t>kteří</w:t>
      </w:r>
      <w:r>
        <w:rPr>
          <w:color w:val="9F98F8"/>
        </w:rPr>
        <w:t xml:space="preserve"> </w:t>
      </w:r>
      <w:r>
        <w:rPr>
          <w:color w:val="B7D802"/>
        </w:rPr>
        <w:t>tento rok</w:t>
      </w:r>
      <w:r>
        <w:rPr>
          <w:color w:val="9F98F8"/>
        </w:rPr>
        <w:t xml:space="preserve"> usilovali o vlastnictví </w:t>
      </w:r>
      <w:r>
        <w:rPr>
          <w:color w:val="826392"/>
        </w:rPr>
        <w:t>aerolinií</w:t>
      </w:r>
      <w:r>
        <w:t xml:space="preserve">, trvali na tom, že kontrolu musí mít </w:t>
      </w:r>
      <w:r>
        <w:rPr>
          <w:color w:val="9F98F8"/>
        </w:rPr>
        <w:t>oni</w:t>
      </w:r>
      <w:r>
        <w:t xml:space="preserve"> a nikoli piloti. Jednu cestu ven z tohoto dilematu by mohla představovat </w:t>
      </w:r>
      <w:r>
        <w:rPr>
          <w:color w:val="5E7A6A"/>
        </w:rPr>
        <w:t xml:space="preserve">částečná rekapitalizace, </w:t>
      </w:r>
      <w:r>
        <w:rPr>
          <w:color w:val="B29869"/>
        </w:rPr>
        <w:t>po které</w:t>
      </w:r>
      <w:r>
        <w:rPr>
          <w:color w:val="5E7A6A"/>
        </w:rPr>
        <w:t xml:space="preserve"> by </w:t>
      </w:r>
      <w:r>
        <w:rPr>
          <w:color w:val="1D0051"/>
        </w:rPr>
        <w:t>piloti</w:t>
      </w:r>
      <w:r>
        <w:rPr>
          <w:color w:val="5E7A6A"/>
        </w:rPr>
        <w:t xml:space="preserve"> skončili tak, že by sdíleli </w:t>
      </w:r>
      <w:r>
        <w:rPr>
          <w:color w:val="8BE7FC"/>
        </w:rPr>
        <w:t xml:space="preserve">hodnoty </w:t>
      </w:r>
      <w:r>
        <w:rPr>
          <w:color w:val="76E0C1"/>
        </w:rPr>
        <w:t>svých</w:t>
      </w:r>
      <w:r>
        <w:rPr>
          <w:color w:val="8BE7FC"/>
        </w:rPr>
        <w:t xml:space="preserve"> oprávnění</w:t>
      </w:r>
      <w:r>
        <w:rPr>
          <w:color w:val="5E7A6A"/>
        </w:rPr>
        <w:t xml:space="preserve"> s veřejnými akcionáři</w:t>
      </w:r>
      <w:r>
        <w:t xml:space="preserve">. Kdyby </w:t>
      </w:r>
      <w:r>
        <w:rPr>
          <w:color w:val="BACFA7"/>
        </w:rPr>
        <w:t>tento výnos</w:t>
      </w:r>
      <w:r>
        <w:t xml:space="preserve"> použili k vykoupení akcií od veřejnosti a zaručili by </w:t>
      </w:r>
      <w:r>
        <w:rPr>
          <w:color w:val="11BA09"/>
        </w:rPr>
        <w:t>pro sebe</w:t>
      </w:r>
      <w:r>
        <w:t xml:space="preserve"> </w:t>
      </w:r>
      <w:r>
        <w:rPr>
          <w:color w:val="462C36"/>
        </w:rPr>
        <w:t xml:space="preserve">většinovou kontrolu, </w:t>
      </w:r>
      <w:r>
        <w:rPr>
          <w:color w:val="65407D"/>
        </w:rPr>
        <w:t>o kterou</w:t>
      </w:r>
      <w:r>
        <w:rPr>
          <w:color w:val="462C36"/>
        </w:rPr>
        <w:t xml:space="preserve"> usilovali</w:t>
      </w:r>
      <w:r>
        <w:t xml:space="preserve">, mohli by si </w:t>
      </w:r>
      <w:r>
        <w:rPr>
          <w:color w:val="491803"/>
        </w:rPr>
        <w:t>piloti</w:t>
      </w:r>
      <w:r>
        <w:t xml:space="preserve"> vypůjčit proti hodnotě </w:t>
      </w:r>
      <w:r>
        <w:rPr>
          <w:color w:val="491803"/>
        </w:rPr>
        <w:t>svých</w:t>
      </w:r>
      <w:r>
        <w:t xml:space="preserve"> oprávnění. Není ale jasné, zda by </w:t>
      </w:r>
      <w:r>
        <w:rPr>
          <w:color w:val="F5D2A8"/>
        </w:rPr>
        <w:t>banky</w:t>
      </w:r>
      <w:r>
        <w:t xml:space="preserve"> půjčily dostatečné množství peněz na to, aby </w:t>
      </w:r>
      <w:r>
        <w:rPr>
          <w:color w:val="03422C"/>
        </w:rPr>
        <w:t>akcionářům</w:t>
      </w:r>
      <w:r>
        <w:t xml:space="preserve"> dodaly dost velké výkupné. Kvůli nedostatku jakékoli nové hotovosti banky pravděpodobně zůstanou nespokojené. Na poradě </w:t>
      </w:r>
      <w:r>
        <w:rPr>
          <w:color w:val="72A46E"/>
        </w:rPr>
        <w:t xml:space="preserve">správní rady </w:t>
      </w:r>
      <w:r>
        <w:rPr>
          <w:color w:val="128EAC"/>
        </w:rPr>
        <w:t>společnosti UAL</w:t>
      </w:r>
      <w:r>
        <w:t xml:space="preserve"> o různých cenových nabídkách </w:t>
      </w:r>
      <w:r>
        <w:rPr>
          <w:color w:val="310106"/>
        </w:rPr>
        <w:t>pro aerolinie</w:t>
      </w:r>
      <w:r>
        <w:t xml:space="preserve">, začínajících na 240 dolarech na akcii </w:t>
      </w:r>
      <w:r>
        <w:rPr>
          <w:color w:val="47545E"/>
        </w:rPr>
        <w:t>od pana Davise</w:t>
      </w:r>
      <w:r>
        <w:t xml:space="preserve">, přišla </w:t>
      </w:r>
      <w:r>
        <w:rPr>
          <w:color w:val="B95C69"/>
        </w:rPr>
        <w:t>První bostonská investiční banka</w:t>
      </w:r>
      <w:r>
        <w:t xml:space="preserve"> s širokou paletou možných přínosů </w:t>
      </w:r>
      <w:r>
        <w:rPr>
          <w:color w:val="310106"/>
        </w:rPr>
        <w:t>pro tuto společnost</w:t>
      </w:r>
      <w:r>
        <w:t xml:space="preserve">, závisejících na metodách a předpokladech oceňování. Za použití převzetí </w:t>
      </w:r>
      <w:r>
        <w:rPr>
          <w:color w:val="A14D12"/>
        </w:rPr>
        <w:t>společnosti NWA</w:t>
      </w:r>
      <w:r>
        <w:t xml:space="preserve"> jako měřítka První bostonská 14. září odhadla, že </w:t>
      </w:r>
      <w:r>
        <w:rPr>
          <w:color w:val="C4C8FA"/>
        </w:rPr>
        <w:t xml:space="preserve">na základě výsledků </w:t>
      </w:r>
      <w:r>
        <w:rPr>
          <w:color w:val="372A55"/>
        </w:rPr>
        <w:t>společnosti UAL</w:t>
      </w:r>
      <w:r>
        <w:rPr>
          <w:color w:val="C4C8FA"/>
        </w:rPr>
        <w:t xml:space="preserve"> za 12 měsíců, </w:t>
      </w:r>
      <w:r>
        <w:rPr>
          <w:color w:val="3F3610"/>
        </w:rPr>
        <w:t>které</w:t>
      </w:r>
      <w:r>
        <w:rPr>
          <w:color w:val="C4C8FA"/>
        </w:rPr>
        <w:t xml:space="preserve"> naposledy skončily 30. června</w:t>
      </w:r>
      <w:r>
        <w:t xml:space="preserve">, měla </w:t>
      </w:r>
      <w:r>
        <w:rPr>
          <w:color w:val="310106"/>
        </w:rPr>
        <w:t>společnost UAL</w:t>
      </w:r>
      <w:r>
        <w:t xml:space="preserve"> hodnotu 250 až 344 dolarů na akcii, ale </w:t>
      </w:r>
      <w:r>
        <w:rPr>
          <w:color w:val="D3A2C6"/>
        </w:rPr>
        <w:t xml:space="preserve">na základě výsledků, </w:t>
      </w:r>
      <w:r>
        <w:rPr>
          <w:color w:val="719FFA"/>
        </w:rPr>
        <w:t>které</w:t>
      </w:r>
      <w:r>
        <w:rPr>
          <w:color w:val="0D841A"/>
        </w:rPr>
        <w:t xml:space="preserve"> </w:t>
      </w:r>
      <w:r>
        <w:rPr>
          <w:color w:val="4C5B32"/>
        </w:rPr>
        <w:t>pro rok 1989</w:t>
      </w:r>
      <w:r>
        <w:rPr>
          <w:color w:val="0D841A"/>
        </w:rPr>
        <w:t xml:space="preserve"> odhadlo </w:t>
      </w:r>
      <w:r>
        <w:rPr>
          <w:color w:val="9DB3B7"/>
        </w:rPr>
        <w:t>vedení</w:t>
      </w:r>
      <w:r>
        <w:t xml:space="preserve">, pouze 235 až 266 dolarů. Předtím, než </w:t>
      </w:r>
      <w:r>
        <w:rPr>
          <w:color w:val="B14F8F"/>
        </w:rPr>
        <w:t>vedení</w:t>
      </w:r>
      <w:r>
        <w:t xml:space="preserve"> dodalo </w:t>
      </w:r>
      <w:r>
        <w:rPr>
          <w:color w:val="747103"/>
        </w:rPr>
        <w:t xml:space="preserve">odhad </w:t>
      </w:r>
      <w:r>
        <w:rPr>
          <w:color w:val="9F816D"/>
        </w:rPr>
        <w:t>na rok 1989</w:t>
      </w:r>
      <w:r>
        <w:t xml:space="preserve">, byly odhady První bostonské vyšší. S využitím odhadů budoucího zisku </w:t>
      </w:r>
      <w:r>
        <w:rPr>
          <w:color w:val="310106"/>
        </w:rPr>
        <w:t>společnosti</w:t>
      </w:r>
      <w:r>
        <w:t xml:space="preserve"> podle různých scénářů odhadla První bostonská hodnotu </w:t>
      </w:r>
      <w:r>
        <w:rPr>
          <w:color w:val="310106"/>
        </w:rPr>
        <w:t>společnosti UAL</w:t>
      </w:r>
      <w:r>
        <w:t xml:space="preserve"> na 248 až 287 dolarů na akcii, pokud se </w:t>
      </w:r>
      <w:r>
        <w:rPr>
          <w:color w:val="310106"/>
        </w:rPr>
        <w:t>její</w:t>
      </w:r>
      <w:r>
        <w:t xml:space="preserve"> budoucí zaměstnanecké náklady přizpůsobí plánům </w:t>
      </w:r>
      <w:r>
        <w:rPr>
          <w:color w:val="D26A5B"/>
        </w:rPr>
        <w:t>burzy Wall Street</w:t>
      </w:r>
      <w:r>
        <w:t xml:space="preserve">, na 237 až 275 dolarů, pokud </w:t>
      </w:r>
      <w:r>
        <w:rPr>
          <w:color w:val="310106"/>
        </w:rPr>
        <w:t>společnost</w:t>
      </w:r>
      <w:r>
        <w:t xml:space="preserve"> dosáhne </w:t>
      </w:r>
      <w:r>
        <w:rPr>
          <w:color w:val="8B934B"/>
        </w:rPr>
        <w:t xml:space="preserve">dohody s piloty, podobné </w:t>
      </w:r>
      <w:r>
        <w:rPr>
          <w:color w:val="F98500"/>
        </w:rPr>
        <w:t xml:space="preserve">té </w:t>
      </w:r>
      <w:r>
        <w:rPr>
          <w:color w:val="002935"/>
        </w:rPr>
        <w:t>ve společnosti NWA</w:t>
      </w:r>
      <w:r>
        <w:t xml:space="preserve">, na 98 až 121 dolarů v případě nepříznivého vyřešení sporu se zaměstnanci a na 229 až 270 dolarů v případě smlouvy s piloty, vynucené </w:t>
      </w:r>
      <w:r>
        <w:rPr>
          <w:color w:val="310106"/>
        </w:rPr>
        <w:t>na společnosti</w:t>
      </w:r>
      <w:r>
        <w:t xml:space="preserve"> stávkou. A s využitím likvidační hodnoty za předpokladu prodeje všech aktiv </w:t>
      </w:r>
      <w:r>
        <w:rPr>
          <w:color w:val="310106"/>
        </w:rPr>
        <w:t>společnosti UAL</w:t>
      </w:r>
      <w:r>
        <w:t xml:space="preserve"> První bostonská odhaduje, že </w:t>
      </w:r>
      <w:r>
        <w:rPr>
          <w:color w:val="310106"/>
        </w:rPr>
        <w:t>tyto aerolinie</w:t>
      </w:r>
      <w:r>
        <w:t xml:space="preserve"> mají hodnotu 253 až 303 dolarů na akcii. Všechny tyto odhady naneštěstí přišly před zhoršením základních ukazatelů leteckého průmyslu během minulého měsíce. </w:t>
      </w:r>
      <w:r>
        <w:rPr>
          <w:color w:val="D7F3FE"/>
        </w:rPr>
        <w:t xml:space="preserve">Mateřské společnosti společnosti American Airlines, společnost AMR a společnost USAir Group, </w:t>
      </w:r>
      <w:r>
        <w:rPr>
          <w:color w:val="FCB899"/>
        </w:rPr>
        <w:t>které obě</w:t>
      </w:r>
      <w:r>
        <w:rPr>
          <w:color w:val="D7F3FE"/>
        </w:rPr>
        <w:t xml:space="preserve"> byly předmětem snah o převzetí</w:t>
      </w:r>
      <w:r>
        <w:t xml:space="preserve">, varovaly před klesajícími výsledky. Někteří analytici neočekávají rychlé oživení žádné snahy </w:t>
      </w:r>
      <w:r>
        <w:rPr>
          <w:color w:val="1C0720"/>
        </w:rPr>
        <w:t>pilotů</w:t>
      </w:r>
      <w:r>
        <w:t xml:space="preserve"> </w:t>
      </w:r>
      <w:r>
        <w:rPr>
          <w:color w:val="6B5F61"/>
        </w:rPr>
        <w:t xml:space="preserve">o převzetí </w:t>
      </w:r>
      <w:r>
        <w:rPr>
          <w:color w:val="F98A9D"/>
        </w:rPr>
        <w:t>společnosti</w:t>
      </w:r>
      <w:r>
        <w:t xml:space="preserve">. </w:t>
      </w:r>
      <w:r>
        <w:rPr>
          <w:color w:val="9B72C2"/>
        </w:rPr>
        <w:t>Tento obchod</w:t>
      </w:r>
      <w:r>
        <w:rPr>
          <w:color w:val="A6919D"/>
        </w:rPr>
        <w:t xml:space="preserve">, jak </w:t>
      </w:r>
      <w:r>
        <w:rPr>
          <w:color w:val="2C3729"/>
        </w:rPr>
        <w:t>to</w:t>
      </w:r>
      <w:r>
        <w:rPr>
          <w:color w:val="A6919D"/>
        </w:rPr>
        <w:t xml:space="preserve"> vyjádřil </w:t>
      </w:r>
      <w:r>
        <w:rPr>
          <w:color w:val="D7C70B"/>
        </w:rPr>
        <w:t>jeden expert na převzetí</w:t>
      </w:r>
      <w:r>
        <w:rPr>
          <w:color w:val="A6919D"/>
        </w:rPr>
        <w:t>, má "</w:t>
      </w:r>
      <w:r>
        <w:rPr>
          <w:color w:val="9F9992"/>
        </w:rPr>
        <w:t>tak mnoho proměnlivých hledisek</w:t>
      </w:r>
      <w:r>
        <w:t xml:space="preserve">. Nevidím </w:t>
      </w:r>
      <w:r>
        <w:rPr>
          <w:color w:val="EFFBD0"/>
        </w:rPr>
        <w:t xml:space="preserve">nikoho znalého, </w:t>
      </w:r>
      <w:r>
        <w:rPr>
          <w:color w:val="FDE2F1"/>
        </w:rPr>
        <w:t>kdo</w:t>
      </w:r>
      <w:r>
        <w:rPr>
          <w:color w:val="EFFBD0"/>
        </w:rPr>
        <w:t xml:space="preserve"> by spojil </w:t>
      </w:r>
      <w:r>
        <w:rPr>
          <w:color w:val="FDE2F1"/>
        </w:rPr>
        <w:t>své</w:t>
      </w:r>
      <w:r>
        <w:rPr>
          <w:color w:val="EFFBD0"/>
        </w:rPr>
        <w:t xml:space="preserve"> jméno s takovými potížemi</w:t>
      </w:r>
      <w:r>
        <w:t xml:space="preserve">, dokud se </w:t>
      </w:r>
      <w:r>
        <w:rPr>
          <w:color w:val="923A52"/>
        </w:rPr>
        <w:t>tato proměnlivá hlediska</w:t>
      </w:r>
      <w:r>
        <w:t xml:space="preserve"> nepřestanou proměňovat". Kromě požadavku na dalšího investora s vlastním kapitálem v hotovosti </w:t>
      </w:r>
      <w:r>
        <w:rPr>
          <w:color w:val="923A52"/>
        </w:rPr>
        <w:t>tato další proměnlivá hlediska</w:t>
      </w:r>
      <w:r>
        <w:t xml:space="preserve"> zahrnují: </w:t>
      </w:r>
      <w:r>
        <w:rPr>
          <w:color w:val="5140A7"/>
        </w:rPr>
        <w:t xml:space="preserve">samotné piloty, </w:t>
      </w:r>
      <w:r>
        <w:rPr>
          <w:color w:val="BC14FD"/>
        </w:rPr>
        <w:t>kteří</w:t>
      </w:r>
      <w:r>
        <w:rPr>
          <w:color w:val="5140A7"/>
        </w:rPr>
        <w:t xml:space="preserve"> mohou potopit nabídky soupeřů vyhrožováním stávkou</w:t>
      </w:r>
      <w:r>
        <w:t xml:space="preserve">, </w:t>
      </w:r>
      <w:r>
        <w:rPr>
          <w:color w:val="6D706C"/>
        </w:rPr>
        <w:t>odborová organizace mechaniků</w:t>
      </w:r>
      <w:r>
        <w:t xml:space="preserve">, </w:t>
      </w:r>
      <w:r>
        <w:rPr>
          <w:color w:val="6D706C"/>
        </w:rPr>
        <w:t>což</w:t>
      </w:r>
      <w:r>
        <w:t xml:space="preserve"> je </w:t>
      </w:r>
      <w:r>
        <w:rPr>
          <w:color w:val="0007C4"/>
        </w:rPr>
        <w:t xml:space="preserve">dlouhodobý rival pilotů, </w:t>
      </w:r>
      <w:r>
        <w:rPr>
          <w:color w:val="C6A62F"/>
        </w:rPr>
        <w:t>který</w:t>
      </w:r>
      <w:r>
        <w:rPr>
          <w:color w:val="0007C4"/>
        </w:rPr>
        <w:t xml:space="preserve"> pomáhal potopit jednání </w:t>
      </w:r>
      <w:r>
        <w:rPr>
          <w:color w:val="000C14"/>
        </w:rPr>
        <w:t>s piloty</w:t>
      </w:r>
      <w:r>
        <w:t xml:space="preserve">, a </w:t>
      </w:r>
      <w:r>
        <w:rPr>
          <w:color w:val="904431"/>
        </w:rPr>
        <w:t xml:space="preserve">regulátoři z Washingtonu, </w:t>
      </w:r>
      <w:r>
        <w:rPr>
          <w:color w:val="600013"/>
        </w:rPr>
        <w:t>jejichž</w:t>
      </w:r>
      <w:r>
        <w:rPr>
          <w:color w:val="904431"/>
        </w:rPr>
        <w:t xml:space="preserve"> odpor k cizím investicím do aerolinií pomáhal zavalit jednání pochybnostmi</w:t>
      </w:r>
      <w:r>
        <w:t xml:space="preserve">. Arbitražéři mezitím krvácejí. Analytici a obchodníci z </w:t>
      </w:r>
      <w:r>
        <w:rPr>
          <w:color w:val="D26A5B"/>
        </w:rPr>
        <w:t>Wall Street</w:t>
      </w:r>
      <w:r>
        <w:t xml:space="preserve"> odhadují, že obchodníci s akciemi </w:t>
      </w:r>
      <w:r>
        <w:rPr>
          <w:color w:val="1C1B08"/>
        </w:rPr>
        <w:t>společností určených k převzetí</w:t>
      </w:r>
      <w:r>
        <w:t xml:space="preserve"> vlastní </w:t>
      </w:r>
      <w:r>
        <w:rPr>
          <w:color w:val="693955"/>
        </w:rPr>
        <w:t xml:space="preserve">cenné papíry a opce </w:t>
      </w:r>
      <w:r>
        <w:rPr>
          <w:color w:val="5E7C99"/>
        </w:rPr>
        <w:t>společnosti UAL</w:t>
      </w:r>
      <w:r>
        <w:rPr>
          <w:color w:val="693955"/>
        </w:rPr>
        <w:t xml:space="preserve">, </w:t>
      </w:r>
      <w:r>
        <w:rPr>
          <w:color w:val="6C6E82"/>
        </w:rPr>
        <w:t>které</w:t>
      </w:r>
      <w:r>
        <w:rPr>
          <w:color w:val="693955"/>
        </w:rPr>
        <w:t xml:space="preserve"> se rovnají až 6.5 milionu akcií, neboli kolem 30 % všech v oběhu</w:t>
      </w:r>
      <w:r>
        <w:t xml:space="preserve">. Frank Gallagher, analytik u společnosti Phoenix Capital Corp. v New Yorku, odhaduje, </w:t>
      </w:r>
      <w:r>
        <w:rPr>
          <w:color w:val="D0AFB3"/>
        </w:rPr>
        <w:t xml:space="preserve">že </w:t>
      </w:r>
      <w:r>
        <w:rPr>
          <w:color w:val="493B36"/>
        </w:rPr>
        <w:t>arbitražéři</w:t>
      </w:r>
      <w:r>
        <w:rPr>
          <w:color w:val="D0AFB3"/>
        </w:rPr>
        <w:t xml:space="preserve"> za </w:t>
      </w:r>
      <w:r>
        <w:rPr>
          <w:color w:val="493B36"/>
        </w:rPr>
        <w:t>svoje</w:t>
      </w:r>
      <w:r>
        <w:rPr>
          <w:color w:val="D0AFB3"/>
        </w:rPr>
        <w:t xml:space="preserve"> místo </w:t>
      </w:r>
      <w:r>
        <w:rPr>
          <w:color w:val="AC93CE"/>
        </w:rPr>
        <w:t>ve společnosti UAL</w:t>
      </w:r>
      <w:r>
        <w:rPr>
          <w:color w:val="D0AFB3"/>
        </w:rPr>
        <w:t xml:space="preserve"> zaplatili v průměru 280 dolarů na akcii</w:t>
      </w:r>
      <w:r>
        <w:t xml:space="preserve">. </w:t>
      </w:r>
      <w:r>
        <w:rPr>
          <w:color w:val="D0AFB3"/>
        </w:rPr>
        <w:t>To</w:t>
      </w:r>
      <w:r>
        <w:t xml:space="preserve"> by naznačovalo, že arbitražéři mají </w:t>
      </w:r>
      <w:r>
        <w:rPr>
          <w:color w:val="C4BA9C"/>
        </w:rPr>
        <w:t xml:space="preserve">jenom </w:t>
      </w:r>
      <w:r>
        <w:rPr>
          <w:color w:val="09C4B8"/>
        </w:rPr>
        <w:t>ve společnosti UAL</w:t>
      </w:r>
      <w:r>
        <w:rPr>
          <w:color w:val="C4BA9C"/>
        </w:rPr>
        <w:t xml:space="preserve"> ztráty v cenných papírech, </w:t>
      </w:r>
      <w:r>
        <w:rPr>
          <w:color w:val="69A5B8"/>
        </w:rPr>
        <w:t>které</w:t>
      </w:r>
      <w:r>
        <w:rPr>
          <w:color w:val="C4BA9C"/>
        </w:rPr>
        <w:t xml:space="preserve"> celkem čítají 725 milionů dolarů</w:t>
      </w:r>
      <w:r>
        <w:t xml:space="preserve">. </w:t>
      </w:r>
      <w:r>
        <w:rPr>
          <w:color w:val="310106"/>
        </w:rPr>
        <w:t>UAL Corp. (</w:t>
      </w:r>
      <w:r>
        <w:rPr>
          <w:color w:val="374869"/>
        </w:rPr>
        <w:t>Newyorská burza cenných papírů</w:t>
      </w:r>
      <w:r>
        <w:rPr>
          <w:color w:val="310106"/>
        </w:rPr>
        <w:t>, Symbol: UAL</w:t>
      </w:r>
      <w:r>
        <w:t xml:space="preserve">) Předmět obchodování: aerolinie </w:t>
      </w:r>
      <w:r>
        <w:rPr>
          <w:color w:val="F868ED"/>
        </w:rPr>
        <w:t xml:space="preserve">Rok, </w:t>
      </w:r>
      <w:r>
        <w:rPr>
          <w:color w:val="E70850"/>
        </w:rPr>
        <w:t>který</w:t>
      </w:r>
      <w:r>
        <w:rPr>
          <w:color w:val="F868ED"/>
        </w:rPr>
        <w:t xml:space="preserve"> skončil 31. prosincem 1988</w:t>
      </w:r>
      <w:r>
        <w:t>: Obrat: 8.98 miliardy dolarů Čistý zisk *: 599.9 milionu dolarů, neboli 20.20 dolaru na akcii Druhé čtvrtletí, 30. června 1989: zisk na akcii: 6.52 dolaru proti 5.77 dolaru Průměrný objem obchodování za den: 881969 akcií Kmenové akcie v oběhu: 21.6 milionu</w:t>
      </w:r>
    </w:p>
    <w:p>
      <w:r>
        <w:rPr>
          <w:b/>
        </w:rPr>
        <w:t>Document number 1193</w:t>
      </w:r>
    </w:p>
    <w:p>
      <w:r>
        <w:rPr>
          <w:b/>
        </w:rPr>
        <w:t>Document identifier: wsj1491-001</w:t>
      </w:r>
    </w:p>
    <w:p>
      <w:r>
        <w:rPr>
          <w:color w:val="310106"/>
        </w:rPr>
        <w:t>Společnost Eastern Enterprises</w:t>
      </w:r>
      <w:r>
        <w:t xml:space="preserve">, podpořena zvýšením tonáže ve </w:t>
      </w:r>
      <w:r>
        <w:rPr>
          <w:color w:val="310106"/>
        </w:rPr>
        <w:t>své</w:t>
      </w:r>
      <w:r>
        <w:t xml:space="preserve"> jednotce zabývající se lodní dopravou, měla </w:t>
      </w:r>
      <w:r>
        <w:rPr>
          <w:color w:val="04640D"/>
        </w:rPr>
        <w:t>za třetí čtvrtletí</w:t>
      </w:r>
      <w:r>
        <w:t xml:space="preserve"> menší čistou ztrátu ve výši 1.1 milionu dolarů, neboli pět centů na akcii. Vloni měla </w:t>
      </w:r>
      <w:r>
        <w:rPr>
          <w:color w:val="310106"/>
        </w:rPr>
        <w:t>společnost Eastern</w:t>
      </w:r>
      <w:r>
        <w:t xml:space="preserve"> čtvrtletní ztrátu 1.7 milionu dolarů, neboli osm centů na akcii. Čtvrtletní tržba stoupla o 44 % z loňských 111.2 milionu dolarů na 160.1 milionu dolarů. </w:t>
      </w:r>
      <w:r>
        <w:rPr>
          <w:color w:val="310106"/>
        </w:rPr>
        <w:t>Tento koncern z Westonu v Massachussets, zabývající se veřejně prospěšnými službami a lodní přepravou</w:t>
      </w:r>
      <w:r>
        <w:t xml:space="preserve">, oznámil, že výsledkům </w:t>
      </w:r>
      <w:r>
        <w:rPr>
          <w:color w:val="04640D"/>
        </w:rPr>
        <w:t>za třetí čtvrtletí</w:t>
      </w:r>
      <w:r>
        <w:t xml:space="preserve">, obyčejně ztrátovým z důvodu sezónnosti plynařského obchodu, také pomohly vyšší prodeje plynu a získání společnosti Water Products Company v květnu 1989. Za těchto devět měsíců měla </w:t>
      </w:r>
      <w:r>
        <w:rPr>
          <w:color w:val="310106"/>
        </w:rPr>
        <w:t>společnost Eastern</w:t>
      </w:r>
      <w:r>
        <w:t xml:space="preserve"> </w:t>
      </w:r>
      <w:r>
        <w:rPr>
          <w:color w:val="FEFB0A"/>
        </w:rPr>
        <w:t xml:space="preserve">čistý příjem </w:t>
      </w:r>
      <w:r>
        <w:rPr>
          <w:color w:val="FB5514"/>
        </w:rPr>
        <w:t>41.8 milionu dolarů, neboli 1.80 dolaru na akcii</w:t>
      </w:r>
      <w:r>
        <w:rPr>
          <w:color w:val="FEFB0A"/>
        </w:rPr>
        <w:t xml:space="preserve">, </w:t>
      </w:r>
      <w:r>
        <w:rPr>
          <w:color w:val="FB5514"/>
        </w:rPr>
        <w:t>což</w:t>
      </w:r>
      <w:r>
        <w:rPr>
          <w:color w:val="FEFB0A"/>
        </w:rPr>
        <w:t xml:space="preserve"> je zvýšení o 23 % z loňských 33.9 milionu dolarů, neboli 1.46 dolaru na akcii</w:t>
      </w:r>
      <w:r>
        <w:t>. Tržba vzrostla o 24 % ze 497.1 milionu dolarů na 614.5 milionu dolarů.</w:t>
      </w:r>
    </w:p>
    <w:p>
      <w:r>
        <w:rPr>
          <w:b/>
        </w:rPr>
        <w:t>Document number 1194</w:t>
      </w:r>
    </w:p>
    <w:p>
      <w:r>
        <w:rPr>
          <w:b/>
        </w:rPr>
        <w:t>Document identifier: wsj1492-001</w:t>
      </w:r>
    </w:p>
    <w:p>
      <w:r>
        <w:rPr>
          <w:color w:val="310106"/>
        </w:rPr>
        <w:t xml:space="preserve">Společnost Convex Computer Corp., </w:t>
      </w:r>
      <w:r>
        <w:rPr>
          <w:color w:val="04640D"/>
        </w:rPr>
        <w:t>která</w:t>
      </w:r>
      <w:r>
        <w:rPr>
          <w:color w:val="310106"/>
        </w:rPr>
        <w:t xml:space="preserve"> pokračuje ve </w:t>
      </w:r>
      <w:r>
        <w:rPr>
          <w:color w:val="04640D"/>
        </w:rPr>
        <w:t>svém</w:t>
      </w:r>
      <w:r>
        <w:rPr>
          <w:color w:val="310106"/>
        </w:rPr>
        <w:t xml:space="preserve"> rapidním růstu, zatímco jiné počítačové společnosti klopýtají</w:t>
      </w:r>
      <w:r>
        <w:t xml:space="preserve">, oznámila 87% zvýšení čistého zisku </w:t>
      </w:r>
      <w:r>
        <w:rPr>
          <w:color w:val="FEFB0A"/>
        </w:rPr>
        <w:t>ve třetím čtvrtletí</w:t>
      </w:r>
      <w:r>
        <w:t xml:space="preserve"> oproti loňskému roku a 50% zvýšení tržeb. Čistý zisk byl </w:t>
      </w:r>
      <w:r>
        <w:rPr>
          <w:color w:val="FB5514"/>
        </w:rPr>
        <w:t>3.1 milionu dolarů, neboli 16 centů na akcii</w:t>
      </w:r>
      <w:r>
        <w:t xml:space="preserve">, </w:t>
      </w:r>
      <w:r>
        <w:rPr>
          <w:color w:val="FB5514"/>
        </w:rPr>
        <w:t>což</w:t>
      </w:r>
      <w:r>
        <w:t xml:space="preserve"> je nárůst oproti 1.6 milionu dolarů, neboli devíti centům na akcii. Tržby činily </w:t>
      </w:r>
      <w:r>
        <w:rPr>
          <w:color w:val="E115C0"/>
        </w:rPr>
        <w:t>41.2 milionu dolarů</w:t>
      </w:r>
      <w:r>
        <w:t xml:space="preserve">, </w:t>
      </w:r>
      <w:r>
        <w:rPr>
          <w:color w:val="E115C0"/>
        </w:rPr>
        <w:t>což</w:t>
      </w:r>
      <w:r>
        <w:t xml:space="preserve"> je nárůst oproti 27.5 milionu dolarů. Za devět měsíců byl </w:t>
      </w:r>
      <w:r>
        <w:rPr>
          <w:color w:val="00587F"/>
        </w:rPr>
        <w:t>čistý zisk</w:t>
      </w:r>
      <w:r>
        <w:t xml:space="preserve"> </w:t>
      </w:r>
      <w:r>
        <w:rPr>
          <w:color w:val="0BC582"/>
        </w:rPr>
        <w:t>7.7 milionu dolarů, neboli 41 centů na akcii</w:t>
      </w:r>
      <w:r>
        <w:t xml:space="preserve">, </w:t>
      </w:r>
      <w:r>
        <w:rPr>
          <w:color w:val="0BC582"/>
        </w:rPr>
        <w:t>což</w:t>
      </w:r>
      <w:r>
        <w:t xml:space="preserve"> je zvýšení o 97 % z loňských 3.9 milionu dolarů, neboli 22 centů na akcii. </w:t>
      </w:r>
      <w:r>
        <w:rPr>
          <w:color w:val="FEB8C8"/>
        </w:rPr>
        <w:t>Tržba</w:t>
      </w:r>
      <w:r>
        <w:t xml:space="preserve"> byla </w:t>
      </w:r>
      <w:r>
        <w:rPr>
          <w:color w:val="9E8317"/>
        </w:rPr>
        <w:t>111.9 milionu dolarů</w:t>
      </w:r>
      <w:r>
        <w:t xml:space="preserve">, </w:t>
      </w:r>
      <w:r>
        <w:rPr>
          <w:color w:val="9E8317"/>
        </w:rPr>
        <w:t>což</w:t>
      </w:r>
      <w:r>
        <w:t xml:space="preserve"> je zvýšení o 50 % ze 74.8 milionu dolarů. </w:t>
      </w:r>
      <w:r>
        <w:rPr>
          <w:color w:val="310106"/>
        </w:rPr>
        <w:t>Společnost Convex</w:t>
      </w:r>
      <w:r>
        <w:t xml:space="preserve"> vyrábí </w:t>
      </w:r>
      <w:r>
        <w:rPr>
          <w:color w:val="01190F"/>
        </w:rPr>
        <w:t xml:space="preserve">superpočítače, </w:t>
      </w:r>
      <w:r>
        <w:rPr>
          <w:color w:val="847D81"/>
        </w:rPr>
        <w:t>které</w:t>
      </w:r>
      <w:r>
        <w:rPr>
          <w:color w:val="01190F"/>
        </w:rPr>
        <w:t xml:space="preserve"> se prodávají až za 2 miliony dolarů</w:t>
      </w:r>
      <w:r>
        <w:t xml:space="preserve">, a po celém světě má zavedenou základnu o více než 550 systémech a 340 zákaznících. Oznámila, že </w:t>
      </w:r>
      <w:r>
        <w:rPr>
          <w:color w:val="FEFB0A"/>
        </w:rPr>
        <w:t>během třetího čtvrtletí</w:t>
      </w:r>
      <w:r>
        <w:t xml:space="preserve"> získala několik významných kontraktů včetně pětileté smlouvy s Národním institutem zdraví, ohodnocené odhadem na 8 milionů dolarů. Aby vyzrála na ostatní konkurenty v oblasti superpočítačů, jako jsou společnosti Digital Equipment Corp. a International Business Machines Corp., učinila </w:t>
      </w:r>
      <w:r>
        <w:rPr>
          <w:color w:val="310106"/>
        </w:rPr>
        <w:t>společnost Convex</w:t>
      </w:r>
      <w:r>
        <w:t xml:space="preserve"> začátkem tohoto měsíce nabídku tak, že přijala otevřenou množinu standardů a představila nový hardware a software pro propojování </w:t>
      </w:r>
      <w:r>
        <w:rPr>
          <w:color w:val="58018B"/>
        </w:rPr>
        <w:t>různých systémů</w:t>
      </w:r>
      <w:r>
        <w:t xml:space="preserve">. </w:t>
      </w:r>
      <w:r>
        <w:rPr>
          <w:color w:val="B70639"/>
        </w:rPr>
        <w:t xml:space="preserve">Tyto nové produkty dovolí </w:t>
      </w:r>
      <w:r>
        <w:rPr>
          <w:color w:val="703B01"/>
        </w:rPr>
        <w:t>zákazníkům</w:t>
      </w:r>
      <w:r>
        <w:rPr>
          <w:color w:val="B70639"/>
        </w:rPr>
        <w:t xml:space="preserve"> přidat počítače </w:t>
      </w:r>
      <w:r>
        <w:rPr>
          <w:color w:val="F7F1DF"/>
        </w:rPr>
        <w:t>společnosti Convex</w:t>
      </w:r>
      <w:r>
        <w:rPr>
          <w:color w:val="B70639"/>
        </w:rPr>
        <w:t xml:space="preserve"> do zavedených systémů vytvořených jinými výrobci</w:t>
      </w:r>
      <w:r>
        <w:t xml:space="preserve">, </w:t>
      </w:r>
      <w:r>
        <w:rPr>
          <w:color w:val="118B8A"/>
        </w:rPr>
        <w:t>což</w:t>
      </w:r>
      <w:r>
        <w:rPr>
          <w:color w:val="4AFEFA"/>
        </w:rPr>
        <w:t xml:space="preserve"> jak řekl </w:t>
      </w:r>
      <w:r>
        <w:rPr>
          <w:color w:val="FCB164"/>
        </w:rPr>
        <w:t xml:space="preserve">Robert J. Paluck, předseda, prezident a výkonný ředitel </w:t>
      </w:r>
      <w:r>
        <w:rPr>
          <w:color w:val="796EE6"/>
        </w:rPr>
        <w:t>společnosti Convex</w:t>
      </w:r>
      <w:r>
        <w:rPr>
          <w:color w:val="4AFEFA"/>
        </w:rPr>
        <w:t>, "</w:t>
      </w:r>
      <w:r>
        <w:rPr>
          <w:color w:val="000D2C"/>
        </w:rPr>
        <w:t>pro nás</w:t>
      </w:r>
      <w:r>
        <w:rPr>
          <w:color w:val="4AFEFA"/>
        </w:rPr>
        <w:t xml:space="preserve"> otevírá fenomenální trh</w:t>
      </w:r>
      <w:r>
        <w:t xml:space="preserve">". </w:t>
      </w:r>
      <w:r>
        <w:rPr>
          <w:color w:val="310106"/>
        </w:rPr>
        <w:t>Společnost Convex</w:t>
      </w:r>
      <w:r>
        <w:t xml:space="preserve"> také nedávno souhlasila s používáním </w:t>
      </w:r>
      <w:r>
        <w:rPr>
          <w:color w:val="53495F"/>
        </w:rPr>
        <w:t xml:space="preserve">systému Posix, standardu </w:t>
      </w:r>
      <w:r>
        <w:rPr>
          <w:color w:val="F95475"/>
        </w:rPr>
        <w:t>pro počítačový jazyk nazývaný UNIX</w:t>
      </w:r>
      <w:r>
        <w:t xml:space="preserve">. </w:t>
      </w:r>
      <w:r>
        <w:rPr>
          <w:color w:val="53495F"/>
        </w:rPr>
        <w:t>Systém Posix</w:t>
      </w:r>
      <w:r>
        <w:t xml:space="preserve"> je jednou ze tří nebo čtyř verzí </w:t>
      </w:r>
      <w:r>
        <w:rPr>
          <w:color w:val="61FC03"/>
        </w:rPr>
        <w:t>jazyka UNIX</w:t>
      </w:r>
      <w:r>
        <w:t xml:space="preserve">, ale stále více </w:t>
      </w:r>
      <w:r>
        <w:rPr>
          <w:color w:val="53495F"/>
        </w:rPr>
        <w:t>jej</w:t>
      </w:r>
      <w:r>
        <w:t xml:space="preserve"> vyžaduje </w:t>
      </w:r>
      <w:r>
        <w:rPr>
          <w:color w:val="5D9608"/>
        </w:rPr>
        <w:t xml:space="preserve">federální vláda, </w:t>
      </w:r>
      <w:r>
        <w:rPr>
          <w:color w:val="DE98FD"/>
        </w:rPr>
        <w:t>která</w:t>
      </w:r>
      <w:r>
        <w:rPr>
          <w:color w:val="5D9608"/>
        </w:rPr>
        <w:t xml:space="preserve"> zkouší standardizovat </w:t>
      </w:r>
      <w:r>
        <w:rPr>
          <w:color w:val="DE98FD"/>
        </w:rPr>
        <w:t>své</w:t>
      </w:r>
      <w:r>
        <w:rPr>
          <w:color w:val="5D9608"/>
        </w:rPr>
        <w:t xml:space="preserve"> počítačové systémy</w:t>
      </w:r>
      <w:r>
        <w:t xml:space="preserve">. </w:t>
      </w:r>
      <w:r>
        <w:rPr>
          <w:color w:val="98A088"/>
        </w:rPr>
        <w:t>Paluck</w:t>
      </w:r>
      <w:r>
        <w:t xml:space="preserve"> řekl, že </w:t>
      </w:r>
      <w:r>
        <w:rPr>
          <w:color w:val="4F584E"/>
        </w:rPr>
        <w:t>většina ostatních výrobců superpočítačů</w:t>
      </w:r>
      <w:r>
        <w:t xml:space="preserve"> musí ještě </w:t>
      </w:r>
      <w:r>
        <w:rPr>
          <w:color w:val="53495F"/>
        </w:rPr>
        <w:t>standard Posix</w:t>
      </w:r>
      <w:r>
        <w:t xml:space="preserve"> přijmout, a dodal, že preferují udržování </w:t>
      </w:r>
      <w:r>
        <w:rPr>
          <w:color w:val="248AD0"/>
        </w:rPr>
        <w:t xml:space="preserve">uzavřených systémů, </w:t>
      </w:r>
      <w:r>
        <w:rPr>
          <w:color w:val="5C5300"/>
        </w:rPr>
        <w:t>které</w:t>
      </w:r>
      <w:r>
        <w:rPr>
          <w:color w:val="248AD0"/>
        </w:rPr>
        <w:t xml:space="preserve"> zákazníky omezují</w:t>
      </w:r>
      <w:r>
        <w:t xml:space="preserve">. "Chtějí </w:t>
      </w:r>
      <w:r>
        <w:rPr>
          <w:color w:val="9F6551"/>
        </w:rPr>
        <w:t>past na humry - když se jednou dostaneš dovnitř, nemůžeš se dostat ven</w:t>
      </w:r>
      <w:r>
        <w:t xml:space="preserve">," řekl. "Ale </w:t>
      </w:r>
      <w:r>
        <w:rPr>
          <w:color w:val="9F6551"/>
        </w:rPr>
        <w:t>to</w:t>
      </w:r>
      <w:r>
        <w:t xml:space="preserve"> zákazník nechce." V pátek při mimoburzovním obchodování uzavřela </w:t>
      </w:r>
      <w:r>
        <w:rPr>
          <w:color w:val="310106"/>
        </w:rPr>
        <w:t>společnost Convex</w:t>
      </w:r>
      <w:r>
        <w:t xml:space="preserve"> </w:t>
      </w:r>
      <w:r>
        <w:rPr>
          <w:color w:val="BCFEC6"/>
        </w:rPr>
        <w:t>na 15375 dolaru na akcii</w:t>
      </w:r>
      <w:r>
        <w:t xml:space="preserve">, </w:t>
      </w:r>
      <w:r>
        <w:rPr>
          <w:color w:val="BCFEC6"/>
        </w:rPr>
        <w:t>což</w:t>
      </w:r>
      <w:r>
        <w:t xml:space="preserve"> je snížení o 12.5 centu.</w:t>
      </w:r>
    </w:p>
    <w:p>
      <w:r>
        <w:rPr>
          <w:b/>
        </w:rPr>
        <w:t>Document number 1195</w:t>
      </w:r>
    </w:p>
    <w:p>
      <w:r>
        <w:rPr>
          <w:b/>
        </w:rPr>
        <w:t>Document identifier: wsj1493-001</w:t>
      </w:r>
    </w:p>
    <w:p>
      <w:r>
        <w:rPr>
          <w:color w:val="310106"/>
        </w:rPr>
        <w:t>Problémy sužovaná společnost Saatchi &amp; Saatchi Co.</w:t>
      </w:r>
      <w:r>
        <w:t xml:space="preserve"> přitahuje </w:t>
      </w:r>
      <w:r>
        <w:rPr>
          <w:color w:val="04640D"/>
        </w:rPr>
        <w:t xml:space="preserve">od potenciálních nápadníků </w:t>
      </w:r>
      <w:r>
        <w:rPr>
          <w:color w:val="FEFB0A"/>
        </w:rPr>
        <w:t>včetně společnosti Interpublic Group</w:t>
      </w:r>
      <w:r>
        <w:rPr>
          <w:color w:val="04640D"/>
        </w:rPr>
        <w:t xml:space="preserve"> nabídky na některé ze </w:t>
      </w:r>
      <w:r>
        <w:rPr>
          <w:color w:val="FB5514"/>
        </w:rPr>
        <w:t>svých</w:t>
      </w:r>
      <w:r>
        <w:rPr>
          <w:color w:val="04640D"/>
        </w:rPr>
        <w:t xml:space="preserve"> jednotek zabývajících se reklamou</w:t>
      </w:r>
      <w:r>
        <w:t xml:space="preserve">, ale odmítá </w:t>
      </w:r>
      <w:r>
        <w:rPr>
          <w:color w:val="04640D"/>
        </w:rPr>
        <w:t>je</w:t>
      </w:r>
      <w:r>
        <w:t xml:space="preserve">, uvedli lidé blízcí </w:t>
      </w:r>
      <w:r>
        <w:rPr>
          <w:color w:val="310106"/>
        </w:rPr>
        <w:t>této společnosti</w:t>
      </w:r>
      <w:r>
        <w:t xml:space="preserve">. </w:t>
      </w:r>
      <w:r>
        <w:rPr>
          <w:color w:val="E115C0"/>
        </w:rPr>
        <w:t>Vedoucí pracovníci v tomto odvětví</w:t>
      </w:r>
      <w:r>
        <w:t xml:space="preserve"> řekli, že </w:t>
      </w:r>
      <w:r>
        <w:rPr>
          <w:color w:val="00587F"/>
        </w:rPr>
        <w:t>společnost Interpublic</w:t>
      </w:r>
      <w:r>
        <w:t xml:space="preserve"> se v srpnu obrátila </w:t>
      </w:r>
      <w:r>
        <w:rPr>
          <w:color w:val="310106"/>
        </w:rPr>
        <w:t>na společnost Saatchi</w:t>
      </w:r>
      <w:r>
        <w:t xml:space="preserve"> ohledně koupě </w:t>
      </w:r>
      <w:r>
        <w:rPr>
          <w:color w:val="0BC582"/>
        </w:rPr>
        <w:t>její</w:t>
      </w:r>
      <w:r>
        <w:rPr>
          <w:color w:val="FEB8C8"/>
        </w:rPr>
        <w:t xml:space="preserve"> jednotky Campbell-Mithun-Esty</w:t>
      </w:r>
      <w:r>
        <w:t xml:space="preserve">, ale </w:t>
      </w:r>
      <w:r>
        <w:rPr>
          <w:color w:val="9E8317"/>
        </w:rPr>
        <w:t>předseda Maurice Saatchi</w:t>
      </w:r>
      <w:r>
        <w:t xml:space="preserve"> </w:t>
      </w:r>
      <w:r>
        <w:rPr>
          <w:color w:val="00587F"/>
        </w:rPr>
        <w:t>ji</w:t>
      </w:r>
      <w:r>
        <w:t xml:space="preserve"> odmítl. </w:t>
      </w:r>
      <w:r>
        <w:rPr>
          <w:color w:val="00587F"/>
        </w:rPr>
        <w:t>Společnost Interpublic</w:t>
      </w:r>
      <w:r>
        <w:t xml:space="preserve"> se nedávno dotazovala na jednu z menších komunikačních společností </w:t>
      </w:r>
      <w:r>
        <w:rPr>
          <w:color w:val="310106"/>
        </w:rPr>
        <w:t>společnosti Saatchi</w:t>
      </w:r>
      <w:r>
        <w:t xml:space="preserve"> - označovanou některými vedoucími pracovníky odvětví jako firma pro vztahy s veřejností </w:t>
      </w:r>
      <w:r>
        <w:rPr>
          <w:color w:val="01190F"/>
        </w:rPr>
        <w:t>společnosti Rowland</w:t>
      </w:r>
      <w:r>
        <w:t xml:space="preserve"> - ale znovu byla odmítnuta, řekli dále. Vedoucí pracovníci dále řekli, že předseda a výkonný ředitel </w:t>
      </w:r>
      <w:r>
        <w:rPr>
          <w:color w:val="00587F"/>
        </w:rPr>
        <w:t>společnosti Interpublic</w:t>
      </w:r>
      <w:r>
        <w:t xml:space="preserve">, Philip Geier jr., si brousil zuby při návštěvách </w:t>
      </w:r>
      <w:r>
        <w:rPr>
          <w:color w:val="9E8317"/>
        </w:rPr>
        <w:t>pana Saatchiho</w:t>
      </w:r>
      <w:r>
        <w:t xml:space="preserve"> v Londýně. </w:t>
      </w:r>
      <w:r>
        <w:rPr>
          <w:color w:val="847D81"/>
        </w:rPr>
        <w:t xml:space="preserve">Mluvčí </w:t>
      </w:r>
      <w:r>
        <w:rPr>
          <w:color w:val="58018B"/>
        </w:rPr>
        <w:t>společnosti Saatchi</w:t>
      </w:r>
      <w:r>
        <w:t xml:space="preserve"> se odmítl </w:t>
      </w:r>
      <w:r>
        <w:rPr>
          <w:color w:val="00587F"/>
        </w:rPr>
        <w:t>ke společnosti Interpublic</w:t>
      </w:r>
      <w:r>
        <w:t xml:space="preserve"> vyjádřit. Potvrdil však, že </w:t>
      </w:r>
      <w:r>
        <w:rPr>
          <w:color w:val="310106"/>
        </w:rPr>
        <w:t>společnost Saatchi</w:t>
      </w:r>
      <w:r>
        <w:t xml:space="preserve"> obdržela několik dotazů </w:t>
      </w:r>
      <w:r>
        <w:rPr>
          <w:color w:val="B70639"/>
        </w:rPr>
        <w:t xml:space="preserve">od společností zajímajících se o získání </w:t>
      </w:r>
      <w:r>
        <w:rPr>
          <w:color w:val="703B01"/>
        </w:rPr>
        <w:t>jejích</w:t>
      </w:r>
      <w:r>
        <w:rPr>
          <w:color w:val="F7F1DF"/>
        </w:rPr>
        <w:t xml:space="preserve"> jednotek Campbell-Mithun a Rowland</w:t>
      </w:r>
      <w:r>
        <w:t xml:space="preserve">. Dodal: "Nemáme žádný zájem prodat </w:t>
      </w:r>
      <w:r>
        <w:rPr>
          <w:color w:val="118B8A"/>
        </w:rPr>
        <w:t>ani jednu firmu</w:t>
      </w:r>
      <w:r>
        <w:t xml:space="preserve">." </w:t>
      </w:r>
      <w:r>
        <w:rPr>
          <w:color w:val="00587F"/>
        </w:rPr>
        <w:t>Společnost Interpublic</w:t>
      </w:r>
      <w:r>
        <w:t xml:space="preserve"> se odmítla vyjádřit. Zatímco </w:t>
      </w:r>
      <w:r>
        <w:rPr>
          <w:color w:val="310106"/>
        </w:rPr>
        <w:t>společnost Saatchi</w:t>
      </w:r>
      <w:r>
        <w:t xml:space="preserve"> zápasí s nejvíce problémovým obdobím ve </w:t>
      </w:r>
      <w:r>
        <w:rPr>
          <w:color w:val="310106"/>
        </w:rPr>
        <w:t>své</w:t>
      </w:r>
      <w:r>
        <w:t xml:space="preserve"> 19 leté historii, nabídky přicházejí. Vzniklo hodně spekulací o převzetí, </w:t>
      </w:r>
      <w:r>
        <w:rPr>
          <w:color w:val="310106"/>
        </w:rPr>
        <w:t>její</w:t>
      </w:r>
      <w:r>
        <w:t xml:space="preserve"> konzultační podnik je na prodej a </w:t>
      </w:r>
      <w:r>
        <w:rPr>
          <w:color w:val="4AFEFA"/>
        </w:rPr>
        <w:t>její</w:t>
      </w:r>
      <w:r>
        <w:rPr>
          <w:color w:val="FCB164"/>
        </w:rPr>
        <w:t xml:space="preserve"> největší akcionář, společnost Southeastern Asset Management</w:t>
      </w:r>
      <w:r>
        <w:t xml:space="preserve">, oznámil, že </w:t>
      </w:r>
      <w:r>
        <w:rPr>
          <w:color w:val="FCB164"/>
        </w:rPr>
        <w:t>jej</w:t>
      </w:r>
      <w:r>
        <w:t xml:space="preserve"> ohledně možné restrukturalizace kontaktovaly třetí strany. </w:t>
      </w:r>
      <w:r>
        <w:rPr>
          <w:color w:val="796EE6"/>
        </w:rPr>
        <w:t>Analytici</w:t>
      </w:r>
      <w:r>
        <w:t xml:space="preserve"> neustále snižují </w:t>
      </w:r>
      <w:r>
        <w:rPr>
          <w:color w:val="796EE6"/>
        </w:rPr>
        <w:t>své</w:t>
      </w:r>
      <w:r>
        <w:t xml:space="preserve"> odhady příjmů </w:t>
      </w:r>
      <w:r>
        <w:rPr>
          <w:color w:val="310106"/>
        </w:rPr>
        <w:t>této společnosti</w:t>
      </w:r>
      <w:r>
        <w:t xml:space="preserve"> a </w:t>
      </w:r>
      <w:r>
        <w:rPr>
          <w:color w:val="310106"/>
        </w:rPr>
        <w:t>její</w:t>
      </w:r>
      <w:r>
        <w:t xml:space="preserve"> vyhlídky jsou, alespoň krátkodobě, pochmurné. Uprostřed tohoto současného zmatku se </w:t>
      </w:r>
      <w:r>
        <w:rPr>
          <w:color w:val="310106"/>
        </w:rPr>
        <w:t>společnost Saatchi</w:t>
      </w:r>
      <w:r>
        <w:t xml:space="preserve"> snaží podpořit </w:t>
      </w:r>
      <w:r>
        <w:rPr>
          <w:color w:val="310106"/>
        </w:rPr>
        <w:t>své</w:t>
      </w:r>
      <w:r>
        <w:t xml:space="preserve"> obchody s reklamou. Novým výkonným ředitelem jmenovala </w:t>
      </w:r>
      <w:r>
        <w:rPr>
          <w:color w:val="000D2C"/>
        </w:rPr>
        <w:t>Roberta Louis-Dreyfuse, dřívější hlavu společnosti IMS International</w:t>
      </w:r>
      <w:r>
        <w:t xml:space="preserve">. Odmítla nabídku </w:t>
      </w:r>
      <w:r>
        <w:rPr>
          <w:color w:val="53495F"/>
        </w:rPr>
        <w:t xml:space="preserve">Carla Spielvogela, hlavního vedoucího </w:t>
      </w:r>
      <w:r>
        <w:rPr>
          <w:color w:val="F95475"/>
        </w:rPr>
        <w:t xml:space="preserve">jednotky </w:t>
      </w:r>
      <w:r>
        <w:rPr>
          <w:color w:val="61FC03"/>
        </w:rPr>
        <w:t>společnosti Saatchi</w:t>
      </w:r>
      <w:r>
        <w:rPr>
          <w:color w:val="F95475"/>
        </w:rPr>
        <w:t>, firmy Backer Spielvogel Bates</w:t>
      </w:r>
      <w:r>
        <w:t xml:space="preserve">, aby vedl odkup </w:t>
      </w:r>
      <w:r>
        <w:rPr>
          <w:color w:val="310106"/>
        </w:rPr>
        <w:t>celé společnosti Saatchi</w:t>
      </w:r>
      <w:r>
        <w:t xml:space="preserve"> nebo </w:t>
      </w:r>
      <w:r>
        <w:rPr>
          <w:color w:val="310106"/>
        </w:rPr>
        <w:t>její</w:t>
      </w:r>
      <w:r>
        <w:t xml:space="preserve"> části </w:t>
      </w:r>
      <w:r>
        <w:rPr>
          <w:color w:val="310106"/>
        </w:rPr>
        <w:t>jejím</w:t>
      </w:r>
      <w:r>
        <w:t xml:space="preserve"> vedením. A minulý týden lidé blízcí </w:t>
      </w:r>
      <w:r>
        <w:rPr>
          <w:color w:val="310106"/>
        </w:rPr>
        <w:t>společnosti Saatchi</w:t>
      </w:r>
      <w:r>
        <w:t xml:space="preserve"> řekli, že pokud se vynoří nepřátelská nabídka, </w:t>
      </w:r>
      <w:r>
        <w:rPr>
          <w:color w:val="9E8317"/>
        </w:rPr>
        <w:t>Maurice Saatchi</w:t>
      </w:r>
      <w:r>
        <w:t xml:space="preserve"> a </w:t>
      </w:r>
      <w:r>
        <w:rPr>
          <w:color w:val="9E8317"/>
        </w:rPr>
        <w:t>jeho</w:t>
      </w:r>
      <w:r>
        <w:t xml:space="preserve"> bratr Charles povedou odkup. Problémy </w:t>
      </w:r>
      <w:r>
        <w:rPr>
          <w:color w:val="310106"/>
        </w:rPr>
        <w:t>společnosti Saatchi</w:t>
      </w:r>
      <w:r>
        <w:t xml:space="preserve"> však jen vybičovaly zájem </w:t>
      </w:r>
      <w:r>
        <w:rPr>
          <w:color w:val="5D9608"/>
        </w:rPr>
        <w:t xml:space="preserve">mezi outsidery, </w:t>
      </w:r>
      <w:r>
        <w:rPr>
          <w:color w:val="DE98FD"/>
        </w:rPr>
        <w:t>kteří</w:t>
      </w:r>
      <w:r>
        <w:rPr>
          <w:color w:val="5D9608"/>
        </w:rPr>
        <w:t xml:space="preserve"> se zajímají o sebrání některých částí </w:t>
      </w:r>
      <w:r>
        <w:rPr>
          <w:color w:val="98A088"/>
        </w:rPr>
        <w:t>jejích</w:t>
      </w:r>
      <w:r>
        <w:rPr>
          <w:color w:val="5D9608"/>
        </w:rPr>
        <w:t xml:space="preserve"> obchodů s reklamou</w:t>
      </w:r>
      <w:r>
        <w:t xml:space="preserve">. Zatímco nákup hlavních zastupitelských sítí </w:t>
      </w:r>
      <w:r>
        <w:rPr>
          <w:color w:val="310106"/>
        </w:rPr>
        <w:t>společnosti Saatchi</w:t>
      </w:r>
      <w:r>
        <w:t xml:space="preserve"> - společností Backer Spielvogel a Saatchi &amp; Saatchi Advertising - by byl pro nějakou reklamní firmu kvůli potenciálním konfliktům klientů složitý, </w:t>
      </w:r>
      <w:r>
        <w:rPr>
          <w:color w:val="310106"/>
        </w:rPr>
        <w:t>její</w:t>
      </w:r>
      <w:r>
        <w:t xml:space="preserve"> menší obchody jsou docela atraktivní. </w:t>
      </w:r>
      <w:r>
        <w:rPr>
          <w:color w:val="4F584E"/>
        </w:rPr>
        <w:t>Například</w:t>
      </w:r>
      <w:r>
        <w:t xml:space="preserve"> </w:t>
      </w:r>
      <w:r>
        <w:rPr>
          <w:color w:val="248AD0"/>
        </w:rPr>
        <w:t>firma Campbell-Mithun-Esty</w:t>
      </w:r>
      <w:r>
        <w:rPr>
          <w:color w:val="5C5300"/>
        </w:rPr>
        <w:t xml:space="preserve"> měla velké problémy ve </w:t>
      </w:r>
      <w:r>
        <w:rPr>
          <w:color w:val="248AD0"/>
        </w:rPr>
        <w:t>svém</w:t>
      </w:r>
      <w:r>
        <w:rPr>
          <w:color w:val="5C5300"/>
        </w:rPr>
        <w:t xml:space="preserve"> podniku v </w:t>
      </w:r>
      <w:r>
        <w:rPr>
          <w:color w:val="9F6551"/>
        </w:rPr>
        <w:t>New Yorku</w:t>
      </w:r>
      <w:r>
        <w:rPr>
          <w:color w:val="5C5300"/>
        </w:rPr>
        <w:t>, ale nabízí silné podniky v jiných částech země včetně Minneapolisu a Chicaga</w:t>
      </w:r>
      <w:r>
        <w:t xml:space="preserve">. </w:t>
      </w:r>
      <w:r>
        <w:rPr>
          <w:color w:val="BCFEC6"/>
        </w:rPr>
        <w:t>To</w:t>
      </w:r>
      <w:r>
        <w:t xml:space="preserve"> by </w:t>
      </w:r>
      <w:r>
        <w:rPr>
          <w:color w:val="FEB8C8"/>
        </w:rPr>
        <w:t>ji</w:t>
      </w:r>
      <w:r>
        <w:t xml:space="preserve"> mělo učinit přitažlivou pro sítě, jako je </w:t>
      </w:r>
      <w:r>
        <w:rPr>
          <w:color w:val="00587F"/>
        </w:rPr>
        <w:t xml:space="preserve">společnost Interpublic, </w:t>
      </w:r>
      <w:r>
        <w:rPr>
          <w:color w:val="932C70"/>
        </w:rPr>
        <w:t>která</w:t>
      </w:r>
      <w:r>
        <w:rPr>
          <w:color w:val="00587F"/>
        </w:rPr>
        <w:t xml:space="preserve"> již má v </w:t>
      </w:r>
      <w:r>
        <w:rPr>
          <w:color w:val="2B1B04"/>
        </w:rPr>
        <w:t>New Yorku</w:t>
      </w:r>
      <w:r>
        <w:rPr>
          <w:color w:val="00587F"/>
        </w:rPr>
        <w:t xml:space="preserve"> zdravé zastoupení</w:t>
      </w:r>
      <w:r>
        <w:t xml:space="preserve">. (I když by tam byly </w:t>
      </w:r>
      <w:r>
        <w:rPr>
          <w:color w:val="B5AFC4"/>
        </w:rPr>
        <w:t>nějaké konflikty klientů</w:t>
      </w:r>
      <w:r>
        <w:t xml:space="preserve">, nebyly by ani zdaleka tak obtížné jako s jinými agenturami </w:t>
      </w:r>
      <w:r>
        <w:rPr>
          <w:color w:val="310106"/>
        </w:rPr>
        <w:t>společnosti Saatchi</w:t>
      </w:r>
      <w:r>
        <w:t xml:space="preserve">.) </w:t>
      </w:r>
      <w:r>
        <w:rPr>
          <w:color w:val="FEB8C8"/>
        </w:rPr>
        <w:t>Firma Campbell-Mithun</w:t>
      </w:r>
      <w:r>
        <w:t xml:space="preserve"> by také byla vhodným doplňkem k agenturní síti: má roční obrat kolem 850 milionů dolarů a klienty s kvalitními akciemi včetně společností General Mills, Jeep/Eagle a Dow Brands. Mezitím </w:t>
      </w:r>
      <w:r>
        <w:rPr>
          <w:color w:val="01190F"/>
        </w:rPr>
        <w:t>společnost Rowland</w:t>
      </w:r>
      <w:r>
        <w:t xml:space="preserve"> směle expandovala a </w:t>
      </w:r>
      <w:r>
        <w:rPr>
          <w:color w:val="D4C67A"/>
        </w:rPr>
        <w:t>nyní je podle O'Dwyerova seznamu firem pro styk s veřejností ohodnocena jako pátá největší americká firma pro styk s veřejností</w:t>
      </w:r>
      <w:r>
        <w:t xml:space="preserve">. </w:t>
      </w:r>
      <w:r>
        <w:rPr>
          <w:color w:val="D4C67A"/>
        </w:rPr>
        <w:t>To</w:t>
      </w:r>
      <w:r>
        <w:t xml:space="preserve"> by bylo atraktivní pro agenturu, jako je </w:t>
      </w:r>
      <w:r>
        <w:rPr>
          <w:color w:val="00587F"/>
        </w:rPr>
        <w:t>společnost Interpublic</w:t>
      </w:r>
      <w:r>
        <w:t xml:space="preserve">, jednu z mála velkých agenturních skupin bez vlastní přidružené firmy pro styk s veřejností. Další jednotky </w:t>
      </w:r>
      <w:r>
        <w:rPr>
          <w:color w:val="310106"/>
        </w:rPr>
        <w:t>společnosti Saatchi</w:t>
      </w:r>
      <w:r>
        <w:t xml:space="preserve"> zahrnují </w:t>
      </w:r>
      <w:r>
        <w:rPr>
          <w:color w:val="AE7AA1"/>
        </w:rPr>
        <w:t xml:space="preserve">reklamní agenturu McCaffrey &amp; McCall, </w:t>
      </w:r>
      <w:r>
        <w:rPr>
          <w:color w:val="C2A393"/>
        </w:rPr>
        <w:t>jejímž</w:t>
      </w:r>
      <w:r>
        <w:rPr>
          <w:color w:val="AE7AA1"/>
        </w:rPr>
        <w:t xml:space="preserve"> stálým zákazníkem je společnost Mercedes a </w:t>
      </w:r>
      <w:r>
        <w:rPr>
          <w:color w:val="C2A393"/>
        </w:rPr>
        <w:t>která</w:t>
      </w:r>
      <w:r>
        <w:rPr>
          <w:color w:val="AE7AA1"/>
        </w:rPr>
        <w:t xml:space="preserve"> se pokusila sama </w:t>
      </w:r>
      <w:r>
        <w:rPr>
          <w:color w:val="C2A393"/>
        </w:rPr>
        <w:t>sebe</w:t>
      </w:r>
      <w:r>
        <w:rPr>
          <w:color w:val="AE7AA1"/>
        </w:rPr>
        <w:t xml:space="preserve"> vykoupit</w:t>
      </w:r>
      <w:r>
        <w:t xml:space="preserve">, a společnost Howard Marlboro, marketingovou firmu zabývající se sportem a závody. Navzdory odmítavému postoji </w:t>
      </w:r>
      <w:r>
        <w:rPr>
          <w:color w:val="310106"/>
        </w:rPr>
        <w:t>společnosti Saatchi</w:t>
      </w:r>
      <w:r>
        <w:t xml:space="preserve"> k prodeji </w:t>
      </w:r>
      <w:r>
        <w:rPr>
          <w:color w:val="310106"/>
        </w:rPr>
        <w:t>svých</w:t>
      </w:r>
      <w:r>
        <w:t xml:space="preserve"> reklamních jednotek se američtí analytici domnívají, že </w:t>
      </w:r>
      <w:r>
        <w:rPr>
          <w:color w:val="310106"/>
        </w:rPr>
        <w:t>společnost</w:t>
      </w:r>
      <w:r>
        <w:t xml:space="preserve"> může nakonec některé menší jednotky prodat. </w:t>
      </w:r>
      <w:r>
        <w:rPr>
          <w:color w:val="000D2C"/>
        </w:rPr>
        <w:t>Louis-Dreyfus</w:t>
      </w:r>
      <w:r>
        <w:t xml:space="preserve"> v nedávném rozhovoru řekl, že by mohl prodat "okrajové agentury nebo podniky". Analytici věří, že se nakonec některých nereklamních podniků může zbavit. Poslední čtyřka </w:t>
      </w:r>
      <w:r>
        <w:rPr>
          <w:color w:val="0232FD"/>
        </w:rPr>
        <w:t>společnosti Prudential</w:t>
      </w:r>
      <w:r>
        <w:t xml:space="preserve"> </w:t>
      </w:r>
      <w:r>
        <w:rPr>
          <w:color w:val="0232FD"/>
        </w:rPr>
        <w:t>Americká společnost Prudential Insurance Co.</w:t>
      </w:r>
      <w:r>
        <w:t xml:space="preserve"> uvedla, že vybrala </w:t>
      </w:r>
      <w:r>
        <w:rPr>
          <w:color w:val="6A3A35"/>
        </w:rPr>
        <w:t>čtyři agentury</w:t>
      </w:r>
      <w:r>
        <w:t xml:space="preserve">, aby prodaly </w:t>
      </w:r>
      <w:r>
        <w:rPr>
          <w:color w:val="BA6801"/>
        </w:rPr>
        <w:t>její</w:t>
      </w:r>
      <w:r>
        <w:rPr>
          <w:color w:val="168E5C"/>
        </w:rPr>
        <w:t xml:space="preserve"> konto pro stálého zákazníka ve výši 60 až 70 milionů dolarů</w:t>
      </w:r>
      <w:r>
        <w:t xml:space="preserve">. </w:t>
      </w:r>
      <w:r>
        <w:rPr>
          <w:color w:val="16C0D0"/>
        </w:rPr>
        <w:t xml:space="preserve">Kromě firmy Backer Spielvogel Bates, jednotky </w:t>
      </w:r>
      <w:r>
        <w:rPr>
          <w:color w:val="C62100"/>
        </w:rPr>
        <w:t>společnosti Saatchi</w:t>
      </w:r>
      <w:r>
        <w:rPr>
          <w:color w:val="16C0D0"/>
        </w:rPr>
        <w:t xml:space="preserve">, </w:t>
      </w:r>
      <w:r>
        <w:rPr>
          <w:color w:val="014347"/>
        </w:rPr>
        <w:t>která</w:t>
      </w:r>
      <w:r>
        <w:rPr>
          <w:color w:val="16C0D0"/>
        </w:rPr>
        <w:t xml:space="preserve"> </w:t>
      </w:r>
      <w:r>
        <w:rPr>
          <w:color w:val="233809"/>
        </w:rPr>
        <w:t>konto</w:t>
      </w:r>
      <w:r>
        <w:rPr>
          <w:color w:val="16C0D0"/>
        </w:rPr>
        <w:t xml:space="preserve"> spravovala od roku 1970</w:t>
      </w:r>
      <w:r>
        <w:t xml:space="preserve">, patří k dalším agenturám </w:t>
      </w:r>
      <w:r>
        <w:rPr>
          <w:color w:val="42083B"/>
        </w:rPr>
        <w:t>firma Lowe Marschalk</w:t>
      </w:r>
      <w:r>
        <w:t xml:space="preserve">, </w:t>
      </w:r>
      <w:r>
        <w:rPr>
          <w:color w:val="42083B"/>
        </w:rPr>
        <w:t>což</w:t>
      </w:r>
      <w:r>
        <w:t xml:space="preserve"> je jednotka skupiny Lowe Group, firma Grey Advertising a agentura Scali, McCabe, Sloves </w:t>
      </w:r>
      <w:r>
        <w:rPr>
          <w:color w:val="82785D"/>
        </w:rPr>
        <w:t>skupiny WPP Group</w:t>
      </w:r>
      <w:r>
        <w:t xml:space="preserve">. </w:t>
      </w:r>
      <w:r>
        <w:rPr>
          <w:color w:val="6A3A35"/>
        </w:rPr>
        <w:t>Všechny agentury</w:t>
      </w:r>
      <w:r>
        <w:t xml:space="preserve"> sídlí v </w:t>
      </w:r>
      <w:r>
        <w:rPr>
          <w:color w:val="023087"/>
        </w:rPr>
        <w:t>New Yorku</w:t>
      </w:r>
      <w:r>
        <w:t xml:space="preserve">. Mluvčí </w:t>
      </w:r>
      <w:r>
        <w:rPr>
          <w:color w:val="0232FD"/>
        </w:rPr>
        <w:t xml:space="preserve">této společnosti sídlící v Newarku v New Jersey, </w:t>
      </w:r>
      <w:r>
        <w:rPr>
          <w:color w:val="B7DAD2"/>
        </w:rPr>
        <w:t>která</w:t>
      </w:r>
      <w:r>
        <w:rPr>
          <w:color w:val="0232FD"/>
        </w:rPr>
        <w:t xml:space="preserve"> se zabývá pojišťovacími a finančními službami</w:t>
      </w:r>
      <w:r>
        <w:t xml:space="preserve">, řekl, že </w:t>
      </w:r>
      <w:r>
        <w:rPr>
          <w:color w:val="0232FD"/>
        </w:rPr>
        <w:t>společnost</w:t>
      </w:r>
      <w:r>
        <w:t xml:space="preserve"> doufá, že v průběhu tří až čtyř měsíců učiní rozhodnutí. </w:t>
      </w:r>
      <w:r>
        <w:rPr>
          <w:color w:val="196956"/>
        </w:rPr>
        <w:t>Jamajka</w:t>
      </w:r>
      <w:r>
        <w:t xml:space="preserve"> opětuje palbu </w:t>
      </w:r>
      <w:r>
        <w:rPr>
          <w:color w:val="8C41BB"/>
        </w:rPr>
        <w:t>Jamajský úřad cestovního ruchu</w:t>
      </w:r>
      <w:r>
        <w:t xml:space="preserve"> vydal ihned po obvinění </w:t>
      </w:r>
      <w:r>
        <w:rPr>
          <w:color w:val="ECEDFE"/>
        </w:rPr>
        <w:t>agentury Young &amp; Rubicam</w:t>
      </w:r>
      <w:r>
        <w:t xml:space="preserve"> z toho, že podplácela jamajské představitele, aby v roce 1981 získala </w:t>
      </w:r>
      <w:r>
        <w:rPr>
          <w:color w:val="2B2D32"/>
        </w:rPr>
        <w:t>konto stálého zákazníka</w:t>
      </w:r>
      <w:r>
        <w:t xml:space="preserve">, </w:t>
      </w:r>
      <w:r>
        <w:rPr>
          <w:color w:val="94C661"/>
        </w:rPr>
        <w:t xml:space="preserve">ostré memorandum, </w:t>
      </w:r>
      <w:r>
        <w:rPr>
          <w:color w:val="F8907D"/>
        </w:rPr>
        <w:t>v němž</w:t>
      </w:r>
      <w:r>
        <w:rPr>
          <w:color w:val="94C661"/>
        </w:rPr>
        <w:t xml:space="preserve"> </w:t>
      </w:r>
      <w:r>
        <w:rPr>
          <w:color w:val="895E6B"/>
        </w:rPr>
        <w:t>agenturu</w:t>
      </w:r>
      <w:r>
        <w:rPr>
          <w:color w:val="94C661"/>
        </w:rPr>
        <w:t xml:space="preserve"> viní z trapného incidentu</w:t>
      </w:r>
      <w:r>
        <w:t xml:space="preserve">. </w:t>
      </w:r>
      <w:r>
        <w:rPr>
          <w:color w:val="94C661"/>
        </w:rPr>
        <w:t>Memorandum</w:t>
      </w:r>
      <w:r>
        <w:t xml:space="preserve"> se pokouší oddělit </w:t>
      </w:r>
      <w:r>
        <w:rPr>
          <w:color w:val="8C41BB"/>
        </w:rPr>
        <w:t>úřad cestovního ruchu</w:t>
      </w:r>
      <w:r>
        <w:t xml:space="preserve"> </w:t>
      </w:r>
      <w:r>
        <w:rPr>
          <w:color w:val="ECEDFE"/>
        </w:rPr>
        <w:t xml:space="preserve">od této agentury, </w:t>
      </w:r>
      <w:r>
        <w:rPr>
          <w:color w:val="788E95"/>
        </w:rPr>
        <w:t>která</w:t>
      </w:r>
      <w:r>
        <w:rPr>
          <w:color w:val="ECEDFE"/>
        </w:rPr>
        <w:t xml:space="preserve"> prohlašovala, že je nevinná</w:t>
      </w:r>
      <w:r>
        <w:t xml:space="preserve">, </w:t>
      </w:r>
      <w:r>
        <w:rPr>
          <w:color w:val="FB6AB8"/>
        </w:rPr>
        <w:t xml:space="preserve">tak daleko, jak </w:t>
      </w:r>
      <w:r>
        <w:rPr>
          <w:color w:val="576094"/>
        </w:rPr>
        <w:t>to</w:t>
      </w:r>
      <w:r>
        <w:rPr>
          <w:color w:val="FB6AB8"/>
        </w:rPr>
        <w:t xml:space="preserve"> jen jde</w:t>
      </w:r>
      <w:r>
        <w:t xml:space="preserve">. </w:t>
      </w:r>
      <w:r>
        <w:rPr>
          <w:color w:val="94C661"/>
        </w:rPr>
        <w:t>Memorandum</w:t>
      </w:r>
      <w:r>
        <w:t xml:space="preserve"> kromě jiného tvrdí, že </w:t>
      </w:r>
      <w:r>
        <w:rPr>
          <w:color w:val="ECEDFE"/>
        </w:rPr>
        <w:t>společnost Young &amp; Rubicam</w:t>
      </w:r>
      <w:r>
        <w:t xml:space="preserve"> dala falešný slib, že vyšetřování neodhalí </w:t>
      </w:r>
      <w:r>
        <w:rPr>
          <w:color w:val="DB1474"/>
        </w:rPr>
        <w:t xml:space="preserve">žádné informace, </w:t>
      </w:r>
      <w:r>
        <w:rPr>
          <w:color w:val="8489AE"/>
        </w:rPr>
        <w:t>které</w:t>
      </w:r>
      <w:r>
        <w:rPr>
          <w:color w:val="DB1474"/>
        </w:rPr>
        <w:t xml:space="preserve"> by "vládě </w:t>
      </w:r>
      <w:r>
        <w:rPr>
          <w:color w:val="860E04"/>
        </w:rPr>
        <w:t>Jamajky</w:t>
      </w:r>
      <w:r>
        <w:rPr>
          <w:color w:val="DB1474"/>
        </w:rPr>
        <w:t xml:space="preserve"> nebo </w:t>
      </w:r>
      <w:r>
        <w:rPr>
          <w:color w:val="FBC206"/>
        </w:rPr>
        <w:t>Jamajskému úřadu cestovního ruchu</w:t>
      </w:r>
      <w:r>
        <w:rPr>
          <w:color w:val="DB1474"/>
        </w:rPr>
        <w:t xml:space="preserve"> způsobily nesnáze</w:t>
      </w:r>
      <w:r>
        <w:t xml:space="preserve">". Také tvrdí, že </w:t>
      </w:r>
      <w:r>
        <w:rPr>
          <w:color w:val="ECEDFE"/>
        </w:rPr>
        <w:t>společnost Young &amp; Rubicam</w:t>
      </w:r>
      <w:r>
        <w:t xml:space="preserve"> nikdy neřekla </w:t>
      </w:r>
      <w:r>
        <w:rPr>
          <w:color w:val="8C41BB"/>
        </w:rPr>
        <w:t>úřadu cestovního ruchu</w:t>
      </w:r>
      <w:r>
        <w:t xml:space="preserve"> o </w:t>
      </w:r>
      <w:r>
        <w:rPr>
          <w:color w:val="ECEDFE"/>
        </w:rPr>
        <w:t>svém</w:t>
      </w:r>
      <w:r>
        <w:t xml:space="preserve"> vztahu </w:t>
      </w:r>
      <w:r>
        <w:rPr>
          <w:color w:val="6EAB9B"/>
        </w:rPr>
        <w:t xml:space="preserve">se společností Ad Ventures, jamajskou firmou najatou </w:t>
      </w:r>
      <w:r>
        <w:rPr>
          <w:color w:val="F2CDFE"/>
        </w:rPr>
        <w:t>touto agenturou</w:t>
      </w:r>
      <w:r>
        <w:t xml:space="preserve">. Americká obžaloba obviňuje </w:t>
      </w:r>
      <w:r>
        <w:rPr>
          <w:color w:val="6EAB9B"/>
        </w:rPr>
        <w:t>společnost Ad Ventures</w:t>
      </w:r>
      <w:r>
        <w:t xml:space="preserve">, že sloužila </w:t>
      </w:r>
      <w:r>
        <w:rPr>
          <w:color w:val="645341"/>
        </w:rPr>
        <w:t>jako krycí organizace pro zasílání úplatků tehdejšímu ministrovi cestovního ruchu</w:t>
      </w:r>
      <w:r>
        <w:t xml:space="preserve">. </w:t>
      </w:r>
      <w:r>
        <w:rPr>
          <w:color w:val="94C661"/>
        </w:rPr>
        <w:t>Memorandum</w:t>
      </w:r>
      <w:r>
        <w:t xml:space="preserve"> také kárá </w:t>
      </w:r>
      <w:r>
        <w:rPr>
          <w:color w:val="ECEDFE"/>
        </w:rPr>
        <w:t>agenturu</w:t>
      </w:r>
      <w:r>
        <w:t xml:space="preserve"> za načasování </w:t>
      </w:r>
      <w:r>
        <w:rPr>
          <w:color w:val="ECEDFE"/>
        </w:rPr>
        <w:t>jejího</w:t>
      </w:r>
      <w:r>
        <w:t xml:space="preserve"> čtvrtečního oznámení, že již nadále nebude spravovat </w:t>
      </w:r>
      <w:r>
        <w:rPr>
          <w:color w:val="2B2D32"/>
        </w:rPr>
        <w:t>zmíněné konto ve výši 5 až 6 milionů dolarů</w:t>
      </w:r>
      <w:r>
        <w:t xml:space="preserve">. </w:t>
      </w:r>
      <w:r>
        <w:rPr>
          <w:color w:val="ECEDFE"/>
        </w:rPr>
        <w:t>Agentura</w:t>
      </w:r>
      <w:r>
        <w:t xml:space="preserve"> se odmítla vyjádřit, ale uvedla, že dokud nebude vybrána nová agentura, bude pokračovat v práci. Poznámky k reklamě... </w:t>
      </w:r>
      <w:r>
        <w:rPr>
          <w:color w:val="760035"/>
        </w:rPr>
        <w:t xml:space="preserve">NOVÝ STÁLÝ ZÁKAZNÍK </w:t>
      </w:r>
      <w:r>
        <w:rPr>
          <w:color w:val="647A41"/>
        </w:rPr>
        <w:t>S KONTEM</w:t>
      </w:r>
      <w:r>
        <w:t xml:space="preserve">: </w:t>
      </w:r>
      <w:r>
        <w:rPr>
          <w:color w:val="760035"/>
        </w:rPr>
        <w:t>Společnost American Suzuki Motor Corp. z města Brea v Kalifornii</w:t>
      </w:r>
      <w:r>
        <w:t xml:space="preserve"> přidělila </w:t>
      </w:r>
      <w:r>
        <w:rPr>
          <w:color w:val="496E76"/>
        </w:rPr>
        <w:t>své</w:t>
      </w:r>
      <w:r>
        <w:rPr>
          <w:color w:val="E3F894"/>
        </w:rPr>
        <w:t xml:space="preserve"> konto odhadované na 10 až 30 milionů dolarů</w:t>
      </w:r>
      <w:r>
        <w:t xml:space="preserve"> společnosti Asher/Gould z </w:t>
      </w:r>
      <w:r>
        <w:rPr>
          <w:color w:val="F9D7CD"/>
        </w:rPr>
        <w:t>Los Angeles</w:t>
      </w:r>
      <w:r>
        <w:t xml:space="preserve">. </w:t>
      </w:r>
      <w:r>
        <w:rPr>
          <w:color w:val="876128"/>
        </w:rPr>
        <w:t>Finále</w:t>
      </w:r>
      <w:r>
        <w:t xml:space="preserve"> se zúčastnila také agentura Hakuhodo Advertising America z </w:t>
      </w:r>
      <w:r>
        <w:rPr>
          <w:color w:val="F9D7CD"/>
        </w:rPr>
        <w:t>Los Angeles</w:t>
      </w:r>
      <w:r>
        <w:t xml:space="preserve">. Předchozí agentura </w:t>
      </w:r>
      <w:r>
        <w:rPr>
          <w:color w:val="760035"/>
        </w:rPr>
        <w:t>společnosti American Suzuki</w:t>
      </w:r>
      <w:r>
        <w:t xml:space="preserve">, firma Keye/Donna/Pearlstein, se nezúčastnila. JEDNÁNÍ </w:t>
      </w:r>
      <w:r>
        <w:rPr>
          <w:color w:val="A1A711"/>
        </w:rPr>
        <w:t>SPOLEČNOSTI AYER</w:t>
      </w:r>
      <w:r>
        <w:t xml:space="preserve">: Prezident a výkonný ředitel </w:t>
      </w:r>
      <w:r>
        <w:rPr>
          <w:color w:val="A1A711"/>
        </w:rPr>
        <w:t>společnosti N W Ayer</w:t>
      </w:r>
      <w:r>
        <w:t xml:space="preserve">, Jerry J. Siano, řekl, že </w:t>
      </w:r>
      <w:r>
        <w:rPr>
          <w:color w:val="A1A711"/>
        </w:rPr>
        <w:t>tato agentura</w:t>
      </w:r>
      <w:r>
        <w:t xml:space="preserve"> udržuje "rozhovory" </w:t>
      </w:r>
      <w:r>
        <w:rPr>
          <w:color w:val="01FB92"/>
        </w:rPr>
        <w:t xml:space="preserve">o získání </w:t>
      </w:r>
      <w:r>
        <w:rPr>
          <w:color w:val="FD0F31"/>
        </w:rPr>
        <w:t>firmy Zwiren Collins Karo &amp; Trusk, středně velké chicagské agentury</w:t>
      </w:r>
      <w:r>
        <w:t xml:space="preserve">, ale </w:t>
      </w:r>
      <w:r>
        <w:rPr>
          <w:color w:val="01FB92"/>
        </w:rPr>
        <w:t>obchod</w:t>
      </w:r>
      <w:r>
        <w:t xml:space="preserve"> se ještě neblíží k uzavření. KDO JE NOVÝ: John Wells, 47 let, bývalý prezident a výkonný ředitel chicagské pobočky </w:t>
      </w:r>
      <w:r>
        <w:rPr>
          <w:color w:val="A1A711"/>
        </w:rPr>
        <w:t>společnosti N W Ayer</w:t>
      </w:r>
      <w:r>
        <w:t xml:space="preserve">, byl jmenován ředitelem managementu a účetním ředitelem </w:t>
      </w:r>
      <w:r>
        <w:rPr>
          <w:color w:val="BE8485"/>
        </w:rPr>
        <w:t xml:space="preserve">v chicagské agentuře J. Walter Thompson, </w:t>
      </w:r>
      <w:r>
        <w:rPr>
          <w:color w:val="C660FB"/>
        </w:rPr>
        <w:t>která</w:t>
      </w:r>
      <w:r>
        <w:rPr>
          <w:color w:val="BE8485"/>
        </w:rPr>
        <w:t xml:space="preserve"> patří </w:t>
      </w:r>
      <w:r>
        <w:rPr>
          <w:color w:val="120104"/>
        </w:rPr>
        <w:t>skupině WPP Group</w:t>
      </w:r>
      <w:r>
        <w:t xml:space="preserve">... Shelly Lazarusová, 42 let, byla jmenována prezidentkou a provozní ředitelkou společnosti Ogilvy &amp; Mather Direct, divize zásilkové služby </w:t>
      </w:r>
      <w:r>
        <w:rPr>
          <w:color w:val="D48958"/>
        </w:rPr>
        <w:t xml:space="preserve">agentury Ogilvy &amp; Mather, </w:t>
      </w:r>
      <w:r>
        <w:rPr>
          <w:color w:val="05AEE8"/>
        </w:rPr>
        <w:t>která</w:t>
      </w:r>
      <w:r>
        <w:rPr>
          <w:color w:val="D48958"/>
        </w:rPr>
        <w:t xml:space="preserve"> patří </w:t>
      </w:r>
      <w:r>
        <w:rPr>
          <w:color w:val="C3C1BE"/>
        </w:rPr>
        <w:t>skupině WPP Group</w:t>
      </w:r>
      <w:r>
        <w:t>.</w:t>
      </w:r>
    </w:p>
    <w:p>
      <w:r>
        <w:rPr>
          <w:b/>
        </w:rPr>
        <w:t>Document number 1196</w:t>
      </w:r>
    </w:p>
    <w:p>
      <w:r>
        <w:rPr>
          <w:b/>
        </w:rPr>
        <w:t>Document identifier: wsj1494-001</w:t>
      </w:r>
    </w:p>
    <w:p>
      <w:r>
        <w:rPr>
          <w:color w:val="310106"/>
        </w:rPr>
        <w:t xml:space="preserve">Společnost Grand Metropolitan PLC, potravinářská a nápojová skupina ze Spojeného království, </w:t>
      </w:r>
      <w:r>
        <w:rPr>
          <w:color w:val="04640D"/>
        </w:rPr>
        <w:t>která</w:t>
      </w:r>
      <w:r>
        <w:rPr>
          <w:color w:val="310106"/>
        </w:rPr>
        <w:t xml:space="preserve"> vlastní americkou společnost Pillsbury Inc.</w:t>
      </w:r>
      <w:r>
        <w:rPr>
          <w:color w:val="FEFB0A"/>
        </w:rPr>
        <w:t xml:space="preserve">, oznámila </w:t>
      </w:r>
      <w:r>
        <w:rPr>
          <w:color w:val="FB5514"/>
        </w:rPr>
        <w:t xml:space="preserve">přesuny </w:t>
      </w:r>
      <w:r>
        <w:rPr>
          <w:color w:val="E115C0"/>
        </w:rPr>
        <w:t xml:space="preserve">v povinnostech vedoucích pracovníků </w:t>
      </w:r>
      <w:r>
        <w:rPr>
          <w:color w:val="00587F"/>
        </w:rPr>
        <w:t>na úrovni představenstva</w:t>
      </w:r>
      <w:r>
        <w:rPr>
          <w:color w:val="FB5514"/>
        </w:rPr>
        <w:t xml:space="preserve"> tak, aby</w:t>
      </w:r>
      <w:r>
        <w:t xml:space="preserve"> </w:t>
      </w:r>
      <w:r>
        <w:rPr>
          <w:color w:val="0BC582"/>
        </w:rPr>
        <w:t xml:space="preserve">lépe vyhovovaly nedávné expanzi </w:t>
      </w:r>
      <w:r>
        <w:rPr>
          <w:color w:val="FEB8C8"/>
        </w:rPr>
        <w:t>společnosti</w:t>
      </w:r>
      <w:r>
        <w:t xml:space="preserve">. David Nash, bývalý finanční ředitel skupiny ve společnosti Cadbury Schweppes PLC, se v lednu stane </w:t>
      </w:r>
      <w:r>
        <w:rPr>
          <w:color w:val="9E8317"/>
        </w:rPr>
        <w:t xml:space="preserve">prvním finančním ředitelem </w:t>
      </w:r>
      <w:r>
        <w:rPr>
          <w:color w:val="01190F"/>
        </w:rPr>
        <w:t>skupiny Grand Met</w:t>
      </w:r>
      <w:r>
        <w:t xml:space="preserve">. </w:t>
      </w:r>
      <w:r>
        <w:rPr>
          <w:color w:val="847D81"/>
        </w:rPr>
        <w:t>Společnost Grand Met</w:t>
      </w:r>
      <w:r>
        <w:t xml:space="preserve"> </w:t>
      </w:r>
      <w:r>
        <w:rPr>
          <w:color w:val="58018B"/>
        </w:rPr>
        <w:t>v prohlášení</w:t>
      </w:r>
      <w:r>
        <w:t xml:space="preserve"> uvedla, že </w:t>
      </w:r>
      <w:r>
        <w:rPr>
          <w:color w:val="9E8317"/>
        </w:rPr>
        <w:t>tuto novou pozici</w:t>
      </w:r>
      <w:r>
        <w:t xml:space="preserve"> </w:t>
      </w:r>
      <w:r>
        <w:rPr>
          <w:color w:val="847D81"/>
        </w:rPr>
        <w:t>ji</w:t>
      </w:r>
      <w:r>
        <w:t xml:space="preserve"> donutil vytvořit </w:t>
      </w:r>
      <w:r>
        <w:rPr>
          <w:color w:val="847D81"/>
        </w:rPr>
        <w:t>její</w:t>
      </w:r>
      <w:r>
        <w:t xml:space="preserve"> současný "růst a širší geografické rozpětí". </w:t>
      </w:r>
      <w:r>
        <w:rPr>
          <w:color w:val="847D81"/>
        </w:rPr>
        <w:t>Společnost</w:t>
      </w:r>
      <w:r>
        <w:t xml:space="preserve"> také přerozdělila řadu výkonných odpovědností. David Tagg, dříve zodpovědný za řízení finančních spekulací, byl jmenován výkonným ředitelem pro maloobchod a reality. Peter Cawdron, ředitel strategického vývoje </w:t>
      </w:r>
      <w:r>
        <w:rPr>
          <w:color w:val="847D81"/>
        </w:rPr>
        <w:t>skupiny</w:t>
      </w:r>
      <w:r>
        <w:t xml:space="preserve">, a Bill Shardlow, personální ředitel </w:t>
      </w:r>
      <w:r>
        <w:rPr>
          <w:color w:val="847D81"/>
        </w:rPr>
        <w:t>skupiny</w:t>
      </w:r>
      <w:r>
        <w:t xml:space="preserve">, se stanou součástí řídícího výboru </w:t>
      </w:r>
      <w:r>
        <w:rPr>
          <w:color w:val="B70639"/>
        </w:rPr>
        <w:t>představenstva</w:t>
      </w:r>
      <w:r>
        <w:t>.</w:t>
      </w:r>
    </w:p>
    <w:p>
      <w:r>
        <w:rPr>
          <w:b/>
        </w:rPr>
        <w:t>Document number 1197</w:t>
      </w:r>
    </w:p>
    <w:p>
      <w:r>
        <w:rPr>
          <w:b/>
        </w:rPr>
        <w:t>Document identifier: wsj1495-001</w:t>
      </w:r>
    </w:p>
    <w:p>
      <w:r>
        <w:rPr>
          <w:color w:val="310106"/>
        </w:rPr>
        <w:t xml:space="preserve">David Baltimore, </w:t>
      </w:r>
      <w:r>
        <w:rPr>
          <w:color w:val="04640D"/>
        </w:rPr>
        <w:t>který</w:t>
      </w:r>
      <w:r>
        <w:rPr>
          <w:color w:val="FEFB0A"/>
        </w:rPr>
        <w:t xml:space="preserve"> byl právě jmenován prezidentem </w:t>
      </w:r>
      <w:r>
        <w:rPr>
          <w:color w:val="FB5514"/>
        </w:rPr>
        <w:t>Rockefellerovy univerzity</w:t>
      </w:r>
      <w:r>
        <w:t xml:space="preserve">, již ví, jaké to je chodit životem </w:t>
      </w:r>
      <w:r>
        <w:rPr>
          <w:color w:val="E115C0"/>
        </w:rPr>
        <w:t xml:space="preserve">s přídomkem "laureát </w:t>
      </w:r>
      <w:r>
        <w:rPr>
          <w:color w:val="00587F"/>
        </w:rPr>
        <w:t>Nobelovy ceny</w:t>
      </w:r>
      <w:r>
        <w:t xml:space="preserve">". V současné době zažívá, jaké to je mít ke jménu také připojenou </w:t>
      </w:r>
      <w:r>
        <w:rPr>
          <w:color w:val="0BC582"/>
        </w:rPr>
        <w:t>frázi "vyšetřován pro vědecký podvod</w:t>
      </w:r>
      <w:r>
        <w:t xml:space="preserve">". </w:t>
      </w:r>
      <w:r>
        <w:rPr>
          <w:color w:val="E115C0"/>
        </w:rPr>
        <w:t>První přídomek</w:t>
      </w:r>
      <w:r>
        <w:t xml:space="preserve"> připojil výbor </w:t>
      </w:r>
      <w:r>
        <w:rPr>
          <w:color w:val="FEB8C8"/>
        </w:rPr>
        <w:t>Nobelovy ceny</w:t>
      </w:r>
      <w:r>
        <w:t xml:space="preserve">, druhý vytvořil </w:t>
      </w:r>
      <w:r>
        <w:rPr>
          <w:color w:val="9E8317"/>
        </w:rPr>
        <w:t xml:space="preserve">kongresový výbor </w:t>
      </w:r>
      <w:r>
        <w:rPr>
          <w:color w:val="01190F"/>
        </w:rPr>
        <w:t>Johna Dingella</w:t>
      </w:r>
      <w:r>
        <w:t xml:space="preserve">. Obě veřejné tváře </w:t>
      </w:r>
      <w:r>
        <w:rPr>
          <w:color w:val="310106"/>
        </w:rPr>
        <w:t>dr. Baltimora</w:t>
      </w:r>
      <w:r>
        <w:t xml:space="preserve"> byly v minulých několika týdnech vystaveny, když se </w:t>
      </w:r>
      <w:r>
        <w:rPr>
          <w:color w:val="310106"/>
        </w:rPr>
        <w:t>o něm</w:t>
      </w:r>
      <w:r>
        <w:t xml:space="preserve"> uvažovalo jako o nástupci Joshuy Lederberga na pozici vedoucího </w:t>
      </w:r>
      <w:r>
        <w:rPr>
          <w:color w:val="847D81"/>
        </w:rPr>
        <w:t>této prestižní Rockefellerovy výzkumné instituce</w:t>
      </w:r>
      <w:r>
        <w:t xml:space="preserve">. Vyšlo najevo, že </w:t>
      </w:r>
      <w:r>
        <w:rPr>
          <w:color w:val="58018B"/>
        </w:rPr>
        <w:t xml:space="preserve">mnoho pracovníků </w:t>
      </w:r>
      <w:r>
        <w:rPr>
          <w:color w:val="B70639"/>
        </w:rPr>
        <w:t>Rockefellerovy univerzity</w:t>
      </w:r>
      <w:r>
        <w:t xml:space="preserve"> vyvedlo </w:t>
      </w:r>
      <w:r>
        <w:rPr>
          <w:color w:val="703B01"/>
        </w:rPr>
        <w:t xml:space="preserve">chystané jmenování </w:t>
      </w:r>
      <w:r>
        <w:rPr>
          <w:color w:val="F7F1DF"/>
        </w:rPr>
        <w:t>dr. Baltimora</w:t>
      </w:r>
      <w:r>
        <w:t xml:space="preserve"> z míry, nebo se dokonce postavili </w:t>
      </w:r>
      <w:r>
        <w:rPr>
          <w:color w:val="310106"/>
        </w:rPr>
        <w:t>proti němu</w:t>
      </w:r>
      <w:r>
        <w:t xml:space="preserve">. Byli rozrušeni údajným konfrontačním postojem </w:t>
      </w:r>
      <w:r>
        <w:rPr>
          <w:color w:val="310106"/>
        </w:rPr>
        <w:t>dr. Baltimora</w:t>
      </w:r>
      <w:r>
        <w:t xml:space="preserve"> </w:t>
      </w:r>
      <w:r>
        <w:rPr>
          <w:color w:val="9E8317"/>
        </w:rPr>
        <w:t xml:space="preserve">k </w:t>
      </w:r>
      <w:r>
        <w:rPr>
          <w:color w:val="01190F"/>
        </w:rPr>
        <w:t>Dingellově</w:t>
      </w:r>
      <w:r>
        <w:rPr>
          <w:color w:val="9E8317"/>
        </w:rPr>
        <w:t xml:space="preserve"> výboru, </w:t>
      </w:r>
      <w:r>
        <w:rPr>
          <w:color w:val="118B8A"/>
        </w:rPr>
        <w:t>který</w:t>
      </w:r>
      <w:r>
        <w:rPr>
          <w:color w:val="9E8317"/>
        </w:rPr>
        <w:t xml:space="preserve"> pořádal slyšení ve sporu o laboratorní poznámky </w:t>
      </w:r>
      <w:r>
        <w:rPr>
          <w:color w:val="4AFEFA"/>
        </w:rPr>
        <w:t xml:space="preserve">jistého výzkumného pracovníka, </w:t>
      </w:r>
      <w:r>
        <w:rPr>
          <w:color w:val="FCB164"/>
        </w:rPr>
        <w:t>jenž</w:t>
      </w:r>
      <w:r>
        <w:rPr>
          <w:color w:val="4AFEFA"/>
        </w:rPr>
        <w:t xml:space="preserve"> byl spoluautorem </w:t>
      </w:r>
      <w:r>
        <w:rPr>
          <w:color w:val="796EE6"/>
        </w:rPr>
        <w:t>vědeckého článku</w:t>
      </w:r>
      <w:r>
        <w:rPr>
          <w:color w:val="4AFEFA"/>
        </w:rPr>
        <w:t xml:space="preserve"> </w:t>
      </w:r>
      <w:r>
        <w:rPr>
          <w:color w:val="000D2C"/>
        </w:rPr>
        <w:t>s dr. Baltimorem</w:t>
      </w:r>
      <w:r>
        <w:t xml:space="preserve">. Čtenáři těchto sloupků ("Vědecká policie", 15. května) si budou pamatovat, že </w:t>
      </w:r>
      <w:r>
        <w:rPr>
          <w:color w:val="310106"/>
        </w:rPr>
        <w:t>dr. Baltimore</w:t>
      </w:r>
      <w:r>
        <w:t xml:space="preserve"> byl pouze tou nejznámější součástí </w:t>
      </w:r>
      <w:r>
        <w:rPr>
          <w:color w:val="53495F"/>
        </w:rPr>
        <w:t xml:space="preserve">většího vyšetřování </w:t>
      </w:r>
      <w:r>
        <w:rPr>
          <w:color w:val="F95475"/>
        </w:rPr>
        <w:t>Dingellova</w:t>
      </w:r>
      <w:r>
        <w:rPr>
          <w:color w:val="61FC03"/>
        </w:rPr>
        <w:t xml:space="preserve"> výboru</w:t>
      </w:r>
      <w:r>
        <w:rPr>
          <w:color w:val="53495F"/>
        </w:rPr>
        <w:t xml:space="preserve">, </w:t>
      </w:r>
      <w:r>
        <w:rPr>
          <w:color w:val="5D9608"/>
        </w:rPr>
        <w:t>jež</w:t>
      </w:r>
      <w:r>
        <w:rPr>
          <w:color w:val="53495F"/>
        </w:rPr>
        <w:t xml:space="preserve"> se dotýkalo i institucí jako MIT, Tufts, Duke, </w:t>
      </w:r>
      <w:r>
        <w:rPr>
          <w:color w:val="DE98FD"/>
        </w:rPr>
        <w:t>Národních ústavů zdraví (NIH</w:t>
      </w:r>
      <w:r>
        <w:rPr>
          <w:color w:val="53495F"/>
        </w:rPr>
        <w:t>) a dalších</w:t>
      </w:r>
      <w:r>
        <w:t xml:space="preserve">. </w:t>
      </w:r>
      <w:r>
        <w:rPr>
          <w:color w:val="98A088"/>
        </w:rPr>
        <w:t>Poslanci Dingellovi</w:t>
      </w:r>
      <w:r>
        <w:t xml:space="preserve"> se dokonce podařilo zapojit do </w:t>
      </w:r>
      <w:r>
        <w:rPr>
          <w:color w:val="98A088"/>
        </w:rPr>
        <w:t>svého</w:t>
      </w:r>
      <w:r>
        <w:t xml:space="preserve"> vyšetřování </w:t>
      </w:r>
      <w:r>
        <w:rPr>
          <w:color w:val="4F584E"/>
        </w:rPr>
        <w:t>Baltimorova</w:t>
      </w:r>
      <w:r>
        <w:rPr>
          <w:color w:val="248AD0"/>
        </w:rPr>
        <w:t xml:space="preserve"> článku</w:t>
      </w:r>
      <w:r>
        <w:t xml:space="preserve"> i tajnou službu. Protože má </w:t>
      </w:r>
      <w:r>
        <w:rPr>
          <w:color w:val="98A088"/>
        </w:rPr>
        <w:t>Dingell</w:t>
      </w:r>
      <w:r>
        <w:t xml:space="preserve"> zvláštní zájem na NIH a </w:t>
      </w:r>
      <w:r>
        <w:rPr>
          <w:color w:val="5C5300"/>
        </w:rPr>
        <w:t xml:space="preserve">na institucích, </w:t>
      </w:r>
      <w:r>
        <w:rPr>
          <w:color w:val="9F6551"/>
        </w:rPr>
        <w:t>které</w:t>
      </w:r>
      <w:r>
        <w:rPr>
          <w:color w:val="5C5300"/>
        </w:rPr>
        <w:t xml:space="preserve"> </w:t>
      </w:r>
      <w:r>
        <w:rPr>
          <w:color w:val="BCFEC6"/>
        </w:rPr>
        <w:t>od něho</w:t>
      </w:r>
      <w:r>
        <w:rPr>
          <w:color w:val="5C5300"/>
        </w:rPr>
        <w:t xml:space="preserve"> dostávají finance</w:t>
      </w:r>
      <w:r>
        <w:t xml:space="preserve">, byli rockefellerští vědci bezpochyby uvedeni do rozpaků </w:t>
      </w:r>
      <w:r>
        <w:rPr>
          <w:color w:val="932C70"/>
        </w:rPr>
        <w:t xml:space="preserve">nelichotivým veřejným názorem </w:t>
      </w:r>
      <w:r>
        <w:rPr>
          <w:color w:val="2B1B04"/>
        </w:rPr>
        <w:t>dr. Baltimora</w:t>
      </w:r>
      <w:r>
        <w:rPr>
          <w:color w:val="932C70"/>
        </w:rPr>
        <w:t xml:space="preserve"> </w:t>
      </w:r>
      <w:r>
        <w:rPr>
          <w:color w:val="B5AFC4"/>
        </w:rPr>
        <w:t xml:space="preserve">na tohoto kongresového patrona, </w:t>
      </w:r>
      <w:r>
        <w:rPr>
          <w:color w:val="D4C67A"/>
        </w:rPr>
        <w:t>jehož</w:t>
      </w:r>
      <w:r>
        <w:rPr>
          <w:color w:val="B5AFC4"/>
        </w:rPr>
        <w:t xml:space="preserve"> chování připomnělo </w:t>
      </w:r>
      <w:r>
        <w:rPr>
          <w:color w:val="AE7AA1"/>
        </w:rPr>
        <w:t>dr. Baltimorovi</w:t>
      </w:r>
      <w:r>
        <w:rPr>
          <w:color w:val="B5AFC4"/>
        </w:rPr>
        <w:t xml:space="preserve"> období McCarthyho</w:t>
      </w:r>
      <w:r>
        <w:t xml:space="preserve">. Toto může docela dobře být </w:t>
      </w:r>
      <w:r>
        <w:rPr>
          <w:color w:val="C2A393"/>
        </w:rPr>
        <w:t xml:space="preserve">první případ, </w:t>
      </w:r>
      <w:r>
        <w:rPr>
          <w:color w:val="0232FD"/>
        </w:rPr>
        <w:t>kdy</w:t>
      </w:r>
      <w:r>
        <w:rPr>
          <w:color w:val="C2A393"/>
        </w:rPr>
        <w:t xml:space="preserve"> se </w:t>
      </w:r>
      <w:r>
        <w:rPr>
          <w:color w:val="6A3A35"/>
        </w:rPr>
        <w:t>ctihodná Rockefellerova univerzita</w:t>
      </w:r>
      <w:r>
        <w:rPr>
          <w:color w:val="C2A393"/>
        </w:rPr>
        <w:t xml:space="preserve"> veřejně ohradila proti zastrašování, </w:t>
      </w:r>
      <w:r>
        <w:rPr>
          <w:color w:val="0232FD"/>
        </w:rPr>
        <w:t>které</w:t>
      </w:r>
      <w:r>
        <w:rPr>
          <w:color w:val="C2A393"/>
        </w:rPr>
        <w:t xml:space="preserve"> je nyní v americké vědě tak obvyklé</w:t>
      </w:r>
      <w:r>
        <w:t xml:space="preserve">. </w:t>
      </w:r>
      <w:r>
        <w:rPr>
          <w:color w:val="98A088"/>
        </w:rPr>
        <w:t>John Dingell</w:t>
      </w:r>
      <w:r>
        <w:t xml:space="preserve"> demagogicky napadá </w:t>
      </w:r>
      <w:r>
        <w:rPr>
          <w:color w:val="310106"/>
        </w:rPr>
        <w:t>Davida Baltimora</w:t>
      </w:r>
      <w:r>
        <w:t xml:space="preserve">, aktivisté za práva zvířat způsobí škodu za 3.5 milionu dolarů v laboratořích na Kalifornské univerzitě v Davisu, Meryl Streepová v televizních pořadech halasně odsuzuje hrůzy chemie, </w:t>
      </w:r>
      <w:r>
        <w:rPr>
          <w:color w:val="BA6801"/>
        </w:rPr>
        <w:t>Jeremy Rifkin</w:t>
      </w:r>
      <w:r>
        <w:t xml:space="preserve"> podává žaloby u federálního soudu, aby překazil biotechnologické experimenty a vlastní kolegové </w:t>
      </w:r>
      <w:r>
        <w:rPr>
          <w:color w:val="168E5C"/>
        </w:rPr>
        <w:t>Garyho Strobela, vědce zkoumajícího grafiózu jilmů na Montanské státní univerzitě</w:t>
      </w:r>
      <w:r>
        <w:t xml:space="preserve">, </w:t>
      </w:r>
      <w:r>
        <w:rPr>
          <w:color w:val="168E5C"/>
        </w:rPr>
        <w:t>jej</w:t>
      </w:r>
      <w:r>
        <w:t xml:space="preserve"> udávají pro "porušení" Zákona na ochranu životního prostředí. Mýlí se </w:t>
      </w:r>
      <w:r>
        <w:rPr>
          <w:color w:val="16C0D0"/>
        </w:rPr>
        <w:t xml:space="preserve">ti vědci, </w:t>
      </w:r>
      <w:r>
        <w:rPr>
          <w:color w:val="C62100"/>
        </w:rPr>
        <w:t>kteří</w:t>
      </w:r>
      <w:r>
        <w:rPr>
          <w:color w:val="16C0D0"/>
        </w:rPr>
        <w:t xml:space="preserve"> si stále myslí, že protivědecké hnutí v této zemi není </w:t>
      </w:r>
      <w:r>
        <w:rPr>
          <w:color w:val="C62100"/>
        </w:rPr>
        <w:t>jejich</w:t>
      </w:r>
      <w:r>
        <w:rPr>
          <w:color w:val="16C0D0"/>
        </w:rPr>
        <w:t xml:space="preserve"> starostí</w:t>
      </w:r>
      <w:r>
        <w:t xml:space="preserve">, nebo </w:t>
      </w:r>
      <w:r>
        <w:rPr>
          <w:color w:val="014347"/>
        </w:rPr>
        <w:t xml:space="preserve">ti, </w:t>
      </w:r>
      <w:r>
        <w:rPr>
          <w:color w:val="233809"/>
        </w:rPr>
        <w:t>kteří</w:t>
      </w:r>
      <w:r>
        <w:rPr>
          <w:color w:val="014347"/>
        </w:rPr>
        <w:t xml:space="preserve"> si myslí, že </w:t>
      </w:r>
      <w:r>
        <w:rPr>
          <w:color w:val="42083B"/>
        </w:rPr>
        <w:t>David Baltimore</w:t>
      </w:r>
      <w:r>
        <w:rPr>
          <w:color w:val="014347"/>
        </w:rPr>
        <w:t xml:space="preserve"> mohl nějak usmířit </w:t>
      </w:r>
      <w:r>
        <w:rPr>
          <w:color w:val="82785D"/>
        </w:rPr>
        <w:t>Johna Dingella</w:t>
      </w:r>
      <w:r>
        <w:t xml:space="preserve">. (Jen na okraj, </w:t>
      </w:r>
      <w:r>
        <w:rPr>
          <w:color w:val="98A088"/>
        </w:rPr>
        <w:t>Dingell</w:t>
      </w:r>
      <w:r>
        <w:t xml:space="preserve"> nařídil NIH </w:t>
      </w:r>
      <w:r>
        <w:rPr>
          <w:color w:val="023087"/>
        </w:rPr>
        <w:t xml:space="preserve">další vyšetřování </w:t>
      </w:r>
      <w:r>
        <w:rPr>
          <w:color w:val="B7DAD2"/>
        </w:rPr>
        <w:t>Baltimorova</w:t>
      </w:r>
      <w:r>
        <w:rPr>
          <w:color w:val="196956"/>
        </w:rPr>
        <w:t xml:space="preserve"> článku</w:t>
      </w:r>
      <w:r>
        <w:rPr>
          <w:color w:val="023087"/>
        </w:rPr>
        <w:t xml:space="preserve">, </w:t>
      </w:r>
      <w:r>
        <w:rPr>
          <w:color w:val="8C41BB"/>
        </w:rPr>
        <w:t>které</w:t>
      </w:r>
      <w:r>
        <w:rPr>
          <w:color w:val="023087"/>
        </w:rPr>
        <w:t xml:space="preserve"> se tak připojí k mnoha předchozím vyšetřováním</w:t>
      </w:r>
      <w:r>
        <w:t xml:space="preserve">. Pátrá se tu po něčem jiném než po tom, co by většina vědců uznala jako pravdu.) Naštěstí se objevují signály, že rostoucí počet vědců chápe nutnost se vyjádřit. </w:t>
      </w:r>
      <w:r>
        <w:rPr>
          <w:color w:val="ECEDFE"/>
        </w:rPr>
        <w:t xml:space="preserve">David Hubel, laureát </w:t>
      </w:r>
      <w:r>
        <w:rPr>
          <w:color w:val="2B2D32"/>
        </w:rPr>
        <w:t>Nobelovy ceny</w:t>
      </w:r>
      <w:r>
        <w:rPr>
          <w:color w:val="ECEDFE"/>
        </w:rPr>
        <w:t xml:space="preserve"> z Harvardu, se postavil do čela obrany výzkumu na zvířatech, stejně jako </w:t>
      </w:r>
      <w:r>
        <w:rPr>
          <w:color w:val="94C661"/>
        </w:rPr>
        <w:t>to</w:t>
      </w:r>
      <w:r>
        <w:rPr>
          <w:color w:val="ECEDFE"/>
        </w:rPr>
        <w:t xml:space="preserve"> udělal dr. Michael DeBakey</w:t>
      </w:r>
      <w:r>
        <w:t xml:space="preserve">. NASA se důrazně a úspěšně bránila </w:t>
      </w:r>
      <w:r>
        <w:rPr>
          <w:color w:val="F8907D"/>
        </w:rPr>
        <w:t xml:space="preserve">proti </w:t>
      </w:r>
      <w:r>
        <w:rPr>
          <w:color w:val="895E6B"/>
        </w:rPr>
        <w:t>Rifkinově</w:t>
      </w:r>
      <w:r>
        <w:rPr>
          <w:color w:val="F8907D"/>
        </w:rPr>
        <w:t xml:space="preserve"> žalobě, </w:t>
      </w:r>
      <w:r>
        <w:rPr>
          <w:color w:val="788E95"/>
        </w:rPr>
        <w:t>která</w:t>
      </w:r>
      <w:r>
        <w:rPr>
          <w:color w:val="F8907D"/>
        </w:rPr>
        <w:t xml:space="preserve"> měla zablokovat start Galilea</w:t>
      </w:r>
      <w:r>
        <w:t xml:space="preserve">. </w:t>
      </w:r>
      <w:r>
        <w:rPr>
          <w:color w:val="FB6AB8"/>
        </w:rPr>
        <w:t>Vědci</w:t>
      </w:r>
      <w:r>
        <w:t xml:space="preserve"> potřebují pochopit, že i když mají sklon věřit, že </w:t>
      </w:r>
      <w:r>
        <w:rPr>
          <w:color w:val="FB6AB8"/>
        </w:rPr>
        <w:t>jejich</w:t>
      </w:r>
      <w:r>
        <w:t xml:space="preserve"> práce se týká především získávání nových poznatků nebo konání dobra, dnes hraje roli také moc. Ve světě propojeném sdělovacími prostředky si mohou </w:t>
      </w:r>
      <w:r>
        <w:rPr>
          <w:color w:val="576094"/>
        </w:rPr>
        <w:t>vědci</w:t>
      </w:r>
      <w:r>
        <w:t xml:space="preserve"> vysloužit za </w:t>
      </w:r>
      <w:r>
        <w:rPr>
          <w:color w:val="576094"/>
        </w:rPr>
        <w:t>svou</w:t>
      </w:r>
      <w:r>
        <w:t xml:space="preserve"> práci všeobecnou chválu, a </w:t>
      </w:r>
      <w:r>
        <w:rPr>
          <w:color w:val="FEB8C8"/>
        </w:rPr>
        <w:t>dokonce i Nobelovu cenu</w:t>
      </w:r>
      <w:r>
        <w:t xml:space="preserve">, ale přitahují také pozornost </w:t>
      </w:r>
      <w:r>
        <w:rPr>
          <w:color w:val="DB1474"/>
        </w:rPr>
        <w:t xml:space="preserve">lidí, </w:t>
      </w:r>
      <w:r>
        <w:rPr>
          <w:color w:val="8489AE"/>
        </w:rPr>
        <w:t>kteří</w:t>
      </w:r>
      <w:r>
        <w:rPr>
          <w:color w:val="DB1474"/>
        </w:rPr>
        <w:t xml:space="preserve"> si přejí získat kontrolu nad obsahem, zdroji a cíli </w:t>
      </w:r>
      <w:r>
        <w:rPr>
          <w:color w:val="860E04"/>
        </w:rPr>
        <w:t>jejich</w:t>
      </w:r>
      <w:r>
        <w:rPr>
          <w:color w:val="DB1474"/>
        </w:rPr>
        <w:t xml:space="preserve"> práce</w:t>
      </w:r>
      <w:r>
        <w:t xml:space="preserve">. Když se </w:t>
      </w:r>
      <w:r>
        <w:rPr>
          <w:color w:val="FBC206"/>
        </w:rPr>
        <w:t>David Baltimore</w:t>
      </w:r>
      <w:r>
        <w:rPr>
          <w:color w:val="6EAB9B"/>
        </w:rPr>
        <w:t xml:space="preserve"> - nebo nějaký příští terč</w:t>
      </w:r>
      <w:r>
        <w:t xml:space="preserve"> - rozhodne, že je lepší se těmto silám postavit, udělají </w:t>
      </w:r>
      <w:r>
        <w:rPr>
          <w:color w:val="F2CDFE"/>
        </w:rPr>
        <w:t>jeho</w:t>
      </w:r>
      <w:r>
        <w:rPr>
          <w:color w:val="645341"/>
        </w:rPr>
        <w:t xml:space="preserve"> kolegové</w:t>
      </w:r>
      <w:r>
        <w:t xml:space="preserve"> dobře, když rozeznají, oč v podstatě jde, a nabídnou </w:t>
      </w:r>
      <w:r>
        <w:rPr>
          <w:color w:val="645341"/>
        </w:rPr>
        <w:t>svou</w:t>
      </w:r>
      <w:r>
        <w:t xml:space="preserve"> veřejnou podporu.</w:t>
      </w:r>
    </w:p>
    <w:p>
      <w:r>
        <w:rPr>
          <w:b/>
        </w:rPr>
        <w:t>Document number 1198</w:t>
      </w:r>
    </w:p>
    <w:p>
      <w:r>
        <w:rPr>
          <w:b/>
        </w:rPr>
        <w:t>Document identifier: wsj1496-001</w:t>
      </w:r>
    </w:p>
    <w:p>
      <w:r>
        <w:rPr>
          <w:color w:val="310106"/>
        </w:rPr>
        <w:t>Společnost Wisconsin Toy Co.</w:t>
      </w:r>
      <w:r>
        <w:t xml:space="preserve"> oznámila, že definitivně souhlasila se získáním </w:t>
      </w:r>
      <w:r>
        <w:rPr>
          <w:color w:val="04640D"/>
        </w:rPr>
        <w:t>společnosti s malým počtem vlastníků Everything's a Dollar Inc. z Virginia Beach ve Virginii</w:t>
      </w:r>
      <w:r>
        <w:t xml:space="preserve"> za akcie s aktuální hodnotou kolem 4.7 milionu dolarů. </w:t>
      </w:r>
      <w:r>
        <w:rPr>
          <w:color w:val="310106"/>
        </w:rPr>
        <w:t>Tento maloobchodní prodejce hraček z Milwaukee</w:t>
      </w:r>
      <w:r>
        <w:t xml:space="preserve"> oznámil, že tato dohoda znamená </w:t>
      </w:r>
      <w:r>
        <w:rPr>
          <w:color w:val="FEFB0A"/>
        </w:rPr>
        <w:t xml:space="preserve">pro držitele </w:t>
      </w:r>
      <w:r>
        <w:rPr>
          <w:color w:val="FB5514"/>
        </w:rPr>
        <w:t>firmy Everything's a Dollar</w:t>
      </w:r>
      <w:r>
        <w:t xml:space="preserve">, že za </w:t>
      </w:r>
      <w:r>
        <w:rPr>
          <w:color w:val="FEFB0A"/>
        </w:rPr>
        <w:t>své</w:t>
      </w:r>
      <w:r>
        <w:t xml:space="preserve"> vlastnictví obdrží celkem 354600 nově vydaných akcií </w:t>
      </w:r>
      <w:r>
        <w:rPr>
          <w:color w:val="310106"/>
        </w:rPr>
        <w:t>společnosti Wisconsin Toy</w:t>
      </w:r>
      <w:r>
        <w:t xml:space="preserve">. </w:t>
      </w:r>
      <w:r>
        <w:rPr>
          <w:color w:val="310106"/>
        </w:rPr>
        <w:t>Společnost Wisconsin Toy</w:t>
      </w:r>
      <w:r>
        <w:t xml:space="preserve"> má v současné době v oběhu asi 4.7 milionu akcií. Představitel </w:t>
      </w:r>
      <w:r>
        <w:rPr>
          <w:color w:val="310106"/>
        </w:rPr>
        <w:t>společnosti</w:t>
      </w:r>
      <w:r>
        <w:t xml:space="preserve"> řekl, že </w:t>
      </w:r>
      <w:r>
        <w:rPr>
          <w:color w:val="E115C0"/>
        </w:rPr>
        <w:t xml:space="preserve">Arthur Borie, </w:t>
      </w:r>
      <w:r>
        <w:rPr>
          <w:color w:val="00587F"/>
        </w:rPr>
        <w:t>který</w:t>
      </w:r>
      <w:r>
        <w:rPr>
          <w:color w:val="E115C0"/>
        </w:rPr>
        <w:t xml:space="preserve"> byl do ledna provozním ředitelem společnosti Pic'N Save Inc.</w:t>
      </w:r>
      <w:r>
        <w:t xml:space="preserve">, koupí 20% podíl </w:t>
      </w:r>
      <w:r>
        <w:rPr>
          <w:color w:val="04640D"/>
        </w:rPr>
        <w:t xml:space="preserve">v nové pobočce </w:t>
      </w:r>
      <w:r>
        <w:rPr>
          <w:color w:val="0BC582"/>
        </w:rPr>
        <w:t>společnosti Wisconsin Toy</w:t>
      </w:r>
      <w:r>
        <w:t xml:space="preserve"> a bude působit jako hlava </w:t>
      </w:r>
      <w:r>
        <w:rPr>
          <w:color w:val="04640D"/>
        </w:rPr>
        <w:t>firmy Everything's a Dollar</w:t>
      </w:r>
      <w:r>
        <w:t xml:space="preserve">. </w:t>
      </w:r>
      <w:r>
        <w:rPr>
          <w:color w:val="310106"/>
        </w:rPr>
        <w:t>Společnost Wisconsin Toy</w:t>
      </w:r>
      <w:r>
        <w:t xml:space="preserve"> má 71 maloobchodních prodejen, převážně v podobě diskontů. </w:t>
      </w:r>
      <w:r>
        <w:rPr>
          <w:color w:val="04640D"/>
        </w:rPr>
        <w:t>Firma Everything's a Dollar</w:t>
      </w:r>
      <w:r>
        <w:t xml:space="preserve"> provozuje 60 specializovaných maloobchodních prodejen.</w:t>
      </w:r>
    </w:p>
    <w:p>
      <w:r>
        <w:rPr>
          <w:b/>
        </w:rPr>
        <w:t>Document number 1199</w:t>
      </w:r>
    </w:p>
    <w:p>
      <w:r>
        <w:rPr>
          <w:b/>
        </w:rPr>
        <w:t>Document identifier: wsj1497-001</w:t>
      </w:r>
    </w:p>
    <w:p>
      <w:r>
        <w:t xml:space="preserve">I když vítám </w:t>
      </w:r>
      <w:r>
        <w:rPr>
          <w:color w:val="310106"/>
        </w:rPr>
        <w:t xml:space="preserve">dopis </w:t>
      </w:r>
      <w:r>
        <w:rPr>
          <w:color w:val="04640D"/>
        </w:rPr>
        <w:t>Nicholase McInnese</w:t>
      </w:r>
      <w:r>
        <w:rPr>
          <w:color w:val="310106"/>
        </w:rPr>
        <w:t xml:space="preserve"> z 18. září, </w:t>
      </w:r>
      <w:r>
        <w:rPr>
          <w:color w:val="FEFB0A"/>
        </w:rPr>
        <w:t>v němž</w:t>
      </w:r>
      <w:r>
        <w:rPr>
          <w:color w:val="310106"/>
        </w:rPr>
        <w:t xml:space="preserve"> nabízí opravy vaší tabulky "Celosvětová daňová revoluce" (redakční stránka, 29. srpna</w:t>
      </w:r>
      <w:r>
        <w:t xml:space="preserve">), jsem překvapen, že opomenul </w:t>
      </w:r>
      <w:r>
        <w:rPr>
          <w:color w:val="FB5514"/>
        </w:rPr>
        <w:t xml:space="preserve">ostatní chyby, </w:t>
      </w:r>
      <w:r>
        <w:rPr>
          <w:color w:val="E115C0"/>
        </w:rPr>
        <w:t>které</w:t>
      </w:r>
      <w:r>
        <w:rPr>
          <w:color w:val="FB5514"/>
        </w:rPr>
        <w:t xml:space="preserve"> některé z nás zasahují osobně</w:t>
      </w:r>
      <w:r>
        <w:t xml:space="preserve">. </w:t>
      </w:r>
      <w:r>
        <w:rPr>
          <w:color w:val="00587F"/>
        </w:rPr>
        <w:t xml:space="preserve">Jako obyvatel </w:t>
      </w:r>
      <w:r>
        <w:rPr>
          <w:color w:val="0BC582"/>
        </w:rPr>
        <w:t xml:space="preserve">ostrovů </w:t>
      </w:r>
      <w:r>
        <w:rPr>
          <w:color w:val="FEB8C8"/>
        </w:rPr>
        <w:t>v kanálu La Manche</w:t>
      </w:r>
      <w:r>
        <w:t xml:space="preserve"> jsem byl ohromen, když jsem zahlédl </w:t>
      </w:r>
      <w:r>
        <w:rPr>
          <w:color w:val="9E8317"/>
        </w:rPr>
        <w:t>své</w:t>
      </w:r>
      <w:r>
        <w:rPr>
          <w:color w:val="01190F"/>
        </w:rPr>
        <w:t xml:space="preserve"> rodiště</w:t>
      </w:r>
      <w:r>
        <w:t xml:space="preserve"> na seznamu "86 zemí s daní z příjmu". Nehledě na historii místních vášnivých debat na toto téma </w:t>
      </w:r>
      <w:r>
        <w:rPr>
          <w:color w:val="847D81"/>
        </w:rPr>
        <w:t>můj</w:t>
      </w:r>
      <w:r>
        <w:t xml:space="preserve"> pas jasně uvádí "britský občan". Zda je přehlédnutí </w:t>
      </w:r>
      <w:r>
        <w:rPr>
          <w:color w:val="58018B"/>
        </w:rPr>
        <w:t>pana McInnese</w:t>
      </w:r>
      <w:r>
        <w:t xml:space="preserve"> spíše znakem laskavého přehlížení ze strany obyvatele pevniny, je </w:t>
      </w:r>
      <w:r>
        <w:rPr>
          <w:color w:val="B70639"/>
        </w:rPr>
        <w:t xml:space="preserve">otázka, </w:t>
      </w:r>
      <w:r>
        <w:rPr>
          <w:color w:val="703B01"/>
        </w:rPr>
        <w:t>o které</w:t>
      </w:r>
      <w:r>
        <w:rPr>
          <w:color w:val="B70639"/>
        </w:rPr>
        <w:t xml:space="preserve"> budou </w:t>
      </w:r>
      <w:r>
        <w:rPr>
          <w:color w:val="F7F1DF"/>
        </w:rPr>
        <w:t>mí</w:t>
      </w:r>
      <w:r>
        <w:rPr>
          <w:color w:val="B70639"/>
        </w:rPr>
        <w:t xml:space="preserve"> spoluobyvatelé </w:t>
      </w:r>
      <w:r>
        <w:rPr>
          <w:color w:val="118B8A"/>
        </w:rPr>
        <w:t xml:space="preserve">ostrovů </w:t>
      </w:r>
      <w:r>
        <w:rPr>
          <w:color w:val="4AFEFA"/>
        </w:rPr>
        <w:t>v kanálu La Manche</w:t>
      </w:r>
      <w:r>
        <w:rPr>
          <w:color w:val="B70639"/>
        </w:rPr>
        <w:t xml:space="preserve"> a přátelé na ostrově Man stále přemítat</w:t>
      </w:r>
      <w:r>
        <w:t>. Patrick Basham</w:t>
      </w:r>
    </w:p>
    <w:p>
      <w:r>
        <w:rPr>
          <w:b/>
        </w:rPr>
        <w:t>Document number 1200</w:t>
      </w:r>
    </w:p>
    <w:p>
      <w:r>
        <w:rPr>
          <w:b/>
        </w:rPr>
        <w:t>Document identifier: wsj1498-001</w:t>
      </w:r>
    </w:p>
    <w:p>
      <w:r>
        <w:t xml:space="preserve">Roland J. Hawkins, předseda </w:t>
      </w:r>
      <w:r>
        <w:rPr>
          <w:color w:val="310106"/>
        </w:rPr>
        <w:t>společnosti Jet Vacations Inc.</w:t>
      </w:r>
      <w:r>
        <w:t xml:space="preserve">, byl zvolen </w:t>
      </w:r>
      <w:r>
        <w:rPr>
          <w:color w:val="04640D"/>
        </w:rPr>
        <w:t xml:space="preserve">do představenstva </w:t>
      </w:r>
      <w:r>
        <w:rPr>
          <w:color w:val="FEFB0A"/>
        </w:rPr>
        <w:t>této dopravní společnosti zabývající se výletní plavbou</w:t>
      </w:r>
      <w:r>
        <w:t xml:space="preserve">. </w:t>
      </w:r>
      <w:r>
        <w:rPr>
          <w:color w:val="04640D"/>
        </w:rPr>
        <w:t>Představenstvo</w:t>
      </w:r>
      <w:r>
        <w:t xml:space="preserve"> </w:t>
      </w:r>
      <w:r>
        <w:rPr>
          <w:color w:val="04640D"/>
        </w:rPr>
        <w:t>se</w:t>
      </w:r>
      <w:r>
        <w:t xml:space="preserve"> tak rozšiřuje na sedm členů.</w:t>
      </w:r>
    </w:p>
    <w:p>
      <w:r>
        <w:rPr>
          <w:b/>
        </w:rPr>
        <w:t>Document number 1201</w:t>
      </w:r>
    </w:p>
    <w:p>
      <w:r>
        <w:rPr>
          <w:b/>
        </w:rPr>
        <w:t>Document identifier: wsj1499-001</w:t>
      </w:r>
    </w:p>
    <w:p>
      <w:r>
        <w:t xml:space="preserve">Kachny. Pokud </w:t>
      </w:r>
      <w:r>
        <w:rPr>
          <w:color w:val="310106"/>
        </w:rPr>
        <w:t>Bílý dům</w:t>
      </w:r>
      <w:r>
        <w:t xml:space="preserve"> nějakou zahlédne, má v úmyslu </w:t>
      </w:r>
      <w:r>
        <w:rPr>
          <w:color w:val="04640D"/>
        </w:rPr>
        <w:t>po ní</w:t>
      </w:r>
      <w:r>
        <w:t xml:space="preserve"> střelit vetem. Kachny jsou termínem letošní sezóny pro nové daně, podle výroku ředitele OMB Richarda Darmana, že "pokud </w:t>
      </w:r>
      <w:r>
        <w:rPr>
          <w:color w:val="FEFB0A"/>
        </w:rPr>
        <w:t>to</w:t>
      </w:r>
      <w:r>
        <w:t xml:space="preserve"> vypadá jako kachna, chodí jako kachna a kváká jako kachna, je </w:t>
      </w:r>
      <w:r>
        <w:rPr>
          <w:color w:val="FEFB0A"/>
        </w:rPr>
        <w:t>to</w:t>
      </w:r>
      <w:r>
        <w:t xml:space="preserve"> kachna". </w:t>
      </w:r>
      <w:r>
        <w:rPr>
          <w:color w:val="FB5514"/>
        </w:rPr>
        <w:t>George Bush</w:t>
      </w:r>
      <w:r>
        <w:t xml:space="preserve"> je zcela nekompromisní: Žádné nové kachny. Ale co všechny ty nekachní kachny třepetající se nad Washingtonem? Vidíme celé hejno </w:t>
      </w:r>
      <w:r>
        <w:rPr>
          <w:color w:val="E115C0"/>
        </w:rPr>
        <w:t xml:space="preserve">programů, </w:t>
      </w:r>
      <w:r>
        <w:rPr>
          <w:color w:val="00587F"/>
        </w:rPr>
        <w:t>které</w:t>
      </w:r>
      <w:r>
        <w:rPr>
          <w:color w:val="E115C0"/>
        </w:rPr>
        <w:t xml:space="preserve"> zatíží americkou ekonomiku značnými náklady ve formě tíživé regulace a vyšších finančních závazků</w:t>
      </w:r>
      <w:r>
        <w:t xml:space="preserve">. Federální péče o děti (kvák). </w:t>
      </w:r>
      <w:r>
        <w:rPr>
          <w:color w:val="0BC582"/>
        </w:rPr>
        <w:t>Návrh zákona o čistém vzduchu (kvák</w:t>
      </w:r>
      <w:r>
        <w:t xml:space="preserve">). </w:t>
      </w:r>
      <w:r>
        <w:rPr>
          <w:color w:val="FEB8C8"/>
        </w:rPr>
        <w:t xml:space="preserve">Návrh </w:t>
      </w:r>
      <w:r>
        <w:rPr>
          <w:color w:val="9E8317"/>
        </w:rPr>
        <w:t>zákona o pracovně znevýhodněných</w:t>
      </w:r>
      <w:r>
        <w:t xml:space="preserve"> (</w:t>
      </w:r>
      <w:r>
        <w:rPr>
          <w:color w:val="01190F"/>
        </w:rPr>
        <w:t>kvák, kvák</w:t>
      </w:r>
      <w:r>
        <w:t xml:space="preserve">). </w:t>
      </w:r>
      <w:r>
        <w:rPr>
          <w:color w:val="847D81"/>
        </w:rPr>
        <w:t>Bushův</w:t>
      </w:r>
      <w:r>
        <w:rPr>
          <w:color w:val="58018B"/>
        </w:rPr>
        <w:t xml:space="preserve"> Bílý dům</w:t>
      </w:r>
      <w:r>
        <w:rPr>
          <w:color w:val="B70639"/>
        </w:rPr>
        <w:t xml:space="preserve"> pěstuje nekachní kachny stejným způsobem, jako </w:t>
      </w:r>
      <w:r>
        <w:rPr>
          <w:color w:val="703B01"/>
        </w:rPr>
        <w:t>to</w:t>
      </w:r>
      <w:r>
        <w:rPr>
          <w:color w:val="B70639"/>
        </w:rPr>
        <w:t xml:space="preserve"> dělal Bílý dům </w:t>
      </w:r>
      <w:r>
        <w:rPr>
          <w:color w:val="F7F1DF"/>
        </w:rPr>
        <w:t>Nixonův</w:t>
      </w:r>
      <w:r>
        <w:rPr>
          <w:color w:val="B70639"/>
        </w:rPr>
        <w:t xml:space="preserve">: Skáče </w:t>
      </w:r>
      <w:r>
        <w:rPr>
          <w:color w:val="118B8A"/>
        </w:rPr>
        <w:t xml:space="preserve">na témata, </w:t>
      </w:r>
      <w:r>
        <w:rPr>
          <w:color w:val="4AFEFA"/>
        </w:rPr>
        <w:t>jimž</w:t>
      </w:r>
      <w:r>
        <w:rPr>
          <w:color w:val="118B8A"/>
        </w:rPr>
        <w:t xml:space="preserve"> nelze oponovat</w:t>
      </w:r>
      <w:r>
        <w:rPr>
          <w:color w:val="B70639"/>
        </w:rPr>
        <w:t xml:space="preserve"> - čistší vzduch, lepší zacházení se znevýhodněnými, lepší péče o děti</w:t>
      </w:r>
      <w:r>
        <w:t xml:space="preserve">. Přichází se zmírněnou verzí demokratického návrhu. Návrh zákona se podpisem změní v zákon a kabinet pak bezmocně přihlíží a diví se, odkud se vzaly všechny ty "neočekávané" náklady. Vezměme si například velmi tlustou kachnu známou jako federalizovaná péče o děti. </w:t>
      </w:r>
      <w:r>
        <w:rPr>
          <w:color w:val="FB5514"/>
        </w:rPr>
        <w:t>Prezident</w:t>
      </w:r>
      <w:r>
        <w:t xml:space="preserve"> přišel </w:t>
      </w:r>
      <w:r>
        <w:rPr>
          <w:color w:val="FCB164"/>
        </w:rPr>
        <w:t>s dobrým návrhem zákona</w:t>
      </w:r>
      <w:r>
        <w:t xml:space="preserve">, nyní ale může skončit podepsáním příšerné byrokratické obludy vylíhlé na Kapitolu. Vzniklo by </w:t>
      </w:r>
      <w:r>
        <w:rPr>
          <w:color w:val="796EE6"/>
        </w:rPr>
        <w:t>38000 místních komisí denní péče, odpovědných Ministerstvu zdravotnictví a sociálních služeb</w:t>
      </w:r>
      <w:r>
        <w:t xml:space="preserve">. </w:t>
      </w:r>
      <w:r>
        <w:rPr>
          <w:color w:val="796EE6"/>
        </w:rPr>
        <w:t>Ty</w:t>
      </w:r>
      <w:r>
        <w:t xml:space="preserve"> by určovaly, kam mohou </w:t>
      </w:r>
      <w:r>
        <w:rPr>
          <w:color w:val="000D2C"/>
        </w:rPr>
        <w:t>rodiče</w:t>
      </w:r>
      <w:r>
        <w:t xml:space="preserve"> odkládat </w:t>
      </w:r>
      <w:r>
        <w:rPr>
          <w:color w:val="000D2C"/>
        </w:rPr>
        <w:t>své</w:t>
      </w:r>
      <w:r>
        <w:t xml:space="preserve"> děti přes den, a tato odkládací zařízení by regulovaly. </w:t>
      </w:r>
      <w:r>
        <w:rPr>
          <w:color w:val="53495F"/>
        </w:rPr>
        <w:t>Počáteční náklady jsou odhadovány v rozsahu 2 miliard dolarů ročně</w:t>
      </w:r>
      <w:r>
        <w:t xml:space="preserve">, ale </w:t>
      </w:r>
      <w:r>
        <w:rPr>
          <w:color w:val="53495F"/>
        </w:rPr>
        <w:t>to</w:t>
      </w:r>
      <w:r>
        <w:t xml:space="preserve"> je pouze začátek. </w:t>
      </w:r>
      <w:r>
        <w:rPr>
          <w:color w:val="F95475"/>
        </w:rPr>
        <w:t>Nové nároky</w:t>
      </w:r>
      <w:r>
        <w:t xml:space="preserve"> mají tendenci narůstat a zdůvodňovat nové daně. Kvák. </w:t>
      </w:r>
      <w:r>
        <w:rPr>
          <w:color w:val="61FC03"/>
        </w:rPr>
        <w:t>Vláda</w:t>
      </w:r>
      <w:r>
        <w:t xml:space="preserve"> tvrdí, že </w:t>
      </w:r>
      <w:r>
        <w:rPr>
          <w:color w:val="5D9608"/>
        </w:rPr>
        <w:t>její</w:t>
      </w:r>
      <w:r>
        <w:rPr>
          <w:color w:val="0BC582"/>
        </w:rPr>
        <w:t xml:space="preserve"> návrh zákona o čistém vzduchu</w:t>
      </w:r>
      <w:r>
        <w:t xml:space="preserve"> bude ročně stát podniky mezi 14 a 19 miliardami dolarů, ale ekonom Michael Evans odhaduje, že náklady firem budou ve skutečnosti okolo 60 miliard dolarů ročně. </w:t>
      </w:r>
      <w:r>
        <w:rPr>
          <w:color w:val="0BC582"/>
        </w:rPr>
        <w:t xml:space="preserve">Návrh </w:t>
      </w:r>
      <w:r>
        <w:rPr>
          <w:color w:val="DE98FD"/>
        </w:rPr>
        <w:t>Bílého domu</w:t>
      </w:r>
      <w:r>
        <w:t xml:space="preserve"> také všemi možnými perverzními způsoby křiví hospodárnost. </w:t>
      </w:r>
      <w:r>
        <w:rPr>
          <w:color w:val="0BC582"/>
        </w:rPr>
        <w:t xml:space="preserve">Návrh </w:t>
      </w:r>
      <w:r>
        <w:rPr>
          <w:color w:val="5D9608"/>
        </w:rPr>
        <w:t>vlády</w:t>
      </w:r>
      <w:r>
        <w:t xml:space="preserve"> například vnucuje novým elektrárnám extrémně tvrdé emisní standardy. Takže namísto budování účinnějších moderních elektráren budou </w:t>
      </w:r>
      <w:r>
        <w:rPr>
          <w:color w:val="98A088"/>
        </w:rPr>
        <w:t>veřejně prospěšné společnosti</w:t>
      </w:r>
      <w:r>
        <w:t xml:space="preserve"> přistavovat ke starým elektrárnám čističky. Peníze utracené za čističky se berou z plánovaného výzkumu nových čistších technologií. </w:t>
      </w:r>
      <w:r>
        <w:rPr>
          <w:color w:val="0BC582"/>
        </w:rPr>
        <w:t>Návrh</w:t>
      </w:r>
      <w:r>
        <w:t xml:space="preserve"> také uvaluje kalifornské standardy automobilových emisí na všechna auta </w:t>
      </w:r>
      <w:r>
        <w:rPr>
          <w:color w:val="4F584E"/>
        </w:rPr>
        <w:t>v celé zemi</w:t>
      </w:r>
      <w:r>
        <w:t xml:space="preserve">, jako kdyby </w:t>
      </w:r>
      <w:r>
        <w:rPr>
          <w:color w:val="248AD0"/>
        </w:rPr>
        <w:t>auto registrované v Big Sky v Montaně</w:t>
      </w:r>
      <w:r>
        <w:t xml:space="preserve"> potřebovalo být stejně čisté jako auto jezdící v Los Angeles. Obhájci celostátních standardů říkají, </w:t>
      </w:r>
      <w:r>
        <w:rPr>
          <w:color w:val="5C5300"/>
        </w:rPr>
        <w:t>že náklady pro zákazníky kupující auta budou asi 500 dolarů za auto</w:t>
      </w:r>
      <w:r>
        <w:t xml:space="preserve">. Ostatní analytici říkají, že </w:t>
      </w:r>
      <w:r>
        <w:rPr>
          <w:color w:val="5C5300"/>
        </w:rPr>
        <w:t>tento odhad</w:t>
      </w:r>
      <w:r>
        <w:t xml:space="preserve"> je nízký. Kvák. Nikdo neví, kolik miliard dolarů bude stát </w:t>
      </w:r>
      <w:r>
        <w:rPr>
          <w:color w:val="9F6551"/>
        </w:rPr>
        <w:t>zákon o Američanech s postižením</w:t>
      </w:r>
      <w:r>
        <w:t xml:space="preserve">, protože nikdo neví, co </w:t>
      </w:r>
      <w:r>
        <w:rPr>
          <w:color w:val="BCFEC6"/>
        </w:rPr>
        <w:t xml:space="preserve">návrh </w:t>
      </w:r>
      <w:r>
        <w:rPr>
          <w:color w:val="932C70"/>
        </w:rPr>
        <w:t>zákona</w:t>
      </w:r>
      <w:r>
        <w:t xml:space="preserve"> obnáší. Je </w:t>
      </w:r>
      <w:r>
        <w:rPr>
          <w:color w:val="BCFEC6"/>
        </w:rPr>
        <w:t>to</w:t>
      </w:r>
      <w:r>
        <w:t xml:space="preserve"> </w:t>
      </w:r>
      <w:r>
        <w:rPr>
          <w:color w:val="2B1B04"/>
        </w:rPr>
        <w:t xml:space="preserve">úmyslně nejasný dokument, </w:t>
      </w:r>
      <w:r>
        <w:rPr>
          <w:color w:val="B5AFC4"/>
        </w:rPr>
        <w:t>který</w:t>
      </w:r>
      <w:r>
        <w:rPr>
          <w:color w:val="2B1B04"/>
        </w:rPr>
        <w:t xml:space="preserve"> vyvolá vlnu sporů</w:t>
      </w:r>
      <w:r>
        <w:t xml:space="preserve">. </w:t>
      </w:r>
      <w:r>
        <w:rPr>
          <w:color w:val="D4C67A"/>
        </w:rPr>
        <w:t>Až spory zavalí soudní síně, napíší soudci opravdový zákon</w:t>
      </w:r>
      <w:r>
        <w:t xml:space="preserve">. Vydělají </w:t>
      </w:r>
      <w:r>
        <w:rPr>
          <w:color w:val="D4C67A"/>
        </w:rPr>
        <w:t>na tom</w:t>
      </w:r>
      <w:r>
        <w:t xml:space="preserve"> právníci. </w:t>
      </w:r>
      <w:r>
        <w:rPr>
          <w:color w:val="AE7AA1"/>
        </w:rPr>
        <w:t>Obrovský účet</w:t>
      </w:r>
      <w:r>
        <w:t xml:space="preserve"> nakonec zaplatí </w:t>
      </w:r>
      <w:r>
        <w:rPr>
          <w:color w:val="C2A393"/>
        </w:rPr>
        <w:t>soukromé společnosti</w:t>
      </w:r>
      <w:r>
        <w:t xml:space="preserve"> a v konečném důsledku </w:t>
      </w:r>
      <w:r>
        <w:rPr>
          <w:color w:val="C2A393"/>
        </w:rPr>
        <w:t>jejich</w:t>
      </w:r>
      <w:r>
        <w:t xml:space="preserve"> zákazníci. Výsledkem </w:t>
      </w:r>
      <w:r>
        <w:rPr>
          <w:color w:val="0232FD"/>
        </w:rPr>
        <w:t>Nixonova</w:t>
      </w:r>
      <w:r>
        <w:t xml:space="preserve"> období nekachních kachen byla ekonomika zanesená předpisy a pokřiveními. </w:t>
      </w:r>
      <w:r>
        <w:rPr>
          <w:color w:val="6A3A35"/>
        </w:rPr>
        <w:t>Toto vše</w:t>
      </w:r>
      <w:r>
        <w:t xml:space="preserve"> v následujících letech zjistili a popsali </w:t>
      </w:r>
      <w:r>
        <w:rPr>
          <w:color w:val="BA6801"/>
        </w:rPr>
        <w:t xml:space="preserve">ekonomové, </w:t>
      </w:r>
      <w:r>
        <w:rPr>
          <w:color w:val="168E5C"/>
        </w:rPr>
        <w:t>z nichž</w:t>
      </w:r>
      <w:r>
        <w:rPr>
          <w:color w:val="BA6801"/>
        </w:rPr>
        <w:t xml:space="preserve"> někteří pracovali v Reaganově administrativě</w:t>
      </w:r>
      <w:r>
        <w:t xml:space="preserve">, aby </w:t>
      </w:r>
      <w:r>
        <w:rPr>
          <w:color w:val="6A3A35"/>
        </w:rPr>
        <w:t>toto břemeno</w:t>
      </w:r>
      <w:r>
        <w:t xml:space="preserve"> sejmuli z amerického lidu, států a místních úřadů. V prezidentské kampani v letech 1980 a 1988 </w:t>
      </w:r>
      <w:r>
        <w:rPr>
          <w:color w:val="FB5514"/>
        </w:rPr>
        <w:t>George Bush</w:t>
      </w:r>
      <w:r>
        <w:t xml:space="preserve"> také přesvědčivě diagnostikoval ekonomickou stagnaci sedmdesátých let. Ve skutečnosti během loňské kampaně celý národ neustále slyšel </w:t>
      </w:r>
      <w:r>
        <w:rPr>
          <w:color w:val="FB5514"/>
        </w:rPr>
        <w:t>Bushe</w:t>
      </w:r>
      <w:r>
        <w:t xml:space="preserve"> vykřikovat, čeho všeho dosáhl jako vedoucí </w:t>
      </w:r>
      <w:r>
        <w:rPr>
          <w:color w:val="16C0D0"/>
        </w:rPr>
        <w:t>pracovní skupiny na uvolnění předpisů</w:t>
      </w:r>
      <w:r>
        <w:t>. "</w:t>
      </w:r>
      <w:r>
        <w:rPr>
          <w:color w:val="C62100"/>
        </w:rPr>
        <w:t>Vláda</w:t>
      </w:r>
      <w:r>
        <w:t xml:space="preserve"> pokračuje v potlačování produktivity našich občanů a mezinárodní konkurenceschopnosti amerických podniků," prohlašoval </w:t>
      </w:r>
      <w:r>
        <w:rPr>
          <w:color w:val="FB5514"/>
        </w:rPr>
        <w:t>viceprezident</w:t>
      </w:r>
      <w:r>
        <w:t xml:space="preserve">, když byl vedoucím </w:t>
      </w:r>
      <w:r>
        <w:rPr>
          <w:color w:val="16C0D0"/>
        </w:rPr>
        <w:t>pracovní skupiny</w:t>
      </w:r>
      <w:r>
        <w:t xml:space="preserve">. Ale s přicházejícím schválením těchto nových programů </w:t>
      </w:r>
      <w:r>
        <w:rPr>
          <w:color w:val="FB5514"/>
        </w:rPr>
        <w:t>Bush</w:t>
      </w:r>
      <w:r>
        <w:t xml:space="preserve"> jistě odešle mnoho lidí spěšně nazpátek </w:t>
      </w:r>
      <w:r>
        <w:rPr>
          <w:color w:val="014347"/>
        </w:rPr>
        <w:t xml:space="preserve">do houštin předpisů, </w:t>
      </w:r>
      <w:r>
        <w:rPr>
          <w:color w:val="233809"/>
        </w:rPr>
        <w:t>které</w:t>
      </w:r>
      <w:r>
        <w:rPr>
          <w:color w:val="014347"/>
        </w:rPr>
        <w:t xml:space="preserve"> pomáhal prosekávat</w:t>
      </w:r>
      <w:r>
        <w:t xml:space="preserve">. V roce 1986 poklesl </w:t>
      </w:r>
      <w:r>
        <w:rPr>
          <w:color w:val="42083B"/>
        </w:rPr>
        <w:t>počet federálních regulátorů</w:t>
      </w:r>
      <w:r>
        <w:t xml:space="preserve"> na přibližně 103000. Pak se trend obrátil a podle jistého odhadu </w:t>
      </w:r>
      <w:r>
        <w:rPr>
          <w:color w:val="42083B"/>
        </w:rPr>
        <w:t>tento počet</w:t>
      </w:r>
      <w:r>
        <w:t xml:space="preserve"> v příštím roce vzroste asi na 109000 regulátorů. Udržení přehrady proti daním je nejdůležitějším úkolem </w:t>
      </w:r>
      <w:r>
        <w:rPr>
          <w:color w:val="FB5514"/>
        </w:rPr>
        <w:t>Bushova</w:t>
      </w:r>
      <w:r>
        <w:t xml:space="preserve"> prezidentství. Přesto bychom si do nynějška mysleli, že existuje početné jádro </w:t>
      </w:r>
      <w:r>
        <w:rPr>
          <w:color w:val="82785D"/>
        </w:rPr>
        <w:t xml:space="preserve">lidí zapojených do vládního života, </w:t>
      </w:r>
      <w:r>
        <w:rPr>
          <w:color w:val="023087"/>
        </w:rPr>
        <w:t>kteří</w:t>
      </w:r>
      <w:r>
        <w:rPr>
          <w:color w:val="82785D"/>
        </w:rPr>
        <w:t xml:space="preserve"> rozumí tomu, že </w:t>
      </w:r>
      <w:r>
        <w:rPr>
          <w:color w:val="B7DAD2"/>
        </w:rPr>
        <w:t>přímé zdanění</w:t>
      </w:r>
      <w:r>
        <w:rPr>
          <w:color w:val="82785D"/>
        </w:rPr>
        <w:t xml:space="preserve"> není jediným způsobem, jak zpomalit ekonomiku</w:t>
      </w:r>
      <w:r>
        <w:t xml:space="preserve">. Je pouze tím nejzřejmějším. Ještě větší ironií je, že všude ve světě národy dospívají k tomu, že dobře míněné veřejné programy mají často opačné účinky. </w:t>
      </w:r>
      <w:r>
        <w:rPr>
          <w:color w:val="4F584E"/>
        </w:rPr>
        <w:t>Spojené státy</w:t>
      </w:r>
      <w:r>
        <w:t xml:space="preserve"> tato břemena odstraňují, současně se však schyluje k vytvoření dalších tří velkých zátěží. </w:t>
      </w:r>
      <w:r>
        <w:rPr>
          <w:color w:val="196956"/>
        </w:rPr>
        <w:t>Bushova</w:t>
      </w:r>
      <w:r>
        <w:rPr>
          <w:color w:val="61FC03"/>
        </w:rPr>
        <w:t xml:space="preserve"> vláda</w:t>
      </w:r>
      <w:r>
        <w:t xml:space="preserve"> by </w:t>
      </w:r>
      <w:r>
        <w:rPr>
          <w:color w:val="61FC03"/>
        </w:rPr>
        <w:t>si</w:t>
      </w:r>
      <w:r>
        <w:t xml:space="preserve"> měla nechat stranou nějakou munici na nekachní kachny.</w:t>
      </w:r>
    </w:p>
    <w:p>
      <w:r>
        <w:rPr>
          <w:b/>
        </w:rPr>
        <w:t>Document number 1202</w:t>
      </w:r>
    </w:p>
    <w:p>
      <w:r>
        <w:rPr>
          <w:b/>
        </w:rPr>
        <w:t>Document identifier: wsj1500-001</w:t>
      </w:r>
    </w:p>
    <w:p>
      <w:r>
        <w:t xml:space="preserve">Očekává se, že důvěra </w:t>
      </w:r>
      <w:r>
        <w:rPr>
          <w:color w:val="310106"/>
        </w:rPr>
        <w:t>v libru</w:t>
      </w:r>
      <w:r>
        <w:t xml:space="preserve"> znovu prudce klesne, pokud </w:t>
      </w:r>
      <w:r>
        <w:rPr>
          <w:color w:val="04640D"/>
        </w:rPr>
        <w:t xml:space="preserve">obchodní výsledky </w:t>
      </w:r>
      <w:r>
        <w:rPr>
          <w:color w:val="FEFB0A"/>
        </w:rPr>
        <w:t>za září</w:t>
      </w:r>
      <w:r>
        <w:rPr>
          <w:color w:val="04640D"/>
        </w:rPr>
        <w:t xml:space="preserve">, </w:t>
      </w:r>
      <w:r>
        <w:rPr>
          <w:color w:val="FB5514"/>
        </w:rPr>
        <w:t>které</w:t>
      </w:r>
      <w:r>
        <w:rPr>
          <w:color w:val="04640D"/>
        </w:rPr>
        <w:t xml:space="preserve"> by měly být zveřejněny zítra</w:t>
      </w:r>
      <w:r>
        <w:t xml:space="preserve">, nevykáží výrazné zlepšení od červencových a srpnových deficitů pohybujících se na hranici rekordu. Přeformulovaný závazek </w:t>
      </w:r>
      <w:r>
        <w:rPr>
          <w:color w:val="E115C0"/>
        </w:rPr>
        <w:t>ministra financí Nigela Lawsona</w:t>
      </w:r>
      <w:r>
        <w:t xml:space="preserve"> k udržení přísné měnové politiky pomohl v posledním týdnu zabránit volnému pádu libry. Analytici se však domnívají, že zásadní podpora </w:t>
      </w:r>
      <w:r>
        <w:rPr>
          <w:color w:val="310106"/>
        </w:rPr>
        <w:t>libry</w:t>
      </w:r>
      <w:r>
        <w:t xml:space="preserve"> poklesla díky tomu, že </w:t>
      </w:r>
      <w:r>
        <w:rPr>
          <w:color w:val="E115C0"/>
        </w:rPr>
        <w:t>ministr</w:t>
      </w:r>
      <w:r>
        <w:t xml:space="preserve"> </w:t>
      </w:r>
      <w:r>
        <w:rPr>
          <w:color w:val="00587F"/>
        </w:rPr>
        <w:t xml:space="preserve">při </w:t>
      </w:r>
      <w:r>
        <w:rPr>
          <w:color w:val="0BC582"/>
        </w:rPr>
        <w:t>svém</w:t>
      </w:r>
      <w:r>
        <w:rPr>
          <w:color w:val="00587F"/>
        </w:rPr>
        <w:t xml:space="preserve"> projevu</w:t>
      </w:r>
      <w:r>
        <w:t xml:space="preserve"> v </w:t>
      </w:r>
      <w:r>
        <w:rPr>
          <w:color w:val="FEB8C8"/>
        </w:rPr>
        <w:t>Mansion House</w:t>
      </w:r>
      <w:r>
        <w:t xml:space="preserve"> </w:t>
      </w:r>
      <w:r>
        <w:rPr>
          <w:color w:val="9E8317"/>
        </w:rPr>
        <w:t>minulý čtvrtek</w:t>
      </w:r>
      <w:r>
        <w:t xml:space="preserve"> neoznámil žádná nová pojistná opatření. </w:t>
      </w:r>
      <w:r>
        <w:rPr>
          <w:color w:val="01190F"/>
        </w:rPr>
        <w:t xml:space="preserve">Jak tvrdí ekonomové a analytici devizového trhu, tato situace zvýšila riziko, že </w:t>
      </w:r>
      <w:r>
        <w:rPr>
          <w:color w:val="847D81"/>
        </w:rPr>
        <w:t>vláda</w:t>
      </w:r>
      <w:r>
        <w:rPr>
          <w:color w:val="01190F"/>
        </w:rPr>
        <w:t xml:space="preserve"> bude na ochranu </w:t>
      </w:r>
      <w:r>
        <w:rPr>
          <w:color w:val="58018B"/>
        </w:rPr>
        <w:t>libry</w:t>
      </w:r>
      <w:r>
        <w:rPr>
          <w:color w:val="01190F"/>
        </w:rPr>
        <w:t xml:space="preserve"> nucena zvednout základní sazby ze stávajících 15 % na 16 %</w:t>
      </w:r>
      <w:r>
        <w:t xml:space="preserve">. "Tato rizika </w:t>
      </w:r>
      <w:r>
        <w:rPr>
          <w:color w:val="310106"/>
        </w:rPr>
        <w:t>pro libru</w:t>
      </w:r>
      <w:r>
        <w:t xml:space="preserve"> jsou v důsledku neuspokojivých obchodních výsledků velice reálná," řekl </w:t>
      </w:r>
      <w:r>
        <w:rPr>
          <w:color w:val="B70639"/>
        </w:rPr>
        <w:t>Chris Dillow, vedoucí ekonom britského výzkumného institutu při bance Nomura</w:t>
      </w:r>
      <w:r>
        <w:t xml:space="preserve">. "Pokud dojde k dalším neuspokojivým výsledkům, mohl by nastat skutečně silný tlak," poznamenal </w:t>
      </w:r>
      <w:r>
        <w:rPr>
          <w:color w:val="703B01"/>
        </w:rPr>
        <w:t>Simon Briscoe, britský ekonom společnosti Midland Montagu, jednotky společnosti Midland Bank PLC</w:t>
      </w:r>
      <w:r>
        <w:t xml:space="preserve">. </w:t>
      </w:r>
      <w:r>
        <w:rPr>
          <w:color w:val="F7F1DF"/>
        </w:rPr>
        <w:t xml:space="preserve">Předpovědi týkající se </w:t>
      </w:r>
      <w:r>
        <w:rPr>
          <w:color w:val="118B8A"/>
        </w:rPr>
        <w:t>obchodních výsledků</w:t>
      </w:r>
      <w:r>
        <w:t xml:space="preserve"> se výrazně liší, avšak několik ekonomů očekává, že údaje vykáží značné zlepšení ze současného deficitu platební bilance ve výši 2 miliard liber (3.2 miliardy dolarů) z letošního srpna. Srpnový deficit a rozdíl ve výši 2.2 miliardy liber zaznamenaný v červenci předstihne pouze deficit ve výši 2.3 miliardy liber za říjen 1988. </w:t>
      </w:r>
      <w:r>
        <w:rPr>
          <w:color w:val="4AFEFA"/>
        </w:rPr>
        <w:t>Sanjay Joshi, ekonom společnosti Baring Brothers &amp; Co. pro evropské záležitosti</w:t>
      </w:r>
      <w:r>
        <w:t xml:space="preserve">, řekl, že neexistuje žádný náznak toho, že by britský výrobní průmysl procházel jakoukoli transformací směrem k posílení exportu. Zároveň je poměrně pesimistický k výhledům na import vzhledem k přetrvávajícímu vysokému přílivu spotřebitelského a kapitálového zboží. Domnívá se, že se současný deficit platební bilance </w:t>
      </w:r>
      <w:r>
        <w:rPr>
          <w:color w:val="FCB164"/>
        </w:rPr>
        <w:t>v září</w:t>
      </w:r>
      <w:r>
        <w:t xml:space="preserve"> omezí pouze na 1.8 miliardy liber. </w:t>
      </w:r>
      <w:r>
        <w:rPr>
          <w:color w:val="B70639"/>
        </w:rPr>
        <w:t>Pan Dillow</w:t>
      </w:r>
      <w:r>
        <w:t xml:space="preserve"> však řekl, že snížení zásob surovin ze strany průmyslu by mohlo vést k prudkému poklesu importu. Deficit by se mohl spolu s alespoň částečným vzestupem exportu po srpnovém nečekaném poklesu snížit až na 1.3 miliardy liber. </w:t>
      </w:r>
      <w:r>
        <w:rPr>
          <w:color w:val="703B01"/>
        </w:rPr>
        <w:t xml:space="preserve">Briscoe, </w:t>
      </w:r>
      <w:r>
        <w:rPr>
          <w:color w:val="796EE6"/>
        </w:rPr>
        <w:t>který</w:t>
      </w:r>
      <w:r>
        <w:rPr>
          <w:color w:val="703B01"/>
        </w:rPr>
        <w:t xml:space="preserve"> rovněž předpovídá současný propad platební bilance o 1.3 miliardy liber</w:t>
      </w:r>
      <w:r>
        <w:t xml:space="preserve">, varuje, že přestože obchodní výsledky mají </w:t>
      </w:r>
      <w:r>
        <w:rPr>
          <w:color w:val="310106"/>
        </w:rPr>
        <w:t>pro libru</w:t>
      </w:r>
      <w:r>
        <w:t xml:space="preserve"> vzestupnou tendenci, k příliš velkému posunu nedojde, neboť </w:t>
      </w:r>
      <w:r>
        <w:rPr>
          <w:color w:val="000D2C"/>
        </w:rPr>
        <w:t>investoři</w:t>
      </w:r>
      <w:r>
        <w:t xml:space="preserve"> předtím, než přizpůsobí </w:t>
      </w:r>
      <w:r>
        <w:rPr>
          <w:color w:val="000D2C"/>
        </w:rPr>
        <w:t>své</w:t>
      </w:r>
      <w:r>
        <w:t xml:space="preserve"> pozice, budou nejdříve chtít vidět další důkazy </w:t>
      </w:r>
      <w:r>
        <w:rPr>
          <w:color w:val="53495F"/>
        </w:rPr>
        <w:t>o změně situace</w:t>
      </w:r>
      <w:r>
        <w:t xml:space="preserve">. Přesto poznamenal: "Nikdo nebude chtít detailně rozebírat </w:t>
      </w:r>
      <w:r>
        <w:rPr>
          <w:color w:val="04640D"/>
        </w:rPr>
        <w:t>obchodní výsledky</w:t>
      </w:r>
      <w:r>
        <w:t xml:space="preserve"> bez toho, že by pozice </w:t>
      </w:r>
      <w:r>
        <w:rPr>
          <w:color w:val="310106"/>
        </w:rPr>
        <w:t>libry</w:t>
      </w:r>
      <w:r>
        <w:t xml:space="preserve"> byla stabilní." Souhrnné údaje o ekonomice zatím zůstávají poměrně zamlžené. </w:t>
      </w:r>
      <w:r>
        <w:rPr>
          <w:color w:val="E115C0"/>
        </w:rPr>
        <w:t>Pan Lawson</w:t>
      </w:r>
      <w:r>
        <w:t xml:space="preserve"> </w:t>
      </w:r>
      <w:r>
        <w:rPr>
          <w:color w:val="00587F"/>
        </w:rPr>
        <w:t xml:space="preserve">ve </w:t>
      </w:r>
      <w:r>
        <w:rPr>
          <w:color w:val="0BC582"/>
        </w:rPr>
        <w:t>svém</w:t>
      </w:r>
      <w:r>
        <w:rPr>
          <w:color w:val="00587F"/>
        </w:rPr>
        <w:t xml:space="preserve"> projevu</w:t>
      </w:r>
      <w:r>
        <w:t xml:space="preserve"> v </w:t>
      </w:r>
      <w:r>
        <w:rPr>
          <w:color w:val="FEB8C8"/>
        </w:rPr>
        <w:t>Mansion House</w:t>
      </w:r>
      <w:r>
        <w:t xml:space="preserve"> varoval, že lze očekávat další zpomalení, neboť se začíná projevovat důsledek posledního nárůstu úrokových sazeb z počátku tohoto měsíce. Britské základní sazby se pohybují na nejvyšší hodnotě za posledních osm let. Avšak údaje o spotřebitelských výdajích zveřejněné </w:t>
      </w:r>
      <w:r>
        <w:rPr>
          <w:color w:val="F95475"/>
        </w:rPr>
        <w:t>tento pátek</w:t>
      </w:r>
      <w:r>
        <w:t xml:space="preserve"> nenaznačují, že by se britská ekonomika tak výrazně zpomalovala. Čísla ukazují, </w:t>
      </w:r>
      <w:r>
        <w:rPr>
          <w:color w:val="61FC03"/>
        </w:rPr>
        <w:t xml:space="preserve">že </w:t>
      </w:r>
      <w:r>
        <w:rPr>
          <w:color w:val="5D9608"/>
        </w:rPr>
        <w:t>výdaje</w:t>
      </w:r>
      <w:r>
        <w:rPr>
          <w:color w:val="61FC03"/>
        </w:rPr>
        <w:t xml:space="preserve"> ve třetím čtvrtletí stouply </w:t>
      </w:r>
      <w:r>
        <w:rPr>
          <w:color w:val="DE98FD"/>
        </w:rPr>
        <w:t>v porovnání s druhým čtvrtletím</w:t>
      </w:r>
      <w:r>
        <w:rPr>
          <w:color w:val="61FC03"/>
        </w:rPr>
        <w:t xml:space="preserve"> o 0.1 % a jsou o 3.8 % vyšší než ve stejném období </w:t>
      </w:r>
      <w:r>
        <w:rPr>
          <w:color w:val="98A088"/>
        </w:rPr>
        <w:t>minulého roku</w:t>
      </w:r>
      <w:r>
        <w:t xml:space="preserve">. </w:t>
      </w:r>
      <w:r>
        <w:rPr>
          <w:color w:val="61FC03"/>
        </w:rPr>
        <w:t>To</w:t>
      </w:r>
      <w:r>
        <w:t xml:space="preserve"> je srovnatelné s 1.6% vzestupem </w:t>
      </w:r>
      <w:r>
        <w:rPr>
          <w:color w:val="4F584E"/>
        </w:rPr>
        <w:t>ve druhém čtvrtletí</w:t>
      </w:r>
      <w:r>
        <w:t xml:space="preserve"> v porovnání s prvním a s 5.4% nárůstem ve srovnání s druhým čtvrtletím </w:t>
      </w:r>
      <w:r>
        <w:rPr>
          <w:color w:val="248AD0"/>
        </w:rPr>
        <w:t>roku 1988</w:t>
      </w:r>
      <w:r>
        <w:t xml:space="preserve">. </w:t>
      </w:r>
      <w:r>
        <w:rPr>
          <w:color w:val="B70639"/>
        </w:rPr>
        <w:t>Dillow</w:t>
      </w:r>
      <w:r>
        <w:t xml:space="preserve"> uvedl, že tyto údaje ukazují, že </w:t>
      </w:r>
      <w:r>
        <w:rPr>
          <w:color w:val="5C5300"/>
        </w:rPr>
        <w:t>ekonomika</w:t>
      </w:r>
      <w:r>
        <w:t xml:space="preserve"> "je stále poměrně silná", avšak náznaky, že </w:t>
      </w:r>
      <w:r>
        <w:rPr>
          <w:color w:val="9F6551"/>
        </w:rPr>
        <w:t>velká část výdajů</w:t>
      </w:r>
      <w:r>
        <w:t xml:space="preserve"> byla investována do služeb spíše než do spotřebního zboží, by měly snížit obavy z dalšího vzestupu importu. </w:t>
      </w:r>
      <w:r>
        <w:rPr>
          <w:color w:val="BCFEC6"/>
        </w:rPr>
        <w:t>Ministr financí</w:t>
      </w:r>
      <w:r>
        <w:rPr>
          <w:color w:val="932C70"/>
        </w:rPr>
        <w:t xml:space="preserve"> samozřejmě jasně uvedl, že je připraven v případě nutnosti znovu zvýšit úrokové sazby, aby</w:t>
      </w:r>
      <w:r>
        <w:t xml:space="preserve"> </w:t>
      </w:r>
      <w:r>
        <w:rPr>
          <w:color w:val="2B1B04"/>
        </w:rPr>
        <w:t xml:space="preserve">tak zajistil, že dojde jak k výraznému zpomalení, tak že nenastane další pokles </w:t>
      </w:r>
      <w:r>
        <w:rPr>
          <w:color w:val="B5AFC4"/>
        </w:rPr>
        <w:t>libry</w:t>
      </w:r>
      <w:r>
        <w:t xml:space="preserve">. </w:t>
      </w:r>
      <w:r>
        <w:rPr>
          <w:color w:val="9E8317"/>
        </w:rPr>
        <w:t>Ve čtvrtek</w:t>
      </w:r>
      <w:r>
        <w:t xml:space="preserve"> připomněl </w:t>
      </w:r>
      <w:r>
        <w:rPr>
          <w:color w:val="E115C0"/>
        </w:rPr>
        <w:t>svému</w:t>
      </w:r>
      <w:r>
        <w:t xml:space="preserve"> posluchačstvu, že </w:t>
      </w:r>
      <w:r>
        <w:rPr>
          <w:color w:val="D4C67A"/>
        </w:rPr>
        <w:t>vláda</w:t>
      </w:r>
      <w:r>
        <w:t xml:space="preserve"> "nemůže připustit, aby nezbytné zmrazení měnové politiky bylo podkopáno nízkým devizovým kurzem". </w:t>
      </w:r>
      <w:r>
        <w:rPr>
          <w:color w:val="AE7AA1"/>
        </w:rPr>
        <w:t>Analytici</w:t>
      </w:r>
      <w:r>
        <w:t xml:space="preserve"> se shodují v tom, že se </w:t>
      </w:r>
      <w:r>
        <w:rPr>
          <w:color w:val="310106"/>
        </w:rPr>
        <w:t>libra v současné době</w:t>
      </w:r>
      <w:r>
        <w:t xml:space="preserve"> nemůže o mnoho opřít, aby zůstala silná, </w:t>
      </w:r>
      <w:r>
        <w:rPr>
          <w:color w:val="C2A393"/>
        </w:rPr>
        <w:t xml:space="preserve">kromě slibu </w:t>
      </w:r>
      <w:r>
        <w:rPr>
          <w:color w:val="0232FD"/>
        </w:rPr>
        <w:t>pana Lawsona</w:t>
      </w:r>
      <w:r>
        <w:rPr>
          <w:color w:val="C2A393"/>
        </w:rPr>
        <w:t>, že sazby budou v případě nutnosti zvýšeny</w:t>
      </w:r>
      <w:r>
        <w:t xml:space="preserve">. Analytici rovněž varují, že jakýkoli další pokles popularity </w:t>
      </w:r>
      <w:r>
        <w:rPr>
          <w:color w:val="D4C67A"/>
        </w:rPr>
        <w:t>vlády</w:t>
      </w:r>
      <w:r>
        <w:t xml:space="preserve"> by snadno mohl mít za následek to, že </w:t>
      </w:r>
      <w:r>
        <w:rPr>
          <w:color w:val="C2A393"/>
        </w:rPr>
        <w:t>slib</w:t>
      </w:r>
      <w:r>
        <w:t xml:space="preserve"> vyzní naprázdno. </w:t>
      </w:r>
      <w:r>
        <w:rPr>
          <w:color w:val="310106"/>
        </w:rPr>
        <w:t>Libra</w:t>
      </w:r>
      <w:r>
        <w:t xml:space="preserve"> již </w:t>
      </w:r>
      <w:r>
        <w:rPr>
          <w:color w:val="F95475"/>
        </w:rPr>
        <w:t>v pátek</w:t>
      </w:r>
      <w:r>
        <w:t xml:space="preserve"> vykazovala jisté znaky nedostatku důvěry </w:t>
      </w:r>
      <w:r>
        <w:rPr>
          <w:color w:val="C2A393"/>
        </w:rPr>
        <w:t xml:space="preserve">ve slib </w:t>
      </w:r>
      <w:r>
        <w:rPr>
          <w:color w:val="0232FD"/>
        </w:rPr>
        <w:t>pana Lawsona</w:t>
      </w:r>
      <w:r>
        <w:t xml:space="preserve">. V obchodování na evropských trzích </w:t>
      </w:r>
      <w:r>
        <w:rPr>
          <w:color w:val="6A3A35"/>
        </w:rPr>
        <w:t>ve čtvrtek navečer</w:t>
      </w:r>
      <w:r>
        <w:t xml:space="preserve"> poklesla z 15940 dolaru a 29429 marky na 15890 dolaru a na 29495 marky. Ekonomové naznačují, že pokud </w:t>
      </w:r>
      <w:r>
        <w:rPr>
          <w:color w:val="310106"/>
        </w:rPr>
        <w:t>libra</w:t>
      </w:r>
      <w:r>
        <w:t xml:space="preserve"> výrazně poklesne pod hranici 2.90 marky, </w:t>
      </w:r>
      <w:r>
        <w:rPr>
          <w:color w:val="D4C67A"/>
        </w:rPr>
        <w:t>vláda</w:t>
      </w:r>
      <w:r>
        <w:t xml:space="preserve"> bude nucena zvýšit sazby na 16 %, jednak aby zabránila dalšímu propadu a aby zajistila, že rovnováha měnové politiky zůstane nezměněná. Páteční situace na trhu V důsledku zmírnění obav o kmenové akcie </w:t>
      </w:r>
      <w:r>
        <w:rPr>
          <w:color w:val="BA6801"/>
        </w:rPr>
        <w:t>dolar</w:t>
      </w:r>
      <w:r>
        <w:t xml:space="preserve"> vykázal při vyrovnaném obchodování zisk. Směnárníci prohlásili, že se </w:t>
      </w:r>
      <w:r>
        <w:rPr>
          <w:color w:val="168E5C"/>
        </w:rPr>
        <w:t>měnový trh</w:t>
      </w:r>
      <w:r>
        <w:t xml:space="preserve"> počal distancovat </w:t>
      </w:r>
      <w:r>
        <w:rPr>
          <w:color w:val="16C0D0"/>
        </w:rPr>
        <w:t xml:space="preserve">od nestabilní burzy cenných papírů, </w:t>
      </w:r>
      <w:r>
        <w:rPr>
          <w:color w:val="C62100"/>
        </w:rPr>
        <w:t>která</w:t>
      </w:r>
      <w:r>
        <w:rPr>
          <w:color w:val="16C0D0"/>
        </w:rPr>
        <w:t xml:space="preserve"> upoutává pozornost trhu již </w:t>
      </w:r>
      <w:r>
        <w:rPr>
          <w:color w:val="014347"/>
        </w:rPr>
        <w:t xml:space="preserve">od 13. října, </w:t>
      </w:r>
      <w:r>
        <w:rPr>
          <w:color w:val="233809"/>
        </w:rPr>
        <w:t>kdy</w:t>
      </w:r>
      <w:r>
        <w:rPr>
          <w:color w:val="014347"/>
        </w:rPr>
        <w:t xml:space="preserve"> se Dow Jonesův index akcií průmyslových společností propadl o více než 190 bodů</w:t>
      </w:r>
      <w:r>
        <w:t xml:space="preserve">. Měnoví analytici předpokládají, že v nadcházejícím týdnu </w:t>
      </w:r>
      <w:r>
        <w:rPr>
          <w:color w:val="42083B"/>
        </w:rPr>
        <w:t>devizový trh</w:t>
      </w:r>
      <w:r>
        <w:t xml:space="preserve"> zaměří </w:t>
      </w:r>
      <w:r>
        <w:rPr>
          <w:color w:val="42083B"/>
        </w:rPr>
        <w:t>svou</w:t>
      </w:r>
      <w:r>
        <w:t xml:space="preserve"> pozornost zpět na ekonomickou podstatu a bude bedlivě sledovat veškeré příznaky měnového zmírnění ze strany americké Federální rezervní banky. </w:t>
      </w:r>
      <w:r>
        <w:rPr>
          <w:color w:val="82785D"/>
        </w:rPr>
        <w:t xml:space="preserve">V pozdních hodinách </w:t>
      </w:r>
      <w:r>
        <w:rPr>
          <w:color w:val="023087"/>
        </w:rPr>
        <w:t>v tento obchodní den</w:t>
      </w:r>
      <w:r>
        <w:rPr>
          <w:color w:val="82785D"/>
        </w:rPr>
        <w:t xml:space="preserve"> v </w:t>
      </w:r>
      <w:r>
        <w:rPr>
          <w:color w:val="B7DAD2"/>
        </w:rPr>
        <w:t>New Yorku</w:t>
      </w:r>
      <w:r>
        <w:rPr>
          <w:color w:val="82785D"/>
        </w:rPr>
        <w:t xml:space="preserve"> byl </w:t>
      </w:r>
      <w:r>
        <w:rPr>
          <w:color w:val="196956"/>
        </w:rPr>
        <w:t>dolar</w:t>
      </w:r>
      <w:r>
        <w:rPr>
          <w:color w:val="82785D"/>
        </w:rPr>
        <w:t xml:space="preserve"> kotován na 18578 marky</w:t>
      </w:r>
      <w:r>
        <w:t xml:space="preserve">, </w:t>
      </w:r>
      <w:r>
        <w:rPr>
          <w:color w:val="82785D"/>
        </w:rPr>
        <w:t>což</w:t>
      </w:r>
      <w:r>
        <w:t xml:space="preserve"> znamená zvýšení z 18470 marky zaznamenané v </w:t>
      </w:r>
      <w:r>
        <w:rPr>
          <w:color w:val="8C41BB"/>
        </w:rPr>
        <w:t>New Yorku</w:t>
      </w:r>
      <w:r>
        <w:t xml:space="preserve"> </w:t>
      </w:r>
      <w:r>
        <w:rPr>
          <w:color w:val="6A3A35"/>
        </w:rPr>
        <w:t>ve čtvrtek večer</w:t>
      </w:r>
      <w:r>
        <w:t xml:space="preserve">. </w:t>
      </w:r>
      <w:r>
        <w:rPr>
          <w:color w:val="ECEDFE"/>
        </w:rPr>
        <w:t>Americká měna</w:t>
      </w:r>
      <w:r>
        <w:rPr>
          <w:color w:val="2B2D32"/>
        </w:rPr>
        <w:t xml:space="preserve"> se rovněž prodávala za 142.43 jenu</w:t>
      </w:r>
      <w:r>
        <w:t xml:space="preserve">, </w:t>
      </w:r>
      <w:r>
        <w:rPr>
          <w:color w:val="2B2D32"/>
        </w:rPr>
        <w:t>což</w:t>
      </w:r>
      <w:r>
        <w:t xml:space="preserve"> je </w:t>
      </w:r>
      <w:r>
        <w:rPr>
          <w:color w:val="6A3A35"/>
        </w:rPr>
        <w:t xml:space="preserve">oproti čtvrtečnímu večeru v </w:t>
      </w:r>
      <w:r>
        <w:rPr>
          <w:color w:val="94C661"/>
        </w:rPr>
        <w:t>New Yorku</w:t>
      </w:r>
      <w:r>
        <w:t xml:space="preserve"> nárůst ze 141.70 jenu. </w:t>
      </w:r>
      <w:r>
        <w:rPr>
          <w:color w:val="F8907D"/>
        </w:rPr>
        <w:t xml:space="preserve">V pondělí v Tokiu otevírala </w:t>
      </w:r>
      <w:r>
        <w:rPr>
          <w:color w:val="895E6B"/>
        </w:rPr>
        <w:t>americká měna</w:t>
      </w:r>
      <w:r>
        <w:rPr>
          <w:color w:val="F8907D"/>
        </w:rPr>
        <w:t xml:space="preserve"> na 141.95 jenu</w:t>
      </w:r>
      <w:r>
        <w:t xml:space="preserve">, </w:t>
      </w:r>
      <w:r>
        <w:rPr>
          <w:color w:val="F8907D"/>
        </w:rPr>
        <w:t>což</w:t>
      </w:r>
      <w:r>
        <w:t xml:space="preserve"> je oproti pátečnímu uzavření na 141.35 jenu nárůst. </w:t>
      </w:r>
      <w:r>
        <w:rPr>
          <w:color w:val="788E95"/>
        </w:rPr>
        <w:t xml:space="preserve">Na Komoditní burze v </w:t>
      </w:r>
      <w:r>
        <w:rPr>
          <w:color w:val="FB6AB8"/>
        </w:rPr>
        <w:t>New Yorku</w:t>
      </w:r>
      <w:r>
        <w:rPr>
          <w:color w:val="788E95"/>
        </w:rPr>
        <w:t xml:space="preserve"> se zlato pro běžnou dodávku ustálilo na 367.30 dolaru za unci</w:t>
      </w:r>
      <w:r>
        <w:t xml:space="preserve">, </w:t>
      </w:r>
      <w:r>
        <w:rPr>
          <w:color w:val="788E95"/>
        </w:rPr>
        <w:t>což</w:t>
      </w:r>
      <w:r>
        <w:t xml:space="preserve"> je nárůst o 20 centů. Odhadovaný objem byl pouhých 2.4 milionu uncí. V raném pondělním obchodování v Hongkongu bylo zlato kotováno na 366.50 dolaru za unci.</w:t>
      </w:r>
    </w:p>
    <w:p>
      <w:r>
        <w:rPr>
          <w:b/>
        </w:rPr>
        <w:t>Document number 1203</w:t>
      </w:r>
    </w:p>
    <w:p>
      <w:r>
        <w:rPr>
          <w:b/>
        </w:rPr>
        <w:t>Document identifier: wsj1501-001</w:t>
      </w:r>
    </w:p>
    <w:p>
      <w:r>
        <w:rPr>
          <w:color w:val="310106"/>
        </w:rPr>
        <w:t>Společnost s ručením omezením East Rock Partners</w:t>
      </w:r>
      <w:r>
        <w:t xml:space="preserve"> uvedla, že předložila </w:t>
      </w:r>
      <w:r>
        <w:rPr>
          <w:color w:val="04640D"/>
        </w:rPr>
        <w:t xml:space="preserve">návrh na koupi </w:t>
      </w:r>
      <w:r>
        <w:rPr>
          <w:color w:val="FEFB0A"/>
        </w:rPr>
        <w:t>společnosti A. P. Green Industries Inc.</w:t>
      </w:r>
      <w:r>
        <w:rPr>
          <w:color w:val="04640D"/>
        </w:rPr>
        <w:t xml:space="preserve"> za 40 dolarů za akcii</w:t>
      </w:r>
      <w:r>
        <w:t xml:space="preserve">. </w:t>
      </w:r>
      <w:r>
        <w:rPr>
          <w:color w:val="FB5514"/>
        </w:rPr>
        <w:t xml:space="preserve">V dopise zaslaném 19. října představenstvu </w:t>
      </w:r>
      <w:r>
        <w:rPr>
          <w:color w:val="E115C0"/>
        </w:rPr>
        <w:t>společnosti A. P. Green</w:t>
      </w:r>
      <w:r>
        <w:t xml:space="preserve"> </w:t>
      </w:r>
      <w:r>
        <w:rPr>
          <w:color w:val="310106"/>
        </w:rPr>
        <w:t>společnost East Rock</w:t>
      </w:r>
      <w:r>
        <w:t xml:space="preserve"> uvedla, že </w:t>
      </w:r>
      <w:r>
        <w:rPr>
          <w:color w:val="04640D"/>
        </w:rPr>
        <w:t>nabídka</w:t>
      </w:r>
      <w:r>
        <w:t xml:space="preserve"> je podmíněna podpisem dohody o fúzi nejpozději do 31. října. </w:t>
      </w:r>
      <w:r>
        <w:rPr>
          <w:color w:val="FB5514"/>
        </w:rPr>
        <w:t xml:space="preserve">V dopise přiloženém </w:t>
      </w:r>
      <w:r>
        <w:rPr>
          <w:color w:val="00587F"/>
        </w:rPr>
        <w:t>k dokumentům</w:t>
      </w:r>
      <w:r>
        <w:rPr>
          <w:color w:val="FB5514"/>
        </w:rPr>
        <w:t xml:space="preserve"> určeným Komisi pro regulaci prodeje cenných papírů</w:t>
      </w:r>
      <w:r>
        <w:t xml:space="preserve"> se uvádí, že souhlas je rovněž závislý na získání dostatečných finančních prostředků. </w:t>
      </w:r>
      <w:r>
        <w:rPr>
          <w:color w:val="0BC582"/>
        </w:rPr>
        <w:t xml:space="preserve">Představitel </w:t>
      </w:r>
      <w:r>
        <w:rPr>
          <w:color w:val="FEB8C8"/>
        </w:rPr>
        <w:t>společnosti A. P. Green</w:t>
      </w:r>
      <w:r>
        <w:t xml:space="preserve"> odmítl </w:t>
      </w:r>
      <w:r>
        <w:rPr>
          <w:color w:val="9E8317"/>
        </w:rPr>
        <w:t>dokumenty</w:t>
      </w:r>
      <w:r>
        <w:t xml:space="preserve"> komentovat. </w:t>
      </w:r>
      <w:r>
        <w:rPr>
          <w:color w:val="04640D"/>
        </w:rPr>
        <w:t>Návrh na vyplacení 40 dolarů za akcii</w:t>
      </w:r>
      <w:r>
        <w:t xml:space="preserve"> stanovuje hodnotu </w:t>
      </w:r>
      <w:r>
        <w:rPr>
          <w:color w:val="01190F"/>
        </w:rPr>
        <w:t>společnosti</w:t>
      </w:r>
      <w:r>
        <w:t xml:space="preserve"> přibližně na 106.6 milionu dolarů. </w:t>
      </w:r>
      <w:r>
        <w:rPr>
          <w:color w:val="01190F"/>
        </w:rPr>
        <w:t>Společnost A. P. Green</w:t>
      </w:r>
      <w:r>
        <w:t xml:space="preserve"> má v současné době v oběhu 2664098 akcií. </w:t>
      </w:r>
      <w:r>
        <w:rPr>
          <w:color w:val="847D81"/>
        </w:rPr>
        <w:t>Její</w:t>
      </w:r>
      <w:r>
        <w:rPr>
          <w:color w:val="58018B"/>
        </w:rPr>
        <w:t xml:space="preserve"> cenné papíry uzavíraly při národním mimoburzovním obchodování na 38 dolarech</w:t>
      </w:r>
      <w:r>
        <w:t xml:space="preserve">, </w:t>
      </w:r>
      <w:r>
        <w:rPr>
          <w:color w:val="58018B"/>
        </w:rPr>
        <w:t>což</w:t>
      </w:r>
      <w:r>
        <w:t xml:space="preserve"> je nárůst o 1875 dolaru. </w:t>
      </w:r>
      <w:r>
        <w:rPr>
          <w:color w:val="01190F"/>
        </w:rPr>
        <w:t>Tato společnost se sídlem ve městě Mexico ve státě Missouri</w:t>
      </w:r>
      <w:r>
        <w:t xml:space="preserve"> je výrobcem ohnivzdorných výrobků. </w:t>
      </w:r>
      <w:r>
        <w:rPr>
          <w:color w:val="310106"/>
        </w:rPr>
        <w:t>Společnost East Rock</w:t>
      </w:r>
      <w:r>
        <w:t xml:space="preserve"> </w:t>
      </w:r>
      <w:r>
        <w:rPr>
          <w:color w:val="9E8317"/>
        </w:rPr>
        <w:t>v dokumentech</w:t>
      </w:r>
      <w:r>
        <w:t xml:space="preserve"> rovněž uvedla, že </w:t>
      </w:r>
      <w:r>
        <w:rPr>
          <w:color w:val="310106"/>
        </w:rPr>
        <w:t>svůj</w:t>
      </w:r>
      <w:r>
        <w:t xml:space="preserve"> podíl </w:t>
      </w:r>
      <w:r>
        <w:rPr>
          <w:color w:val="01190F"/>
        </w:rPr>
        <w:t>ve společnosti A. P. Green</w:t>
      </w:r>
      <w:r>
        <w:t xml:space="preserve"> navýšila na 8.7 %. Nyní vlastní 233000 kmenových akcií </w:t>
      </w:r>
      <w:r>
        <w:rPr>
          <w:color w:val="01190F"/>
        </w:rPr>
        <w:t>společnosti A. P. Green</w:t>
      </w:r>
      <w:r>
        <w:t xml:space="preserve"> včetně 30000 akcií zakoupených minulý čtvrtek za 35.50 až 36.50 dolaru za akcii. </w:t>
      </w:r>
      <w:r>
        <w:rPr>
          <w:color w:val="310106"/>
        </w:rPr>
        <w:t>Společnost East Rock Partners Inc., výhradního generálního partnera společnosti East Rock Partners L. P.</w:t>
      </w:r>
      <w:r>
        <w:t xml:space="preserve">, řídí z New Yorku John Kuhns a Robert MacDonald. Výhradním společníkem s ručením </w:t>
      </w:r>
      <w:r>
        <w:rPr>
          <w:color w:val="310106"/>
        </w:rPr>
        <w:t>této společnosti</w:t>
      </w:r>
      <w:r>
        <w:t xml:space="preserve"> je </w:t>
      </w:r>
      <w:r>
        <w:rPr>
          <w:color w:val="B70639"/>
        </w:rPr>
        <w:t xml:space="preserve">Westwood Brick Lime Inc., nepřímá přidružená firma </w:t>
      </w:r>
      <w:r>
        <w:rPr>
          <w:color w:val="703B01"/>
        </w:rPr>
        <w:t>společnosti Westwood Group Inc.</w:t>
      </w:r>
      <w:r>
        <w:t xml:space="preserve"> Obě společnosti, </w:t>
      </w:r>
      <w:r>
        <w:rPr>
          <w:color w:val="B70639"/>
        </w:rPr>
        <w:t>Westwood Brick</w:t>
      </w:r>
      <w:r>
        <w:t xml:space="preserve"> i </w:t>
      </w:r>
      <w:r>
        <w:rPr>
          <w:color w:val="F7F1DF"/>
        </w:rPr>
        <w:t>Westwood Group</w:t>
      </w:r>
      <w:r>
        <w:t>, sídlí v Bostonu.</w:t>
      </w:r>
    </w:p>
    <w:p>
      <w:r>
        <w:rPr>
          <w:b/>
        </w:rPr>
        <w:t>Document number 1204</w:t>
      </w:r>
    </w:p>
    <w:p>
      <w:r>
        <w:rPr>
          <w:b/>
        </w:rPr>
        <w:t>Document identifier: wsj1502-001</w:t>
      </w:r>
    </w:p>
    <w:p>
      <w:r>
        <w:rPr>
          <w:color w:val="310106"/>
        </w:rPr>
        <w:t xml:space="preserve">Sazby za přepravu, </w:t>
      </w:r>
      <w:r>
        <w:rPr>
          <w:color w:val="04640D"/>
        </w:rPr>
        <w:t>které</w:t>
      </w:r>
      <w:r>
        <w:rPr>
          <w:color w:val="310106"/>
        </w:rPr>
        <w:t xml:space="preserve"> po většinu desetiletí v důsledku konkurence poháněné </w:t>
      </w:r>
      <w:r>
        <w:rPr>
          <w:color w:val="FEFB0A"/>
        </w:rPr>
        <w:t>deregulací</w:t>
      </w:r>
      <w:r>
        <w:rPr>
          <w:color w:val="310106"/>
        </w:rPr>
        <w:t xml:space="preserve"> klesaly</w:t>
      </w:r>
      <w:r>
        <w:t xml:space="preserve">, se odráží ode dna, míří vzhůru a hrozí, že zvýší inflaci. Společnosti pro nákladní, lodní a leteckou dopravu zboží oznámily </w:t>
      </w:r>
      <w:r>
        <w:rPr>
          <w:color w:val="FB5514"/>
        </w:rPr>
        <w:t xml:space="preserve">od tohoto podzimu či začátku </w:t>
      </w:r>
      <w:r>
        <w:rPr>
          <w:color w:val="E115C0"/>
        </w:rPr>
        <w:t>dalšího roku</w:t>
      </w:r>
      <w:r>
        <w:rPr>
          <w:color w:val="FB5514"/>
        </w:rPr>
        <w:t xml:space="preserve"> nárůst sazeb, </w:t>
      </w:r>
      <w:r>
        <w:rPr>
          <w:color w:val="00587F"/>
        </w:rPr>
        <w:t>který</w:t>
      </w:r>
      <w:r>
        <w:rPr>
          <w:color w:val="FB5514"/>
        </w:rPr>
        <w:t xml:space="preserve"> bude odrážet vyšší náklady a skrovnější poptávku po dopravě zboží</w:t>
      </w:r>
      <w:r>
        <w:t xml:space="preserve">. </w:t>
      </w:r>
      <w:r>
        <w:rPr>
          <w:color w:val="0BC582"/>
        </w:rPr>
        <w:t>Velké společnosti</w:t>
      </w:r>
      <w:r>
        <w:t xml:space="preserve"> uvádějí, že nárůst sazeb za přepravu </w:t>
      </w:r>
      <w:r>
        <w:rPr>
          <w:color w:val="0BC582"/>
        </w:rPr>
        <w:t>podle nich</w:t>
      </w:r>
      <w:r>
        <w:t xml:space="preserve"> v několika příštích letech poroste přinejmenším tak rychle jako inflace, možná i rychleji. To je </w:t>
      </w:r>
      <w:r>
        <w:rPr>
          <w:color w:val="FEB8C8"/>
        </w:rPr>
        <w:t xml:space="preserve">ve srovnání s posledními roky, </w:t>
      </w:r>
      <w:r>
        <w:rPr>
          <w:color w:val="9E8317"/>
        </w:rPr>
        <w:t>kdy</w:t>
      </w:r>
      <w:r>
        <w:rPr>
          <w:color w:val="FEB8C8"/>
        </w:rPr>
        <w:t xml:space="preserve"> dálková přeprava zboží představovala příznivou stránku americké produktivity, pomáhala omezovat inflaci a americký průmysl v zahraničí udržovala na více konkurenční úrovni</w:t>
      </w:r>
      <w:r>
        <w:t xml:space="preserve">, dosti značná změna. "Poptávka u konkrétních typů přepravy dostihla nabídku a </w:t>
      </w:r>
      <w:r>
        <w:rPr>
          <w:color w:val="01190F"/>
        </w:rPr>
        <w:t>sazby</w:t>
      </w:r>
      <w:r>
        <w:t xml:space="preserve"> se začínají zvyšovat" rychlostí "blízkou stupni inflace, případně i poněkud vyšší", řekl Clifford Sayre, ředitel logistiky společnosti Du Pont Co. </w:t>
      </w:r>
      <w:r>
        <w:rPr>
          <w:color w:val="847D81"/>
        </w:rPr>
        <w:t xml:space="preserve">Dopravci, </w:t>
      </w:r>
      <w:r>
        <w:rPr>
          <w:color w:val="58018B"/>
        </w:rPr>
        <w:t>u kterých</w:t>
      </w:r>
      <w:r>
        <w:rPr>
          <w:color w:val="847D81"/>
        </w:rPr>
        <w:t xml:space="preserve"> nedávno </w:t>
      </w:r>
      <w:r>
        <w:rPr>
          <w:color w:val="B70639"/>
        </w:rPr>
        <w:t>Ohijská státní univerzita</w:t>
      </w:r>
      <w:r>
        <w:rPr>
          <w:color w:val="847D81"/>
        </w:rPr>
        <w:t xml:space="preserve"> provedla průzkum</w:t>
      </w:r>
      <w:r>
        <w:t xml:space="preserve">, uvedli, že </w:t>
      </w:r>
      <w:r>
        <w:rPr>
          <w:color w:val="703B01"/>
        </w:rPr>
        <w:t>v letošním roce</w:t>
      </w:r>
      <w:r>
        <w:t xml:space="preserve"> očekávají nárůst nákladů za přepravu, uskladnění a rozvoz </w:t>
      </w:r>
      <w:r>
        <w:rPr>
          <w:color w:val="F7F1DF"/>
        </w:rPr>
        <w:t>zboží</w:t>
      </w:r>
      <w:r>
        <w:t xml:space="preserve"> asi o 4 %. Pouze 10 % </w:t>
      </w:r>
      <w:r>
        <w:rPr>
          <w:color w:val="847D81"/>
        </w:rPr>
        <w:t>z dotázaných 250 dopravců</w:t>
      </w:r>
      <w:r>
        <w:t xml:space="preserve"> očekává pokles nákladů na dopravu zboží, zatímco v minulých letech očekávalo pokles nákladů na dopravu zboží 30 %. "Letos poprvé </w:t>
      </w:r>
      <w:r>
        <w:rPr>
          <w:color w:val="118B8A"/>
        </w:rPr>
        <w:t xml:space="preserve">od deregulace dopravy </w:t>
      </w:r>
      <w:r>
        <w:rPr>
          <w:color w:val="4AFEFA"/>
        </w:rPr>
        <w:t>v roce 1980</w:t>
      </w:r>
      <w:r>
        <w:t xml:space="preserve"> pozorujeme tak dramatický a rozsáhlý vzestup očekávaných sazeb za dopravu," řekl </w:t>
      </w:r>
      <w:r>
        <w:rPr>
          <w:color w:val="FCB164"/>
        </w:rPr>
        <w:t xml:space="preserve">Bernard LaLonde, profesor dopravní logistiky </w:t>
      </w:r>
      <w:r>
        <w:rPr>
          <w:color w:val="796EE6"/>
        </w:rPr>
        <w:t>na Ohijské státní univerzitě ve městě Columbus</w:t>
      </w:r>
      <w:r>
        <w:t xml:space="preserve">. </w:t>
      </w:r>
      <w:r>
        <w:rPr>
          <w:color w:val="118B8A"/>
        </w:rPr>
        <w:t xml:space="preserve">Deregulace železnic a nákladních autodopravních společností, </w:t>
      </w:r>
      <w:r>
        <w:rPr>
          <w:color w:val="000D2C"/>
        </w:rPr>
        <w:t>která</w:t>
      </w:r>
      <w:r>
        <w:rPr>
          <w:color w:val="118B8A"/>
        </w:rPr>
        <w:t xml:space="preserve"> začala </w:t>
      </w:r>
      <w:r>
        <w:rPr>
          <w:color w:val="4AFEFA"/>
        </w:rPr>
        <w:t>v roce 1980</w:t>
      </w:r>
      <w:r>
        <w:t xml:space="preserve">, umožnila </w:t>
      </w:r>
      <w:r>
        <w:rPr>
          <w:color w:val="53495F"/>
        </w:rPr>
        <w:t>dopravcům</w:t>
      </w:r>
      <w:r>
        <w:t xml:space="preserve"> vyjednávat o různých způsobech přepravy. </w:t>
      </w:r>
      <w:r>
        <w:rPr>
          <w:color w:val="F95475"/>
        </w:rPr>
        <w:t>Dopravci</w:t>
      </w:r>
      <w:r>
        <w:rPr>
          <w:color w:val="61FC03"/>
        </w:rPr>
        <w:t xml:space="preserve"> by mohli využívat </w:t>
      </w:r>
      <w:r>
        <w:rPr>
          <w:color w:val="F95475"/>
        </w:rPr>
        <w:t>své</w:t>
      </w:r>
      <w:r>
        <w:rPr>
          <w:color w:val="61FC03"/>
        </w:rPr>
        <w:t xml:space="preserve"> vybavení efektivněji</w:t>
      </w:r>
      <w:r>
        <w:t xml:space="preserve">, </w:t>
      </w:r>
      <w:r>
        <w:rPr>
          <w:color w:val="61FC03"/>
        </w:rPr>
        <w:t>čímž</w:t>
      </w:r>
      <w:r>
        <w:t xml:space="preserve"> by došlo </w:t>
      </w:r>
      <w:r>
        <w:rPr>
          <w:color w:val="5D9608"/>
        </w:rPr>
        <w:t xml:space="preserve">k plnému využití kapacity, </w:t>
      </w:r>
      <w:r>
        <w:rPr>
          <w:color w:val="DE98FD"/>
        </w:rPr>
        <w:t>po němž</w:t>
      </w:r>
      <w:r>
        <w:rPr>
          <w:color w:val="5D9608"/>
        </w:rPr>
        <w:t xml:space="preserve"> toužili</w:t>
      </w:r>
      <w:r>
        <w:t xml:space="preserve">. </w:t>
      </w:r>
      <w:r>
        <w:rPr>
          <w:color w:val="98A088"/>
        </w:rPr>
        <w:t xml:space="preserve">Dopravci snížili náklady na roční meziměstskou nákladní a vlakovou dopravu přibližně o 35 miliard dolarů asi na 150 miliard dolarů, čili zhruba o 6.4 % </w:t>
      </w:r>
      <w:r>
        <w:rPr>
          <w:color w:val="4F584E"/>
        </w:rPr>
        <w:t>hrubého národního produktu</w:t>
      </w:r>
      <w:r>
        <w:t xml:space="preserve">, </w:t>
      </w:r>
      <w:r>
        <w:rPr>
          <w:color w:val="98A088"/>
        </w:rPr>
        <w:t>což</w:t>
      </w:r>
      <w:r>
        <w:t xml:space="preserve"> představuje snížení </w:t>
      </w:r>
      <w:r>
        <w:rPr>
          <w:color w:val="248AD0"/>
        </w:rPr>
        <w:t>HNP</w:t>
      </w:r>
      <w:r>
        <w:t xml:space="preserve"> za rok 1981 o 8 %. V důsledku eliminace značného nedostatku efektivity v systému přepravy zboží se vzrůstající náklady přímo odrazí ve vyšších sazbách za přepravu. "Dopravci se domnívají, že "večírek skončil"," tvrdí </w:t>
      </w:r>
      <w:r>
        <w:rPr>
          <w:color w:val="FCB164"/>
        </w:rPr>
        <w:t>LaLonde</w:t>
      </w:r>
      <w:r>
        <w:t xml:space="preserve">. "Dopravci už nebudou moci na rozdíl od posledních osmi či devíti let očekávat takové úspory nákladů za dopravu. Přepravní tarify nebudou příležitostí k vyrovnání růstu nákladů v dalších oblastech ekonomiky." Robert Delaney, poradce společnosti Arthur D. Little Inc. v Cambridgi </w:t>
      </w:r>
      <w:r>
        <w:rPr>
          <w:color w:val="5C5300"/>
        </w:rPr>
        <w:t>ve státě Massachusetts</w:t>
      </w:r>
      <w:r>
        <w:t xml:space="preserve">, prohlásil: "V oblasti snížení nákladů na přepravu zboží jsme získali všechny výhody </w:t>
      </w:r>
      <w:r>
        <w:rPr>
          <w:color w:val="118B8A"/>
        </w:rPr>
        <w:t>deregulace</w:t>
      </w:r>
      <w:r>
        <w:t xml:space="preserve">. Nyní začínáme zjišťovat skutečný nárůst nákladů na přepravu zboží, neboť přepravci obnovují vybavení a platí vyšší ceny za pohonné hmoty i za pracovní sílu. Budeme svědky toho, že se </w:t>
      </w:r>
      <w:r>
        <w:rPr>
          <w:color w:val="9F6551"/>
        </w:rPr>
        <w:t>přepravci</w:t>
      </w:r>
      <w:r>
        <w:t xml:space="preserve"> budou snažit částečně vykompenzovat snížení cen z minulých období." Ne každý však věří, že zlaté časy dopravců skončily. "V oblasti sazeb za lodní a nákladní automobilovou přepravu stále existuje značný tlak", tvrdí Gerard McCullough, odborný asistent v otázkách přepravy na Technologickém institutu </w:t>
      </w:r>
      <w:r>
        <w:rPr>
          <w:color w:val="5C5300"/>
        </w:rPr>
        <w:t>v Massachusetts</w:t>
      </w:r>
      <w:r>
        <w:t xml:space="preserve">. </w:t>
      </w:r>
      <w:r>
        <w:rPr>
          <w:color w:val="BCFEC6"/>
        </w:rPr>
        <w:t xml:space="preserve">Společnosti pro kusové zásilky, </w:t>
      </w:r>
      <w:r>
        <w:rPr>
          <w:color w:val="932C70"/>
        </w:rPr>
        <w:t>které</w:t>
      </w:r>
      <w:r>
        <w:rPr>
          <w:color w:val="BCFEC6"/>
        </w:rPr>
        <w:t xml:space="preserve"> přepravují náklady několika dopravců v jednom přívěsu nákladního automobilu</w:t>
      </w:r>
      <w:r>
        <w:t xml:space="preserve">, </w:t>
      </w:r>
      <w:r>
        <w:rPr>
          <w:color w:val="2B1B04"/>
        </w:rPr>
        <w:t xml:space="preserve">4.7% nárůst sazeb, </w:t>
      </w:r>
      <w:r>
        <w:rPr>
          <w:color w:val="B5AFC4"/>
        </w:rPr>
        <w:t>jenž</w:t>
      </w:r>
      <w:r>
        <w:rPr>
          <w:color w:val="2B1B04"/>
        </w:rPr>
        <w:t xml:space="preserve"> vešel v platnost loni v dubnu</w:t>
      </w:r>
      <w:r>
        <w:t xml:space="preserve">, odmítly. Tito přepravci usilovně bojovali o podíl na trhu. Nárůsty tarifů za železniční přepravu budou patrně omezeny s ohledem na slábnoucí poptávku po železniční dopravě a vydatnou konkurenci ze strany nákladních autodopravců. Zástupce </w:t>
      </w:r>
      <w:r>
        <w:rPr>
          <w:color w:val="D4C67A"/>
        </w:rPr>
        <w:t>dopravní společnosti pro kusové zásilky Consolidated Freightways Inc. se sídlem v kalifornském městě Menlo Park</w:t>
      </w:r>
      <w:r>
        <w:t xml:space="preserve"> uvedl, že se </w:t>
      </w:r>
      <w:r>
        <w:rPr>
          <w:color w:val="AE7AA1"/>
        </w:rPr>
        <w:t>snižování sazeb</w:t>
      </w:r>
      <w:r>
        <w:t xml:space="preserve"> v tomto průmyslu začalo "stabilizovat". </w:t>
      </w:r>
      <w:r>
        <w:rPr>
          <w:color w:val="D4C67A"/>
        </w:rPr>
        <w:t>Společnost Consolidated Freightways</w:t>
      </w:r>
      <w:r>
        <w:t xml:space="preserve"> má v úmyslu </w:t>
      </w:r>
      <w:r>
        <w:rPr>
          <w:color w:val="703B01"/>
        </w:rPr>
        <w:t>v letošním roce</w:t>
      </w:r>
      <w:r>
        <w:t xml:space="preserve">, či na začátku </w:t>
      </w:r>
      <w:r>
        <w:rPr>
          <w:color w:val="C2A393"/>
        </w:rPr>
        <w:t>příštího roku</w:t>
      </w:r>
      <w:r>
        <w:t xml:space="preserve"> zvýšit </w:t>
      </w:r>
      <w:r>
        <w:rPr>
          <w:color w:val="0232FD"/>
        </w:rPr>
        <w:t>své</w:t>
      </w:r>
      <w:r>
        <w:rPr>
          <w:color w:val="6A3A35"/>
        </w:rPr>
        <w:t xml:space="preserve"> sazby</w:t>
      </w:r>
      <w:r>
        <w:t xml:space="preserve"> o 5.3 % a podobné zvýšení oznámili přinejmenším </w:t>
      </w:r>
      <w:r>
        <w:rPr>
          <w:color w:val="BA6801"/>
        </w:rPr>
        <w:t>další dva konkurenti</w:t>
      </w:r>
      <w:r>
        <w:t xml:space="preserve">. </w:t>
      </w:r>
      <w:r>
        <w:rPr>
          <w:color w:val="168E5C"/>
        </w:rPr>
        <w:t>Nákladní autodopravci</w:t>
      </w:r>
      <w:r>
        <w:t xml:space="preserve"> "se snaží vysílat signály o tom, že potřebují zastavit pouštění žilou, zapomenout na podíl na trhu a usilovat o vyšší sazby", uvedl </w:t>
      </w:r>
      <w:r>
        <w:rPr>
          <w:color w:val="16C0D0"/>
        </w:rPr>
        <w:t xml:space="preserve">Michael Lloyd, analytik </w:t>
      </w:r>
      <w:r>
        <w:rPr>
          <w:color w:val="C62100"/>
        </w:rPr>
        <w:t>společnosti Salomon Bros</w:t>
      </w:r>
      <w:r>
        <w:t>. "</w:t>
      </w:r>
      <w:r>
        <w:rPr>
          <w:color w:val="014347"/>
        </w:rPr>
        <w:t>Dopravci</w:t>
      </w:r>
      <w:r>
        <w:t xml:space="preserve"> získávají pocit, </w:t>
      </w:r>
      <w:r>
        <w:rPr>
          <w:color w:val="233809"/>
        </w:rPr>
        <w:t>že poštvávají jednoho autodopravce proti druhému</w:t>
      </w:r>
      <w:r>
        <w:t xml:space="preserve">, jak </w:t>
      </w:r>
      <w:r>
        <w:rPr>
          <w:color w:val="233809"/>
        </w:rPr>
        <w:t>to</w:t>
      </w:r>
      <w:r>
        <w:t xml:space="preserve"> jen jde," dodal. Letečtí dopravci v tomto měsíci zvýšili sazby pro americké výrobky vysílané přes Pacifik </w:t>
      </w:r>
      <w:r>
        <w:rPr>
          <w:color w:val="42083B"/>
        </w:rPr>
        <w:t>do Asie</w:t>
      </w:r>
      <w:r>
        <w:t xml:space="preserve"> přibližně o 20 %. </w:t>
      </w:r>
      <w:r>
        <w:rPr>
          <w:color w:val="82785D"/>
        </w:rPr>
        <w:t>Japonská společnost Japan Air Lines</w:t>
      </w:r>
      <w:r>
        <w:t xml:space="preserve"> sdělila, že v průběhu nastávajících dvou let plánuje navýšení </w:t>
      </w:r>
      <w:r>
        <w:rPr>
          <w:color w:val="82785D"/>
        </w:rPr>
        <w:t>svých</w:t>
      </w:r>
      <w:r>
        <w:t xml:space="preserve"> sazeb o dalších 25 %. Takové zvýšení sazeb "zvýší celkovou cenu amerických výrobků a zpomalí růst amerického exportu", řekl Richard Connors, hlavní viceprezident společnosti Yusen Air &amp; Sea Service U.S.A. Inc., americké dceřiné společnosti pro nákladní leteckou přepravu japonské společnosti Nippon Yusen Kaisha. </w:t>
      </w:r>
      <w:r>
        <w:rPr>
          <w:color w:val="023087"/>
        </w:rPr>
        <w:t>Lodní společnosti přepravující objemné náklady, například olej, zrní, uhlí a železnou rudu</w:t>
      </w:r>
      <w:r>
        <w:t xml:space="preserve">, za posledních pár let </w:t>
      </w:r>
      <w:r>
        <w:rPr>
          <w:color w:val="023087"/>
        </w:rPr>
        <w:t>své</w:t>
      </w:r>
      <w:r>
        <w:t xml:space="preserve"> sazby úspěšně zvýšily. Sazby za přepravu objemných nákladů se v posledních několika měsících zvýšily "o 3 až 4 %", uvedl </w:t>
      </w:r>
      <w:r>
        <w:rPr>
          <w:color w:val="16C0D0"/>
        </w:rPr>
        <w:t xml:space="preserve">Lloyd </w:t>
      </w:r>
      <w:r>
        <w:rPr>
          <w:color w:val="C62100"/>
        </w:rPr>
        <w:t>ze společnosti Salomon</w:t>
      </w:r>
      <w:r>
        <w:t xml:space="preserve">. </w:t>
      </w:r>
      <w:r>
        <w:rPr>
          <w:color w:val="B7DAD2"/>
        </w:rPr>
        <w:t>Lodní linky přepravující kontejnery</w:t>
      </w:r>
      <w:r>
        <w:t xml:space="preserve"> rovněž usilují o zvýšení </w:t>
      </w:r>
      <w:r>
        <w:rPr>
          <w:color w:val="B7DAD2"/>
        </w:rPr>
        <w:t>svých</w:t>
      </w:r>
      <w:r>
        <w:t xml:space="preserve"> sazeb. </w:t>
      </w:r>
      <w:r>
        <w:rPr>
          <w:color w:val="196956"/>
        </w:rPr>
        <w:t>Přepravci v severním Atlantiku</w:t>
      </w:r>
      <w:r>
        <w:t xml:space="preserve"> loni v září zvýšili sazby za přepravu </w:t>
      </w:r>
      <w:r>
        <w:rPr>
          <w:color w:val="8C41BB"/>
        </w:rPr>
        <w:t>mezi Spojenými státy</w:t>
      </w:r>
      <w:r>
        <w:t xml:space="preserve"> a Evropou o více než 10 % v naději, že tak částečně uvedou </w:t>
      </w:r>
      <w:r>
        <w:rPr>
          <w:color w:val="ECEDFE"/>
        </w:rPr>
        <w:t>sazby</w:t>
      </w:r>
      <w:r>
        <w:t xml:space="preserve"> na </w:t>
      </w:r>
      <w:r>
        <w:rPr>
          <w:color w:val="ECEDFE"/>
        </w:rPr>
        <w:t>jejich</w:t>
      </w:r>
      <w:r>
        <w:t xml:space="preserve"> předchozí úroveň. </w:t>
      </w:r>
      <w:r>
        <w:rPr>
          <w:color w:val="2B2D32"/>
        </w:rPr>
        <w:t>Tichomořské lodní linky</w:t>
      </w:r>
      <w:r>
        <w:t xml:space="preserve"> mají v úmyslu zvýšit sazby za přepravu kontejnerů obsahujících zboží vyvážené </w:t>
      </w:r>
      <w:r>
        <w:rPr>
          <w:color w:val="8C41BB"/>
        </w:rPr>
        <w:t>ze Spojených států</w:t>
      </w:r>
      <w:r>
        <w:t xml:space="preserve"> </w:t>
      </w:r>
      <w:r>
        <w:rPr>
          <w:color w:val="42083B"/>
        </w:rPr>
        <w:t>do Asie</w:t>
      </w:r>
      <w:r>
        <w:t xml:space="preserve"> o 10 % s účinností od příštího dubna.</w:t>
      </w:r>
    </w:p>
    <w:p>
      <w:r>
        <w:rPr>
          <w:b/>
        </w:rPr>
        <w:t>Document number 1205</w:t>
      </w:r>
    </w:p>
    <w:p>
      <w:r>
        <w:rPr>
          <w:b/>
        </w:rPr>
        <w:t>Document identifier: wsj1503-001</w:t>
      </w:r>
    </w:p>
    <w:p>
      <w:r>
        <w:rPr>
          <w:color w:val="310106"/>
        </w:rPr>
        <w:t>Společnost MGM Grand Inc.</w:t>
      </w:r>
      <w:r>
        <w:t xml:space="preserve"> uvedla, že Komisi pro regulaci prodeje cenných papírů zaslala registrační formulář </w:t>
      </w:r>
      <w:r>
        <w:rPr>
          <w:color w:val="04640D"/>
        </w:rPr>
        <w:t>na veřejnou nabídku šesti milionů kmenových akcií</w:t>
      </w:r>
      <w:r>
        <w:t xml:space="preserve">. </w:t>
      </w:r>
      <w:r>
        <w:rPr>
          <w:color w:val="310106"/>
        </w:rPr>
        <w:t>Tato společnost z Beverly Hills v Kalifornii</w:t>
      </w:r>
      <w:r>
        <w:t xml:space="preserve"> uvedla, že </w:t>
      </w:r>
      <w:r>
        <w:rPr>
          <w:color w:val="04640D"/>
        </w:rPr>
        <w:t>po nabídce</w:t>
      </w:r>
      <w:r>
        <w:t xml:space="preserve"> bude mít v oběhu 26.9 milionu kmenových akcií. </w:t>
      </w:r>
      <w:r>
        <w:rPr>
          <w:color w:val="310106"/>
        </w:rPr>
        <w:t>Tato společnost provozující hotely a herny</w:t>
      </w:r>
      <w:r>
        <w:t xml:space="preserve"> dále uvedla, že upisovatele bude řídit společnost Merrill Lynch Capital Markets. Výtěžek z prodeje bude využit na projekty přestavby a renovace a pro vybudování plánovaného MGM Grand hotelu/kasina a zábavního parku.</w:t>
      </w:r>
    </w:p>
    <w:p>
      <w:r>
        <w:rPr>
          <w:b/>
        </w:rPr>
        <w:t>Document number 1206</w:t>
      </w:r>
    </w:p>
    <w:p>
      <w:r>
        <w:rPr>
          <w:b/>
        </w:rPr>
        <w:t>Document identifier: wsj1504-001</w:t>
      </w:r>
    </w:p>
    <w:p>
      <w:r>
        <w:rPr>
          <w:color w:val="310106"/>
        </w:rPr>
        <w:t>Bob Stone</w:t>
      </w:r>
      <w:r>
        <w:t xml:space="preserve"> se potil </w:t>
      </w:r>
      <w:r>
        <w:rPr>
          <w:color w:val="04640D"/>
        </w:rPr>
        <w:t xml:space="preserve">nad dopisem, </w:t>
      </w:r>
      <w:r>
        <w:rPr>
          <w:color w:val="FEFB0A"/>
        </w:rPr>
        <w:t>v němž</w:t>
      </w:r>
      <w:r>
        <w:rPr>
          <w:color w:val="FB5514"/>
        </w:rPr>
        <w:t xml:space="preserve"> </w:t>
      </w:r>
      <w:r>
        <w:rPr>
          <w:color w:val="E115C0"/>
        </w:rPr>
        <w:t>ho</w:t>
      </w:r>
      <w:r>
        <w:rPr>
          <w:color w:val="FB5514"/>
        </w:rPr>
        <w:t xml:space="preserve"> </w:t>
      </w:r>
      <w:r>
        <w:rPr>
          <w:color w:val="00587F"/>
        </w:rPr>
        <w:t>ředitel</w:t>
      </w:r>
      <w:r>
        <w:rPr>
          <w:color w:val="FB5514"/>
        </w:rPr>
        <w:t xml:space="preserve"> podmínečně se zkušební dobou propouští za porušení kázně</w:t>
      </w:r>
      <w:r>
        <w:t xml:space="preserve">. </w:t>
      </w:r>
      <w:r>
        <w:rPr>
          <w:color w:val="310106"/>
        </w:rPr>
        <w:t>Stone</w:t>
      </w:r>
      <w:r>
        <w:t xml:space="preserve"> tušil, že </w:t>
      </w:r>
      <w:r>
        <w:rPr>
          <w:color w:val="0BC582"/>
        </w:rPr>
        <w:t>tento trest</w:t>
      </w:r>
      <w:r>
        <w:t xml:space="preserve"> není spravedlivý a domníval se, že se </w:t>
      </w:r>
      <w:r>
        <w:rPr>
          <w:color w:val="310106"/>
        </w:rPr>
        <w:t>ho</w:t>
      </w:r>
      <w:r>
        <w:t xml:space="preserve"> </w:t>
      </w:r>
      <w:r>
        <w:rPr>
          <w:color w:val="FEB8C8"/>
        </w:rPr>
        <w:t>ředitel</w:t>
      </w:r>
      <w:r>
        <w:t xml:space="preserve"> chce zbavit z osobních důvodů. Poté, co ve snaze změnit rozhodnutí </w:t>
      </w:r>
      <w:r>
        <w:rPr>
          <w:color w:val="FEB8C8"/>
        </w:rPr>
        <w:t>ředitele</w:t>
      </w:r>
      <w:r>
        <w:t xml:space="preserve"> neuspěl, vydal se </w:t>
      </w:r>
      <w:r>
        <w:rPr>
          <w:color w:val="9E8317"/>
        </w:rPr>
        <w:t>k "firemnímu soudu</w:t>
      </w:r>
      <w:r>
        <w:t xml:space="preserve">" na slyšení. Ve stanovený čas </w:t>
      </w:r>
      <w:r>
        <w:rPr>
          <w:color w:val="310106"/>
        </w:rPr>
        <w:t>pan Stone</w:t>
      </w:r>
      <w:r>
        <w:t xml:space="preserve"> vešel </w:t>
      </w:r>
      <w:r>
        <w:rPr>
          <w:color w:val="01190F"/>
        </w:rPr>
        <w:t xml:space="preserve">do jednací místnosti v budově nedaleko </w:t>
      </w:r>
      <w:r>
        <w:rPr>
          <w:color w:val="847D81"/>
        </w:rPr>
        <w:t>svého</w:t>
      </w:r>
      <w:r>
        <w:rPr>
          <w:color w:val="01190F"/>
        </w:rPr>
        <w:t xml:space="preserve"> pracoviště</w:t>
      </w:r>
      <w:r>
        <w:t xml:space="preserve">. Tři členové </w:t>
      </w:r>
      <w:r>
        <w:rPr>
          <w:color w:val="9E8317"/>
        </w:rPr>
        <w:t>soudu</w:t>
      </w:r>
      <w:r>
        <w:t xml:space="preserve"> se </w:t>
      </w:r>
      <w:r>
        <w:rPr>
          <w:color w:val="310106"/>
        </w:rPr>
        <w:t>mu</w:t>
      </w:r>
      <w:r>
        <w:t xml:space="preserve"> představili a </w:t>
      </w:r>
      <w:r>
        <w:rPr>
          <w:color w:val="58018B"/>
        </w:rPr>
        <w:t xml:space="preserve">předseda </w:t>
      </w:r>
      <w:r>
        <w:rPr>
          <w:color w:val="B70639"/>
        </w:rPr>
        <w:t>poroty</w:t>
      </w:r>
      <w:r>
        <w:t xml:space="preserve"> </w:t>
      </w:r>
      <w:r>
        <w:rPr>
          <w:color w:val="310106"/>
        </w:rPr>
        <w:t>ho</w:t>
      </w:r>
      <w:r>
        <w:t xml:space="preserve"> pobídl: "Řekněte </w:t>
      </w:r>
      <w:r>
        <w:rPr>
          <w:color w:val="703B01"/>
        </w:rPr>
        <w:t>nám</w:t>
      </w:r>
      <w:r>
        <w:t xml:space="preserve">, co se stalo. V průběhu </w:t>
      </w:r>
      <w:r>
        <w:rPr>
          <w:color w:val="310106"/>
        </w:rPr>
        <w:t>vašeho</w:t>
      </w:r>
      <w:r>
        <w:t xml:space="preserve"> líčení </w:t>
      </w:r>
      <w:r>
        <w:rPr>
          <w:color w:val="310106"/>
        </w:rPr>
        <w:t>vám</w:t>
      </w:r>
      <w:r>
        <w:t xml:space="preserve"> buďto budeme klást otázky ihned, a nebo naopak počkáme, až skončíte." </w:t>
      </w:r>
      <w:r>
        <w:rPr>
          <w:color w:val="01190F"/>
        </w:rPr>
        <w:t>V místnosti</w:t>
      </w:r>
      <w:r>
        <w:t xml:space="preserve"> nebyli přítomni žádní právníci ani záznamová zařízení. Jediní další lidé byli </w:t>
      </w:r>
      <w:r>
        <w:rPr>
          <w:color w:val="F7F1DF"/>
        </w:rPr>
        <w:t xml:space="preserve">dva personalisté, </w:t>
      </w:r>
      <w:r>
        <w:rPr>
          <w:color w:val="118B8A"/>
        </w:rPr>
        <w:t>z nichž</w:t>
      </w:r>
      <w:r>
        <w:rPr>
          <w:color w:val="4AFEFA"/>
        </w:rPr>
        <w:t xml:space="preserve"> jeden</w:t>
      </w:r>
      <w:r>
        <w:rPr>
          <w:color w:val="F7F1DF"/>
        </w:rPr>
        <w:t xml:space="preserve"> byl </w:t>
      </w:r>
      <w:r>
        <w:rPr>
          <w:color w:val="FCB164"/>
        </w:rPr>
        <w:t xml:space="preserve">s případem </w:t>
      </w:r>
      <w:r>
        <w:rPr>
          <w:color w:val="796EE6"/>
        </w:rPr>
        <w:t>pana Stonea</w:t>
      </w:r>
      <w:r>
        <w:rPr>
          <w:color w:val="F7F1DF"/>
        </w:rPr>
        <w:t xml:space="preserve"> detailně seznámen a mohl tak případně doplnit </w:t>
      </w:r>
      <w:r>
        <w:rPr>
          <w:color w:val="000D2C"/>
        </w:rPr>
        <w:t xml:space="preserve">některá fakta, </w:t>
      </w:r>
      <w:r>
        <w:rPr>
          <w:color w:val="53495F"/>
        </w:rPr>
        <w:t>která</w:t>
      </w:r>
      <w:r>
        <w:rPr>
          <w:color w:val="000D2C"/>
        </w:rPr>
        <w:t xml:space="preserve"> by </w:t>
      </w:r>
      <w:r>
        <w:rPr>
          <w:color w:val="F95475"/>
        </w:rPr>
        <w:t>soud</w:t>
      </w:r>
      <w:r>
        <w:rPr>
          <w:color w:val="000D2C"/>
        </w:rPr>
        <w:t xml:space="preserve"> mohl potřebovat k získání přesného vyobrazení situace</w:t>
      </w:r>
      <w:r>
        <w:t xml:space="preserve">. </w:t>
      </w:r>
      <w:r>
        <w:rPr>
          <w:color w:val="310106"/>
        </w:rPr>
        <w:t>Pan Stone</w:t>
      </w:r>
      <w:r>
        <w:t xml:space="preserve"> nad šálkem kávy převyprávěl </w:t>
      </w:r>
      <w:r>
        <w:rPr>
          <w:color w:val="61FC03"/>
        </w:rPr>
        <w:t>svůj</w:t>
      </w:r>
      <w:r>
        <w:rPr>
          <w:color w:val="5D9608"/>
        </w:rPr>
        <w:t xml:space="preserve"> příběh</w:t>
      </w:r>
      <w:r>
        <w:t xml:space="preserve">. Hovořil asi dvacet minut. Když skončil, </w:t>
      </w:r>
      <w:r>
        <w:rPr>
          <w:color w:val="DE98FD"/>
        </w:rPr>
        <w:t xml:space="preserve">členové </w:t>
      </w:r>
      <w:r>
        <w:rPr>
          <w:color w:val="98A088"/>
        </w:rPr>
        <w:t>soudu</w:t>
      </w:r>
      <w:r>
        <w:t xml:space="preserve"> </w:t>
      </w:r>
      <w:r>
        <w:rPr>
          <w:color w:val="310106"/>
        </w:rPr>
        <w:t>mu</w:t>
      </w:r>
      <w:r>
        <w:t xml:space="preserve"> položili řadu otázek, </w:t>
      </w:r>
      <w:r>
        <w:rPr>
          <w:color w:val="58018B"/>
        </w:rPr>
        <w:t>předseda</w:t>
      </w:r>
      <w:r>
        <w:t xml:space="preserve"> pak navrhl vyslechnout si stanovisko </w:t>
      </w:r>
      <w:r>
        <w:rPr>
          <w:color w:val="FEB8C8"/>
        </w:rPr>
        <w:t>ředitele</w:t>
      </w:r>
      <w:r>
        <w:t xml:space="preserve"> a promluvit se svědky. </w:t>
      </w:r>
      <w:r>
        <w:rPr>
          <w:color w:val="58018B"/>
        </w:rPr>
        <w:t>Předseda</w:t>
      </w:r>
      <w:r>
        <w:t xml:space="preserve"> slíbil </w:t>
      </w:r>
      <w:r>
        <w:rPr>
          <w:color w:val="310106"/>
        </w:rPr>
        <w:t>panu Stoneovi</w:t>
      </w:r>
      <w:r>
        <w:t xml:space="preserve">, že rozhodnutí bude učiněno do dvou týdnů. Bob Stone je vymyšlené jméno, avšak </w:t>
      </w:r>
      <w:r>
        <w:rPr>
          <w:color w:val="4F584E"/>
        </w:rPr>
        <w:t>popisovaná situace</w:t>
      </w:r>
      <w:r>
        <w:t xml:space="preserve"> je skutečná. Stala se </w:t>
      </w:r>
      <w:r>
        <w:rPr>
          <w:color w:val="248AD0"/>
        </w:rPr>
        <w:t>ve společnosti Northrop Corp. v Los Angeles</w:t>
      </w:r>
      <w:r>
        <w:t xml:space="preserve">. </w:t>
      </w:r>
      <w:r>
        <w:rPr>
          <w:color w:val="5C5300"/>
        </w:rPr>
        <w:t>Tamní</w:t>
      </w:r>
      <w:r>
        <w:rPr>
          <w:color w:val="9E8317"/>
        </w:rPr>
        <w:t xml:space="preserve"> soud</w:t>
      </w:r>
      <w:r>
        <w:t xml:space="preserve"> se nazývá Manažerská odvolací komise či pouze MAC a obvykle řeší několik desítek případů ročně. Změňte </w:t>
      </w:r>
      <w:r>
        <w:rPr>
          <w:color w:val="9F6551"/>
        </w:rPr>
        <w:t>si</w:t>
      </w:r>
      <w:r>
        <w:t xml:space="preserve"> </w:t>
      </w:r>
      <w:r>
        <w:rPr>
          <w:color w:val="4F584E"/>
        </w:rPr>
        <w:t>v tomto příkladu</w:t>
      </w:r>
      <w:r>
        <w:t xml:space="preserve"> nějaká jména a zjistíte, že stejný příběh se dnes může odehrávat </w:t>
      </w:r>
      <w:r>
        <w:rPr>
          <w:color w:val="BCFEC6"/>
        </w:rPr>
        <w:t>ve společnosti Federal Express v Memphisu</w:t>
      </w:r>
      <w:r>
        <w:t xml:space="preserve">, v divizích Obranných a podmořských systémů společnosti Honeywell v Minneapolis, v energetické společnosti General Electric v Columbii ve státě Maryland či v řadě dalších společností. Tyto společnosti jsou průkopníky nového významného trendu firemního světa: vzestupu toho, co nazývám řádný firemní proces. Ačkoli se </w:t>
      </w:r>
      <w:r>
        <w:rPr>
          <w:color w:val="932C70"/>
        </w:rPr>
        <w:t>řádný firemní proces</w:t>
      </w:r>
      <w:r>
        <w:t xml:space="preserve"> dnes aplikuje jen v několika společnostech - patrně ve 40 až 60, jde o jeden z nejrychleji se rozvíjejících průmyslových trendů. V nadcházejícím desetiletí </w:t>
      </w:r>
      <w:r>
        <w:rPr>
          <w:color w:val="932C70"/>
        </w:rPr>
        <w:t>jej</w:t>
      </w:r>
      <w:r>
        <w:t xml:space="preserve"> patrně přijme většina společností orientovaných na zaměstnance. </w:t>
      </w:r>
      <w:r>
        <w:rPr>
          <w:color w:val="2B1B04"/>
        </w:rPr>
        <w:t>Řádný firemní proces</w:t>
      </w:r>
      <w:r>
        <w:t xml:space="preserve"> se managementu zamlouvá z mnoha důvodů. Snižuje počet soudních pří iniciovaných nespokojenými zaměstnanci a bývalými zaměstnanci, </w:t>
      </w:r>
      <w:r>
        <w:rPr>
          <w:color w:val="B5AFC4"/>
        </w:rPr>
        <w:t>což</w:t>
      </w:r>
      <w:r>
        <w:t xml:space="preserve"> znamená nižší náklady na vedení soudních sporů a zlepšení vztahů s veřejností. Pomáhá držet ze hry odbory. Zvyšuje loajalitu zaměstnanců vůči společnosti, </w:t>
      </w:r>
      <w:r>
        <w:rPr>
          <w:color w:val="D4C67A"/>
        </w:rPr>
        <w:t>což</w:t>
      </w:r>
      <w:r>
        <w:t xml:space="preserve"> ovlivňuje výkonnost a umožňuje kontrolu kvality. Co musí </w:t>
      </w:r>
      <w:r>
        <w:rPr>
          <w:color w:val="AE7AA1"/>
        </w:rPr>
        <w:t>vaše</w:t>
      </w:r>
      <w:r>
        <w:rPr>
          <w:color w:val="C2A393"/>
        </w:rPr>
        <w:t xml:space="preserve"> vedení</w:t>
      </w:r>
      <w:r>
        <w:t xml:space="preserve"> udělat, aby mohlo zavést řádný firemní proces? Zde jsou čtyři klíčové kroky: 1. Zajistěte silnou pozici </w:t>
      </w:r>
      <w:r>
        <w:rPr>
          <w:color w:val="0232FD"/>
        </w:rPr>
        <w:t>personálního oddělení</w:t>
      </w:r>
      <w:r>
        <w:t xml:space="preserve">. Musí být schopno vyřídit většinu </w:t>
      </w:r>
      <w:r>
        <w:rPr>
          <w:color w:val="6A3A35"/>
        </w:rPr>
        <w:t xml:space="preserve">stížností, </w:t>
      </w:r>
      <w:r>
        <w:rPr>
          <w:color w:val="BA6801"/>
        </w:rPr>
        <w:t>které</w:t>
      </w:r>
      <w:r>
        <w:rPr>
          <w:color w:val="6A3A35"/>
        </w:rPr>
        <w:t xml:space="preserve"> nemohou být vyřešeny v kancelářích </w:t>
      </w:r>
      <w:r>
        <w:rPr>
          <w:color w:val="168E5C"/>
        </w:rPr>
        <w:t>ředitelů</w:t>
      </w:r>
      <w:r>
        <w:rPr>
          <w:color w:val="6A3A35"/>
        </w:rPr>
        <w:t xml:space="preserve"> a </w:t>
      </w:r>
      <w:r>
        <w:rPr>
          <w:color w:val="168E5C"/>
        </w:rPr>
        <w:t>jejich</w:t>
      </w:r>
      <w:r>
        <w:rPr>
          <w:color w:val="6A3A35"/>
        </w:rPr>
        <w:t xml:space="preserve"> podřízených</w:t>
      </w:r>
      <w:r>
        <w:t xml:space="preserve">, jinak budou podnikový soud či jiní rozhodci případy zahlceny. Ve společnosti Polaroid vyřídí Komise pro plánování personální politiky asi jen 20 případů ročně, dalších několik set stížností je vyřízeno už v počáteční fázi. </w:t>
      </w:r>
      <w:r>
        <w:rPr>
          <w:color w:val="16C0D0"/>
        </w:rPr>
        <w:t>Ve společnosti TWA vyřizuje Systémová komise pro narovnání 50 až 75 případů ročně</w:t>
      </w:r>
      <w:r>
        <w:t xml:space="preserve">, </w:t>
      </w:r>
      <w:r>
        <w:rPr>
          <w:color w:val="16C0D0"/>
        </w:rPr>
        <w:t>což</w:t>
      </w:r>
      <w:r>
        <w:t xml:space="preserve"> je jen zlomek stížností předaných personalistům. Ve společnosti Citicorp se Komise pro posuzování personálních otázek díky schopnosti </w:t>
      </w:r>
      <w:r>
        <w:rPr>
          <w:color w:val="C62100"/>
        </w:rPr>
        <w:t>personalistů</w:t>
      </w:r>
      <w:r>
        <w:t xml:space="preserve"> řešit stížnosti zabývá přibližně 12 případy. V typickém roce navštíví personalisty </w:t>
      </w:r>
      <w:r>
        <w:rPr>
          <w:color w:val="014347"/>
        </w:rPr>
        <w:t xml:space="preserve">se stížností na nespravedlivé zacházení až 20 % </w:t>
      </w:r>
      <w:r>
        <w:rPr>
          <w:color w:val="233809"/>
        </w:rPr>
        <w:t>zaměstnanců</w:t>
      </w:r>
      <w:r>
        <w:t xml:space="preserve">. Ve velké společnosti </w:t>
      </w:r>
      <w:r>
        <w:rPr>
          <w:color w:val="014347"/>
        </w:rPr>
        <w:t>to</w:t>
      </w:r>
      <w:r>
        <w:t xml:space="preserve"> znamená několik set </w:t>
      </w:r>
      <w:r>
        <w:rPr>
          <w:color w:val="42083B"/>
        </w:rPr>
        <w:t xml:space="preserve">stížností, </w:t>
      </w:r>
      <w:r>
        <w:rPr>
          <w:color w:val="82785D"/>
        </w:rPr>
        <w:t>které</w:t>
      </w:r>
      <w:r>
        <w:rPr>
          <w:color w:val="42083B"/>
        </w:rPr>
        <w:t xml:space="preserve"> musejí personalisté vyřizovat</w:t>
      </w:r>
      <w:r>
        <w:t xml:space="preserve">. 2. Je třeba formálním i neformálním způsobem vyškolit </w:t>
      </w:r>
      <w:r>
        <w:rPr>
          <w:color w:val="023087"/>
        </w:rPr>
        <w:t xml:space="preserve">všechny manažery </w:t>
      </w:r>
      <w:r>
        <w:rPr>
          <w:color w:val="B7DAD2"/>
        </w:rPr>
        <w:t>ve společnosti</w:t>
      </w:r>
      <w:r>
        <w:t xml:space="preserve">, aby získali správný postoj k řádnému procesu při řešení stížností. Ujistěte se, že ovládají </w:t>
      </w:r>
      <w:r>
        <w:rPr>
          <w:color w:val="196956"/>
        </w:rPr>
        <w:t xml:space="preserve">personální politiku </w:t>
      </w:r>
      <w:r>
        <w:rPr>
          <w:color w:val="8C41BB"/>
        </w:rPr>
        <w:t>společnosti</w:t>
      </w:r>
      <w:r>
        <w:rPr>
          <w:color w:val="196956"/>
        </w:rPr>
        <w:t xml:space="preserve"> od začátku do konce</w:t>
      </w:r>
      <w:r>
        <w:t xml:space="preserve">, neboť právě </w:t>
      </w:r>
      <w:r>
        <w:rPr>
          <w:color w:val="196956"/>
        </w:rPr>
        <w:t>ona</w:t>
      </w:r>
      <w:r>
        <w:t xml:space="preserve"> je </w:t>
      </w:r>
      <w:r>
        <w:rPr>
          <w:color w:val="ECEDFE"/>
        </w:rPr>
        <w:t xml:space="preserve">tím "zákonem", </w:t>
      </w:r>
      <w:r>
        <w:rPr>
          <w:color w:val="2B2D32"/>
        </w:rPr>
        <w:t>kterým</w:t>
      </w:r>
      <w:r>
        <w:rPr>
          <w:color w:val="ECEDFE"/>
        </w:rPr>
        <w:t xml:space="preserve"> se řídí firemní soudy a rozhodci</w:t>
      </w:r>
      <w:r>
        <w:t xml:space="preserve">. Vyškolte </w:t>
      </w:r>
      <w:r>
        <w:rPr>
          <w:color w:val="023087"/>
        </w:rPr>
        <w:t>je</w:t>
      </w:r>
      <w:r>
        <w:t xml:space="preserve"> ve vyřizování stížností, aby byli schopni řešit problémy okamžitě. Pokud jsou </w:t>
      </w:r>
      <w:r>
        <w:rPr>
          <w:color w:val="94C661"/>
        </w:rPr>
        <w:t>ředitelé a personalisté</w:t>
      </w:r>
      <w:r>
        <w:t xml:space="preserve"> v jednání neúspěšní a </w:t>
      </w:r>
      <w:r>
        <w:rPr>
          <w:color w:val="F8907D"/>
        </w:rPr>
        <w:t>zaměstnanci</w:t>
      </w:r>
      <w:r>
        <w:t xml:space="preserve"> předloží </w:t>
      </w:r>
      <w:r>
        <w:rPr>
          <w:color w:val="F8907D"/>
        </w:rPr>
        <w:t>své</w:t>
      </w:r>
      <w:r>
        <w:t xml:space="preserve"> stížnosti soudu či rozhodci </w:t>
      </w:r>
      <w:r>
        <w:rPr>
          <w:color w:val="895E6B"/>
        </w:rPr>
        <w:t>dané společnosti</w:t>
      </w:r>
      <w:r>
        <w:t xml:space="preserve">, naučte </w:t>
      </w:r>
      <w:r>
        <w:rPr>
          <w:color w:val="788E95"/>
        </w:rPr>
        <w:t>ředitele</w:t>
      </w:r>
      <w:r>
        <w:t xml:space="preserve"> přijímat </w:t>
      </w:r>
      <w:r>
        <w:rPr>
          <w:color w:val="FB6AB8"/>
        </w:rPr>
        <w:t>tyto zvraty</w:t>
      </w:r>
      <w:r>
        <w:t xml:space="preserve"> jako neodmyslitelnou součást podnikatelského života, </w:t>
      </w:r>
      <w:r>
        <w:rPr>
          <w:color w:val="576094"/>
        </w:rPr>
        <w:t>které</w:t>
      </w:r>
      <w:r>
        <w:rPr>
          <w:color w:val="DB1474"/>
        </w:rPr>
        <w:t xml:space="preserve"> se ve správně nastaveném systému tohoto procesu běžně vyskytují</w:t>
      </w:r>
      <w:r>
        <w:t xml:space="preserve">. </w:t>
      </w:r>
      <w:r>
        <w:rPr>
          <w:color w:val="8489AE"/>
        </w:rPr>
        <w:t xml:space="preserve">V 15 společnostech, </w:t>
      </w:r>
      <w:r>
        <w:rPr>
          <w:color w:val="860E04"/>
        </w:rPr>
        <w:t>které</w:t>
      </w:r>
      <w:r>
        <w:rPr>
          <w:color w:val="8489AE"/>
        </w:rPr>
        <w:t xml:space="preserve"> jsem zkoumal</w:t>
      </w:r>
      <w:r>
        <w:t xml:space="preserve">, se postoupení stížnosti soudům a rozhodcům vyskytovalo v rozmezí 20 až 40 %. 3. Rozhodněte se, zda zvolíte porotu o několika členech či jediného rozhodce. Porota o několika členech uvedená </w:t>
      </w:r>
      <w:r>
        <w:rPr>
          <w:color w:val="4F584E"/>
        </w:rPr>
        <w:t xml:space="preserve">v příkladu </w:t>
      </w:r>
      <w:r>
        <w:rPr>
          <w:color w:val="FBC206"/>
        </w:rPr>
        <w:t>Boba Stonea</w:t>
      </w:r>
      <w:r>
        <w:t xml:space="preserve"> požívá výhod, jako je vysoká důvěryhodnost, a pro jednotlivé porotce představuje možnost vzájemné podpory. Výhody systému jednoho rozhodce - tj. </w:t>
      </w:r>
      <w:r>
        <w:rPr>
          <w:color w:val="6EAB9B"/>
        </w:rPr>
        <w:t xml:space="preserve">vyšetřovatele, </w:t>
      </w:r>
      <w:r>
        <w:rPr>
          <w:color w:val="F2CDFE"/>
        </w:rPr>
        <w:t>který</w:t>
      </w:r>
      <w:r>
        <w:rPr>
          <w:color w:val="6EAB9B"/>
        </w:rPr>
        <w:t xml:space="preserve"> nejprve shromažďuje </w:t>
      </w:r>
      <w:r>
        <w:rPr>
          <w:color w:val="645341"/>
        </w:rPr>
        <w:t>fakta</w:t>
      </w:r>
      <w:r>
        <w:rPr>
          <w:color w:val="6EAB9B"/>
        </w:rPr>
        <w:t xml:space="preserve"> a poté </w:t>
      </w:r>
      <w:r>
        <w:rPr>
          <w:color w:val="645341"/>
        </w:rPr>
        <w:t>je</w:t>
      </w:r>
      <w:r>
        <w:rPr>
          <w:color w:val="6EAB9B"/>
        </w:rPr>
        <w:t xml:space="preserve"> posuzuje</w:t>
      </w:r>
      <w:r>
        <w:t xml:space="preserve"> - spočívají v rychlosti a pružnosti a v maximálním soukromí. Systém jednoho rozhodce využívá </w:t>
      </w:r>
      <w:r>
        <w:rPr>
          <w:color w:val="760035"/>
        </w:rPr>
        <w:t>společnost International Business Machines</w:t>
      </w:r>
      <w:r>
        <w:t xml:space="preserve"> a Americká banka. 4. Zviditelněte </w:t>
      </w:r>
      <w:r>
        <w:rPr>
          <w:color w:val="647A41"/>
        </w:rPr>
        <w:t>svůj</w:t>
      </w:r>
      <w:r>
        <w:t xml:space="preserve"> systém řádného procesu. </w:t>
      </w:r>
      <w:r>
        <w:rPr>
          <w:color w:val="496E76"/>
        </w:rPr>
        <w:t>Systém</w:t>
      </w:r>
      <w:r>
        <w:t xml:space="preserve"> nebude pro nikoho užitečný, pokud </w:t>
      </w:r>
      <w:r>
        <w:rPr>
          <w:color w:val="496E76"/>
        </w:rPr>
        <w:t>o něm</w:t>
      </w:r>
      <w:r>
        <w:t xml:space="preserve"> zaměstnanci nebudou vědět. </w:t>
      </w:r>
      <w:r>
        <w:rPr>
          <w:color w:val="E3F894"/>
        </w:rPr>
        <w:t>Většina vedení firem</w:t>
      </w:r>
      <w:r>
        <w:t xml:space="preserve"> s propagací </w:t>
      </w:r>
      <w:r>
        <w:rPr>
          <w:color w:val="F9D7CD"/>
        </w:rPr>
        <w:t>tohoto systému</w:t>
      </w:r>
      <w:r>
        <w:t xml:space="preserve"> váhá kvůli obavám, že by </w:t>
      </w:r>
      <w:r>
        <w:rPr>
          <w:color w:val="F9D7CD"/>
        </w:rPr>
        <w:t>jeho</w:t>
      </w:r>
      <w:r>
        <w:t xml:space="preserve"> dostupnost mohla povzbuzovat </w:t>
      </w:r>
      <w:r>
        <w:rPr>
          <w:color w:val="876128"/>
        </w:rPr>
        <w:t>mrzouty a chronické kverulanty</w:t>
      </w:r>
      <w:r>
        <w:t xml:space="preserve"> v podávání stížností. Na druhou stranu přinejmenším zajišťují, aby tyto systémy byly uvedeny v příručkách pro zaměstnance a zmiňovány personalisty. </w:t>
      </w:r>
      <w:r>
        <w:rPr>
          <w:color w:val="A1A711"/>
        </w:rPr>
        <w:t>Společnost Smith-Kline Beecham</w:t>
      </w:r>
      <w:r>
        <w:t xml:space="preserve"> jde ještě dál a čas od času uvádí </w:t>
      </w:r>
      <w:r>
        <w:rPr>
          <w:color w:val="A1A711"/>
        </w:rPr>
        <w:t>svůj</w:t>
      </w:r>
      <w:r>
        <w:t xml:space="preserve"> postup uplatňování stížností na firemním uzavřeném televizním okruhu. Jedním z nejlepších způsobů, jak </w:t>
      </w:r>
      <w:r>
        <w:rPr>
          <w:color w:val="01FB92"/>
        </w:rPr>
        <w:t>váš</w:t>
      </w:r>
      <w:r>
        <w:rPr>
          <w:color w:val="FD0F31"/>
        </w:rPr>
        <w:t xml:space="preserve"> systém</w:t>
      </w:r>
      <w:r>
        <w:t xml:space="preserve"> zviditelnit, je </w:t>
      </w:r>
      <w:r>
        <w:rPr>
          <w:color w:val="FD0F31"/>
        </w:rPr>
        <w:t>jeho</w:t>
      </w:r>
      <w:r>
        <w:t xml:space="preserve"> podpora ze strany nejvyššího vedení. </w:t>
      </w:r>
      <w:r>
        <w:rPr>
          <w:color w:val="760035"/>
        </w:rPr>
        <w:t>Ve společnosti IBM</w:t>
      </w:r>
      <w:r>
        <w:t xml:space="preserve"> je Systém otevřených dveří někdy předmětem písemných sdělení </w:t>
      </w:r>
      <w:r>
        <w:rPr>
          <w:color w:val="BE8485"/>
        </w:rPr>
        <w:t>ze strany výkonného ředitele</w:t>
      </w:r>
      <w:r>
        <w:t xml:space="preserve">. V tomto směru jde </w:t>
      </w:r>
      <w:r>
        <w:rPr>
          <w:color w:val="BCFEC6"/>
        </w:rPr>
        <w:t>společnost Federal Express</w:t>
      </w:r>
      <w:r>
        <w:t xml:space="preserve"> ještě dál než </w:t>
      </w:r>
      <w:r>
        <w:rPr>
          <w:color w:val="C660FB"/>
        </w:rPr>
        <w:t xml:space="preserve">kterákoli jiná společnost, </w:t>
      </w:r>
      <w:r>
        <w:rPr>
          <w:color w:val="120104"/>
        </w:rPr>
        <w:t>kterou</w:t>
      </w:r>
      <w:r>
        <w:rPr>
          <w:color w:val="C660FB"/>
        </w:rPr>
        <w:t xml:space="preserve"> znám</w:t>
      </w:r>
      <w:r>
        <w:t xml:space="preserve">, výkonný ředitel Frederick Smith a provozní ředitel James Barksdale </w:t>
      </w:r>
      <w:r>
        <w:rPr>
          <w:color w:val="BCFEC6"/>
        </w:rPr>
        <w:t>tam</w:t>
      </w:r>
      <w:r>
        <w:t xml:space="preserve"> téměř každé úterý zasedají v Odvolací komisi pro řešení stížností. </w:t>
      </w:r>
      <w:r>
        <w:rPr>
          <w:color w:val="D48958"/>
        </w:rPr>
        <w:t>Pan Ewing</w:t>
      </w:r>
      <w:r>
        <w:t xml:space="preserve"> je poradce působící ve Winchesteru ve státě Massachussets a autorem publikace "Spravedlnost v práci: Řešení stížností na pracovišti bez odborů" vydané nakladatelstvím Harvard Business School Press v roce 1989.</w:t>
      </w:r>
    </w:p>
    <w:p>
      <w:r>
        <w:rPr>
          <w:b/>
        </w:rPr>
        <w:t>Document number 1207</w:t>
      </w:r>
    </w:p>
    <w:p>
      <w:r>
        <w:rPr>
          <w:b/>
        </w:rPr>
        <w:t>Document identifier: wsj1505-001</w:t>
      </w:r>
    </w:p>
    <w:p>
      <w:r>
        <w:rPr>
          <w:color w:val="310106"/>
        </w:rPr>
        <w:t xml:space="preserve">Tokijské akcie uzavíraly výše při aktivním obchodování </w:t>
      </w:r>
      <w:r>
        <w:rPr>
          <w:color w:val="04640D"/>
        </w:rPr>
        <w:t>v pátek</w:t>
      </w:r>
      <w:r>
        <w:t xml:space="preserve">, </w:t>
      </w:r>
      <w:r>
        <w:rPr>
          <w:color w:val="310106"/>
        </w:rPr>
        <w:t>čímž</w:t>
      </w:r>
      <w:r>
        <w:t xml:space="preserve"> od pondělního prudkého propadu dochází ke čtvrtému dennímu zisku v řadě. Londýnské akcie uzavíraly v slabém obchodování o něco níže. </w:t>
      </w:r>
      <w:r>
        <w:rPr>
          <w:color w:val="FEFB0A"/>
        </w:rPr>
        <w:t>V Tokiu</w:t>
      </w:r>
      <w:r>
        <w:t xml:space="preserve"> vzrostl </w:t>
      </w:r>
      <w:r>
        <w:rPr>
          <w:color w:val="FB5514"/>
        </w:rPr>
        <w:t>Nikkei index 225 vybraných emisí</w:t>
      </w:r>
      <w:r>
        <w:t xml:space="preserve"> o 112.16 bodů na 35486.38. </w:t>
      </w:r>
      <w:r>
        <w:rPr>
          <w:color w:val="FB5514"/>
        </w:rPr>
        <w:t>Index</w:t>
      </w:r>
      <w:r>
        <w:t xml:space="preserve"> se </w:t>
      </w:r>
      <w:r>
        <w:rPr>
          <w:color w:val="E115C0"/>
        </w:rPr>
        <w:t>ve čtvrtek</w:t>
      </w:r>
      <w:r>
        <w:t xml:space="preserve"> zvýšil o 266.66 bodů. Na začátku obchodování </w:t>
      </w:r>
      <w:r>
        <w:rPr>
          <w:color w:val="FEFB0A"/>
        </w:rPr>
        <w:t>v Tokiu</w:t>
      </w:r>
      <w:r>
        <w:t xml:space="preserve"> </w:t>
      </w:r>
      <w:r>
        <w:rPr>
          <w:color w:val="00587F"/>
        </w:rPr>
        <w:t>v pondělí</w:t>
      </w:r>
      <w:r>
        <w:t xml:space="preserve"> stoupl </w:t>
      </w:r>
      <w:r>
        <w:rPr>
          <w:color w:val="FB5514"/>
        </w:rPr>
        <w:t>Nikkei index</w:t>
      </w:r>
      <w:r>
        <w:t xml:space="preserve"> o 101.98 bodů na 35588.36. Páteční objem </w:t>
      </w:r>
      <w:r>
        <w:rPr>
          <w:color w:val="0BC582"/>
        </w:rPr>
        <w:t>v První Sekci</w:t>
      </w:r>
      <w:r>
        <w:t xml:space="preserve"> (First Section) se odhadoval </w:t>
      </w:r>
      <w:r>
        <w:rPr>
          <w:color w:val="FEB8C8"/>
        </w:rPr>
        <w:t>na miliardu akcií</w:t>
      </w:r>
      <w:r>
        <w:t xml:space="preserve">, </w:t>
      </w:r>
      <w:r>
        <w:rPr>
          <w:color w:val="FEB8C8"/>
        </w:rPr>
        <w:t>což</w:t>
      </w:r>
      <w:r>
        <w:t xml:space="preserve"> je nárůst z úterních 862 milionů. Vítězové předstihli poražené 572 ku 368, přičemž se 181 emisí nezměnilo. Investorům se v důsledku zisku newyorských akcií přes noc ulevilo, od časného rána proudily na trh drobnější příkazy ke koupi, takže obchodníci věřili, že se </w:t>
      </w:r>
      <w:r>
        <w:rPr>
          <w:color w:val="9E8317"/>
        </w:rPr>
        <w:t>trh</w:t>
      </w:r>
      <w:r>
        <w:t xml:space="preserve"> vrací do normálního stavu. </w:t>
      </w:r>
      <w:r>
        <w:rPr>
          <w:color w:val="FB5514"/>
        </w:rPr>
        <w:t xml:space="preserve">Nikkei index, </w:t>
      </w:r>
      <w:r>
        <w:rPr>
          <w:color w:val="01190F"/>
        </w:rPr>
        <w:t>který</w:t>
      </w:r>
      <w:r>
        <w:rPr>
          <w:color w:val="847D81"/>
        </w:rPr>
        <w:t xml:space="preserve"> hned po otevření dosáhl až 35611.38</w:t>
      </w:r>
      <w:r>
        <w:t xml:space="preserve">, </w:t>
      </w:r>
      <w:r>
        <w:rPr>
          <w:color w:val="58018B"/>
        </w:rPr>
        <w:t>ke konci dne</w:t>
      </w:r>
      <w:r>
        <w:t xml:space="preserve"> ztratil část </w:t>
      </w:r>
      <w:r>
        <w:rPr>
          <w:color w:val="B70639"/>
        </w:rPr>
        <w:t>raného nárůstu</w:t>
      </w:r>
      <w:r>
        <w:t xml:space="preserve"> v důsledku realizace zisku. "Investoři, především dohodci, nechtějí stav přes víkend udržet," řekl </w:t>
      </w:r>
      <w:r>
        <w:rPr>
          <w:color w:val="703B01"/>
        </w:rPr>
        <w:t>obchodník společnosti Dai-ichi Securities</w:t>
      </w:r>
      <w:r>
        <w:t xml:space="preserve">, avšak dodal, že obchodní nálada zůstala pozitivní i v průběhu odpoledne. </w:t>
      </w:r>
      <w:r>
        <w:rPr>
          <w:color w:val="F7F1DF"/>
        </w:rPr>
        <w:t xml:space="preserve">Tokijský index cen cenných papírů (Topix) všech emisí na seznamu </w:t>
      </w:r>
      <w:r>
        <w:rPr>
          <w:color w:val="118B8A"/>
        </w:rPr>
        <w:t>v První sekci</w:t>
      </w:r>
      <w:r>
        <w:rPr>
          <w:color w:val="F7F1DF"/>
        </w:rPr>
        <w:t xml:space="preserve">, </w:t>
      </w:r>
      <w:r>
        <w:rPr>
          <w:color w:val="4AFEFA"/>
        </w:rPr>
        <w:t>který</w:t>
      </w:r>
      <w:r>
        <w:rPr>
          <w:color w:val="F7F1DF"/>
        </w:rPr>
        <w:t xml:space="preserve"> </w:t>
      </w:r>
      <w:r>
        <w:rPr>
          <w:color w:val="FCB164"/>
        </w:rPr>
        <w:t>ve čtvrtek</w:t>
      </w:r>
      <w:r>
        <w:rPr>
          <w:color w:val="F7F1DF"/>
        </w:rPr>
        <w:t xml:space="preserve"> získal 22.78 bodů</w:t>
      </w:r>
      <w:r>
        <w:t xml:space="preserve">, se zvýšil o 14.06 bodů, čili o 0.53 %, na 2697.72. </w:t>
      </w:r>
      <w:r>
        <w:rPr>
          <w:color w:val="796EE6"/>
        </w:rPr>
        <w:t xml:space="preserve">Index </w:t>
      </w:r>
      <w:r>
        <w:rPr>
          <w:color w:val="000D2C"/>
        </w:rPr>
        <w:t>Druhé sekce</w:t>
      </w:r>
      <w:r>
        <w:rPr>
          <w:color w:val="796EE6"/>
        </w:rPr>
        <w:t xml:space="preserve"> (</w:t>
      </w:r>
      <w:r>
        <w:t xml:space="preserve">Second Section}, </w:t>
      </w:r>
      <w:r>
        <w:rPr>
          <w:color w:val="53495F"/>
        </w:rPr>
        <w:t>který</w:t>
      </w:r>
      <w:r>
        <w:rPr>
          <w:color w:val="F95475"/>
        </w:rPr>
        <w:t xml:space="preserve"> </w:t>
      </w:r>
      <w:r>
        <w:rPr>
          <w:color w:val="61FC03"/>
        </w:rPr>
        <w:t>ve čtvrtek</w:t>
      </w:r>
      <w:r>
        <w:rPr>
          <w:color w:val="F95475"/>
        </w:rPr>
        <w:t xml:space="preserve"> vzrostl o 15.72 bodů</w:t>
      </w:r>
      <w:r>
        <w:t xml:space="preserve">, se zvýšil o 11.88 bodů, čili o 0.32 %, a uzavřel na 3717.46. Objem </w:t>
      </w:r>
      <w:r>
        <w:rPr>
          <w:color w:val="5D9608"/>
        </w:rPr>
        <w:t>ve Druhé sekci</w:t>
      </w:r>
      <w:r>
        <w:t xml:space="preserve"> se odhaduje </w:t>
      </w:r>
      <w:r>
        <w:rPr>
          <w:color w:val="DE98FD"/>
        </w:rPr>
        <w:t>na 30 milionů akcií</w:t>
      </w:r>
      <w:r>
        <w:t xml:space="preserve">, </w:t>
      </w:r>
      <w:r>
        <w:rPr>
          <w:color w:val="DE98FD"/>
        </w:rPr>
        <w:t>což</w:t>
      </w:r>
      <w:r>
        <w:t xml:space="preserve"> je zvýšení z úterních 28 milionů. Ve zmatku způsobeném </w:t>
      </w:r>
      <w:r>
        <w:rPr>
          <w:color w:val="98A088"/>
        </w:rPr>
        <w:t xml:space="preserve">prudkým propadem newyorských akcií </w:t>
      </w:r>
      <w:r>
        <w:rPr>
          <w:color w:val="4F584E"/>
        </w:rPr>
        <w:t>minulý pátek</w:t>
      </w:r>
      <w:r>
        <w:t xml:space="preserve"> zaznamenal </w:t>
      </w:r>
      <w:r>
        <w:rPr>
          <w:color w:val="00587F"/>
        </w:rPr>
        <w:t>v pondělí</w:t>
      </w:r>
      <w:r>
        <w:t xml:space="preserve"> </w:t>
      </w:r>
      <w:r>
        <w:rPr>
          <w:color w:val="FB5514"/>
        </w:rPr>
        <w:t>Nikkei index</w:t>
      </w:r>
      <w:r>
        <w:t xml:space="preserve"> ostrý propad o 647.33 bodů. </w:t>
      </w:r>
      <w:r>
        <w:rPr>
          <w:color w:val="FB5514"/>
        </w:rPr>
        <w:t>Nikkei index</w:t>
      </w:r>
      <w:r>
        <w:t xml:space="preserve"> však </w:t>
      </w:r>
      <w:r>
        <w:rPr>
          <w:color w:val="00587F"/>
        </w:rPr>
        <w:t>ten den</w:t>
      </w:r>
      <w:r>
        <w:t xml:space="preserve"> poklesl v průměru o 1.8 % hodnoty ve srovnání s mnohem ostřejším propadem 13. října na </w:t>
      </w:r>
      <w:r>
        <w:rPr>
          <w:color w:val="248AD0"/>
        </w:rPr>
        <w:t>Wall Streetu</w:t>
      </w:r>
      <w:r>
        <w:t xml:space="preserve"> o 6.9 %. Pružnost tokijského trhu pomohla </w:t>
      </w:r>
      <w:r>
        <w:rPr>
          <w:color w:val="5C5300"/>
        </w:rPr>
        <w:t>účastníkům</w:t>
      </w:r>
      <w:r>
        <w:t xml:space="preserve"> znovu postupně nabýt důvěru, jelikož strávili více času analyzováním </w:t>
      </w:r>
      <w:r>
        <w:rPr>
          <w:color w:val="9F6551"/>
        </w:rPr>
        <w:t xml:space="preserve">faktorů, </w:t>
      </w:r>
      <w:r>
        <w:rPr>
          <w:color w:val="BCFEC6"/>
        </w:rPr>
        <w:t>jež</w:t>
      </w:r>
      <w:r>
        <w:rPr>
          <w:color w:val="9F6551"/>
        </w:rPr>
        <w:t xml:space="preserve"> zapříčinily </w:t>
      </w:r>
      <w:r>
        <w:rPr>
          <w:color w:val="932C70"/>
        </w:rPr>
        <w:t>páteční propad</w:t>
      </w:r>
      <w:r>
        <w:t xml:space="preserve">, a uvědomili si, že pro newyorské akcie jsou </w:t>
      </w:r>
      <w:r>
        <w:rPr>
          <w:color w:val="9F6551"/>
        </w:rPr>
        <w:t>tyto problémy</w:t>
      </w:r>
      <w:r>
        <w:t xml:space="preserve"> ojedinělé a nejsou v přímém vztahu </w:t>
      </w:r>
      <w:r>
        <w:rPr>
          <w:color w:val="FEFB0A"/>
        </w:rPr>
        <w:t>k Tokiu</w:t>
      </w:r>
      <w:r>
        <w:t xml:space="preserve">. </w:t>
      </w:r>
      <w:r>
        <w:rPr>
          <w:color w:val="FB5514"/>
        </w:rPr>
        <w:t>Nikkei index</w:t>
      </w:r>
      <w:r>
        <w:t xml:space="preserve"> po zbytek </w:t>
      </w:r>
      <w:r>
        <w:rPr>
          <w:color w:val="2B1B04"/>
        </w:rPr>
        <w:t>týdne</w:t>
      </w:r>
      <w:r>
        <w:t xml:space="preserve"> i nadále stoupal a za čtyři dny získal </w:t>
      </w:r>
      <w:r>
        <w:rPr>
          <w:color w:val="B5AFC4"/>
        </w:rPr>
        <w:t>1017.69 bodů</w:t>
      </w:r>
      <w:r>
        <w:t xml:space="preserve"> - </w:t>
      </w:r>
      <w:r>
        <w:rPr>
          <w:color w:val="B5AFC4"/>
        </w:rPr>
        <w:t>to</w:t>
      </w:r>
      <w:r>
        <w:t xml:space="preserve"> je více než vyrovnání pondělních ztrát. Další zásadní pokroky </w:t>
      </w:r>
      <w:r>
        <w:rPr>
          <w:color w:val="FB5514"/>
        </w:rPr>
        <w:t>Nikkei indexu</w:t>
      </w:r>
      <w:r>
        <w:t xml:space="preserve"> však </w:t>
      </w:r>
      <w:r>
        <w:rPr>
          <w:color w:val="D4C67A"/>
        </w:rPr>
        <w:t>pro tento týden</w:t>
      </w:r>
      <w:r>
        <w:t xml:space="preserve"> pozorovatelé trhu nepředpokládají. Investoři stále čekají na to, jak se americká vláda rozhodne ohledně úrokových sazeb a jak bude dolar stabilizován. Některé emise o vysoké ceně </w:t>
      </w:r>
      <w:r>
        <w:rPr>
          <w:color w:val="58018B"/>
        </w:rPr>
        <w:t>v pátek</w:t>
      </w:r>
      <w:r>
        <w:t xml:space="preserve"> zaznamenaly návrat na scénu. Pioneer se změnil o 450 jenů (3.16 dolarů) na 6050 jenů (42.60 dolarů). Kyocera posílil o 80 jenů na 5440. Fanuc zvýšil o 100 na 7580. Pivovary přilákaly investory </w:t>
      </w:r>
      <w:r>
        <w:rPr>
          <w:color w:val="AE7AA1"/>
        </w:rPr>
        <w:t xml:space="preserve">v důsledku vlastnictví půdy, </w:t>
      </w:r>
      <w:r>
        <w:rPr>
          <w:color w:val="C2A393"/>
        </w:rPr>
        <w:t>které</w:t>
      </w:r>
      <w:r>
        <w:rPr>
          <w:color w:val="AE7AA1"/>
        </w:rPr>
        <w:t xml:space="preserve"> by mohlo figurovat v rozvoji či jiných plánech</w:t>
      </w:r>
      <w:r>
        <w:t xml:space="preserve">, uvedli obchodníci. Sapporo stoupl o 80 na 1920 a Kirin se zvýšil o 60 na 2070. Společnosti zabývající se bydlením, stavbou a farmacií byly i nadále po čtvrtečních nárůstech kupovány v důsledku dobrých výhledů na zisky. Daiwa House posílil o 50 na 2660. Misawa Homes se zvýšil o 20 na 2960. Kajima posílila o 40 na 2120 a Ohbayashi dosáhl nárůst o 50 na 1730. Fujisawa posílil o 80 na 2010 a Mochida se zvýšil o 230 na 4400. Londýnské ceny za akcie byly do vysoké míry ovlivněny poklesy na </w:t>
      </w:r>
      <w:r>
        <w:rPr>
          <w:color w:val="248AD0"/>
        </w:rPr>
        <w:t>Wall Streetu</w:t>
      </w:r>
      <w:r>
        <w:t xml:space="preserve"> a oslabením britské libry. </w:t>
      </w:r>
      <w:r>
        <w:rPr>
          <w:color w:val="0232FD"/>
        </w:rPr>
        <w:t>Klíčový Financial Times-Stock Exchange 100-share index</w:t>
      </w:r>
      <w:r>
        <w:t xml:space="preserve"> skončil o 10.2 bodů níž na 2179.1, tedy nad denním minimem o výši 2176.9, avšak pod denním maximem 2189. </w:t>
      </w:r>
      <w:r>
        <w:rPr>
          <w:color w:val="0232FD"/>
        </w:rPr>
        <w:t>Index</w:t>
      </w:r>
      <w:r>
        <w:t xml:space="preserve"> uzavřel </w:t>
      </w:r>
      <w:r>
        <w:rPr>
          <w:color w:val="6A3A35"/>
        </w:rPr>
        <w:t>na 2.4 %</w:t>
      </w:r>
      <w:r>
        <w:t xml:space="preserve">, </w:t>
      </w:r>
      <w:r>
        <w:rPr>
          <w:color w:val="6A3A35"/>
        </w:rPr>
        <w:t>což</w:t>
      </w:r>
      <w:r>
        <w:t xml:space="preserve"> je pod 2233.9 při závěru předchozí pátek, ačkoli se částečně zotavil z výrazných ztrát </w:t>
      </w:r>
      <w:r>
        <w:rPr>
          <w:color w:val="2B1B04"/>
        </w:rPr>
        <w:t>z počátku týdne</w:t>
      </w:r>
      <w:r>
        <w:t xml:space="preserve"> v pozadí </w:t>
      </w:r>
      <w:r>
        <w:rPr>
          <w:color w:val="98A088"/>
        </w:rPr>
        <w:t xml:space="preserve">propadu na </w:t>
      </w:r>
      <w:r>
        <w:rPr>
          <w:color w:val="BA6801"/>
        </w:rPr>
        <w:t>Wall Streetu</w:t>
      </w:r>
      <w:r>
        <w:t xml:space="preserve">. </w:t>
      </w:r>
      <w:r>
        <w:rPr>
          <w:color w:val="168E5C"/>
        </w:rPr>
        <w:t>Londýn byl však v průběhu pátečního obchodování oslabený</w:t>
      </w:r>
      <w:r>
        <w:t xml:space="preserve">, </w:t>
      </w:r>
      <w:r>
        <w:rPr>
          <w:color w:val="168E5C"/>
        </w:rPr>
        <w:t>což</w:t>
      </w:r>
      <w:r>
        <w:t xml:space="preserve"> </w:t>
      </w:r>
      <w:r>
        <w:rPr>
          <w:color w:val="16C0D0"/>
        </w:rPr>
        <w:t>dohodci</w:t>
      </w:r>
      <w:r>
        <w:t xml:space="preserve"> připsali obecně nízkému zájmu před víkendem a </w:t>
      </w:r>
      <w:r>
        <w:rPr>
          <w:color w:val="D4C67A"/>
        </w:rPr>
        <w:t>v tomto týdnu</w:t>
      </w:r>
      <w:r>
        <w:t xml:space="preserve"> i </w:t>
      </w:r>
      <w:r>
        <w:rPr>
          <w:color w:val="C62100"/>
        </w:rPr>
        <w:t>potenciálně důležitým britským obchodním výkazům za září</w:t>
      </w:r>
      <w:r>
        <w:t xml:space="preserve">. </w:t>
      </w:r>
      <w:r>
        <w:rPr>
          <w:color w:val="0232FD"/>
        </w:rPr>
        <w:t>FT-SE 100</w:t>
      </w:r>
      <w:r>
        <w:t xml:space="preserve"> se do vysoké míry udržel v rozmezí </w:t>
      </w:r>
      <w:r>
        <w:rPr>
          <w:color w:val="014347"/>
        </w:rPr>
        <w:t xml:space="preserve">11 bodů, </w:t>
      </w:r>
      <w:r>
        <w:rPr>
          <w:color w:val="233809"/>
        </w:rPr>
        <w:t>které</w:t>
      </w:r>
      <w:r>
        <w:rPr>
          <w:color w:val="014347"/>
        </w:rPr>
        <w:t xml:space="preserve"> se ustavily v průběhu první hodiny obchodování</w:t>
      </w:r>
      <w:r>
        <w:t xml:space="preserve">, předtím než v pozdějších hodinách poklesl </w:t>
      </w:r>
      <w:r>
        <w:rPr>
          <w:color w:val="42083B"/>
        </w:rPr>
        <w:t>na denní minimum</w:t>
      </w:r>
      <w:r>
        <w:t xml:space="preserve">, </w:t>
      </w:r>
      <w:r>
        <w:rPr>
          <w:color w:val="42083B"/>
        </w:rPr>
        <w:t>kdy</w:t>
      </w:r>
      <w:r>
        <w:t xml:space="preserve"> horečný prodej programového prodeje stlačil </w:t>
      </w:r>
      <w:r>
        <w:rPr>
          <w:color w:val="248AD0"/>
        </w:rPr>
        <w:t>Wall Street</w:t>
      </w:r>
      <w:r>
        <w:t xml:space="preserve"> níž. FT 30-share index uzavřel o 11 bodů níž na 1761.0. Při 351.3 milionech akcií byl objem nevídaně malý, jednalo se o nejmenší objem </w:t>
      </w:r>
      <w:r>
        <w:rPr>
          <w:color w:val="2B1B04"/>
        </w:rPr>
        <w:t>týdne</w:t>
      </w:r>
      <w:r>
        <w:t xml:space="preserve"> a nepříliš velký pokles pod čtvrtečních 387.4 miliony akcií. </w:t>
      </w:r>
      <w:r>
        <w:rPr>
          <w:color w:val="82785D"/>
        </w:rPr>
        <w:t>Dohodci</w:t>
      </w:r>
      <w:r>
        <w:t xml:space="preserve"> uvedli, že obchodování bylo bezvýrazné kromě některých reakcí na počáteční oslabení libry vůči marce a obav z toho, že by </w:t>
      </w:r>
      <w:r>
        <w:rPr>
          <w:color w:val="248AD0"/>
        </w:rPr>
        <w:t>Wall Street</w:t>
      </w:r>
      <w:r>
        <w:t xml:space="preserve"> mohl otevřít na nižších hodnotách po čtvrtečním prudkém poskoku vpřed. Dodali, že tvůrci trhu byli do vysoké míry odsunuti na vedlejší kolej poté, co agresivně podporovali čtvrteční trh při cestě za hledáním pokrytí vnitřních nedostatků akcií FT-SE 100. Úrok může být </w:t>
      </w:r>
      <w:r>
        <w:rPr>
          <w:color w:val="C62100"/>
        </w:rPr>
        <w:t>v zítřejších údajích o britském trhu</w:t>
      </w:r>
      <w:r>
        <w:t xml:space="preserve"> i nadále omezený, přičemž </w:t>
      </w:r>
      <w:r>
        <w:rPr>
          <w:color w:val="C62100"/>
        </w:rPr>
        <w:t>je</w:t>
      </w:r>
      <w:r>
        <w:t xml:space="preserve"> </w:t>
      </w:r>
      <w:r>
        <w:rPr>
          <w:color w:val="023087"/>
        </w:rPr>
        <w:t>trh</w:t>
      </w:r>
      <w:r>
        <w:t xml:space="preserve"> bude ostře sledovat, aby zjistil, zda po nevítaných číslech za poslední dva měsíce dojde k nějakému zlepšení. Klíčovou společnou zprávou </w:t>
      </w:r>
      <w:r>
        <w:rPr>
          <w:color w:val="58018B"/>
        </w:rPr>
        <w:t>dne</w:t>
      </w:r>
      <w:r>
        <w:t xml:space="preserve"> bylo rozhodnutí </w:t>
      </w:r>
      <w:r>
        <w:rPr>
          <w:color w:val="B7DAD2"/>
        </w:rPr>
        <w:t>společnosti British Airways</w:t>
      </w:r>
      <w:r>
        <w:t xml:space="preserve"> odstoupit od nabídky řízené vedením </w:t>
      </w:r>
      <w:r>
        <w:rPr>
          <w:color w:val="196956"/>
        </w:rPr>
        <w:t>společnosti</w:t>
      </w:r>
      <w:r>
        <w:t xml:space="preserve"> </w:t>
      </w:r>
      <w:r>
        <w:rPr>
          <w:color w:val="196956"/>
        </w:rPr>
        <w:t>na společnost UAL Corp., mateřskou společnost United Airlines</w:t>
      </w:r>
      <w:r>
        <w:t xml:space="preserve">. </w:t>
      </w:r>
      <w:r>
        <w:rPr>
          <w:color w:val="B7DAD2"/>
        </w:rPr>
        <w:t>Společnost British Airways</w:t>
      </w:r>
      <w:r>
        <w:t xml:space="preserve"> zpočátku po informaci o odstoupení z jednání o UAL posílila. </w:t>
      </w:r>
      <w:r>
        <w:rPr>
          <w:color w:val="8C41BB"/>
        </w:rPr>
        <w:t>Dohodci</w:t>
      </w:r>
      <w:r>
        <w:t xml:space="preserve"> uvedli, že počáteční návrh o výši 390 milionů liber (622 milionů dolarů) na 15% podíl </w:t>
      </w:r>
      <w:r>
        <w:rPr>
          <w:color w:val="196956"/>
        </w:rPr>
        <w:t>v letecké společnosti</w:t>
      </w:r>
      <w:r>
        <w:t xml:space="preserve"> vnímali jako poněkud přehnaný. V průběhu obchodování </w:t>
      </w:r>
      <w:r>
        <w:rPr>
          <w:color w:val="B7DAD2"/>
        </w:rPr>
        <w:t>její</w:t>
      </w:r>
      <w:r>
        <w:t xml:space="preserve"> akcie poklesly a uzavřely o penci za akcii níž na 197 pencích. Letecká společnost byla nejaktivnější FT-SE 100 s 8.2 miliony obchodovaných akcií. Mezi další nejaktivnější prioritní akcie patřily </w:t>
      </w:r>
      <w:r>
        <w:rPr>
          <w:color w:val="ECEDFE"/>
        </w:rPr>
        <w:t xml:space="preserve">akcie společnosti B.A.T Industries, cíl nabídky </w:t>
      </w:r>
      <w:r>
        <w:rPr>
          <w:color w:val="2B2D32"/>
        </w:rPr>
        <w:t>Sira Jamese Goldsmithe</w:t>
      </w:r>
      <w:r>
        <w:rPr>
          <w:color w:val="ECEDFE"/>
        </w:rPr>
        <w:t xml:space="preserve"> ve výši 13.4 miliard liber</w:t>
      </w:r>
      <w:r>
        <w:t xml:space="preserve">. </w:t>
      </w:r>
      <w:r>
        <w:rPr>
          <w:color w:val="ECEDFE"/>
        </w:rPr>
        <w:t>Společnost</w:t>
      </w:r>
      <w:r>
        <w:t xml:space="preserve"> </w:t>
      </w:r>
      <w:r>
        <w:rPr>
          <w:color w:val="E115C0"/>
        </w:rPr>
        <w:t>ve čtvrtek</w:t>
      </w:r>
      <w:r>
        <w:t xml:space="preserve"> získala souhlas akcionářů k restrukturalizaci nabídky za účelem odvrácení nepřátelského nabytí </w:t>
      </w:r>
      <w:r>
        <w:rPr>
          <w:color w:val="ECEDFE"/>
        </w:rPr>
        <w:t>firmy</w:t>
      </w:r>
      <w:r>
        <w:t xml:space="preserve">. </w:t>
      </w:r>
      <w:r>
        <w:rPr>
          <w:color w:val="94C661"/>
        </w:rPr>
        <w:t>Sir James Goldsmith</w:t>
      </w:r>
      <w:r>
        <w:t xml:space="preserve"> </w:t>
      </w:r>
      <w:r>
        <w:rPr>
          <w:color w:val="E115C0"/>
        </w:rPr>
        <w:t>ve čtvrtek</w:t>
      </w:r>
      <w:r>
        <w:t xml:space="preserve"> večer řekl, že se </w:t>
      </w:r>
      <w:r>
        <w:rPr>
          <w:color w:val="94C661"/>
        </w:rPr>
        <w:t>jeho</w:t>
      </w:r>
      <w:r>
        <w:t xml:space="preserve"> plány na převzetí </w:t>
      </w:r>
      <w:r>
        <w:rPr>
          <w:color w:val="ECEDFE"/>
        </w:rPr>
        <w:t>firmy</w:t>
      </w:r>
      <w:r>
        <w:t xml:space="preserve"> nezměnily. </w:t>
      </w:r>
      <w:r>
        <w:rPr>
          <w:color w:val="ECEDFE"/>
        </w:rPr>
        <w:t>Společnost B.A.T</w:t>
      </w:r>
      <w:r>
        <w:t xml:space="preserve"> ukončila </w:t>
      </w:r>
      <w:r>
        <w:rPr>
          <w:color w:val="58018B"/>
        </w:rPr>
        <w:t>daný den</w:t>
      </w:r>
      <w:r>
        <w:t xml:space="preserve"> </w:t>
      </w:r>
      <w:r>
        <w:rPr>
          <w:color w:val="F8907D"/>
        </w:rPr>
        <w:t>na 778</w:t>
      </w:r>
      <w:r>
        <w:t xml:space="preserve">, </w:t>
      </w:r>
      <w:r>
        <w:rPr>
          <w:color w:val="F8907D"/>
        </w:rPr>
        <w:t>což</w:t>
      </w:r>
      <w:r>
        <w:t xml:space="preserve"> je pokles o 5, při obratu 7.5 milionů akcií. Dohodci uvedli, že </w:t>
      </w:r>
      <w:r>
        <w:rPr>
          <w:color w:val="ECEDFE"/>
        </w:rPr>
        <w:t>společnost</w:t>
      </w:r>
      <w:r>
        <w:t xml:space="preserve"> byla po ziscích od poloviny </w:t>
      </w:r>
      <w:r>
        <w:rPr>
          <w:color w:val="2B1B04"/>
        </w:rPr>
        <w:t>týdne</w:t>
      </w:r>
      <w:r>
        <w:t xml:space="preserve"> zasažena určitou realizací zisku. Z dalších aktivních akcií poklesl Trusthouse Forte o 10 na 294 za objemu 6.4 milionů akcií poté, co </w:t>
      </w:r>
      <w:r>
        <w:rPr>
          <w:color w:val="895E6B"/>
        </w:rPr>
        <w:t>Barclays De Zoete Wedd</w:t>
      </w:r>
      <w:r>
        <w:t xml:space="preserve"> zaznamenal snížení, zatímco </w:t>
      </w:r>
      <w:r>
        <w:rPr>
          <w:color w:val="788E95"/>
        </w:rPr>
        <w:t>Hillsdown Holdings, koncern produkující potraviny</w:t>
      </w:r>
      <w:r>
        <w:t xml:space="preserve">, zaznamenal zvýšení o 2 na 271 poté, co zveřejnil, že bude usilovat o souhlas akcionářů se zahájením zpětných koupí akcií. Na jiných místech v Evropě ceny akcií uzavíraly výše ve Stockholmu, Bruselu a Miláně. Ceny byly nižší ve Frankfurtu, Curychu, Paříži a Amsterdamu. Jihoafrické akcie za zlato uzavíraly na mírně nižší hranici. </w:t>
      </w:r>
      <w:r>
        <w:rPr>
          <w:color w:val="FB6AB8"/>
        </w:rPr>
        <w:t>Ceny za akcie</w:t>
      </w:r>
      <w:r>
        <w:t xml:space="preserve"> uzavíraly na vyšších hladinách v Sydney, Taipei, Wellingtonu, Manile, Hongkongu a Singapuru a byly nižší v Soulu. Zde jsou </w:t>
      </w:r>
      <w:r>
        <w:rPr>
          <w:color w:val="576094"/>
        </w:rPr>
        <w:t>cenové tendence na významných světových trzích cenných papírů</w:t>
      </w:r>
      <w:r>
        <w:t xml:space="preserve">, jak byly vypočítány Morgan Stanley Capital International Perspective v Ženevě. Za účelem </w:t>
      </w:r>
      <w:r>
        <w:rPr>
          <w:color w:val="DB1474"/>
        </w:rPr>
        <w:t>jejich</w:t>
      </w:r>
      <w:r>
        <w:t xml:space="preserve"> přímého srovnání je </w:t>
      </w:r>
      <w:r>
        <w:rPr>
          <w:color w:val="DB1474"/>
        </w:rPr>
        <w:t>každý index</w:t>
      </w:r>
      <w:r>
        <w:t xml:space="preserve"> založen na závěrce z roku 1969, rovnající se 100. Procentuální změna je platná od konce roku.</w:t>
      </w:r>
    </w:p>
    <w:p>
      <w:r>
        <w:rPr>
          <w:b/>
        </w:rPr>
        <w:t>Document number 1208</w:t>
      </w:r>
    </w:p>
    <w:p>
      <w:r>
        <w:rPr>
          <w:b/>
        </w:rPr>
        <w:t>Document identifier: wsj1506-001</w:t>
      </w:r>
    </w:p>
    <w:p>
      <w:r>
        <w:t xml:space="preserve">Vládní představitelé </w:t>
      </w:r>
      <w:r>
        <w:rPr>
          <w:color w:val="310106"/>
        </w:rPr>
        <w:t>Spojených států</w:t>
      </w:r>
      <w:r>
        <w:t xml:space="preserve"> uvedli, </w:t>
      </w:r>
      <w:r>
        <w:rPr>
          <w:color w:val="04640D"/>
        </w:rPr>
        <w:t xml:space="preserve">že dozví-li se </w:t>
      </w:r>
      <w:r>
        <w:rPr>
          <w:color w:val="FEFB0A"/>
        </w:rPr>
        <w:t>o plánovaných státních převratech</w:t>
      </w:r>
      <w:r>
        <w:rPr>
          <w:color w:val="04640D"/>
        </w:rPr>
        <w:t xml:space="preserve">, jsou povinny </w:t>
      </w:r>
      <w:r>
        <w:rPr>
          <w:color w:val="FEFB0A"/>
        </w:rPr>
        <w:t>o tom</w:t>
      </w:r>
      <w:r>
        <w:rPr>
          <w:color w:val="04640D"/>
        </w:rPr>
        <w:t xml:space="preserve"> informovat </w:t>
      </w:r>
      <w:r>
        <w:rPr>
          <w:color w:val="FB5514"/>
        </w:rPr>
        <w:t xml:space="preserve">zahraniční diktátory, </w:t>
      </w:r>
      <w:r>
        <w:rPr>
          <w:color w:val="E115C0"/>
        </w:rPr>
        <w:t>kteří</w:t>
      </w:r>
      <w:r>
        <w:rPr>
          <w:color w:val="FB5514"/>
        </w:rPr>
        <w:t xml:space="preserve"> by se tak ocitli v ohrožení života</w:t>
      </w:r>
      <w:r>
        <w:t xml:space="preserve">. </w:t>
      </w:r>
      <w:r>
        <w:rPr>
          <w:color w:val="04640D"/>
        </w:rPr>
        <w:t>Tato oznamovací politika</w:t>
      </w:r>
      <w:r>
        <w:t xml:space="preserve"> byla součástí </w:t>
      </w:r>
      <w:r>
        <w:rPr>
          <w:color w:val="00587F"/>
        </w:rPr>
        <w:t xml:space="preserve">pokynů stanovených pro případ řešení státních převratů a navržených v rámci tajné výměny dopisů </w:t>
      </w:r>
      <w:r>
        <w:rPr>
          <w:color w:val="0BC582"/>
        </w:rPr>
        <w:t>mezi</w:t>
      </w:r>
      <w:r>
        <w:rPr>
          <w:color w:val="FEB8C8"/>
        </w:rPr>
        <w:t xml:space="preserve"> </w:t>
      </w:r>
      <w:r>
        <w:rPr>
          <w:color w:val="9E8317"/>
        </w:rPr>
        <w:t>Reaganovou</w:t>
      </w:r>
      <w:r>
        <w:rPr>
          <w:color w:val="FEB8C8"/>
        </w:rPr>
        <w:t xml:space="preserve"> vládou</w:t>
      </w:r>
      <w:r>
        <w:rPr>
          <w:color w:val="00587F"/>
        </w:rPr>
        <w:t xml:space="preserve"> a </w:t>
      </w:r>
      <w:r>
        <w:rPr>
          <w:color w:val="01190F"/>
        </w:rPr>
        <w:t>Senátním zpravodajským výborem</w:t>
      </w:r>
      <w:r>
        <w:rPr>
          <w:color w:val="00587F"/>
        </w:rPr>
        <w:t xml:space="preserve"> </w:t>
      </w:r>
      <w:r>
        <w:rPr>
          <w:color w:val="847D81"/>
        </w:rPr>
        <w:t>v roce 1988</w:t>
      </w:r>
      <w:r>
        <w:t xml:space="preserve">. Existence </w:t>
      </w:r>
      <w:r>
        <w:rPr>
          <w:color w:val="00587F"/>
        </w:rPr>
        <w:t>těchto pokynů</w:t>
      </w:r>
      <w:r>
        <w:t xml:space="preserve"> vešla ve známost minulé pondělí, když </w:t>
      </w:r>
      <w:r>
        <w:rPr>
          <w:color w:val="00587F"/>
        </w:rPr>
        <w:t>s nimi</w:t>
      </w:r>
      <w:r>
        <w:t xml:space="preserve"> </w:t>
      </w:r>
      <w:r>
        <w:rPr>
          <w:color w:val="58018B"/>
        </w:rPr>
        <w:t>prezident Bush</w:t>
      </w:r>
      <w:r>
        <w:t xml:space="preserve"> </w:t>
      </w:r>
      <w:r>
        <w:rPr>
          <w:color w:val="B70639"/>
        </w:rPr>
        <w:t xml:space="preserve">na soukromé schůzce </w:t>
      </w:r>
      <w:r>
        <w:rPr>
          <w:color w:val="703B01"/>
        </w:rPr>
        <w:t>v Bílém domě</w:t>
      </w:r>
      <w:r>
        <w:t xml:space="preserve"> seznámil </w:t>
      </w:r>
      <w:r>
        <w:rPr>
          <w:color w:val="F7F1DF"/>
        </w:rPr>
        <w:t>sedm republikánských senátorů</w:t>
      </w:r>
      <w:r>
        <w:t xml:space="preserve">. </w:t>
      </w:r>
      <w:r>
        <w:rPr>
          <w:color w:val="B70639"/>
        </w:rPr>
        <w:t>Se schůzkou</w:t>
      </w:r>
      <w:r>
        <w:t xml:space="preserve"> obeznámení úředníci uvedli, že </w:t>
      </w:r>
      <w:r>
        <w:rPr>
          <w:color w:val="58018B"/>
        </w:rPr>
        <w:t>prezident Bush</w:t>
      </w:r>
      <w:r>
        <w:t xml:space="preserve"> </w:t>
      </w:r>
      <w:r>
        <w:rPr>
          <w:color w:val="04640D"/>
        </w:rPr>
        <w:t>tuto metodu</w:t>
      </w:r>
      <w:r>
        <w:t xml:space="preserve"> zmínil jako příklad takového typu </w:t>
      </w:r>
      <w:r>
        <w:rPr>
          <w:color w:val="118B8A"/>
        </w:rPr>
        <w:t xml:space="preserve">požadavků </w:t>
      </w:r>
      <w:r>
        <w:rPr>
          <w:color w:val="4AFEFA"/>
        </w:rPr>
        <w:t>na Kongres</w:t>
      </w:r>
      <w:r>
        <w:rPr>
          <w:color w:val="118B8A"/>
        </w:rPr>
        <w:t xml:space="preserve">, </w:t>
      </w:r>
      <w:r>
        <w:rPr>
          <w:color w:val="FCB164"/>
        </w:rPr>
        <w:t>kterým</w:t>
      </w:r>
      <w:r>
        <w:rPr>
          <w:color w:val="118B8A"/>
        </w:rPr>
        <w:t xml:space="preserve"> </w:t>
      </w:r>
      <w:r>
        <w:rPr>
          <w:color w:val="796EE6"/>
        </w:rPr>
        <w:t>vláda</w:t>
      </w:r>
      <w:r>
        <w:rPr>
          <w:color w:val="118B8A"/>
        </w:rPr>
        <w:t xml:space="preserve"> připisuje podíl na selhání tajných akcí, jako bylo například </w:t>
      </w:r>
      <w:r>
        <w:rPr>
          <w:color w:val="000D2C"/>
        </w:rPr>
        <w:t>tento měsíc</w:t>
      </w:r>
      <w:r>
        <w:rPr>
          <w:color w:val="118B8A"/>
        </w:rPr>
        <w:t xml:space="preserve"> </w:t>
      </w:r>
      <w:r>
        <w:rPr>
          <w:color w:val="53495F"/>
        </w:rPr>
        <w:t xml:space="preserve">bezvýsledné úsilí </w:t>
      </w:r>
      <w:r>
        <w:rPr>
          <w:color w:val="F95475"/>
        </w:rPr>
        <w:t xml:space="preserve">sesadit z funkce panamského diktátora </w:t>
      </w:r>
      <w:r>
        <w:rPr>
          <w:color w:val="61FC03"/>
        </w:rPr>
        <w:t>Manuela Noriegu</w:t>
      </w:r>
      <w:r>
        <w:t xml:space="preserve">. </w:t>
      </w:r>
      <w:r>
        <w:rPr>
          <w:color w:val="5D9608"/>
        </w:rPr>
        <w:t>Podle vládních představitelů</w:t>
      </w:r>
      <w:r>
        <w:t xml:space="preserve"> </w:t>
      </w:r>
      <w:r>
        <w:rPr>
          <w:color w:val="58018B"/>
        </w:rPr>
        <w:t>Bush</w:t>
      </w:r>
      <w:r>
        <w:t xml:space="preserve"> dokonce </w:t>
      </w:r>
      <w:r>
        <w:rPr>
          <w:color w:val="F7F1DF"/>
        </w:rPr>
        <w:t>senátorům</w:t>
      </w:r>
      <w:r>
        <w:t xml:space="preserve"> při diskuzi </w:t>
      </w:r>
      <w:r>
        <w:rPr>
          <w:color w:val="00587F"/>
        </w:rPr>
        <w:t>o pokynech</w:t>
      </w:r>
      <w:r>
        <w:t xml:space="preserve"> předčítal vybrané pasáže z přísně tajného dopisu </w:t>
      </w:r>
      <w:r>
        <w:rPr>
          <w:color w:val="DE98FD"/>
        </w:rPr>
        <w:t>výboru</w:t>
      </w:r>
      <w:r>
        <w:t xml:space="preserve"> adresovaného </w:t>
      </w:r>
      <w:r>
        <w:rPr>
          <w:color w:val="98A088"/>
        </w:rPr>
        <w:t>Bílému domu</w:t>
      </w:r>
      <w:r>
        <w:t xml:space="preserve">. </w:t>
      </w:r>
      <w:r>
        <w:rPr>
          <w:color w:val="4F584E"/>
        </w:rPr>
        <w:t xml:space="preserve">Jak uvedli, </w:t>
      </w:r>
      <w:r>
        <w:rPr>
          <w:color w:val="248AD0"/>
        </w:rPr>
        <w:t>prezident</w:t>
      </w:r>
      <w:r>
        <w:rPr>
          <w:color w:val="4F584E"/>
        </w:rPr>
        <w:t xml:space="preserve"> připustil, že </w:t>
      </w:r>
      <w:r>
        <w:rPr>
          <w:color w:val="5C5300"/>
        </w:rPr>
        <w:t>oznamovací povinnost</w:t>
      </w:r>
      <w:r>
        <w:rPr>
          <w:color w:val="4F584E"/>
        </w:rPr>
        <w:t xml:space="preserve"> neovlivnila </w:t>
      </w:r>
      <w:r>
        <w:rPr>
          <w:color w:val="248AD0"/>
        </w:rPr>
        <w:t>jeho</w:t>
      </w:r>
      <w:r>
        <w:rPr>
          <w:color w:val="4F584E"/>
        </w:rPr>
        <w:t xml:space="preserve"> rozhodnutí poskytnout </w:t>
      </w:r>
      <w:r>
        <w:rPr>
          <w:color w:val="9F6551"/>
        </w:rPr>
        <w:t xml:space="preserve">pokusu </w:t>
      </w:r>
      <w:r>
        <w:rPr>
          <w:color w:val="BCFEC6"/>
        </w:rPr>
        <w:t xml:space="preserve">o státní převrat </w:t>
      </w:r>
      <w:r>
        <w:rPr>
          <w:color w:val="932C70"/>
        </w:rPr>
        <w:t>v Panamě</w:t>
      </w:r>
      <w:r>
        <w:rPr>
          <w:color w:val="9F6551"/>
        </w:rPr>
        <w:t xml:space="preserve">, </w:t>
      </w:r>
      <w:r>
        <w:rPr>
          <w:color w:val="2B1B04"/>
        </w:rPr>
        <w:t>k němuž</w:t>
      </w:r>
      <w:r>
        <w:rPr>
          <w:color w:val="9F6551"/>
        </w:rPr>
        <w:t xml:space="preserve"> došlo </w:t>
      </w:r>
      <w:r>
        <w:rPr>
          <w:color w:val="B5AFC4"/>
        </w:rPr>
        <w:t>tento měsíc</w:t>
      </w:r>
      <w:r>
        <w:rPr>
          <w:color w:val="4F584E"/>
        </w:rPr>
        <w:t>, pouze zanedbatelnou podporu</w:t>
      </w:r>
      <w:r>
        <w:t xml:space="preserve">. </w:t>
      </w:r>
      <w:r>
        <w:rPr>
          <w:color w:val="D4C67A"/>
        </w:rPr>
        <w:t>Vládní představitelé</w:t>
      </w:r>
      <w:r>
        <w:t xml:space="preserve"> uvedli, že toto oznámení nebylo dokonce ani zvažováno, a to zřejmě proto, že </w:t>
      </w:r>
      <w:r>
        <w:rPr>
          <w:color w:val="310106"/>
        </w:rPr>
        <w:t>podle Spojených států</w:t>
      </w:r>
      <w:r>
        <w:t xml:space="preserve"> </w:t>
      </w:r>
      <w:r>
        <w:rPr>
          <w:color w:val="AE7AA1"/>
        </w:rPr>
        <w:t xml:space="preserve">aktéři </w:t>
      </w:r>
      <w:r>
        <w:rPr>
          <w:color w:val="C2A393"/>
        </w:rPr>
        <w:t>plánovaného převratu</w:t>
      </w:r>
      <w:r>
        <w:t xml:space="preserve"> neměli v úmyslu </w:t>
      </w:r>
      <w:r>
        <w:rPr>
          <w:color w:val="0232FD"/>
        </w:rPr>
        <w:t>Noriegu</w:t>
      </w:r>
      <w:r>
        <w:t xml:space="preserve"> zabít, ale pouze uvěznit. Navíc </w:t>
      </w:r>
      <w:r>
        <w:rPr>
          <w:color w:val="6A3A35"/>
        </w:rPr>
        <w:t>vláda</w:t>
      </w:r>
      <w:r>
        <w:t xml:space="preserve"> a představitelé </w:t>
      </w:r>
      <w:r>
        <w:rPr>
          <w:color w:val="BA6801"/>
        </w:rPr>
        <w:t>Kongresu</w:t>
      </w:r>
      <w:r>
        <w:t xml:space="preserve"> naznačují, že </w:t>
      </w:r>
      <w:r>
        <w:rPr>
          <w:color w:val="04640D"/>
        </w:rPr>
        <w:t>oznamovací povinnost</w:t>
      </w:r>
      <w:r>
        <w:t xml:space="preserve"> bude zřejmě </w:t>
      </w:r>
      <w:r>
        <w:rPr>
          <w:color w:val="00587F"/>
        </w:rPr>
        <w:t xml:space="preserve">z pokynů pro případy pokusů o státní převrat, </w:t>
      </w:r>
      <w:r>
        <w:rPr>
          <w:color w:val="168E5C"/>
        </w:rPr>
        <w:t>které</w:t>
      </w:r>
      <w:r>
        <w:rPr>
          <w:color w:val="16C0D0"/>
        </w:rPr>
        <w:t xml:space="preserve"> jsou v současné době revidovány příslušnými odborníky ve spolupráci </w:t>
      </w:r>
      <w:r>
        <w:rPr>
          <w:color w:val="C62100"/>
        </w:rPr>
        <w:t>s Bílým domem</w:t>
      </w:r>
      <w:r>
        <w:t xml:space="preserve">, vyškrtnuta. </w:t>
      </w:r>
      <w:r>
        <w:rPr>
          <w:color w:val="014347"/>
        </w:rPr>
        <w:t>Revize</w:t>
      </w:r>
      <w:r>
        <w:t xml:space="preserve"> byla zahájena </w:t>
      </w:r>
      <w:r>
        <w:rPr>
          <w:color w:val="233809"/>
        </w:rPr>
        <w:t>12. října</w:t>
      </w:r>
      <w:r>
        <w:t xml:space="preserve"> </w:t>
      </w:r>
      <w:r>
        <w:rPr>
          <w:color w:val="42083B"/>
        </w:rPr>
        <w:t xml:space="preserve">na schůzce </w:t>
      </w:r>
      <w:r>
        <w:rPr>
          <w:color w:val="82785D"/>
        </w:rPr>
        <w:t>prezidenta Bushe</w:t>
      </w:r>
      <w:r>
        <w:rPr>
          <w:color w:val="42083B"/>
        </w:rPr>
        <w:t xml:space="preserve"> s vedoucími představiteli </w:t>
      </w:r>
      <w:r>
        <w:rPr>
          <w:color w:val="023087"/>
        </w:rPr>
        <w:t>zpravodajského výboru</w:t>
      </w:r>
      <w:r>
        <w:t xml:space="preserve">, tedy několik dní </w:t>
      </w:r>
      <w:r>
        <w:rPr>
          <w:color w:val="B70639"/>
        </w:rPr>
        <w:t xml:space="preserve">před schůzkou, </w:t>
      </w:r>
      <w:r>
        <w:rPr>
          <w:color w:val="B7DAD2"/>
        </w:rPr>
        <w:t>na níž</w:t>
      </w:r>
      <w:r>
        <w:rPr>
          <w:color w:val="B70639"/>
        </w:rPr>
        <w:t xml:space="preserve"> si </w:t>
      </w:r>
      <w:r>
        <w:rPr>
          <w:color w:val="196956"/>
        </w:rPr>
        <w:t>Bush</w:t>
      </w:r>
      <w:r>
        <w:rPr>
          <w:color w:val="B70639"/>
        </w:rPr>
        <w:t xml:space="preserve"> </w:t>
      </w:r>
      <w:r>
        <w:rPr>
          <w:color w:val="8C41BB"/>
        </w:rPr>
        <w:t>na dané pokyny</w:t>
      </w:r>
      <w:r>
        <w:rPr>
          <w:color w:val="B70639"/>
        </w:rPr>
        <w:t xml:space="preserve"> stěžoval</w:t>
      </w:r>
      <w:r>
        <w:t xml:space="preserve">. </w:t>
      </w:r>
      <w:r>
        <w:rPr>
          <w:color w:val="ECEDFE"/>
        </w:rPr>
        <w:t xml:space="preserve">O prozrazení </w:t>
      </w:r>
      <w:r>
        <w:rPr>
          <w:color w:val="2B2D32"/>
        </w:rPr>
        <w:t xml:space="preserve">pokynů, </w:t>
      </w:r>
      <w:r>
        <w:rPr>
          <w:color w:val="94C661"/>
        </w:rPr>
        <w:t>o kterých</w:t>
      </w:r>
      <w:r>
        <w:rPr>
          <w:color w:val="2B2D32"/>
        </w:rPr>
        <w:t xml:space="preserve"> poprvé včera večer informovala televizní stanice NBC News</w:t>
      </w:r>
      <w:r>
        <w:t xml:space="preserve">, se však již na </w:t>
      </w:r>
      <w:r>
        <w:rPr>
          <w:color w:val="BA6801"/>
        </w:rPr>
        <w:t>Capitol Hillu</w:t>
      </w:r>
      <w:r>
        <w:t xml:space="preserve"> diskutuje jako o nekalé snaze vyvíjet nátlak </w:t>
      </w:r>
      <w:r>
        <w:rPr>
          <w:color w:val="BA6801"/>
        </w:rPr>
        <w:t>na Kongres</w:t>
      </w:r>
      <w:r>
        <w:t xml:space="preserve">. Znovu tak došlo k obnovení hořkých sporů </w:t>
      </w:r>
      <w:r>
        <w:rPr>
          <w:color w:val="F8907D"/>
        </w:rPr>
        <w:t>mezi</w:t>
      </w:r>
      <w:r>
        <w:rPr>
          <w:color w:val="98A088"/>
        </w:rPr>
        <w:t xml:space="preserve"> Bílým domem</w:t>
      </w:r>
      <w:r>
        <w:t xml:space="preserve"> a </w:t>
      </w:r>
      <w:r>
        <w:rPr>
          <w:color w:val="895E6B"/>
        </w:rPr>
        <w:t>Kongresem</w:t>
      </w:r>
      <w:r>
        <w:t xml:space="preserve"> o to, kdo je zodpovědný za neúspěch </w:t>
      </w:r>
      <w:r>
        <w:rPr>
          <w:color w:val="788E95"/>
        </w:rPr>
        <w:t xml:space="preserve">při sesazení </w:t>
      </w:r>
      <w:r>
        <w:rPr>
          <w:color w:val="FB6AB8"/>
        </w:rPr>
        <w:t>Noriegy</w:t>
      </w:r>
      <w:r>
        <w:t xml:space="preserve"> a v širším smyslu i za obtíže při uskutečňování tajných operací v zahraničí. </w:t>
      </w:r>
      <w:r>
        <w:rPr>
          <w:color w:val="576094"/>
        </w:rPr>
        <w:t xml:space="preserve">V prohlášení, </w:t>
      </w:r>
      <w:r>
        <w:rPr>
          <w:color w:val="DB1474"/>
        </w:rPr>
        <w:t>které</w:t>
      </w:r>
      <w:r>
        <w:rPr>
          <w:color w:val="576094"/>
        </w:rPr>
        <w:t xml:space="preserve"> vydal </w:t>
      </w:r>
      <w:r>
        <w:rPr>
          <w:color w:val="8489AE"/>
        </w:rPr>
        <w:t xml:space="preserve">úřad </w:t>
      </w:r>
      <w:r>
        <w:rPr>
          <w:color w:val="860E04"/>
        </w:rPr>
        <w:t xml:space="preserve">předsedy </w:t>
      </w:r>
      <w:r>
        <w:rPr>
          <w:color w:val="FBC206"/>
        </w:rPr>
        <w:t>výboru</w:t>
      </w:r>
      <w:r>
        <w:rPr>
          <w:color w:val="860E04"/>
        </w:rPr>
        <w:t>, senátora Davida Borena (demokrat, Oklahoma</w:t>
      </w:r>
      <w:r>
        <w:t xml:space="preserve">), je vysloveno obvinění, že prozrazení </w:t>
      </w:r>
      <w:r>
        <w:rPr>
          <w:color w:val="00587F"/>
        </w:rPr>
        <w:t>pokynů</w:t>
      </w:r>
      <w:r>
        <w:t xml:space="preserve"> je součástí přetrvávajících snah přesměrovat kritiku za neúspěchy </w:t>
      </w:r>
      <w:r>
        <w:rPr>
          <w:color w:val="6EAB9B"/>
        </w:rPr>
        <w:t xml:space="preserve">při nedávném pokusu </w:t>
      </w:r>
      <w:r>
        <w:rPr>
          <w:color w:val="F2CDFE"/>
        </w:rPr>
        <w:t>o státní převrat</w:t>
      </w:r>
      <w:r>
        <w:rPr>
          <w:color w:val="6EAB9B"/>
        </w:rPr>
        <w:t xml:space="preserve"> </w:t>
      </w:r>
      <w:r>
        <w:rPr>
          <w:color w:val="645341"/>
        </w:rPr>
        <w:t>v Panamě</w:t>
      </w:r>
      <w:r>
        <w:t xml:space="preserve"> jinam. </w:t>
      </w:r>
      <w:r>
        <w:rPr>
          <w:color w:val="576094"/>
        </w:rPr>
        <w:t>V prohlášení</w:t>
      </w:r>
      <w:r>
        <w:t xml:space="preserve"> je dále uvedeno: "</w:t>
      </w:r>
      <w:r>
        <w:rPr>
          <w:color w:val="760035"/>
        </w:rPr>
        <w:t>Někdo</w:t>
      </w:r>
      <w:r>
        <w:t xml:space="preserve"> se bohužel rozhodl </w:t>
      </w:r>
      <w:r>
        <w:rPr>
          <w:color w:val="647A41"/>
        </w:rPr>
        <w:t xml:space="preserve">selektivně shrnout některé části přísně tajné korespondence </w:t>
      </w:r>
      <w:r>
        <w:rPr>
          <w:color w:val="496E76"/>
        </w:rPr>
        <w:t>mezi těmito dvěma vládními institucemi</w:t>
      </w:r>
      <w:r>
        <w:t xml:space="preserve">. </w:t>
      </w:r>
      <w:r>
        <w:rPr>
          <w:color w:val="647A41"/>
        </w:rPr>
        <w:t>Toto</w:t>
      </w:r>
      <w:r>
        <w:t xml:space="preserve"> má nejen blízko k porušení zákona, ale jedná se i o porušení </w:t>
      </w:r>
      <w:r>
        <w:rPr>
          <w:color w:val="E3F894"/>
        </w:rPr>
        <w:t xml:space="preserve">víry, </w:t>
      </w:r>
      <w:r>
        <w:rPr>
          <w:color w:val="F9D7CD"/>
        </w:rPr>
        <w:t>kterou</w:t>
      </w:r>
      <w:r>
        <w:rPr>
          <w:color w:val="E3F894"/>
        </w:rPr>
        <w:t xml:space="preserve"> jsme tak usilovně budovali</w:t>
      </w:r>
      <w:r>
        <w:t xml:space="preserve">." </w:t>
      </w:r>
      <w:r>
        <w:rPr>
          <w:color w:val="876128"/>
        </w:rPr>
        <w:t>Senátor Boren</w:t>
      </w:r>
      <w:r>
        <w:t xml:space="preserve"> uvedl: "Je nejvyšší čas přestat s hašteřením a začít spolupracovat na vytváření jasné a přiměřené politiky za účelem budoucí pomoci </w:t>
      </w:r>
      <w:r>
        <w:rPr>
          <w:color w:val="310106"/>
        </w:rPr>
        <w:t>této zemi</w:t>
      </w:r>
      <w:r>
        <w:t xml:space="preserve">. Vyzval jsem </w:t>
      </w:r>
      <w:r>
        <w:rPr>
          <w:color w:val="58018B"/>
        </w:rPr>
        <w:t>prezidenta</w:t>
      </w:r>
      <w:r>
        <w:t xml:space="preserve">, aby </w:t>
      </w:r>
      <w:r>
        <w:rPr>
          <w:color w:val="DE98FD"/>
        </w:rPr>
        <w:t>výboru</w:t>
      </w:r>
      <w:r>
        <w:t xml:space="preserve"> zaslal </w:t>
      </w:r>
      <w:r>
        <w:rPr>
          <w:color w:val="58018B"/>
        </w:rPr>
        <w:t>své</w:t>
      </w:r>
      <w:r>
        <w:t xml:space="preserve"> návrhy." </w:t>
      </w:r>
      <w:r>
        <w:rPr>
          <w:color w:val="A1A711"/>
        </w:rPr>
        <w:t>Republikánský senátor William Cohen ze státu Maine, místopředseda poradního sboru</w:t>
      </w:r>
      <w:r>
        <w:t xml:space="preserve">, se </w:t>
      </w:r>
      <w:r>
        <w:rPr>
          <w:color w:val="ECEDFE"/>
        </w:rPr>
        <w:t xml:space="preserve">o prozrazení </w:t>
      </w:r>
      <w:r>
        <w:rPr>
          <w:color w:val="2B2D32"/>
        </w:rPr>
        <w:t>pokynů</w:t>
      </w:r>
      <w:r>
        <w:t xml:space="preserve"> vyjádřil v tom smyslu, že "</w:t>
      </w:r>
      <w:r>
        <w:rPr>
          <w:color w:val="01FB92"/>
        </w:rPr>
        <w:t>text vytržený z kontextu</w:t>
      </w:r>
      <w:r>
        <w:t xml:space="preserve"> je nečestnou záminkou </w:t>
      </w:r>
      <w:r>
        <w:rPr>
          <w:color w:val="FD0F31"/>
        </w:rPr>
        <w:t xml:space="preserve">těch jedinců </w:t>
      </w:r>
      <w:r>
        <w:rPr>
          <w:color w:val="BE8485"/>
        </w:rPr>
        <w:t>v Bílém domě</w:t>
      </w:r>
      <w:r>
        <w:rPr>
          <w:color w:val="FD0F31"/>
        </w:rPr>
        <w:t xml:space="preserve">, </w:t>
      </w:r>
      <w:r>
        <w:rPr>
          <w:color w:val="C660FB"/>
        </w:rPr>
        <w:t>kteří</w:t>
      </w:r>
      <w:r>
        <w:rPr>
          <w:color w:val="FD0F31"/>
        </w:rPr>
        <w:t xml:space="preserve"> </w:t>
      </w:r>
      <w:r>
        <w:rPr>
          <w:color w:val="120104"/>
        </w:rPr>
        <w:t>ho</w:t>
      </w:r>
      <w:r>
        <w:rPr>
          <w:color w:val="FD0F31"/>
        </w:rPr>
        <w:t xml:space="preserve"> vynesli, aby</w:t>
      </w:r>
      <w:r>
        <w:t xml:space="preserve"> </w:t>
      </w:r>
      <w:r>
        <w:rPr>
          <w:color w:val="D48958"/>
        </w:rPr>
        <w:t>selektivním způsobem předložili nějaký důkaz</w:t>
      </w:r>
      <w:r>
        <w:t xml:space="preserve">". </w:t>
      </w:r>
      <w:r>
        <w:rPr>
          <w:color w:val="876128"/>
        </w:rPr>
        <w:t>Senátor Boren</w:t>
      </w:r>
      <w:r>
        <w:t xml:space="preserve"> uvedl, že se </w:t>
      </w:r>
      <w:r>
        <w:rPr>
          <w:color w:val="DE98FD"/>
        </w:rPr>
        <w:t>výbor</w:t>
      </w:r>
      <w:r>
        <w:t xml:space="preserve"> nemohl bránit pomocí zveřejnění těchto dokumentů, jelikož by tak došlo k porušení zákona o utajení. Avšak </w:t>
      </w:r>
      <w:r>
        <w:rPr>
          <w:color w:val="876128"/>
        </w:rPr>
        <w:t>předseda</w:t>
      </w:r>
      <w:r>
        <w:t xml:space="preserve"> a další členové </w:t>
      </w:r>
      <w:r>
        <w:rPr>
          <w:color w:val="DE98FD"/>
        </w:rPr>
        <w:t>výboru</w:t>
      </w:r>
      <w:r>
        <w:t xml:space="preserve"> zdůraznili, že </w:t>
      </w:r>
      <w:r>
        <w:rPr>
          <w:color w:val="00587F"/>
        </w:rPr>
        <w:t xml:space="preserve">pokyny </w:t>
      </w:r>
      <w:r>
        <w:rPr>
          <w:color w:val="05AEE8"/>
        </w:rPr>
        <w:t>k oznamovací povinnosti</w:t>
      </w:r>
      <w:r>
        <w:t xml:space="preserve"> nebyly </w:t>
      </w:r>
      <w:r>
        <w:rPr>
          <w:color w:val="98A088"/>
        </w:rPr>
        <w:t>Bílému domu</w:t>
      </w:r>
      <w:r>
        <w:t xml:space="preserve"> vnuceny tím, že se do záležitosti vloží </w:t>
      </w:r>
      <w:r>
        <w:rPr>
          <w:color w:val="BA6801"/>
        </w:rPr>
        <w:t>Kongres</w:t>
      </w:r>
      <w:r>
        <w:t xml:space="preserve">. </w:t>
      </w:r>
      <w:r>
        <w:rPr>
          <w:color w:val="C3C1BE"/>
        </w:rPr>
        <w:t xml:space="preserve">Představitelé </w:t>
      </w:r>
      <w:r>
        <w:rPr>
          <w:color w:val="9F98F8"/>
        </w:rPr>
        <w:t>Kongresu</w:t>
      </w:r>
      <w:r>
        <w:rPr>
          <w:color w:val="C3C1BE"/>
        </w:rPr>
        <w:t xml:space="preserve"> a </w:t>
      </w:r>
      <w:r>
        <w:rPr>
          <w:color w:val="1167D9"/>
        </w:rPr>
        <w:t>vlády</w:t>
      </w:r>
      <w:r>
        <w:t xml:space="preserve"> se naopak shodli na tom, že z rozhovorů o plánování </w:t>
      </w:r>
      <w:r>
        <w:rPr>
          <w:color w:val="D19012"/>
        </w:rPr>
        <w:t xml:space="preserve">státního převratu </w:t>
      </w:r>
      <w:r>
        <w:rPr>
          <w:color w:val="B7D802"/>
        </w:rPr>
        <w:t>v Panamě</w:t>
      </w:r>
      <w:r>
        <w:t xml:space="preserve"> vyšlo najevo, že </w:t>
      </w:r>
      <w:r>
        <w:rPr>
          <w:color w:val="00587F"/>
        </w:rPr>
        <w:t>je</w:t>
      </w:r>
      <w:r>
        <w:t xml:space="preserve"> </w:t>
      </w:r>
      <w:r>
        <w:rPr>
          <w:color w:val="6A3A35"/>
        </w:rPr>
        <w:t>vláda</w:t>
      </w:r>
      <w:r>
        <w:t xml:space="preserve"> zahájila v červenci 1988 a pokračovala </w:t>
      </w:r>
      <w:r>
        <w:rPr>
          <w:color w:val="00587F"/>
        </w:rPr>
        <w:t>v nich</w:t>
      </w:r>
      <w:r>
        <w:t xml:space="preserve"> až do loňského října. </w:t>
      </w:r>
      <w:r>
        <w:rPr>
          <w:color w:val="00587F"/>
        </w:rPr>
        <w:t>Tyto pokyny</w:t>
      </w:r>
      <w:r>
        <w:t xml:space="preserve"> neměly povahu zákona, ale představovaly společný výklad </w:t>
      </w:r>
      <w:r>
        <w:rPr>
          <w:color w:val="826392"/>
        </w:rPr>
        <w:t xml:space="preserve">způsobu, </w:t>
      </w:r>
      <w:r>
        <w:rPr>
          <w:color w:val="5E7A6A"/>
        </w:rPr>
        <w:t>jakým</w:t>
      </w:r>
      <w:r>
        <w:rPr>
          <w:color w:val="826392"/>
        </w:rPr>
        <w:t xml:space="preserve"> mohou </w:t>
      </w:r>
      <w:r>
        <w:rPr>
          <w:color w:val="B29869"/>
        </w:rPr>
        <w:t>Spojené státy</w:t>
      </w:r>
      <w:r>
        <w:rPr>
          <w:color w:val="826392"/>
        </w:rPr>
        <w:t xml:space="preserve"> zasahovat při státních převratech v zahraničí</w:t>
      </w:r>
      <w:r>
        <w:t xml:space="preserve"> </w:t>
      </w:r>
      <w:r>
        <w:rPr>
          <w:color w:val="1D0051"/>
        </w:rPr>
        <w:t xml:space="preserve">ve světle dlouhodobě platného prezidentského nařízení zakazujícího účast </w:t>
      </w:r>
      <w:r>
        <w:rPr>
          <w:color w:val="8BE7FC"/>
        </w:rPr>
        <w:t>Spojených států</w:t>
      </w:r>
      <w:r>
        <w:rPr>
          <w:color w:val="1D0051"/>
        </w:rPr>
        <w:t xml:space="preserve"> na politických vraždách či atentátech</w:t>
      </w:r>
      <w:r>
        <w:t xml:space="preserve">. Ve skutečnosti se včera </w:t>
      </w:r>
      <w:r>
        <w:rPr>
          <w:color w:val="76E0C1"/>
        </w:rPr>
        <w:t>vláda</w:t>
      </w:r>
      <w:r>
        <w:rPr>
          <w:color w:val="BACFA7"/>
        </w:rPr>
        <w:t xml:space="preserve"> a </w:t>
      </w:r>
      <w:r>
        <w:rPr>
          <w:color w:val="11BA09"/>
        </w:rPr>
        <w:t>Kongres</w:t>
      </w:r>
      <w:r>
        <w:t xml:space="preserve"> stále lišily v názoru na to, co bylo vlastně v minulosti dohodnuto. Jeden vysoký vládní představitel uvedl, </w:t>
      </w:r>
      <w:r>
        <w:rPr>
          <w:color w:val="462C36"/>
        </w:rPr>
        <w:t xml:space="preserve">že oznámení se vyžaduje i tehdy, "zavětří-li" </w:t>
      </w:r>
      <w:r>
        <w:rPr>
          <w:color w:val="65407D"/>
        </w:rPr>
        <w:t>Spojené státy</w:t>
      </w:r>
      <w:r>
        <w:rPr>
          <w:color w:val="462C36"/>
        </w:rPr>
        <w:t xml:space="preserve"> </w:t>
      </w:r>
      <w:r>
        <w:rPr>
          <w:color w:val="491803"/>
        </w:rPr>
        <w:t xml:space="preserve">něčí plány na státní převrat, </w:t>
      </w:r>
      <w:r>
        <w:rPr>
          <w:color w:val="F5D2A8"/>
        </w:rPr>
        <w:t>které</w:t>
      </w:r>
      <w:r>
        <w:rPr>
          <w:color w:val="491803"/>
        </w:rPr>
        <w:t xml:space="preserve"> by pravděpodobně mohly ohrozit </w:t>
      </w:r>
      <w:r>
        <w:rPr>
          <w:color w:val="03422C"/>
        </w:rPr>
        <w:t>diktátorův</w:t>
      </w:r>
      <w:r>
        <w:rPr>
          <w:color w:val="491803"/>
        </w:rPr>
        <w:t xml:space="preserve"> život</w:t>
      </w:r>
      <w:r>
        <w:t xml:space="preserve">. Avšak zdroj </w:t>
      </w:r>
      <w:r>
        <w:rPr>
          <w:color w:val="BA6801"/>
        </w:rPr>
        <w:t>Kongresu</w:t>
      </w:r>
      <w:r>
        <w:t xml:space="preserve"> v úzkém kontaktu s poradním sborem uvedl, že se </w:t>
      </w:r>
      <w:r>
        <w:rPr>
          <w:color w:val="462C36"/>
        </w:rPr>
        <w:t>toto pravidlo</w:t>
      </w:r>
      <w:r>
        <w:t xml:space="preserve"> vztahuje pouze </w:t>
      </w:r>
      <w:r>
        <w:rPr>
          <w:color w:val="72A46E"/>
        </w:rPr>
        <w:t xml:space="preserve">na převraty, </w:t>
      </w:r>
      <w:r>
        <w:rPr>
          <w:color w:val="128EAC"/>
        </w:rPr>
        <w:t>které</w:t>
      </w:r>
      <w:r>
        <w:rPr>
          <w:color w:val="72A46E"/>
        </w:rPr>
        <w:t xml:space="preserve"> počítají s přímou účastí </w:t>
      </w:r>
      <w:r>
        <w:rPr>
          <w:color w:val="47545E"/>
        </w:rPr>
        <w:t>Spojených států</w:t>
      </w:r>
      <w:r>
        <w:t xml:space="preserve">. Ačkoli </w:t>
      </w:r>
      <w:r>
        <w:rPr>
          <w:color w:val="00587F"/>
        </w:rPr>
        <w:t>oznamovací pokyny</w:t>
      </w:r>
      <w:r>
        <w:t xml:space="preserve"> nebyly </w:t>
      </w:r>
      <w:r>
        <w:rPr>
          <w:color w:val="6EAB9B"/>
        </w:rPr>
        <w:t xml:space="preserve">při pokusu </w:t>
      </w:r>
      <w:r>
        <w:rPr>
          <w:color w:val="F2CDFE"/>
        </w:rPr>
        <w:t>o státní převrat</w:t>
      </w:r>
      <w:r>
        <w:t xml:space="preserve"> </w:t>
      </w:r>
      <w:r>
        <w:rPr>
          <w:color w:val="B95C69"/>
        </w:rPr>
        <w:t>v tomto měsíci</w:t>
      </w:r>
      <w:r>
        <w:t xml:space="preserve"> uplatněny, někteří vládní představitelé tvrdí, že </w:t>
      </w:r>
      <w:r>
        <w:rPr>
          <w:color w:val="00587F"/>
        </w:rPr>
        <w:t>to</w:t>
      </w:r>
      <w:r>
        <w:t xml:space="preserve"> může vést k váhání a nejistotě na straně </w:t>
      </w:r>
      <w:r>
        <w:rPr>
          <w:color w:val="A14D12"/>
        </w:rPr>
        <w:t xml:space="preserve">amerických tajných agentů zpravodajské a vojenské služby činné </w:t>
      </w:r>
      <w:r>
        <w:rPr>
          <w:color w:val="C4C8FA"/>
        </w:rPr>
        <w:t>v Panamě</w:t>
      </w:r>
      <w:r>
        <w:t xml:space="preserve">. Jeden vysoký představitel </w:t>
      </w:r>
      <w:r>
        <w:rPr>
          <w:color w:val="6A3A35"/>
        </w:rPr>
        <w:t>vlády</w:t>
      </w:r>
      <w:r>
        <w:t xml:space="preserve"> označil </w:t>
      </w:r>
      <w:r>
        <w:rPr>
          <w:color w:val="00587F"/>
        </w:rPr>
        <w:t>pokyny</w:t>
      </w:r>
      <w:r>
        <w:t xml:space="preserve"> za "pohoršující" a řekl, že </w:t>
      </w:r>
      <w:r>
        <w:rPr>
          <w:color w:val="00587F"/>
        </w:rPr>
        <w:t>v jejich důsledku</w:t>
      </w:r>
      <w:r>
        <w:t xml:space="preserve"> se mohou </w:t>
      </w:r>
      <w:r>
        <w:rPr>
          <w:color w:val="372A55"/>
        </w:rPr>
        <w:t>američtí tajní agenti</w:t>
      </w:r>
      <w:r>
        <w:t xml:space="preserve"> zdráhat byť jen naslouchat jakýmkoli plánům na převrat kvůli obavám, že by se tak mohli dostat do střetu se zákonem. Vládní činitelé si vzpomněli, </w:t>
      </w:r>
      <w:r>
        <w:rPr>
          <w:color w:val="3F3610"/>
        </w:rPr>
        <w:t xml:space="preserve">že tento problém kulminoval </w:t>
      </w:r>
      <w:r>
        <w:rPr>
          <w:color w:val="D3A2C6"/>
        </w:rPr>
        <w:t>v minulém roce</w:t>
      </w:r>
      <w:r>
        <w:rPr>
          <w:color w:val="3F3610"/>
        </w:rPr>
        <w:t xml:space="preserve"> částečně proto, že </w:t>
      </w:r>
      <w:r>
        <w:rPr>
          <w:color w:val="719FFA"/>
        </w:rPr>
        <w:t>Reaganova</w:t>
      </w:r>
      <w:r>
        <w:rPr>
          <w:color w:val="0D841A"/>
        </w:rPr>
        <w:t xml:space="preserve"> vláda</w:t>
      </w:r>
      <w:r>
        <w:rPr>
          <w:color w:val="3F3610"/>
        </w:rPr>
        <w:t xml:space="preserve"> nedokázala získat souhlas </w:t>
      </w:r>
      <w:r>
        <w:rPr>
          <w:color w:val="4C5B32"/>
        </w:rPr>
        <w:t>výboru</w:t>
      </w:r>
      <w:r>
        <w:rPr>
          <w:color w:val="3F3610"/>
        </w:rPr>
        <w:t xml:space="preserve"> s financováním nových pokusů o státní převrat </w:t>
      </w:r>
      <w:r>
        <w:rPr>
          <w:color w:val="9DB3B7"/>
        </w:rPr>
        <w:t>v Panamě</w:t>
      </w:r>
      <w:r>
        <w:t xml:space="preserve">. </w:t>
      </w:r>
      <w:r>
        <w:rPr>
          <w:color w:val="3F3610"/>
        </w:rPr>
        <w:t>Kromě toho</w:t>
      </w:r>
      <w:r>
        <w:t xml:space="preserve"> představitelé </w:t>
      </w:r>
      <w:r>
        <w:rPr>
          <w:color w:val="6A3A35"/>
        </w:rPr>
        <w:t>vlády</w:t>
      </w:r>
      <w:r>
        <w:t xml:space="preserve"> i </w:t>
      </w:r>
      <w:r>
        <w:rPr>
          <w:color w:val="BA6801"/>
        </w:rPr>
        <w:t>Kongresu</w:t>
      </w:r>
      <w:r>
        <w:t xml:space="preserve"> uvedli, že potřeba nových pokynů pro případ převratů a atentátů byla částečně podnícena přáním </w:t>
      </w:r>
      <w:r>
        <w:rPr>
          <w:color w:val="98A088"/>
        </w:rPr>
        <w:t>Bílého domu</w:t>
      </w:r>
      <w:r>
        <w:t xml:space="preserve"> vyhnout se v průběhu volební kampaně nepříjemným překvapením ze zahraničí. Ačkoli je </w:t>
      </w:r>
      <w:r>
        <w:rPr>
          <w:color w:val="1D0051"/>
        </w:rPr>
        <w:t>zákaz atentátů</w:t>
      </w:r>
      <w:r>
        <w:t xml:space="preserve"> nařízením </w:t>
      </w:r>
      <w:r>
        <w:rPr>
          <w:color w:val="98A088"/>
        </w:rPr>
        <w:t>Bílého domu</w:t>
      </w:r>
      <w:r>
        <w:t xml:space="preserve">, </w:t>
      </w:r>
      <w:r>
        <w:rPr>
          <w:color w:val="B14F8F"/>
        </w:rPr>
        <w:t>o němž</w:t>
      </w:r>
      <w:r>
        <w:t xml:space="preserve"> </w:t>
      </w:r>
      <w:r>
        <w:rPr>
          <w:color w:val="BA6801"/>
        </w:rPr>
        <w:t>Kongres</w:t>
      </w:r>
      <w:r>
        <w:t xml:space="preserve"> nikdy nehlasoval, zpravodajské výbory mohou </w:t>
      </w:r>
      <w:r>
        <w:rPr>
          <w:color w:val="1D0051"/>
        </w:rPr>
        <w:t>jeho</w:t>
      </w:r>
      <w:r>
        <w:t xml:space="preserve"> výklad ovlivňovat. </w:t>
      </w:r>
      <w:r>
        <w:rPr>
          <w:color w:val="747103"/>
        </w:rPr>
        <w:t>Minulý týden</w:t>
      </w:r>
      <w:r>
        <w:t xml:space="preserve"> </w:t>
      </w:r>
      <w:r>
        <w:rPr>
          <w:color w:val="9F816D"/>
        </w:rPr>
        <w:t xml:space="preserve">ředitel </w:t>
      </w:r>
      <w:r>
        <w:rPr>
          <w:color w:val="D26A5B"/>
        </w:rPr>
        <w:t>Ústřední zpravodajské služby (CIA</w:t>
      </w:r>
      <w:r>
        <w:rPr>
          <w:color w:val="9F816D"/>
        </w:rPr>
        <w:t>) William Webster</w:t>
      </w:r>
      <w:r>
        <w:t xml:space="preserve"> veřejně vyzval </w:t>
      </w:r>
      <w:r>
        <w:rPr>
          <w:color w:val="BA6801"/>
        </w:rPr>
        <w:t>Kongres</w:t>
      </w:r>
      <w:r>
        <w:t xml:space="preserve">, aby poskytl </w:t>
      </w:r>
      <w:r>
        <w:rPr>
          <w:color w:val="8B934B"/>
        </w:rPr>
        <w:t xml:space="preserve">nový výklad </w:t>
      </w:r>
      <w:r>
        <w:rPr>
          <w:color w:val="F98500"/>
        </w:rPr>
        <w:t>nařízení týkajícího se atentátů</w:t>
      </w:r>
      <w:r>
        <w:rPr>
          <w:color w:val="8B934B"/>
        </w:rPr>
        <w:t xml:space="preserve">, </w:t>
      </w:r>
      <w:r>
        <w:rPr>
          <w:color w:val="002935"/>
        </w:rPr>
        <w:t>který</w:t>
      </w:r>
      <w:r>
        <w:rPr>
          <w:color w:val="8B934B"/>
        </w:rPr>
        <w:t xml:space="preserve"> by </w:t>
      </w:r>
      <w:r>
        <w:rPr>
          <w:color w:val="D7F3FE"/>
        </w:rPr>
        <w:t>Spojeným státům</w:t>
      </w:r>
      <w:r>
        <w:rPr>
          <w:color w:val="8B934B"/>
        </w:rPr>
        <w:t xml:space="preserve"> poskytl větší svobodu při účasti na převratech</w:t>
      </w:r>
      <w:r>
        <w:t xml:space="preserve">. </w:t>
      </w:r>
      <w:r>
        <w:rPr>
          <w:color w:val="6A3A35"/>
        </w:rPr>
        <w:t>Vláda</w:t>
      </w:r>
      <w:r>
        <w:t xml:space="preserve"> zareagovala na kritiku za to, že nezvládla </w:t>
      </w:r>
      <w:r>
        <w:rPr>
          <w:color w:val="6EAB9B"/>
        </w:rPr>
        <w:t xml:space="preserve">poslední pokus </w:t>
      </w:r>
      <w:r>
        <w:rPr>
          <w:color w:val="F2CDFE"/>
        </w:rPr>
        <w:t>o převrat</w:t>
      </w:r>
      <w:r>
        <w:t xml:space="preserve"> tím, že se pokusila svalit vinu </w:t>
      </w:r>
      <w:r>
        <w:rPr>
          <w:color w:val="BA6801"/>
        </w:rPr>
        <w:t>na Kongres</w:t>
      </w:r>
      <w:r>
        <w:t xml:space="preserve"> </w:t>
      </w:r>
      <w:r>
        <w:rPr>
          <w:color w:val="FCB899"/>
        </w:rPr>
        <w:t xml:space="preserve">za omezení, </w:t>
      </w:r>
      <w:r>
        <w:rPr>
          <w:color w:val="1C0720"/>
        </w:rPr>
        <w:t>která</w:t>
      </w:r>
      <w:r>
        <w:rPr>
          <w:color w:val="FCB899"/>
        </w:rPr>
        <w:t xml:space="preserve"> </w:t>
      </w:r>
      <w:r>
        <w:rPr>
          <w:color w:val="6B5F61"/>
        </w:rPr>
        <w:t>podle Bílého domu</w:t>
      </w:r>
      <w:r>
        <w:rPr>
          <w:color w:val="FCB899"/>
        </w:rPr>
        <w:t xml:space="preserve"> bránila </w:t>
      </w:r>
      <w:r>
        <w:rPr>
          <w:color w:val="6B5F61"/>
        </w:rPr>
        <w:t>jeho</w:t>
      </w:r>
      <w:r>
        <w:rPr>
          <w:color w:val="FCB899"/>
        </w:rPr>
        <w:t xml:space="preserve"> svobodnému jednání</w:t>
      </w:r>
      <w:r>
        <w:t xml:space="preserve">. </w:t>
      </w:r>
      <w:r>
        <w:rPr>
          <w:color w:val="747103"/>
        </w:rPr>
        <w:t>Minulý týden</w:t>
      </w:r>
      <w:r>
        <w:t xml:space="preserve"> však dva nejvyšší </w:t>
      </w:r>
      <w:r>
        <w:rPr>
          <w:color w:val="9F816D"/>
        </w:rPr>
        <w:t>Websterovi</w:t>
      </w:r>
      <w:r>
        <w:t xml:space="preserve"> zástupci </w:t>
      </w:r>
      <w:r>
        <w:rPr>
          <w:color w:val="F98A9D"/>
        </w:rPr>
        <w:t>z CIA</w:t>
      </w:r>
      <w:r>
        <w:t xml:space="preserve"> sdělili, že omezení </w:t>
      </w:r>
      <w:r>
        <w:rPr>
          <w:color w:val="BA6801"/>
        </w:rPr>
        <w:t>ze strany Kongresu</w:t>
      </w:r>
      <w:r>
        <w:t xml:space="preserve"> roli tajné služby </w:t>
      </w:r>
      <w:r>
        <w:rPr>
          <w:color w:val="6EAB9B"/>
        </w:rPr>
        <w:t xml:space="preserve">při pokusu </w:t>
      </w:r>
      <w:r>
        <w:rPr>
          <w:color w:val="F2CDFE"/>
        </w:rPr>
        <w:t xml:space="preserve">o státní převrat </w:t>
      </w:r>
      <w:r>
        <w:rPr>
          <w:color w:val="9B72C2"/>
        </w:rPr>
        <w:t>v Panamě</w:t>
      </w:r>
      <w:r>
        <w:t xml:space="preserve"> nijak nebránila. Přesto se zdá, že kritika </w:t>
      </w:r>
      <w:r>
        <w:rPr>
          <w:color w:val="6A3A35"/>
        </w:rPr>
        <w:t>vlády</w:t>
      </w:r>
      <w:r>
        <w:t xml:space="preserve"> měla </w:t>
      </w:r>
      <w:r>
        <w:rPr>
          <w:color w:val="A6919D"/>
        </w:rPr>
        <w:t xml:space="preserve">na senátory </w:t>
      </w:r>
      <w:r>
        <w:rPr>
          <w:color w:val="2C3729"/>
        </w:rPr>
        <w:t>Borena</w:t>
      </w:r>
      <w:r>
        <w:rPr>
          <w:color w:val="A6919D"/>
        </w:rPr>
        <w:t xml:space="preserve"> a </w:t>
      </w:r>
      <w:r>
        <w:rPr>
          <w:color w:val="D7C70B"/>
        </w:rPr>
        <w:t>Cohena</w:t>
      </w:r>
      <w:r>
        <w:t xml:space="preserve"> </w:t>
      </w:r>
      <w:r>
        <w:rPr>
          <w:color w:val="42083B"/>
        </w:rPr>
        <w:t xml:space="preserve">po </w:t>
      </w:r>
      <w:r>
        <w:rPr>
          <w:color w:val="9F9992"/>
        </w:rPr>
        <w:t>jejich</w:t>
      </w:r>
      <w:r>
        <w:rPr>
          <w:color w:val="42083B"/>
        </w:rPr>
        <w:t xml:space="preserve"> setkání </w:t>
      </w:r>
      <w:r>
        <w:rPr>
          <w:color w:val="82785D"/>
        </w:rPr>
        <w:t>s prezidentem</w:t>
      </w:r>
      <w:r>
        <w:rPr>
          <w:color w:val="42083B"/>
        </w:rPr>
        <w:t xml:space="preserve"> </w:t>
      </w:r>
      <w:r>
        <w:rPr>
          <w:color w:val="EFFBD0"/>
        </w:rPr>
        <w:t>12. října</w:t>
      </w:r>
      <w:r>
        <w:t xml:space="preserve"> určitý vliv. </w:t>
      </w:r>
      <w:r>
        <w:rPr>
          <w:color w:val="FDE2F1"/>
        </w:rPr>
        <w:t>Tito tři muži</w:t>
      </w:r>
      <w:r>
        <w:t xml:space="preserve"> se dohodli na přepracování </w:t>
      </w:r>
      <w:r>
        <w:rPr>
          <w:color w:val="00587F"/>
        </w:rPr>
        <w:t>pokynů</w:t>
      </w:r>
      <w:r>
        <w:t xml:space="preserve"> bez toho, že by byly provedeny jakékoli změny </w:t>
      </w:r>
      <w:r>
        <w:rPr>
          <w:color w:val="1D0051"/>
        </w:rPr>
        <w:t>zásadního zákazu podílet se na atentátech</w:t>
      </w:r>
      <w:r>
        <w:t xml:space="preserve">, a aby došlo k vyjasnění </w:t>
      </w:r>
      <w:r>
        <w:rPr>
          <w:color w:val="923A52"/>
        </w:rPr>
        <w:t xml:space="preserve">veškerých sporných otázek, </w:t>
      </w:r>
      <w:r>
        <w:rPr>
          <w:color w:val="5140A7"/>
        </w:rPr>
        <w:t>které</w:t>
      </w:r>
      <w:r>
        <w:rPr>
          <w:color w:val="923A52"/>
        </w:rPr>
        <w:t xml:space="preserve"> by mohly bránit podpoře státních převratů </w:t>
      </w:r>
      <w:r>
        <w:rPr>
          <w:color w:val="BC14FD"/>
        </w:rPr>
        <w:t>ze strany Spojených států</w:t>
      </w:r>
      <w:r>
        <w:rPr>
          <w:color w:val="923A52"/>
        </w:rPr>
        <w:t xml:space="preserve"> vůči protiamerickým vůdcům</w:t>
      </w:r>
      <w:r>
        <w:t xml:space="preserve">. Nový spor týkající se </w:t>
      </w:r>
      <w:r>
        <w:rPr>
          <w:color w:val="00587F"/>
        </w:rPr>
        <w:t>oznamovacích pokynů</w:t>
      </w:r>
      <w:r>
        <w:t xml:space="preserve"> by však mohl ohrozit zatím přetrvávající atmosféru spolupráce. Na přípravě tohoto článku se podílel Gerald F. Seib.</w:t>
      </w:r>
    </w:p>
    <w:p>
      <w:r>
        <w:rPr>
          <w:b/>
        </w:rPr>
        <w:t>Document number 1209</w:t>
      </w:r>
    </w:p>
    <w:p>
      <w:r>
        <w:rPr>
          <w:b/>
        </w:rPr>
        <w:t>Document identifier: wsj1507-001</w:t>
      </w:r>
    </w:p>
    <w:p>
      <w:r>
        <w:t xml:space="preserve">(Ve stém roce </w:t>
      </w:r>
      <w:r>
        <w:rPr>
          <w:color w:val="310106"/>
        </w:rPr>
        <w:t xml:space="preserve">od </w:t>
      </w:r>
      <w:r>
        <w:rPr>
          <w:color w:val="04640D"/>
        </w:rPr>
        <w:t>svého</w:t>
      </w:r>
      <w:r>
        <w:rPr>
          <w:color w:val="310106"/>
        </w:rPr>
        <w:t xml:space="preserve"> založení</w:t>
      </w:r>
      <w:r>
        <w:t xml:space="preserve"> bude </w:t>
      </w:r>
      <w:r>
        <w:rPr>
          <w:color w:val="FEFB0A"/>
        </w:rPr>
        <w:t>deník Wall Street Journal</w:t>
      </w:r>
      <w:r>
        <w:t xml:space="preserve"> informovat </w:t>
      </w:r>
      <w:r>
        <w:rPr>
          <w:color w:val="FB5514"/>
        </w:rPr>
        <w:t xml:space="preserve">o událostech minulého století, </w:t>
      </w:r>
      <w:r>
        <w:rPr>
          <w:color w:val="E115C0"/>
        </w:rPr>
        <w:t>které</w:t>
      </w:r>
      <w:r>
        <w:rPr>
          <w:color w:val="FB5514"/>
        </w:rPr>
        <w:t xml:space="preserve"> představují historické milníky amerického obchodu</w:t>
      </w:r>
      <w:r>
        <w:t xml:space="preserve">.) </w:t>
      </w:r>
      <w:r>
        <w:rPr>
          <w:color w:val="00587F"/>
        </w:rPr>
        <w:t>INVESTIČNÍ FONDY</w:t>
      </w:r>
      <w:r>
        <w:t xml:space="preserve"> DOSPĚLY DO SPOJENÝCH STÁTŮ během bouřlivých dvacátých let (ve Velké Británii fungovaly již po sto let), avšak k </w:t>
      </w:r>
      <w:r>
        <w:rPr>
          <w:color w:val="00587F"/>
        </w:rPr>
        <w:t>jejich</w:t>
      </w:r>
      <w:r>
        <w:t xml:space="preserve"> úplném rozvoji došlo až po vytvoření fondu peněžního trhu v 70. letech. Do roku 1980 vzniklo více než 100 těchto fondů. Kromě toho, že </w:t>
      </w:r>
      <w:r>
        <w:rPr>
          <w:color w:val="0BC582"/>
        </w:rPr>
        <w:t>fondy peněžního trhu</w:t>
      </w:r>
      <w:r>
        <w:t xml:space="preserve"> vytvořily příležitost pro investory, pomohly rovněž přepracovat pravidla bankovnictví. Záměrem bylo umožnit </w:t>
      </w:r>
      <w:r>
        <w:rPr>
          <w:color w:val="FEB8C8"/>
        </w:rPr>
        <w:t xml:space="preserve">malým investorům, </w:t>
      </w:r>
      <w:r>
        <w:rPr>
          <w:color w:val="9E8317"/>
        </w:rPr>
        <w:t>již</w:t>
      </w:r>
      <w:r>
        <w:rPr>
          <w:color w:val="FEB8C8"/>
        </w:rPr>
        <w:t xml:space="preserve"> tvoří páteř těchto fondů</w:t>
      </w:r>
      <w:r>
        <w:t xml:space="preserve">, obchodovat na peněžním trhu s vysokými a krátkodobými úrokovými sazbami. </w:t>
      </w:r>
      <w:r>
        <w:rPr>
          <w:color w:val="01190F"/>
        </w:rPr>
        <w:t>To</w:t>
      </w:r>
      <w:r>
        <w:t xml:space="preserve"> byla oblast vyhrazená </w:t>
      </w:r>
      <w:r>
        <w:rPr>
          <w:color w:val="847D81"/>
        </w:rPr>
        <w:t xml:space="preserve">dostatečně bohatým jedincům, </w:t>
      </w:r>
      <w:r>
        <w:rPr>
          <w:color w:val="58018B"/>
        </w:rPr>
        <w:t>kteří</w:t>
      </w:r>
      <w:r>
        <w:rPr>
          <w:color w:val="847D81"/>
        </w:rPr>
        <w:t xml:space="preserve"> operovali se šestimístnými obnosy za účelem dosažení zisku přesahujícího hranici stovek a tisíců</w:t>
      </w:r>
      <w:r>
        <w:t xml:space="preserve">. Současná standardní cena 1 dolaru za akcii nastala omylem. </w:t>
      </w:r>
      <w:r>
        <w:rPr>
          <w:color w:val="B70639"/>
        </w:rPr>
        <w:t xml:space="preserve">Jeden dřívější fond podal </w:t>
      </w:r>
      <w:r>
        <w:rPr>
          <w:color w:val="703B01"/>
        </w:rPr>
        <w:t>u Komise pro regulaci prodeje cenných papírů (SEC</w:t>
      </w:r>
      <w:r>
        <w:rPr>
          <w:color w:val="B70639"/>
        </w:rPr>
        <w:t xml:space="preserve">) </w:t>
      </w:r>
      <w:r>
        <w:rPr>
          <w:color w:val="F7F1DF"/>
        </w:rPr>
        <w:t xml:space="preserve">přihlášku k registraci, </w:t>
      </w:r>
      <w:r>
        <w:rPr>
          <w:color w:val="118B8A"/>
        </w:rPr>
        <w:t>která</w:t>
      </w:r>
      <w:r>
        <w:rPr>
          <w:color w:val="F7F1DF"/>
        </w:rPr>
        <w:t xml:space="preserve"> počítala s fixní cenou 1 dolaru</w:t>
      </w:r>
      <w:r>
        <w:t xml:space="preserve">. Stalo se </w:t>
      </w:r>
      <w:r>
        <w:rPr>
          <w:color w:val="B70639"/>
        </w:rPr>
        <w:t>to</w:t>
      </w:r>
      <w:r>
        <w:t xml:space="preserve"> přesně </w:t>
      </w:r>
      <w:r>
        <w:rPr>
          <w:color w:val="4AFEFA"/>
        </w:rPr>
        <w:t xml:space="preserve">ve chvíli, </w:t>
      </w:r>
      <w:r>
        <w:rPr>
          <w:color w:val="FCB164"/>
        </w:rPr>
        <w:t>kdy</w:t>
      </w:r>
      <w:r>
        <w:rPr>
          <w:color w:val="4AFEFA"/>
        </w:rPr>
        <w:t xml:space="preserve"> </w:t>
      </w:r>
      <w:r>
        <w:rPr>
          <w:color w:val="796EE6"/>
        </w:rPr>
        <w:t>pracovník vyřizující tyto transakce</w:t>
      </w:r>
      <w:r>
        <w:rPr>
          <w:color w:val="4AFEFA"/>
        </w:rPr>
        <w:t xml:space="preserve"> právě odcházel do důchodu</w:t>
      </w:r>
      <w:r>
        <w:t xml:space="preserve">. </w:t>
      </w:r>
      <w:r>
        <w:rPr>
          <w:color w:val="000D2C"/>
        </w:rPr>
        <w:t>Jeho</w:t>
      </w:r>
      <w:r>
        <w:rPr>
          <w:color w:val="53495F"/>
        </w:rPr>
        <w:t xml:space="preserve"> nástupce</w:t>
      </w:r>
      <w:r>
        <w:t xml:space="preserve"> cenu 1 dolaru při vyřizování papírů nahromaděných na stole schválil. Když </w:t>
      </w:r>
      <w:r>
        <w:rPr>
          <w:color w:val="F95475"/>
        </w:rPr>
        <w:t>Dreyfus</w:t>
      </w:r>
      <w:r>
        <w:t xml:space="preserve"> v únoru 1974 založil první maloobchodní fond podporovaný reklamou, stanovil cenu 10 dolarů za akcii (a za rok dosáhl celkové hodnoty 1 miliardy dolarů). </w:t>
      </w:r>
      <w:r>
        <w:rPr>
          <w:color w:val="F95475"/>
        </w:rPr>
        <w:t>Dreyfus</w:t>
      </w:r>
      <w:r>
        <w:t xml:space="preserve"> zvolil cenu 1 dolaru za akcii poté, co </w:t>
      </w:r>
      <w:r>
        <w:rPr>
          <w:color w:val="61FC03"/>
        </w:rPr>
        <w:t>SEC</w:t>
      </w:r>
      <w:r>
        <w:t xml:space="preserve"> stanovila </w:t>
      </w:r>
      <w:r>
        <w:rPr>
          <w:color w:val="5D9608"/>
        </w:rPr>
        <w:t xml:space="preserve">normy - průměrnou 120 denní splatnost vysoce jakostního cenného papíru, </w:t>
      </w:r>
      <w:r>
        <w:rPr>
          <w:color w:val="DE98FD"/>
        </w:rPr>
        <w:t>které</w:t>
      </w:r>
      <w:r>
        <w:rPr>
          <w:color w:val="5D9608"/>
        </w:rPr>
        <w:t xml:space="preserve"> stále platí</w:t>
      </w:r>
      <w:r>
        <w:t xml:space="preserve">. Dodržování kotované ceny na dolaru je především pohodlné. </w:t>
      </w:r>
      <w:r>
        <w:rPr>
          <w:color w:val="98A088"/>
        </w:rPr>
        <w:t>Fondy</w:t>
      </w:r>
      <w:r>
        <w:t xml:space="preserve"> ve skutečnosti kolísají, avšak až za hranicí třetího desetinného místa. Zaokrouhlování </w:t>
      </w:r>
      <w:r>
        <w:rPr>
          <w:color w:val="98A088"/>
        </w:rPr>
        <w:t>je</w:t>
      </w:r>
      <w:r>
        <w:t xml:space="preserve"> drží na 1 dolaru. Úspěch peněžních fondů si nakonec vynutil uvolnění hranic bankovních úrokových sazeb, a umožnil tak </w:t>
      </w:r>
      <w:r>
        <w:rPr>
          <w:color w:val="4F584E"/>
        </w:rPr>
        <w:t>bankám</w:t>
      </w:r>
      <w:r>
        <w:t xml:space="preserve"> nabízet konkurenční výnosy. Tento nový nástroj rovněž zasvětil do této sféry mnohé další - 30 % majitelů fondů (existuje více než 54 milionů účtů) začínalo právě s peněžním fondem. Dnes má </w:t>
      </w:r>
      <w:r>
        <w:rPr>
          <w:color w:val="248AD0"/>
        </w:rPr>
        <w:t>více než 470 fondů peněžního trhu</w:t>
      </w:r>
      <w:r>
        <w:t xml:space="preserve"> celková aktiva přesahující 350 miliard dolarů. (Přidružené fondy osvobozené od daně přidávají 71 miliard dolarů.) </w:t>
      </w:r>
      <w:r>
        <w:rPr>
          <w:color w:val="F95475"/>
        </w:rPr>
        <w:t>Samotný Dreyfus</w:t>
      </w:r>
      <w:r>
        <w:t xml:space="preserve"> je svědkem růstu </w:t>
      </w:r>
      <w:r>
        <w:rPr>
          <w:color w:val="F95475"/>
        </w:rPr>
        <w:t>svých</w:t>
      </w:r>
      <w:r>
        <w:t xml:space="preserve"> fondů peněžního trhu z 1 miliardy dolarů v roce 1975 na současnou hodnotu 15 miliard dolarů.</w:t>
      </w:r>
    </w:p>
    <w:p>
      <w:r>
        <w:rPr>
          <w:b/>
        </w:rPr>
        <w:t>Document number 1210</w:t>
      </w:r>
    </w:p>
    <w:p>
      <w:r>
        <w:rPr>
          <w:b/>
        </w:rPr>
        <w:t>Document identifier: wsj1508-001</w:t>
      </w:r>
    </w:p>
    <w:p>
      <w:r>
        <w:rPr>
          <w:color w:val="310106"/>
        </w:rPr>
        <w:t>Společnosti Procter &amp; Gamble Co. a Noxell Corp.</w:t>
      </w:r>
      <w:r>
        <w:t xml:space="preserve"> uvedly, že obdržely oznámení o předčasném ukončení čekací lhůty na základě Zákona Hart-Scott-Rodino Act </w:t>
      </w:r>
      <w:r>
        <w:rPr>
          <w:color w:val="04640D"/>
        </w:rPr>
        <w:t xml:space="preserve">ve vztahu k navrhované fúzi </w:t>
      </w:r>
      <w:r>
        <w:rPr>
          <w:color w:val="FEFB0A"/>
        </w:rPr>
        <w:t>společnosti Noxell</w:t>
      </w:r>
      <w:r>
        <w:rPr>
          <w:color w:val="04640D"/>
        </w:rPr>
        <w:t xml:space="preserve"> </w:t>
      </w:r>
      <w:r>
        <w:rPr>
          <w:color w:val="FB5514"/>
        </w:rPr>
        <w:t>se společností P&amp;G</w:t>
      </w:r>
      <w:r>
        <w:rPr>
          <w:color w:val="04640D"/>
        </w:rPr>
        <w:t xml:space="preserve"> v hodnotě 1.4 miliardy dolarů</w:t>
      </w:r>
      <w:r>
        <w:t xml:space="preserve">. </w:t>
      </w:r>
      <w:r>
        <w:rPr>
          <w:color w:val="310106"/>
        </w:rPr>
        <w:t>Obě společnosti</w:t>
      </w:r>
      <w:r>
        <w:t xml:space="preserve"> uvedly, že akcionáři </w:t>
      </w:r>
      <w:r>
        <w:rPr>
          <w:color w:val="E115C0"/>
        </w:rPr>
        <w:t>společnosti Noxell z Hunt Valley ve státě Maryland</w:t>
      </w:r>
      <w:r>
        <w:t xml:space="preserve"> budou </w:t>
      </w:r>
      <w:r>
        <w:rPr>
          <w:color w:val="04640D"/>
        </w:rPr>
        <w:t>o fúzi</w:t>
      </w:r>
      <w:r>
        <w:t xml:space="preserve"> hlasovat na zvláštním zasedání dne 30. listopadu. </w:t>
      </w:r>
      <w:r>
        <w:rPr>
          <w:color w:val="00587F"/>
        </w:rPr>
        <w:t>Společnost P&amp;G se sídlem v Cincinnati</w:t>
      </w:r>
      <w:r>
        <w:t xml:space="preserve"> souhlasila </w:t>
      </w:r>
      <w:r>
        <w:rPr>
          <w:color w:val="0BC582"/>
        </w:rPr>
        <w:t xml:space="preserve">s výměnou </w:t>
      </w:r>
      <w:r>
        <w:rPr>
          <w:color w:val="FEB8C8"/>
        </w:rPr>
        <w:t xml:space="preserve">272 podílu ze </w:t>
      </w:r>
      <w:r>
        <w:rPr>
          <w:color w:val="9E8317"/>
        </w:rPr>
        <w:t>svých</w:t>
      </w:r>
      <w:r>
        <w:rPr>
          <w:color w:val="FEB8C8"/>
        </w:rPr>
        <w:t xml:space="preserve"> kmenových akcií</w:t>
      </w:r>
      <w:r>
        <w:rPr>
          <w:color w:val="0BC582"/>
        </w:rPr>
        <w:t xml:space="preserve"> za každou z kmenových akcií a akcií třídy B </w:t>
      </w:r>
      <w:r>
        <w:rPr>
          <w:color w:val="01190F"/>
        </w:rPr>
        <w:t>společnosti Noxell</w:t>
      </w:r>
      <w:r>
        <w:rPr>
          <w:color w:val="0BC582"/>
        </w:rPr>
        <w:t xml:space="preserve">, </w:t>
      </w:r>
      <w:r>
        <w:rPr>
          <w:color w:val="FEB8C8"/>
        </w:rPr>
        <w:t>což</w:t>
      </w:r>
      <w:r>
        <w:rPr>
          <w:color w:val="0BC582"/>
        </w:rPr>
        <w:t xml:space="preserve"> představuje celkový počet přibližně 11 milionů akcií </w:t>
      </w:r>
      <w:r>
        <w:rPr>
          <w:color w:val="847D81"/>
        </w:rPr>
        <w:t>společnosti P&amp;G</w:t>
      </w:r>
      <w:r>
        <w:t xml:space="preserve">. </w:t>
      </w:r>
      <w:r>
        <w:rPr>
          <w:color w:val="0BC582"/>
        </w:rPr>
        <w:t>Touto transakcí</w:t>
      </w:r>
      <w:r>
        <w:t xml:space="preserve"> </w:t>
      </w:r>
      <w:r>
        <w:rPr>
          <w:color w:val="00587F"/>
        </w:rPr>
        <w:t>společnost P&amp;G</w:t>
      </w:r>
      <w:r>
        <w:t xml:space="preserve"> vstoupí do kosmetického průmyslu. </w:t>
      </w:r>
      <w:r>
        <w:rPr>
          <w:color w:val="00587F"/>
        </w:rPr>
        <w:t>Tato společnost</w:t>
      </w:r>
      <w:r>
        <w:t xml:space="preserve"> již obchoduje s pestrou škálou čistících prostředků, potravin, domácích potřeb a produktů péče o zdraví.</w:t>
      </w:r>
    </w:p>
    <w:p>
      <w:r>
        <w:rPr>
          <w:b/>
        </w:rPr>
        <w:t>Document number 1211</w:t>
      </w:r>
    </w:p>
    <w:p>
      <w:r>
        <w:rPr>
          <w:b/>
        </w:rPr>
        <w:t>Document identifier: wsj1509-001</w:t>
      </w:r>
    </w:p>
    <w:p>
      <w:r>
        <w:rPr>
          <w:color w:val="310106"/>
        </w:rPr>
        <w:t xml:space="preserve">Akcionáři </w:t>
      </w:r>
      <w:r>
        <w:rPr>
          <w:color w:val="04640D"/>
        </w:rPr>
        <w:t>společnosti Messerschmitt-Boelkow-Blohm G. m. b. H.</w:t>
      </w:r>
      <w:r>
        <w:t xml:space="preserve"> odložili </w:t>
      </w:r>
      <w:r>
        <w:rPr>
          <w:color w:val="310106"/>
        </w:rPr>
        <w:t>svůj</w:t>
      </w:r>
      <w:r>
        <w:t xml:space="preserve"> formální souhlas </w:t>
      </w:r>
      <w:r>
        <w:rPr>
          <w:color w:val="FEFB0A"/>
        </w:rPr>
        <w:t xml:space="preserve">s fúzí </w:t>
      </w:r>
      <w:r>
        <w:rPr>
          <w:color w:val="FB5514"/>
        </w:rPr>
        <w:t>se společností Daimler-Benz AG</w:t>
      </w:r>
      <w:r>
        <w:t xml:space="preserve"> až do dalšího jednání 17. listopadu. </w:t>
      </w:r>
      <w:r>
        <w:rPr>
          <w:color w:val="E115C0"/>
        </w:rPr>
        <w:t xml:space="preserve">Vlastníci </w:t>
      </w:r>
      <w:r>
        <w:rPr>
          <w:color w:val="00587F"/>
        </w:rPr>
        <w:t>koncernu zabývajícího se obranou a letectvím</w:t>
      </w:r>
      <w:r>
        <w:rPr>
          <w:color w:val="E115C0"/>
        </w:rPr>
        <w:t xml:space="preserve">, </w:t>
      </w:r>
      <w:r>
        <w:rPr>
          <w:color w:val="0BC582"/>
        </w:rPr>
        <w:t>mezi něž</w:t>
      </w:r>
      <w:r>
        <w:rPr>
          <w:color w:val="E115C0"/>
        </w:rPr>
        <w:t xml:space="preserve"> patří tři spolkové země, několik průmyslových společností a bank</w:t>
      </w:r>
      <w:r>
        <w:t xml:space="preserve">, se setkali v pátek, aby projednali konečné podmínky </w:t>
      </w:r>
      <w:r>
        <w:rPr>
          <w:color w:val="FEFB0A"/>
        </w:rPr>
        <w:t>transakce</w:t>
      </w:r>
      <w:r>
        <w:t xml:space="preserve">, </w:t>
      </w:r>
      <w:r>
        <w:rPr>
          <w:color w:val="FEFB0A"/>
        </w:rPr>
        <w:t>při níž</w:t>
      </w:r>
      <w:r>
        <w:t xml:space="preserve"> </w:t>
      </w:r>
      <w:r>
        <w:rPr>
          <w:color w:val="FEB8C8"/>
        </w:rPr>
        <w:t>společnost Daimler-Benz</w:t>
      </w:r>
      <w:r>
        <w:t xml:space="preserve"> získá 50.01 % z Dohody však zjevně nemohlo být dosaženo v důsledku opozice </w:t>
      </w:r>
      <w:r>
        <w:rPr>
          <w:color w:val="9E8317"/>
        </w:rPr>
        <w:t xml:space="preserve">států Hamburk a Brémy, </w:t>
      </w:r>
      <w:r>
        <w:rPr>
          <w:color w:val="01190F"/>
        </w:rPr>
        <w:t>které</w:t>
      </w:r>
      <w:r>
        <w:rPr>
          <w:color w:val="9E8317"/>
        </w:rPr>
        <w:t xml:space="preserve"> požadují větší vliv na operace společnosti German Airbus a lepší zajištění proti ztrátám pracovních příležitostí v problematickém severoněmeckém regionu</w:t>
      </w:r>
      <w:r>
        <w:t xml:space="preserve">. </w:t>
      </w:r>
      <w:r>
        <w:rPr>
          <w:color w:val="847D81"/>
        </w:rPr>
        <w:t>Obě uvedené země</w:t>
      </w:r>
      <w:r>
        <w:rPr>
          <w:color w:val="58018B"/>
        </w:rPr>
        <w:t xml:space="preserve"> a spolková země Bavorsko</w:t>
      </w:r>
      <w:r>
        <w:t xml:space="preserve"> mají stále majoritní podíl </w:t>
      </w:r>
      <w:r>
        <w:rPr>
          <w:color w:val="B70639"/>
        </w:rPr>
        <w:t>ve společnosti MBB</w:t>
      </w:r>
      <w:r>
        <w:t xml:space="preserve">, avšak </w:t>
      </w:r>
      <w:r>
        <w:rPr>
          <w:color w:val="58018B"/>
        </w:rPr>
        <w:t>jejich</w:t>
      </w:r>
      <w:r>
        <w:t xml:space="preserve"> podíl klesne přibližně na 30 % poté, co </w:t>
      </w:r>
      <w:r>
        <w:rPr>
          <w:color w:val="FEB8C8"/>
        </w:rPr>
        <w:t>Daimler-Benz</w:t>
      </w:r>
      <w:r>
        <w:t xml:space="preserve"> získá </w:t>
      </w:r>
      <w:r>
        <w:rPr>
          <w:color w:val="FEB8C8"/>
        </w:rPr>
        <w:t>svůj</w:t>
      </w:r>
      <w:r>
        <w:t xml:space="preserve"> podíl </w:t>
      </w:r>
      <w:r>
        <w:rPr>
          <w:color w:val="B70639"/>
        </w:rPr>
        <w:t>v koncernu</w:t>
      </w:r>
      <w:r>
        <w:t>.</w:t>
      </w:r>
    </w:p>
    <w:p>
      <w:r>
        <w:rPr>
          <w:b/>
        </w:rPr>
        <w:t>Document number 1212</w:t>
      </w:r>
    </w:p>
    <w:p>
      <w:r>
        <w:rPr>
          <w:b/>
        </w:rPr>
        <w:t>Document identifier: wsj1510-001</w:t>
      </w:r>
    </w:p>
    <w:p>
      <w:r>
        <w:rPr>
          <w:color w:val="310106"/>
        </w:rPr>
        <w:t>Jeffrey E. Levin</w:t>
      </w:r>
      <w:r>
        <w:t xml:space="preserve"> byl jmenován viceprezidentem a hlavním ekonomem této burzy pro termínové obchody s komoditami a pro opce. Předtím působil jako docent na katedře financí na univerzitě Seton Hall University.</w:t>
      </w:r>
    </w:p>
    <w:p>
      <w:r>
        <w:rPr>
          <w:b/>
        </w:rPr>
        <w:t>Document number 1213</w:t>
      </w:r>
    </w:p>
    <w:p>
      <w:r>
        <w:rPr>
          <w:b/>
        </w:rPr>
        <w:t>Document identifier: wsj1511-001</w:t>
      </w:r>
    </w:p>
    <w:p>
      <w:r>
        <w:rPr>
          <w:color w:val="310106"/>
        </w:rPr>
        <w:t>Společnost SIERRA TUCSON Cos.</w:t>
      </w:r>
      <w:r>
        <w:t xml:space="preserve"> uvedla, že ukončila </w:t>
      </w:r>
      <w:r>
        <w:rPr>
          <w:color w:val="04640D"/>
        </w:rPr>
        <w:t>svou</w:t>
      </w:r>
      <w:r>
        <w:rPr>
          <w:color w:val="FEFB0A"/>
        </w:rPr>
        <w:t xml:space="preserve"> první veřejnou nabídku 2.5 milionu kmenových akcií, </w:t>
      </w:r>
      <w:r>
        <w:rPr>
          <w:color w:val="FB5514"/>
        </w:rPr>
        <w:t>kterou</w:t>
      </w:r>
      <w:r>
        <w:rPr>
          <w:color w:val="FEFB0A"/>
        </w:rPr>
        <w:t xml:space="preserve"> zvýšila na 30 milionů dolarů</w:t>
      </w:r>
      <w:r>
        <w:t xml:space="preserve">. </w:t>
      </w:r>
      <w:r>
        <w:rPr>
          <w:color w:val="310106"/>
        </w:rPr>
        <w:t>Společnost Tucson z Arizony, provozovatel středisek pro léčbu závislostí</w:t>
      </w:r>
      <w:r>
        <w:t xml:space="preserve">, uvedla, že zisky budou využity pro rozšíření, splacení dluhu a pro obecné účely </w:t>
      </w:r>
      <w:r>
        <w:rPr>
          <w:color w:val="310106"/>
        </w:rPr>
        <w:t>společnosti</w:t>
      </w:r>
      <w:r>
        <w:t>. Hlavním upisovatelem byla společnost Oppenheimer &amp; Co.</w:t>
      </w:r>
    </w:p>
    <w:p>
      <w:r>
        <w:rPr>
          <w:b/>
        </w:rPr>
        <w:t>Document number 1214</w:t>
      </w:r>
    </w:p>
    <w:p>
      <w:r>
        <w:rPr>
          <w:b/>
        </w:rPr>
        <w:t>Document identifier: wsj1512-001</w:t>
      </w:r>
    </w:p>
    <w:p>
      <w:r>
        <w:t xml:space="preserve">Vláda </w:t>
      </w:r>
      <w:r>
        <w:rPr>
          <w:color w:val="310106"/>
        </w:rPr>
        <w:t>tento týden</w:t>
      </w:r>
      <w:r>
        <w:t xml:space="preserve"> vydává jako zprávu </w:t>
      </w:r>
      <w:r>
        <w:rPr>
          <w:color w:val="04640D"/>
        </w:rPr>
        <w:t xml:space="preserve">první analýzu </w:t>
      </w:r>
      <w:r>
        <w:rPr>
          <w:color w:val="FEFB0A"/>
        </w:rPr>
        <w:t xml:space="preserve">reálného hrubého národního produktu </w:t>
      </w:r>
      <w:r>
        <w:rPr>
          <w:color w:val="FB5514"/>
        </w:rPr>
        <w:t>za třetí čtvrtletí</w:t>
      </w:r>
      <w:r>
        <w:rPr>
          <w:color w:val="04640D"/>
        </w:rPr>
        <w:t xml:space="preserve">, </w:t>
      </w:r>
      <w:r>
        <w:rPr>
          <w:color w:val="E115C0"/>
        </w:rPr>
        <w:t>která</w:t>
      </w:r>
      <w:r>
        <w:rPr>
          <w:color w:val="04640D"/>
        </w:rPr>
        <w:t xml:space="preserve"> by podle očekávání měla ukázat mnohem nižší inflaci</w:t>
      </w:r>
      <w:r>
        <w:t xml:space="preserve">. Podle MMS International, jednotky newyorské společnosti McGraw-Hill Inc. shodný postoj vůči reálnému HNP a celkový objem celostátně vyprodukovaného zboží a služeb valorizovaný podle inflace vyžaduje </w:t>
      </w:r>
      <w:r>
        <w:rPr>
          <w:color w:val="00587F"/>
        </w:rPr>
        <w:t>2.3% zisk</w:t>
      </w:r>
      <w:r>
        <w:t xml:space="preserve">, </w:t>
      </w:r>
      <w:r>
        <w:rPr>
          <w:color w:val="00587F"/>
        </w:rPr>
        <w:t>což</w:t>
      </w:r>
      <w:r>
        <w:t xml:space="preserve"> je ve srovnání s 2.5 % </w:t>
      </w:r>
      <w:r>
        <w:rPr>
          <w:color w:val="0BC582"/>
        </w:rPr>
        <w:t>druhého čtvrtletí</w:t>
      </w:r>
      <w:r>
        <w:t xml:space="preserve"> pokles. Avšak inflace, měřená ve čtvrteční zprávě </w:t>
      </w:r>
      <w:r>
        <w:rPr>
          <w:color w:val="FEB8C8"/>
        </w:rPr>
        <w:t>podle deflátoru HNP</w:t>
      </w:r>
      <w:r>
        <w:t xml:space="preserve">, by měla podle očekávání stoupnout </w:t>
      </w:r>
      <w:r>
        <w:rPr>
          <w:color w:val="9E8317"/>
        </w:rPr>
        <w:t>pouze na 3.5 %</w:t>
      </w:r>
      <w:r>
        <w:t xml:space="preserve">, </w:t>
      </w:r>
      <w:r>
        <w:rPr>
          <w:color w:val="9E8317"/>
        </w:rPr>
        <w:t>což</w:t>
      </w:r>
      <w:r>
        <w:t xml:space="preserve"> je snížení oproti 4.6 % </w:t>
      </w:r>
      <w:r>
        <w:rPr>
          <w:color w:val="0BC582"/>
        </w:rPr>
        <w:t>ve druhém čtvrtletí</w:t>
      </w:r>
      <w:r>
        <w:t xml:space="preserve">. "Inflace by mohla být skutečným překvapením," uvedl </w:t>
      </w:r>
      <w:r>
        <w:rPr>
          <w:color w:val="01190F"/>
        </w:rPr>
        <w:t>Samuel D. Kahan, hlavní ekonom společnosti Kleinwort Benson Government Securities Inc. v Chicagu</w:t>
      </w:r>
      <w:r>
        <w:t xml:space="preserve">. "Pokud </w:t>
      </w:r>
      <w:r>
        <w:rPr>
          <w:color w:val="847D81"/>
        </w:rPr>
        <w:t>taková situace</w:t>
      </w:r>
      <w:r>
        <w:t xml:space="preserve"> lidi rozruší, mohla by sloužit jako podnět </w:t>
      </w:r>
      <w:r>
        <w:rPr>
          <w:color w:val="58018B"/>
        </w:rPr>
        <w:t>pro trhy se stálým příjmem</w:t>
      </w:r>
      <w:r>
        <w:t xml:space="preserve">, aby snížily </w:t>
      </w:r>
      <w:r>
        <w:rPr>
          <w:color w:val="58018B"/>
        </w:rPr>
        <w:t>své</w:t>
      </w:r>
      <w:r>
        <w:t xml:space="preserve"> sazby," dodal. Mezi další významné ukazatele </w:t>
      </w:r>
      <w:r>
        <w:rPr>
          <w:color w:val="310106"/>
        </w:rPr>
        <w:t>tohoto týdne</w:t>
      </w:r>
      <w:r>
        <w:t xml:space="preserve"> patří prodej aut z poloviny října, zářijové objednávky zboží dlouhodobé spotřeby a dále zářijové osobní příjmy, osobní spotřeba a míra úspor. Většina položek by podle očekávání měla klesnout pod úroveň minulého měsíce. Řada ekonomů pro zbytek roku předpokládá dokonce ještě pomalejší růst HNP, přičemž se někteří výrazněji přiklánějí k možné recesi. Někteří analytici se domnívají, že </w:t>
      </w:r>
      <w:r>
        <w:rPr>
          <w:color w:val="B70639"/>
        </w:rPr>
        <w:t>vedle nižších údajů ohledně produkce, oslabení bytové výstavby a nižších zisků společností, jak jsou nyní udávány</w:t>
      </w:r>
      <w:r>
        <w:t xml:space="preserve">, </w:t>
      </w:r>
      <w:r>
        <w:rPr>
          <w:color w:val="703B01"/>
        </w:rPr>
        <w:t xml:space="preserve">i dvě poslední přírodní katastrofy - </w:t>
      </w:r>
      <w:r>
        <w:rPr>
          <w:color w:val="F7F1DF"/>
        </w:rPr>
        <w:t>hurikán Hugo</w:t>
      </w:r>
      <w:r>
        <w:rPr>
          <w:color w:val="703B01"/>
        </w:rPr>
        <w:t xml:space="preserve"> a </w:t>
      </w:r>
      <w:r>
        <w:rPr>
          <w:color w:val="118B8A"/>
        </w:rPr>
        <w:t>zemětřesení v San Franciscu</w:t>
      </w:r>
      <w:r>
        <w:t xml:space="preserve"> - </w:t>
      </w:r>
      <w:r>
        <w:rPr>
          <w:color w:val="703B01"/>
        </w:rPr>
        <w:t>s sebou</w:t>
      </w:r>
      <w:r>
        <w:t xml:space="preserve"> </w:t>
      </w:r>
      <w:r>
        <w:rPr>
          <w:color w:val="4AFEFA"/>
        </w:rPr>
        <w:t>ve čtvrtém čtvrtletí</w:t>
      </w:r>
      <w:r>
        <w:t xml:space="preserve"> přinesou ekonomické důsledky. </w:t>
      </w:r>
      <w:r>
        <w:rPr>
          <w:color w:val="FCB164"/>
        </w:rPr>
        <w:t>Nedávný jednodenní pokles Dow-Jonesova indexu akcií průmyslových společností o 190 bodů</w:t>
      </w:r>
      <w:r>
        <w:t xml:space="preserve"> se ekonomům jeví závažný především díky </w:t>
      </w:r>
      <w:r>
        <w:rPr>
          <w:color w:val="FCB164"/>
        </w:rPr>
        <w:t>svému</w:t>
      </w:r>
      <w:r>
        <w:t xml:space="preserve"> tichému komentáři </w:t>
      </w:r>
      <w:r>
        <w:rPr>
          <w:color w:val="796EE6"/>
        </w:rPr>
        <w:t xml:space="preserve">k nízké kvalitě zisků </w:t>
      </w:r>
      <w:r>
        <w:rPr>
          <w:color w:val="000D2C"/>
        </w:rPr>
        <w:t>za třetí čtvrtletí</w:t>
      </w:r>
      <w:r>
        <w:rPr>
          <w:color w:val="796EE6"/>
        </w:rPr>
        <w:t xml:space="preserve">, </w:t>
      </w:r>
      <w:r>
        <w:rPr>
          <w:color w:val="53495F"/>
        </w:rPr>
        <w:t>která</w:t>
      </w:r>
      <w:r>
        <w:rPr>
          <w:color w:val="796EE6"/>
        </w:rPr>
        <w:t xml:space="preserve"> je nyní udávána</w:t>
      </w:r>
      <w:r>
        <w:t xml:space="preserve">. "Trh cenných papírů je nezdravý, jelikož se zisky drolí," říká </w:t>
      </w:r>
      <w:r>
        <w:rPr>
          <w:color w:val="F95475"/>
        </w:rPr>
        <w:t>Michael K. Evans, prezident společnosti Evans Economics Inc. ve Washingtonu</w:t>
      </w:r>
      <w:r>
        <w:t xml:space="preserve">. Poznamenal, že trhem hýbe ekonomika, nikoli obráceně. Na druhou stranu </w:t>
      </w:r>
      <w:r>
        <w:rPr>
          <w:color w:val="F95475"/>
        </w:rPr>
        <w:t>Michael K. Evans</w:t>
      </w:r>
      <w:r>
        <w:t xml:space="preserve"> očekává, že </w:t>
      </w:r>
      <w:r>
        <w:rPr>
          <w:color w:val="61FC03"/>
        </w:rPr>
        <w:t>hurikán</w:t>
      </w:r>
      <w:r>
        <w:rPr>
          <w:color w:val="5D9608"/>
        </w:rPr>
        <w:t xml:space="preserve"> a </w:t>
      </w:r>
      <w:r>
        <w:rPr>
          <w:color w:val="DE98FD"/>
        </w:rPr>
        <w:t>zemětřesení</w:t>
      </w:r>
      <w:r>
        <w:t xml:space="preserve"> "si z HNP </w:t>
      </w:r>
      <w:r>
        <w:rPr>
          <w:color w:val="4AFEFA"/>
        </w:rPr>
        <w:t>za čtvrté čtvrtletí</w:t>
      </w:r>
      <w:r>
        <w:t xml:space="preserve"> vezmou </w:t>
      </w:r>
      <w:r>
        <w:rPr>
          <w:color w:val="5D9608"/>
        </w:rPr>
        <w:t>svůj</w:t>
      </w:r>
      <w:r>
        <w:t xml:space="preserve"> podíl". </w:t>
      </w:r>
      <w:r>
        <w:rPr>
          <w:color w:val="98A088"/>
        </w:rPr>
        <w:t>Jeho</w:t>
      </w:r>
      <w:r>
        <w:rPr>
          <w:color w:val="4F584E"/>
        </w:rPr>
        <w:t xml:space="preserve"> odhad 3.3 % HNP </w:t>
      </w:r>
      <w:r>
        <w:rPr>
          <w:color w:val="248AD0"/>
        </w:rPr>
        <w:t>za třetí čtvrtletí</w:t>
      </w:r>
      <w:r>
        <w:t xml:space="preserve"> je vyšší, než se obecně usuzuje, především na základě </w:t>
      </w:r>
      <w:r>
        <w:rPr>
          <w:color w:val="F95475"/>
        </w:rPr>
        <w:t>jeho</w:t>
      </w:r>
      <w:r>
        <w:t xml:space="preserve"> domněnky, že současné rezervy nejsou tak nízké, jak uvádějí oficiální údaje. Domnívá se, že </w:t>
      </w:r>
      <w:r>
        <w:rPr>
          <w:color w:val="5C5300"/>
        </w:rPr>
        <w:t>poptávku</w:t>
      </w:r>
      <w:r>
        <w:t xml:space="preserve"> pokrývá spíše převis než nová výroba. Celkově vzato ekonomové usuzují, že </w:t>
      </w:r>
      <w:r>
        <w:rPr>
          <w:color w:val="5D9608"/>
        </w:rPr>
        <w:t>obě přírodní katastrofy</w:t>
      </w:r>
      <w:r>
        <w:t xml:space="preserve"> omezí ekonomickou škodu způsobenou </w:t>
      </w:r>
      <w:r>
        <w:rPr>
          <w:color w:val="9F6551"/>
        </w:rPr>
        <w:t>daným regionům</w:t>
      </w:r>
      <w:r>
        <w:t xml:space="preserve">. Edward J. Campbell, ekonom newyorské společnosti Brown Brothers Harriman &amp; Co., poznamenal, že velký nárůst stavebních činností spolu s vládní i soukromou podporou by mohl vykompenzovat výrobní ztráty </w:t>
      </w:r>
      <w:r>
        <w:rPr>
          <w:color w:val="9F6551"/>
        </w:rPr>
        <w:t>v těchto oblastech</w:t>
      </w:r>
      <w:r>
        <w:t xml:space="preserve">. </w:t>
      </w:r>
      <w:r>
        <w:rPr>
          <w:color w:val="BCFEC6"/>
        </w:rPr>
        <w:t>Gary Ciminero, ekonom společnosti Fleet/Norstar Financial Group v Providence ve státě Rhode Island</w:t>
      </w:r>
      <w:r>
        <w:t xml:space="preserve">, očekává, že </w:t>
      </w:r>
      <w:r>
        <w:rPr>
          <w:color w:val="FEB8C8"/>
        </w:rPr>
        <w:t>deflátor</w:t>
      </w:r>
      <w:r>
        <w:t xml:space="preserve"> částečně v důsledku </w:t>
      </w:r>
      <w:r>
        <w:rPr>
          <w:color w:val="BCFEC6"/>
        </w:rPr>
        <w:t>jím</w:t>
      </w:r>
      <w:r>
        <w:t xml:space="preserve"> předpokládaného dočasně zlepšeného chování cen stoupne </w:t>
      </w:r>
      <w:r>
        <w:rPr>
          <w:color w:val="932C70"/>
        </w:rPr>
        <w:t>o 3.7 %</w:t>
      </w:r>
      <w:r>
        <w:t xml:space="preserve">, </w:t>
      </w:r>
      <w:r>
        <w:rPr>
          <w:color w:val="932C70"/>
        </w:rPr>
        <w:t>což</w:t>
      </w:r>
      <w:r>
        <w:t xml:space="preserve"> je mnohem méně než 4.6 % </w:t>
      </w:r>
      <w:r>
        <w:rPr>
          <w:color w:val="0BC582"/>
        </w:rPr>
        <w:t>za druhé čtvrtletí</w:t>
      </w:r>
      <w:r>
        <w:t xml:space="preserve">. Očekává pouze 2.1% nárůst HNP </w:t>
      </w:r>
      <w:r>
        <w:rPr>
          <w:color w:val="2B1B04"/>
        </w:rPr>
        <w:t>za dané čtvrtletí</w:t>
      </w:r>
      <w:r>
        <w:t xml:space="preserve"> a udává větší obchodní deficit, uváženější investiční a vládní výdaje a nižší rezervy. Sung Won Sohn, hlavní ekonom společnosti Norwest Corp. v Minneapolis, se domnívá, že současná nestálost trhu cenných papírů v důsledku nedávných zpráv o obchodním deficitu, zaměstnanosti a bytové výstavbě "zvyšuje pravděpodobnost ekonomické recese a podněcuje špatné zprávy". Obecný odhad očekává 0.5% nárůst zářijových osobních příjmů a 0.3% nárůst spotřeby. </w:t>
      </w:r>
      <w:r>
        <w:rPr>
          <w:color w:val="B5AFC4"/>
        </w:rPr>
        <w:t>V srpnu</w:t>
      </w:r>
      <w:r>
        <w:t xml:space="preserve"> vzrostly osobní příjmy o 0.4 % a osobní spotřeba se zvýšila o 0.9 %. Charles Lieberman, ředitel výzkumu finančních trhů newyorské společnosti Manufacturers Hanover Securities Corp., uvedl, že </w:t>
      </w:r>
      <w:r>
        <w:rPr>
          <w:color w:val="D4C67A"/>
        </w:rPr>
        <w:t>hurikán Hugo</w:t>
      </w:r>
      <w:r>
        <w:t xml:space="preserve"> omezil růst osobních příjmů o 0.1 % až 0.2 % v důsledku vysoce snížených příjmů z pronájmu v turistických oblastech. </w:t>
      </w:r>
      <w:r>
        <w:rPr>
          <w:color w:val="AE7AA1"/>
        </w:rPr>
        <w:t xml:space="preserve">Zářijové objednávky zboží dlouhodobé spotřeby, </w:t>
      </w:r>
      <w:r>
        <w:rPr>
          <w:color w:val="C2A393"/>
        </w:rPr>
        <w:t>které</w:t>
      </w:r>
      <w:r>
        <w:rPr>
          <w:color w:val="AE7AA1"/>
        </w:rPr>
        <w:t xml:space="preserve"> budou zveřejněny zítra</w:t>
      </w:r>
      <w:r>
        <w:t xml:space="preserve">, by měly vykázat 1% snížení ve srovnání s 3.9% nárůstem </w:t>
      </w:r>
      <w:r>
        <w:rPr>
          <w:color w:val="B5AFC4"/>
        </w:rPr>
        <w:t>v srpnu</w:t>
      </w:r>
      <w:r>
        <w:t xml:space="preserve">. </w:t>
      </w:r>
      <w:r>
        <w:rPr>
          <w:color w:val="0232FD"/>
        </w:rPr>
        <w:t>Odhady nepředvídatelných zpráv</w:t>
      </w:r>
      <w:r>
        <w:t xml:space="preserve"> jsou jako obvykle pestré a pohybují se od propadu o 3.5 % po výnos ve výši 1.6 %.</w:t>
      </w:r>
    </w:p>
    <w:p>
      <w:r>
        <w:rPr>
          <w:b/>
        </w:rPr>
        <w:t>Document number 1215</w:t>
      </w:r>
    </w:p>
    <w:p>
      <w:r>
        <w:rPr>
          <w:b/>
        </w:rPr>
        <w:t>Document identifier: wsj1513-001</w:t>
      </w:r>
    </w:p>
    <w:p>
      <w:r>
        <w:rPr>
          <w:color w:val="310106"/>
        </w:rPr>
        <w:t>SPOLEČNOST HASTINGS MANUFACTURING Co.</w:t>
      </w:r>
      <w:r>
        <w:t xml:space="preserve"> oznámila </w:t>
      </w:r>
      <w:r>
        <w:rPr>
          <w:color w:val="04640D"/>
        </w:rPr>
        <w:t xml:space="preserve">pravidelné čtvrtletní dividendy ve výši 10 centů za akcii a zvláštní dividendy ve výši pěti centů za akcii u </w:t>
      </w:r>
      <w:r>
        <w:rPr>
          <w:color w:val="FEFB0A"/>
        </w:rPr>
        <w:t>svých</w:t>
      </w:r>
      <w:r>
        <w:rPr>
          <w:color w:val="04640D"/>
        </w:rPr>
        <w:t xml:space="preserve"> kmenových akcií, </w:t>
      </w:r>
      <w:r>
        <w:rPr>
          <w:color w:val="FB5514"/>
        </w:rPr>
        <w:t>které</w:t>
      </w:r>
      <w:r>
        <w:rPr>
          <w:color w:val="04640D"/>
        </w:rPr>
        <w:t xml:space="preserve"> u akcií zapsaných do 17. listopadu bude vyplácet 15. prosince</w:t>
      </w:r>
      <w:r>
        <w:t xml:space="preserve">. Jedná se </w:t>
      </w:r>
      <w:r>
        <w:rPr>
          <w:color w:val="E115C0"/>
        </w:rPr>
        <w:t xml:space="preserve">o 11. čtvrtletí v řadě, </w:t>
      </w:r>
      <w:r>
        <w:rPr>
          <w:color w:val="00587F"/>
        </w:rPr>
        <w:t>kdy</w:t>
      </w:r>
      <w:r>
        <w:rPr>
          <w:color w:val="E115C0"/>
        </w:rPr>
        <w:t xml:space="preserve"> </w:t>
      </w:r>
      <w:r>
        <w:rPr>
          <w:color w:val="0BC582"/>
        </w:rPr>
        <w:t>společnost</w:t>
      </w:r>
      <w:r>
        <w:rPr>
          <w:color w:val="E115C0"/>
        </w:rPr>
        <w:t xml:space="preserve"> vyplácí </w:t>
      </w:r>
      <w:r>
        <w:rPr>
          <w:color w:val="FEB8C8"/>
        </w:rPr>
        <w:t>akcionářům</w:t>
      </w:r>
      <w:r>
        <w:rPr>
          <w:color w:val="E115C0"/>
        </w:rPr>
        <w:t xml:space="preserve"> zvláštní pěticentovou dividendu</w:t>
      </w:r>
      <w:r>
        <w:t xml:space="preserve">. </w:t>
      </w:r>
      <w:r>
        <w:rPr>
          <w:color w:val="310106"/>
        </w:rPr>
        <w:t>Koncern Hastings ze státu Michigan</w:t>
      </w:r>
      <w:r>
        <w:t xml:space="preserve"> vyrábí pístové kroužky, filtry a palivová čerpadla.</w:t>
      </w:r>
    </w:p>
    <w:p>
      <w:r>
        <w:rPr>
          <w:b/>
        </w:rPr>
        <w:t>Document number 1216</w:t>
      </w:r>
    </w:p>
    <w:p>
      <w:r>
        <w:rPr>
          <w:b/>
        </w:rPr>
        <w:t>Document identifier: wsj1514-001</w:t>
      </w:r>
    </w:p>
    <w:p>
      <w:r>
        <w:rPr>
          <w:color w:val="310106"/>
        </w:rPr>
        <w:t>Britská společnost Vickers PLC, zabývající se obrannými systémy a strojírenstvím</w:t>
      </w:r>
      <w:r>
        <w:t xml:space="preserve">, uvedla, že </w:t>
      </w:r>
      <w:r>
        <w:rPr>
          <w:color w:val="04640D"/>
        </w:rPr>
        <w:t xml:space="preserve">investiční jednotka řízená </w:t>
      </w:r>
      <w:r>
        <w:rPr>
          <w:color w:val="FEFB0A"/>
        </w:rPr>
        <w:t>novozélandským finančníkem Ronem Brierleyem</w:t>
      </w:r>
      <w:r>
        <w:t xml:space="preserve"> zvýšila </w:t>
      </w:r>
      <w:r>
        <w:rPr>
          <w:color w:val="FB5514"/>
        </w:rPr>
        <w:t>svůj</w:t>
      </w:r>
      <w:r>
        <w:rPr>
          <w:color w:val="E115C0"/>
        </w:rPr>
        <w:t xml:space="preserve"> podíl </w:t>
      </w:r>
      <w:r>
        <w:rPr>
          <w:color w:val="00587F"/>
        </w:rPr>
        <w:t>ve společnosti</w:t>
      </w:r>
      <w:r>
        <w:t xml:space="preserve"> ze čtvrtečních přibližně 14.6 % a 13.7 % z minulého týdne na pátečních 15.02 %. </w:t>
      </w:r>
      <w:r>
        <w:rPr>
          <w:color w:val="0BC582"/>
        </w:rPr>
        <w:t xml:space="preserve">Společnost I. E. P. Securities Ltd., jednotka </w:t>
      </w:r>
      <w:r>
        <w:rPr>
          <w:color w:val="FEB8C8"/>
        </w:rPr>
        <w:t>hongkongské společnosti Industrial Equity (Pacific) Ltd.</w:t>
      </w:r>
      <w:r>
        <w:rPr>
          <w:color w:val="0BC582"/>
        </w:rPr>
        <w:t xml:space="preserve">, </w:t>
      </w:r>
      <w:r>
        <w:rPr>
          <w:color w:val="FEB8C8"/>
        </w:rPr>
        <w:t>která</w:t>
      </w:r>
      <w:r>
        <w:rPr>
          <w:color w:val="0BC582"/>
        </w:rPr>
        <w:t xml:space="preserve"> též patří </w:t>
      </w:r>
      <w:r>
        <w:rPr>
          <w:color w:val="9E8317"/>
        </w:rPr>
        <w:t>Brierleymu</w:t>
      </w:r>
      <w:r>
        <w:rPr>
          <w:color w:val="01190F"/>
        </w:rPr>
        <w:t xml:space="preserve">, zvýšila </w:t>
      </w:r>
      <w:r>
        <w:rPr>
          <w:color w:val="847D81"/>
        </w:rPr>
        <w:t>svůj</w:t>
      </w:r>
      <w:r>
        <w:rPr>
          <w:color w:val="58018B"/>
        </w:rPr>
        <w:t xml:space="preserve"> podíl </w:t>
      </w:r>
      <w:r>
        <w:rPr>
          <w:color w:val="B70639"/>
        </w:rPr>
        <w:t>ve společnosti Vickers</w:t>
      </w:r>
      <w:r>
        <w:rPr>
          <w:color w:val="01190F"/>
        </w:rPr>
        <w:t xml:space="preserve"> na 38.8 milionu akcií</w:t>
      </w:r>
      <w:r>
        <w:t xml:space="preserve">. </w:t>
      </w:r>
      <w:r>
        <w:rPr>
          <w:color w:val="01190F"/>
        </w:rPr>
        <w:t>Poslední nákup</w:t>
      </w:r>
      <w:r>
        <w:t xml:space="preserve"> následuje </w:t>
      </w:r>
      <w:r>
        <w:rPr>
          <w:color w:val="703B01"/>
        </w:rPr>
        <w:t xml:space="preserve">po malých nárůstech </w:t>
      </w:r>
      <w:r>
        <w:rPr>
          <w:color w:val="F7F1DF"/>
        </w:rPr>
        <w:t>jeho</w:t>
      </w:r>
      <w:r>
        <w:rPr>
          <w:color w:val="118B8A"/>
        </w:rPr>
        <w:t xml:space="preserve"> podílu</w:t>
      </w:r>
      <w:r>
        <w:rPr>
          <w:color w:val="703B01"/>
        </w:rPr>
        <w:t xml:space="preserve">, </w:t>
      </w:r>
      <w:r>
        <w:rPr>
          <w:color w:val="4AFEFA"/>
        </w:rPr>
        <w:t>ke kterým</w:t>
      </w:r>
      <w:r>
        <w:rPr>
          <w:color w:val="703B01"/>
        </w:rPr>
        <w:t xml:space="preserve"> došlo za posledních pět měsíců</w:t>
      </w:r>
      <w:r>
        <w:t xml:space="preserve">. V květnu se </w:t>
      </w:r>
      <w:r>
        <w:rPr>
          <w:color w:val="FCB164"/>
        </w:rPr>
        <w:t xml:space="preserve">podíl </w:t>
      </w:r>
      <w:r>
        <w:rPr>
          <w:color w:val="796EE6"/>
        </w:rPr>
        <w:t>pana Brierleyho</w:t>
      </w:r>
      <w:r>
        <w:t xml:space="preserve"> snížil na 8.7 % poté, co se po většinu minulého roku pohyboval v rozmezí 9 % až 11 %. "</w:t>
      </w:r>
      <w:r>
        <w:rPr>
          <w:color w:val="000D2C"/>
        </w:rPr>
        <w:t>Ron Brierley</w:t>
      </w:r>
      <w:r>
        <w:t xml:space="preserve"> evidentně pohlíží </w:t>
      </w:r>
      <w:r>
        <w:rPr>
          <w:color w:val="310106"/>
        </w:rPr>
        <w:t>na naši společnost</w:t>
      </w:r>
      <w:r>
        <w:t xml:space="preserve"> jako na dobrou investici," uvedl </w:t>
      </w:r>
      <w:r>
        <w:rPr>
          <w:color w:val="53495F"/>
        </w:rPr>
        <w:t xml:space="preserve">mluvčí </w:t>
      </w:r>
      <w:r>
        <w:rPr>
          <w:color w:val="F95475"/>
        </w:rPr>
        <w:t>společnosti Vickers</w:t>
      </w:r>
      <w:r>
        <w:t xml:space="preserve">. </w:t>
      </w:r>
      <w:r>
        <w:rPr>
          <w:color w:val="53495F"/>
        </w:rPr>
        <w:t>Mluvčí</w:t>
      </w:r>
      <w:r>
        <w:t xml:space="preserve"> se odmítl vyjádřit </w:t>
      </w:r>
      <w:r>
        <w:rPr>
          <w:color w:val="61FC03"/>
        </w:rPr>
        <w:t xml:space="preserve">ke spekulaci, </w:t>
      </w:r>
      <w:r>
        <w:rPr>
          <w:color w:val="5D9608"/>
        </w:rPr>
        <w:t>podle níž</w:t>
      </w:r>
      <w:r>
        <w:rPr>
          <w:color w:val="61FC03"/>
        </w:rPr>
        <w:t xml:space="preserve"> by </w:t>
      </w:r>
      <w:r>
        <w:rPr>
          <w:color w:val="DE98FD"/>
        </w:rPr>
        <w:t>společnost Industrial Equity</w:t>
      </w:r>
      <w:r>
        <w:rPr>
          <w:color w:val="61FC03"/>
        </w:rPr>
        <w:t xml:space="preserve"> mohla využít tento zájem jako platformu pro nabídku na nepřátelské převzetí </w:t>
      </w:r>
      <w:r>
        <w:rPr>
          <w:color w:val="98A088"/>
        </w:rPr>
        <w:t>této společnosti</w:t>
      </w:r>
      <w:r>
        <w:t xml:space="preserve">. </w:t>
      </w:r>
      <w:r>
        <w:rPr>
          <w:color w:val="310106"/>
        </w:rPr>
        <w:t>Společnost Vickers</w:t>
      </w:r>
      <w:r>
        <w:t xml:space="preserve"> vyrábí tanky pro britskou armádu, automobily Rolls Royce a podniká v oblasti námořnictví a v medicíně.</w:t>
      </w:r>
    </w:p>
    <w:p>
      <w:r>
        <w:rPr>
          <w:b/>
        </w:rPr>
        <w:t>Document number 1217</w:t>
      </w:r>
    </w:p>
    <w:p>
      <w:r>
        <w:rPr>
          <w:b/>
        </w:rPr>
        <w:t>Document identifier: wsj1515-001</w:t>
      </w:r>
    </w:p>
    <w:p>
      <w:r>
        <w:t xml:space="preserve">Když se </w:t>
      </w:r>
      <w:r>
        <w:rPr>
          <w:color w:val="310106"/>
        </w:rPr>
        <w:t>Rune Andersson</w:t>
      </w:r>
      <w:r>
        <w:t xml:space="preserve"> na začátku 80. let rozhodl oživit </w:t>
      </w:r>
      <w:r>
        <w:rPr>
          <w:color w:val="04640D"/>
        </w:rPr>
        <w:t>umdlévající švédský konglomerát Trelleborg AB</w:t>
      </w:r>
      <w:r>
        <w:t xml:space="preserve">, odmítl rady </w:t>
      </w:r>
      <w:r>
        <w:rPr>
          <w:color w:val="FEFB0A"/>
        </w:rPr>
        <w:t>moderně uvažujících poradců pro management</w:t>
      </w:r>
      <w:r>
        <w:t>. "</w:t>
      </w:r>
      <w:r>
        <w:rPr>
          <w:color w:val="FEFB0A"/>
        </w:rPr>
        <w:t>Všichni ti poradci</w:t>
      </w:r>
      <w:r>
        <w:t xml:space="preserve"> </w:t>
      </w:r>
      <w:r>
        <w:rPr>
          <w:color w:val="FB5514"/>
        </w:rPr>
        <w:t>za námi</w:t>
      </w:r>
      <w:r>
        <w:t xml:space="preserve"> neustále chodili a říkali </w:t>
      </w:r>
      <w:r>
        <w:rPr>
          <w:color w:val="FB5514"/>
        </w:rPr>
        <w:t>nám</w:t>
      </w:r>
      <w:r>
        <w:t xml:space="preserve">, že bychom se měli zaměřit na nejnovější technologii, elektroniku či biotechnologii a oprostit </w:t>
      </w:r>
      <w:r>
        <w:rPr>
          <w:color w:val="FB5514"/>
        </w:rPr>
        <w:t>se</w:t>
      </w:r>
      <w:r>
        <w:t xml:space="preserve"> </w:t>
      </w:r>
      <w:r>
        <w:rPr>
          <w:color w:val="E115C0"/>
        </w:rPr>
        <w:t>od již rozvinutých základních průmyslových oblastí</w:t>
      </w:r>
      <w:r>
        <w:t xml:space="preserve">," vzpomíná </w:t>
      </w:r>
      <w:r>
        <w:rPr>
          <w:color w:val="310106"/>
        </w:rPr>
        <w:t>pan Andersson</w:t>
      </w:r>
      <w:r>
        <w:t xml:space="preserve">. Přesto se </w:t>
      </w:r>
      <w:r>
        <w:rPr>
          <w:color w:val="04640D"/>
        </w:rPr>
        <w:t>společnost Trelleborg</w:t>
      </w:r>
      <w:r>
        <w:t xml:space="preserve"> pod vedením </w:t>
      </w:r>
      <w:r>
        <w:rPr>
          <w:color w:val="00587F"/>
        </w:rPr>
        <w:t>svého</w:t>
      </w:r>
      <w:r>
        <w:rPr>
          <w:color w:val="310106"/>
        </w:rPr>
        <w:t xml:space="preserve"> 45 letého prezidenta</w:t>
      </w:r>
      <w:r>
        <w:t xml:space="preserve"> agresivně vrhla přesně </w:t>
      </w:r>
      <w:r>
        <w:rPr>
          <w:color w:val="E115C0"/>
        </w:rPr>
        <w:t>do těchto nemoderních oblastí těžkého průmyslu</w:t>
      </w:r>
      <w:r>
        <w:t xml:space="preserve"> - nejprve posílila </w:t>
      </w:r>
      <w:r>
        <w:rPr>
          <w:color w:val="04640D"/>
        </w:rPr>
        <w:t>svou</w:t>
      </w:r>
      <w:r>
        <w:t xml:space="preserve"> stávající divizi vyrábějící kaučuk a umělé hmoty, později přidala hornické a dále stavební a konstrukční materiály. </w:t>
      </w:r>
      <w:r>
        <w:rPr>
          <w:color w:val="310106"/>
        </w:rPr>
        <w:t>Málo známý manažer</w:t>
      </w:r>
      <w:r>
        <w:t xml:space="preserve"> tak pouhé dva měsíce poté, co byl jmenován prezidentem </w:t>
      </w:r>
      <w:r>
        <w:rPr>
          <w:color w:val="310106"/>
        </w:rPr>
        <w:t>své</w:t>
      </w:r>
      <w:r>
        <w:t xml:space="preserve"> předchozí společnosti, učinil velmi odvážný krok. Jít proti proudu však </w:t>
      </w:r>
      <w:r>
        <w:rPr>
          <w:color w:val="310106"/>
        </w:rPr>
        <w:t>pro pana Anderssona</w:t>
      </w:r>
      <w:r>
        <w:t xml:space="preserve"> nebyl nikdy problém. Během nedávného rozhovoru hladí </w:t>
      </w:r>
      <w:r>
        <w:rPr>
          <w:color w:val="310106"/>
        </w:rPr>
        <w:t>drobný Švéd</w:t>
      </w:r>
      <w:r>
        <w:t xml:space="preserve"> </w:t>
      </w:r>
      <w:r>
        <w:rPr>
          <w:color w:val="310106"/>
        </w:rPr>
        <w:t>svou</w:t>
      </w:r>
      <w:r>
        <w:t xml:space="preserve"> typickou bílou kozí bradku a vtipkuje: "Ukázalo se, že jsme měli štěstí. Když si celý trh </w:t>
      </w:r>
      <w:r>
        <w:rPr>
          <w:color w:val="0BC582"/>
        </w:rPr>
        <w:t xml:space="preserve">o </w:t>
      </w:r>
      <w:r>
        <w:rPr>
          <w:color w:val="FEB8C8"/>
        </w:rPr>
        <w:t>vašem</w:t>
      </w:r>
      <w:r>
        <w:rPr>
          <w:color w:val="0BC582"/>
        </w:rPr>
        <w:t xml:space="preserve"> počínání</w:t>
      </w:r>
      <w:r>
        <w:t xml:space="preserve"> myslí, že je šílené, nehrozí </w:t>
      </w:r>
      <w:r>
        <w:rPr>
          <w:color w:val="9E8317"/>
        </w:rPr>
        <w:t>vám</w:t>
      </w:r>
      <w:r>
        <w:t xml:space="preserve"> velká konkurence." </w:t>
      </w:r>
      <w:r>
        <w:rPr>
          <w:color w:val="310106"/>
        </w:rPr>
        <w:t>Pan Andersson</w:t>
      </w:r>
      <w:r>
        <w:t xml:space="preserve"> se usilovně snaží posílit obchodní bilanci </w:t>
      </w:r>
      <w:r>
        <w:rPr>
          <w:color w:val="04640D"/>
        </w:rPr>
        <w:t>společnosti Trelleborg</w:t>
      </w:r>
      <w:r>
        <w:t xml:space="preserve">. Jako obvykle při rozjezdu neplýtval </w:t>
      </w:r>
      <w:r>
        <w:rPr>
          <w:color w:val="01190F"/>
        </w:rPr>
        <w:t>časem</w:t>
      </w:r>
      <w:r>
        <w:t xml:space="preserve">. </w:t>
      </w:r>
      <w:r>
        <w:rPr>
          <w:color w:val="847D81"/>
        </w:rPr>
        <w:t>V úterý</w:t>
      </w:r>
      <w:r>
        <w:t xml:space="preserve"> </w:t>
      </w:r>
      <w:r>
        <w:rPr>
          <w:color w:val="58018B"/>
        </w:rPr>
        <w:t xml:space="preserve">ředitelé </w:t>
      </w:r>
      <w:r>
        <w:rPr>
          <w:color w:val="B70639"/>
        </w:rPr>
        <w:t>společnosti Trelleborg</w:t>
      </w:r>
      <w:r>
        <w:t xml:space="preserve"> oznámili plány </w:t>
      </w:r>
      <w:r>
        <w:rPr>
          <w:color w:val="703B01"/>
        </w:rPr>
        <w:t xml:space="preserve">na rozdělení </w:t>
      </w:r>
      <w:r>
        <w:rPr>
          <w:color w:val="F7F1DF"/>
        </w:rPr>
        <w:t>dvou velkých divizí - divize pro zpracovávání minerálů a divize stavebnictví a distribuce</w:t>
      </w:r>
      <w:r>
        <w:rPr>
          <w:color w:val="703B01"/>
        </w:rPr>
        <w:t xml:space="preserve"> - </w:t>
      </w:r>
      <w:r>
        <w:rPr>
          <w:color w:val="118B8A"/>
        </w:rPr>
        <w:t xml:space="preserve">do dvou samostatných společností, </w:t>
      </w:r>
      <w:r>
        <w:rPr>
          <w:color w:val="4AFEFA"/>
        </w:rPr>
        <w:t>jejichž</w:t>
      </w:r>
      <w:r>
        <w:rPr>
          <w:color w:val="118B8A"/>
        </w:rPr>
        <w:t xml:space="preserve"> akcie mohou být kotovány </w:t>
      </w:r>
      <w:r>
        <w:rPr>
          <w:color w:val="FCB164"/>
        </w:rPr>
        <w:t>na Stockholmské burze cenných papírů</w:t>
      </w:r>
      <w:r>
        <w:t xml:space="preserve">. Analytici uvádějí, že při současných tržních cenách by </w:t>
      </w:r>
      <w:r>
        <w:rPr>
          <w:color w:val="796EE6"/>
        </w:rPr>
        <w:t xml:space="preserve">tato dvojí veřejná nabídka, </w:t>
      </w:r>
      <w:r>
        <w:rPr>
          <w:color w:val="000D2C"/>
        </w:rPr>
        <w:t>jejíž</w:t>
      </w:r>
      <w:r>
        <w:rPr>
          <w:color w:val="796EE6"/>
        </w:rPr>
        <w:t xml:space="preserve"> dokončení se plánuje </w:t>
      </w:r>
      <w:r>
        <w:rPr>
          <w:color w:val="53495F"/>
        </w:rPr>
        <w:t>na příští rok</w:t>
      </w:r>
      <w:r>
        <w:t xml:space="preserve">, přinesla do pokladny </w:t>
      </w:r>
      <w:r>
        <w:rPr>
          <w:color w:val="04640D"/>
        </w:rPr>
        <w:t>společnosti Trelleborg</w:t>
      </w:r>
      <w:r>
        <w:t xml:space="preserve"> přibližně 2.5 miliardy švédských korun (386 milionů dolarů). </w:t>
      </w:r>
      <w:r>
        <w:rPr>
          <w:color w:val="F95475"/>
        </w:rPr>
        <w:t>Představenstvo</w:t>
      </w:r>
      <w:r>
        <w:rPr>
          <w:color w:val="61FC03"/>
        </w:rPr>
        <w:t xml:space="preserve"> mělo rovněž podle očekávání schválit </w:t>
      </w:r>
      <w:r>
        <w:rPr>
          <w:color w:val="5D9608"/>
        </w:rPr>
        <w:t xml:space="preserve">mezinárodní nabídku nových akcií </w:t>
      </w:r>
      <w:r>
        <w:rPr>
          <w:color w:val="DE98FD"/>
        </w:rPr>
        <w:t>společnosti Trelleborg</w:t>
      </w:r>
      <w:r>
        <w:rPr>
          <w:color w:val="5D9608"/>
        </w:rPr>
        <w:t xml:space="preserve"> ve výši 1.5 miliardy švédských korun</w:t>
      </w:r>
      <w:r>
        <w:t xml:space="preserve">. </w:t>
      </w:r>
      <w:r>
        <w:rPr>
          <w:color w:val="98A088"/>
        </w:rPr>
        <w:t xml:space="preserve">Jak uvádějí lidé obeznámení se situací, </w:t>
      </w:r>
      <w:r>
        <w:rPr>
          <w:color w:val="4F584E"/>
        </w:rPr>
        <w:t xml:space="preserve">tato emise akcií, </w:t>
      </w:r>
      <w:r>
        <w:rPr>
          <w:color w:val="248AD0"/>
        </w:rPr>
        <w:t>jenž</w:t>
      </w:r>
      <w:r>
        <w:rPr>
          <w:color w:val="4F584E"/>
        </w:rPr>
        <w:t xml:space="preserve"> měla </w:t>
      </w:r>
      <w:r>
        <w:rPr>
          <w:color w:val="5C5300"/>
        </w:rPr>
        <w:t>společnost Trelleborg</w:t>
      </w:r>
      <w:r>
        <w:rPr>
          <w:color w:val="4F584E"/>
        </w:rPr>
        <w:t xml:space="preserve"> více zviditelnit v řadách mezinárodních investorů</w:t>
      </w:r>
      <w:r>
        <w:rPr>
          <w:color w:val="98A088"/>
        </w:rPr>
        <w:t>, však byla odložena do doby, než dojde ke stabilizaci tržních podmínek</w:t>
      </w:r>
      <w:r>
        <w:t xml:space="preserve">. Při pondělním rychle se měnícím obchodování </w:t>
      </w:r>
      <w:r>
        <w:rPr>
          <w:color w:val="9F6551"/>
        </w:rPr>
        <w:t>ve Stockholmu</w:t>
      </w:r>
      <w:r>
        <w:t xml:space="preserve"> se mezinárodně obchodované akcie </w:t>
      </w:r>
      <w:r>
        <w:rPr>
          <w:color w:val="04640D"/>
        </w:rPr>
        <w:t>společnosti Trelleborg</w:t>
      </w:r>
      <w:r>
        <w:t xml:space="preserve"> série "Bfree" propadly o 29 švédských korun (4.48 dolaru) na 205 švédských korun (31.65 dolaru). </w:t>
      </w:r>
      <w:r>
        <w:rPr>
          <w:color w:val="847D81"/>
        </w:rPr>
        <w:t>V úterý</w:t>
      </w:r>
      <w:r>
        <w:t xml:space="preserve"> akcie znovu posílily o 20 švédských korun a uzavíraly na 225 švédských korunách. </w:t>
      </w:r>
      <w:r>
        <w:rPr>
          <w:color w:val="310106"/>
        </w:rPr>
        <w:t>Pan Andersson</w:t>
      </w:r>
      <w:r>
        <w:t xml:space="preserve"> vyjadřuje </w:t>
      </w:r>
      <w:r>
        <w:rPr>
          <w:color w:val="310106"/>
        </w:rPr>
        <w:t>své</w:t>
      </w:r>
      <w:r>
        <w:t xml:space="preserve"> přesvědčení, že zpřístupnění částí </w:t>
      </w:r>
      <w:r>
        <w:rPr>
          <w:color w:val="04640D"/>
        </w:rPr>
        <w:t>společnosti</w:t>
      </w:r>
      <w:r>
        <w:t xml:space="preserve"> veřejnosti </w:t>
      </w:r>
      <w:r>
        <w:rPr>
          <w:color w:val="04640D"/>
        </w:rPr>
        <w:t>z ní</w:t>
      </w:r>
      <w:r>
        <w:t xml:space="preserve"> pomůže sejmout "</w:t>
      </w:r>
      <w:r>
        <w:rPr>
          <w:color w:val="BCFEC6"/>
        </w:rPr>
        <w:t xml:space="preserve">cejch nesourodosti", </w:t>
      </w:r>
      <w:r>
        <w:rPr>
          <w:color w:val="932C70"/>
        </w:rPr>
        <w:t>který</w:t>
      </w:r>
      <w:r>
        <w:rPr>
          <w:color w:val="BCFEC6"/>
        </w:rPr>
        <w:t xml:space="preserve"> drží cenu akcií </w:t>
      </w:r>
      <w:r>
        <w:rPr>
          <w:color w:val="2B1B04"/>
        </w:rPr>
        <w:t>společnosti Trelleborg</w:t>
      </w:r>
      <w:r>
        <w:rPr>
          <w:color w:val="BCFEC6"/>
        </w:rPr>
        <w:t xml:space="preserve"> na nízké úrovni</w:t>
      </w:r>
      <w:r>
        <w:t xml:space="preserve">. </w:t>
      </w:r>
      <w:r>
        <w:rPr>
          <w:color w:val="04640D"/>
        </w:rPr>
        <w:t>Trelleborg</w:t>
      </w:r>
      <w:r>
        <w:t xml:space="preserve"> má v plánu zůstat </w:t>
      </w:r>
      <w:r>
        <w:rPr>
          <w:color w:val="B5AFC4"/>
        </w:rPr>
        <w:t>v obou divizích</w:t>
      </w:r>
      <w:r>
        <w:t xml:space="preserve"> dominantním akcionářem s podílem v rozsahu o něco menším než 50 %. Rozdělení by mělo </w:t>
      </w:r>
      <w:r>
        <w:rPr>
          <w:color w:val="04640D"/>
        </w:rPr>
        <w:t>mateřské společnosti</w:t>
      </w:r>
      <w:r>
        <w:t xml:space="preserve"> pomoci vyřešit jeden problém. </w:t>
      </w:r>
      <w:r>
        <w:rPr>
          <w:color w:val="D4C67A"/>
        </w:rPr>
        <w:t>Rodinná nadace založená již zemřelým zakladatelem Henry Dunkerem</w:t>
      </w:r>
      <w:r>
        <w:t xml:space="preserve"> kontroluje 59 % akcií </w:t>
      </w:r>
      <w:r>
        <w:rPr>
          <w:color w:val="04640D"/>
        </w:rPr>
        <w:t>společnosti Trelleborg</w:t>
      </w:r>
      <w:r>
        <w:t xml:space="preserve"> v oběhu spojených s hlasovacím právem. Avšak stanovy </w:t>
      </w:r>
      <w:r>
        <w:rPr>
          <w:color w:val="D4C67A"/>
        </w:rPr>
        <w:t>nadace</w:t>
      </w:r>
      <w:r>
        <w:t xml:space="preserve"> vyžadují, aby byl veškerý podíl </w:t>
      </w:r>
      <w:r>
        <w:rPr>
          <w:color w:val="04640D"/>
        </w:rPr>
        <w:t>společnosti Trelleborg</w:t>
      </w:r>
      <w:r>
        <w:t xml:space="preserve"> prodán na otevřeném trhu, pokud podíl na ovládání </w:t>
      </w:r>
      <w:r>
        <w:rPr>
          <w:color w:val="04640D"/>
        </w:rPr>
        <w:t>společnosti</w:t>
      </w:r>
      <w:r>
        <w:t xml:space="preserve"> klesne pod 50 %. Tato možnost se stávala čím dál reálnější, neboť opakované nabídky akcií za účelem financování </w:t>
      </w:r>
      <w:r>
        <w:rPr>
          <w:color w:val="AE7AA1"/>
        </w:rPr>
        <w:t xml:space="preserve">rychlého rozvoje </w:t>
      </w:r>
      <w:r>
        <w:rPr>
          <w:color w:val="C2A393"/>
        </w:rPr>
        <w:t>společnosti Trelleborg</w:t>
      </w:r>
      <w:r>
        <w:t xml:space="preserve"> vytrvale rozpouštěly majetek </w:t>
      </w:r>
      <w:r>
        <w:rPr>
          <w:color w:val="D4C67A"/>
        </w:rPr>
        <w:t>nadace</w:t>
      </w:r>
      <w:r>
        <w:t xml:space="preserve">. </w:t>
      </w:r>
      <w:r>
        <w:rPr>
          <w:color w:val="AE7AA1"/>
        </w:rPr>
        <w:t>Růst</w:t>
      </w:r>
      <w:r>
        <w:t xml:space="preserve"> je důsledkem </w:t>
      </w:r>
      <w:r>
        <w:rPr>
          <w:color w:val="0232FD"/>
        </w:rPr>
        <w:t xml:space="preserve">nákupní horečky </w:t>
      </w:r>
      <w:r>
        <w:rPr>
          <w:color w:val="6A3A35"/>
        </w:rPr>
        <w:t>pana Andersona</w:t>
      </w:r>
      <w:r>
        <w:rPr>
          <w:color w:val="0232FD"/>
        </w:rPr>
        <w:t xml:space="preserve">, </w:t>
      </w:r>
      <w:r>
        <w:rPr>
          <w:color w:val="BA6801"/>
        </w:rPr>
        <w:t>během níž</w:t>
      </w:r>
      <w:r>
        <w:rPr>
          <w:color w:val="0232FD"/>
        </w:rPr>
        <w:t xml:space="preserve"> za posledních pět let koupil a prodal </w:t>
      </w:r>
      <w:r>
        <w:rPr>
          <w:color w:val="168E5C"/>
        </w:rPr>
        <w:t>více než 100 společností</w:t>
      </w:r>
      <w:r>
        <w:t xml:space="preserve">. </w:t>
      </w:r>
      <w:r>
        <w:rPr>
          <w:color w:val="16C0D0"/>
        </w:rPr>
        <w:t xml:space="preserve">Většina </w:t>
      </w:r>
      <w:r>
        <w:rPr>
          <w:color w:val="C62100"/>
        </w:rPr>
        <w:t>nových přírůstků</w:t>
      </w:r>
      <w:r>
        <w:t xml:space="preserve"> nebyla příliš zisková, ne-li přímo ztrátová. Díky obratnosti získané v předchozích funkcích u výrobce spotřebičů AB Electrolux se </w:t>
      </w:r>
      <w:r>
        <w:rPr>
          <w:color w:val="310106"/>
        </w:rPr>
        <w:t>pan Andersson</w:t>
      </w:r>
      <w:r>
        <w:t xml:space="preserve"> spolu s hrstkou loajálních spolupracovníků agresivně zbavil přebytečných pracovníků a dospěl k rychlým výsledkům. Tento postup učinil </w:t>
      </w:r>
      <w:r>
        <w:rPr>
          <w:color w:val="04640D"/>
        </w:rPr>
        <w:t>ze společnosti Trelleborg</w:t>
      </w:r>
      <w:r>
        <w:t xml:space="preserve"> jeden z největších a nejrychleji rostoucích průmyslových koncernů ve Skandinávii. V letech 1985 až 1988 se prodej znásobil více než desetkrát a </w:t>
      </w:r>
      <w:r>
        <w:rPr>
          <w:color w:val="014347"/>
        </w:rPr>
        <w:t>zisk před zdaněním</w:t>
      </w:r>
      <w:r>
        <w:t xml:space="preserve"> narostl téměř dvanáctkrát. Řada analytiků očekává, </w:t>
      </w:r>
      <w:r>
        <w:rPr>
          <w:color w:val="233809"/>
        </w:rPr>
        <w:t xml:space="preserve">že </w:t>
      </w:r>
      <w:r>
        <w:rPr>
          <w:color w:val="42083B"/>
        </w:rPr>
        <w:t xml:space="preserve">pan Andersson, </w:t>
      </w:r>
      <w:r>
        <w:rPr>
          <w:color w:val="82785D"/>
        </w:rPr>
        <w:t>který</w:t>
      </w:r>
      <w:r>
        <w:rPr>
          <w:color w:val="42083B"/>
        </w:rPr>
        <w:t xml:space="preserve"> vlastní 1.7 % </w:t>
      </w:r>
      <w:r>
        <w:rPr>
          <w:color w:val="023087"/>
        </w:rPr>
        <w:t>společnosti</w:t>
      </w:r>
      <w:r>
        <w:rPr>
          <w:color w:val="233809"/>
        </w:rPr>
        <w:t xml:space="preserve">, bude </w:t>
      </w:r>
      <w:r>
        <w:rPr>
          <w:color w:val="B7DAD2"/>
        </w:rPr>
        <w:t>příští rok</w:t>
      </w:r>
      <w:r>
        <w:rPr>
          <w:color w:val="233809"/>
        </w:rPr>
        <w:t xml:space="preserve"> po odchodu Ernsta Herslowa jmenován novým předsedou </w:t>
      </w:r>
      <w:r>
        <w:rPr>
          <w:color w:val="196956"/>
        </w:rPr>
        <w:t xml:space="preserve">představenstva </w:t>
      </w:r>
      <w:r>
        <w:rPr>
          <w:color w:val="8C41BB"/>
        </w:rPr>
        <w:t>společnosti Trelleborg</w:t>
      </w:r>
      <w:r>
        <w:t xml:space="preserve">. Avšak </w:t>
      </w:r>
      <w:r>
        <w:rPr>
          <w:color w:val="233809"/>
        </w:rPr>
        <w:t>toto povýšení</w:t>
      </w:r>
      <w:r>
        <w:t xml:space="preserve"> patrně nezmění </w:t>
      </w:r>
      <w:r>
        <w:rPr>
          <w:color w:val="ECEDFE"/>
        </w:rPr>
        <w:t xml:space="preserve">styl řízení, </w:t>
      </w:r>
      <w:r>
        <w:rPr>
          <w:color w:val="2B2D32"/>
        </w:rPr>
        <w:t>který</w:t>
      </w:r>
      <w:r>
        <w:rPr>
          <w:color w:val="ECEDFE"/>
        </w:rPr>
        <w:t xml:space="preserve"> </w:t>
      </w:r>
      <w:r>
        <w:rPr>
          <w:color w:val="94C661"/>
        </w:rPr>
        <w:t>Andersson</w:t>
      </w:r>
      <w:r>
        <w:rPr>
          <w:color w:val="ECEDFE"/>
        </w:rPr>
        <w:t xml:space="preserve"> popisuje jako "vedení vojska, nikoli jako řízení z křesla s doutníkem v ruce a čekání na to, až </w:t>
      </w:r>
      <w:r>
        <w:rPr>
          <w:color w:val="94C661"/>
        </w:rPr>
        <w:t>mi</w:t>
      </w:r>
      <w:r>
        <w:rPr>
          <w:color w:val="ECEDFE"/>
        </w:rPr>
        <w:t xml:space="preserve"> někdo přinese nějaké nápady</w:t>
      </w:r>
      <w:r>
        <w:t xml:space="preserve">". Minulý měsíc </w:t>
      </w:r>
      <w:r>
        <w:rPr>
          <w:color w:val="F8907D"/>
        </w:rPr>
        <w:t>Anderssonův</w:t>
      </w:r>
      <w:r>
        <w:rPr>
          <w:color w:val="04640D"/>
        </w:rPr>
        <w:t xml:space="preserve"> Trelleborg</w:t>
      </w:r>
      <w:r>
        <w:t xml:space="preserve"> ve </w:t>
      </w:r>
      <w:r>
        <w:rPr>
          <w:color w:val="04640D"/>
        </w:rPr>
        <w:t>svém</w:t>
      </w:r>
      <w:r>
        <w:t xml:space="preserve"> dosud nejodvážnějším kroku spojil síly </w:t>
      </w:r>
      <w:r>
        <w:rPr>
          <w:color w:val="895E6B"/>
        </w:rPr>
        <w:t>s kanadskou společností Noranda Inc.</w:t>
      </w:r>
      <w:r>
        <w:t xml:space="preserve"> </w:t>
      </w:r>
      <w:r>
        <w:rPr>
          <w:color w:val="788E95"/>
        </w:rPr>
        <w:t xml:space="preserve">při společném nepřátelském ovládnutí </w:t>
      </w:r>
      <w:r>
        <w:rPr>
          <w:color w:val="FB6AB8"/>
        </w:rPr>
        <w:t>dalšího velkého kanadského hutního koncernu Falconbridge Ltd. v hodnotě 2 miliard dolarů</w:t>
      </w:r>
      <w:r>
        <w:t xml:space="preserve">. Průmysloví analytici se domnívají, že dobytí </w:t>
      </w:r>
      <w:r>
        <w:rPr>
          <w:color w:val="576094"/>
        </w:rPr>
        <w:t>společnosti Falconbridge</w:t>
      </w:r>
      <w:r>
        <w:t xml:space="preserve"> by mohlo </w:t>
      </w:r>
      <w:r>
        <w:rPr>
          <w:color w:val="04640D"/>
        </w:rPr>
        <w:t>Trelleborg</w:t>
      </w:r>
      <w:r>
        <w:t xml:space="preserve"> posunout z regionální skandinávské senzace na pozici světového hutnického koncernu. "</w:t>
      </w:r>
      <w:r>
        <w:rPr>
          <w:color w:val="04640D"/>
        </w:rPr>
        <w:t>Trelleborg</w:t>
      </w:r>
      <w:r>
        <w:t xml:space="preserve"> ještě nedorostl do stejné kategorie hutních gigantů, jako jsou RTZ Corp. nebo Anglo-American Corp.," říká Mike Kurtanjek, hutní analytik londýnské společnosti James Capel &amp; Co. "Ale rozhodně se </w:t>
      </w:r>
      <w:r>
        <w:rPr>
          <w:color w:val="DB1474"/>
        </w:rPr>
        <w:t>nám</w:t>
      </w:r>
      <w:r>
        <w:t xml:space="preserve"> zamlouvá to, co jsme až doposud viděli." </w:t>
      </w:r>
      <w:r>
        <w:rPr>
          <w:color w:val="04640D"/>
        </w:rPr>
        <w:t>Trelleborg</w:t>
      </w:r>
      <w:r>
        <w:t xml:space="preserve"> však ještě musí překonat několik těžkých překážek. </w:t>
      </w:r>
      <w:r>
        <w:rPr>
          <w:color w:val="310106"/>
        </w:rPr>
        <w:t>Pan Andersson</w:t>
      </w:r>
      <w:r>
        <w:t xml:space="preserve"> přiznává, že </w:t>
      </w:r>
      <w:r>
        <w:rPr>
          <w:color w:val="8489AE"/>
        </w:rPr>
        <w:t xml:space="preserve">hutní divize </w:t>
      </w:r>
      <w:r>
        <w:rPr>
          <w:color w:val="860E04"/>
        </w:rPr>
        <w:t>společnosti</w:t>
      </w:r>
      <w:r>
        <w:t xml:space="preserve"> "bude mít nějakou dobu spoustu práce s tím, aby strávila </w:t>
      </w:r>
      <w:r>
        <w:rPr>
          <w:color w:val="8489AE"/>
        </w:rPr>
        <w:t>své</w:t>
      </w:r>
      <w:r>
        <w:t xml:space="preserve"> nedávné rozšíření". </w:t>
      </w:r>
      <w:r>
        <w:rPr>
          <w:color w:val="FBC206"/>
        </w:rPr>
        <w:t>Rostoucí ceny kovů</w:t>
      </w:r>
      <w:r>
        <w:t xml:space="preserve"> podnítily nedávný růst zisků </w:t>
      </w:r>
      <w:r>
        <w:rPr>
          <w:color w:val="04640D"/>
        </w:rPr>
        <w:t>společnosti</w:t>
      </w:r>
      <w:r>
        <w:t xml:space="preserve"> a způsobily letošní zvýšení podílu </w:t>
      </w:r>
      <w:r>
        <w:rPr>
          <w:color w:val="8489AE"/>
        </w:rPr>
        <w:t>hutnické divize</w:t>
      </w:r>
      <w:r>
        <w:t xml:space="preserve"> </w:t>
      </w:r>
      <w:r>
        <w:rPr>
          <w:color w:val="6EAB9B"/>
        </w:rPr>
        <w:t>na zisku před zdaněním</w:t>
      </w:r>
      <w:r>
        <w:t xml:space="preserve"> na 68 % ve srovnání s velkou ztrátou před dvěma roky. Analytici však upozorňují na to, že očekávaný pokles cen kovů </w:t>
      </w:r>
      <w:r>
        <w:rPr>
          <w:color w:val="F2CDFE"/>
        </w:rPr>
        <w:t>v příštím roce</w:t>
      </w:r>
      <w:r>
        <w:t xml:space="preserve"> by mohl růst zisku zpomalit. Hutnictví zřejmě zůstane i nadále hlavní činností </w:t>
      </w:r>
      <w:r>
        <w:rPr>
          <w:color w:val="04640D"/>
        </w:rPr>
        <w:t>společnosti Trelleborg</w:t>
      </w:r>
      <w:r>
        <w:t xml:space="preserve">. Analytici uvádějí, že </w:t>
      </w:r>
      <w:r>
        <w:rPr>
          <w:color w:val="04640D"/>
        </w:rPr>
        <w:t>její</w:t>
      </w:r>
      <w:r>
        <w:t xml:space="preserve"> naděje na úspěch budou patrně záviset na tom, jak dobře </w:t>
      </w:r>
      <w:r>
        <w:rPr>
          <w:color w:val="04640D"/>
        </w:rPr>
        <w:t>Trelleborg</w:t>
      </w:r>
      <w:r>
        <w:t xml:space="preserve"> zvládne spolupráci </w:t>
      </w:r>
      <w:r>
        <w:rPr>
          <w:color w:val="895E6B"/>
        </w:rPr>
        <w:t>se společností Noranda</w:t>
      </w:r>
      <w:r>
        <w:t xml:space="preserve"> v případě pohlcení </w:t>
      </w:r>
      <w:r>
        <w:rPr>
          <w:color w:val="576094"/>
        </w:rPr>
        <w:t>společnosti Falconbridge</w:t>
      </w:r>
      <w:r>
        <w:t xml:space="preserve">. </w:t>
      </w:r>
      <w:r>
        <w:rPr>
          <w:color w:val="645341"/>
        </w:rPr>
        <w:t>Společnosti Noranda i Trelleborg</w:t>
      </w:r>
      <w:r>
        <w:t xml:space="preserve"> se před úspěšnou společnou nabídkou znatelně přiblížily k získání </w:t>
      </w:r>
      <w:r>
        <w:rPr>
          <w:color w:val="576094"/>
        </w:rPr>
        <w:t>Falconbridge</w:t>
      </w:r>
      <w:r>
        <w:t xml:space="preserve"> samy pro sebe. Někteří analytici tvrdí, že </w:t>
      </w:r>
      <w:r>
        <w:rPr>
          <w:color w:val="895E6B"/>
        </w:rPr>
        <w:t>společnost Noranda</w:t>
      </w:r>
      <w:r>
        <w:t xml:space="preserve"> by upřednostnila rozdělení </w:t>
      </w:r>
      <w:r>
        <w:rPr>
          <w:color w:val="576094"/>
        </w:rPr>
        <w:t>Falconbridge</w:t>
      </w:r>
      <w:r>
        <w:t xml:space="preserve"> a že </w:t>
      </w:r>
      <w:r>
        <w:rPr>
          <w:color w:val="04640D"/>
        </w:rPr>
        <w:t>Švédové - v mezinárodních hutních operacích ještě poměrně nezkušení</w:t>
      </w:r>
      <w:r>
        <w:t xml:space="preserve"> - by mohli mít problémy s udržením </w:t>
      </w:r>
      <w:r>
        <w:rPr>
          <w:color w:val="04640D"/>
        </w:rPr>
        <w:t>své</w:t>
      </w:r>
      <w:r>
        <w:t xml:space="preserve"> pozice vedle mnohem většího partnera, jako je právě </w:t>
      </w:r>
      <w:r>
        <w:rPr>
          <w:color w:val="895E6B"/>
        </w:rPr>
        <w:t xml:space="preserve">společnost Noranda, </w:t>
      </w:r>
      <w:r>
        <w:rPr>
          <w:color w:val="760035"/>
        </w:rPr>
        <w:t>která</w:t>
      </w:r>
      <w:r>
        <w:rPr>
          <w:color w:val="895E6B"/>
        </w:rPr>
        <w:t xml:space="preserve"> nadto působí na domácí půdě</w:t>
      </w:r>
      <w:r>
        <w:t xml:space="preserve">. </w:t>
      </w:r>
      <w:r>
        <w:rPr>
          <w:color w:val="310106"/>
        </w:rPr>
        <w:t>Andersson</w:t>
      </w:r>
      <w:r>
        <w:t xml:space="preserve"> trvá na tom, že </w:t>
      </w:r>
      <w:r>
        <w:rPr>
          <w:color w:val="645341"/>
        </w:rPr>
        <w:t>společnosti Trelleborg a Noranda</w:t>
      </w:r>
      <w:r>
        <w:t xml:space="preserve"> dosud o rozdělení </w:t>
      </w:r>
      <w:r>
        <w:rPr>
          <w:color w:val="576094"/>
        </w:rPr>
        <w:t>společnosti Falconbridge</w:t>
      </w:r>
      <w:r>
        <w:t xml:space="preserve"> nejednaly. Tvrdí, že </w:t>
      </w:r>
      <w:r>
        <w:rPr>
          <w:color w:val="576094"/>
        </w:rPr>
        <w:t>Falconbridge</w:t>
      </w:r>
      <w:r>
        <w:t xml:space="preserve"> bude i nadále fungovat ve </w:t>
      </w:r>
      <w:r>
        <w:rPr>
          <w:color w:val="576094"/>
        </w:rPr>
        <w:t>své</w:t>
      </w:r>
      <w:r>
        <w:t xml:space="preserve"> stávající podobě. "S přijetím rovnocenného 50% podílu </w:t>
      </w:r>
      <w:r>
        <w:rPr>
          <w:color w:val="576094"/>
        </w:rPr>
        <w:t>ve výrobní společnosti</w:t>
      </w:r>
      <w:r>
        <w:t xml:space="preserve"> bychom váhali. Avšak taková partnerství jsou v hutnictví běžná, jelikož neexistují problémy či konflikty zájmů či rizika podvodu ze strany druhého partnera," uvádí </w:t>
      </w:r>
      <w:r>
        <w:rPr>
          <w:color w:val="310106"/>
        </w:rPr>
        <w:t xml:space="preserve">prezident </w:t>
      </w:r>
      <w:r>
        <w:rPr>
          <w:color w:val="00587F"/>
        </w:rPr>
        <w:t>společnosti Trelleborg</w:t>
      </w:r>
      <w:r>
        <w:t xml:space="preserve">. Možná ještě důležitější je, že </w:t>
      </w:r>
      <w:r>
        <w:rPr>
          <w:color w:val="645341"/>
        </w:rPr>
        <w:t>obě společnosti</w:t>
      </w:r>
      <w:r>
        <w:t xml:space="preserve"> sdílejí názor </w:t>
      </w:r>
      <w:r>
        <w:rPr>
          <w:color w:val="310106"/>
        </w:rPr>
        <w:t>pana Anderssona</w:t>
      </w:r>
      <w:r>
        <w:t xml:space="preserve"> na blížící se obrození těžkého průmyslu. "Pokud byla 80. léta desetiletím spotřeby, pak 90. léta budou desetiletím investic," říká </w:t>
      </w:r>
      <w:r>
        <w:rPr>
          <w:color w:val="310106"/>
        </w:rPr>
        <w:t>Andersson</w:t>
      </w:r>
      <w:r>
        <w:t>. "</w:t>
      </w:r>
      <w:r>
        <w:rPr>
          <w:color w:val="647A41"/>
        </w:rPr>
        <w:t>Celá Evropa a industrializovaný svět trpí zhroucením investic do infrastruktury</w:t>
      </w:r>
      <w:r>
        <w:t xml:space="preserve">," tvrdí. </w:t>
      </w:r>
      <w:r>
        <w:rPr>
          <w:color w:val="647A41"/>
        </w:rPr>
        <w:t>To</w:t>
      </w:r>
      <w:r>
        <w:t xml:space="preserve"> se však začíná měnit. Investice je klíčové slovo pro základní kovy a většinu </w:t>
      </w:r>
      <w:r>
        <w:rPr>
          <w:color w:val="496E76"/>
        </w:rPr>
        <w:t xml:space="preserve">dalších obchodů, </w:t>
      </w:r>
      <w:r>
        <w:rPr>
          <w:color w:val="E3F894"/>
        </w:rPr>
        <w:t>jimiž</w:t>
      </w:r>
      <w:r>
        <w:rPr>
          <w:color w:val="496E76"/>
        </w:rPr>
        <w:t xml:space="preserve"> se </w:t>
      </w:r>
      <w:r>
        <w:rPr>
          <w:color w:val="F9D7CD"/>
        </w:rPr>
        <w:t>Trelleborg</w:t>
      </w:r>
      <w:r>
        <w:rPr>
          <w:color w:val="496E76"/>
        </w:rPr>
        <w:t xml:space="preserve"> zabývá</w:t>
      </w:r>
      <w:r>
        <w:t>.</w:t>
      </w:r>
    </w:p>
    <w:p>
      <w:r>
        <w:rPr>
          <w:b/>
        </w:rPr>
        <w:t>Document number 1218</w:t>
      </w:r>
    </w:p>
    <w:p>
      <w:r>
        <w:rPr>
          <w:b/>
        </w:rPr>
        <w:t>Document identifier: wsj1516-001</w:t>
      </w:r>
    </w:p>
    <w:p>
      <w:r>
        <w:rPr>
          <w:color w:val="310106"/>
        </w:rPr>
        <w:t>Společnost Apple Computer Inc.</w:t>
      </w:r>
      <w:r>
        <w:t xml:space="preserve"> informovala o zlepšení finančního zisku </w:t>
      </w:r>
      <w:r>
        <w:rPr>
          <w:color w:val="04640D"/>
        </w:rPr>
        <w:t>za čtvrté čtvrtletí</w:t>
      </w:r>
      <w:r>
        <w:t xml:space="preserve"> především </w:t>
      </w:r>
      <w:r>
        <w:rPr>
          <w:color w:val="FEFB0A"/>
        </w:rPr>
        <w:t xml:space="preserve">díky zisku ve výši 48 milionů dolarů </w:t>
      </w:r>
      <w:r>
        <w:rPr>
          <w:color w:val="FB5514"/>
        </w:rPr>
        <w:t xml:space="preserve">z prodeje </w:t>
      </w:r>
      <w:r>
        <w:rPr>
          <w:color w:val="E115C0"/>
        </w:rPr>
        <w:t>svého</w:t>
      </w:r>
      <w:r>
        <w:rPr>
          <w:color w:val="FB5514"/>
        </w:rPr>
        <w:t xml:space="preserve"> akciového kapitálu </w:t>
      </w:r>
      <w:r>
        <w:rPr>
          <w:color w:val="00587F"/>
        </w:rPr>
        <w:t>ve společnosti Adobe Systems Inc</w:t>
      </w:r>
      <w:r>
        <w:t xml:space="preserve">. </w:t>
      </w:r>
      <w:r>
        <w:rPr>
          <w:color w:val="FEFB0A"/>
        </w:rPr>
        <w:t>Kromě tohoto zisku</w:t>
      </w:r>
      <w:r>
        <w:t xml:space="preserve"> </w:t>
      </w:r>
      <w:r>
        <w:rPr>
          <w:color w:val="310106"/>
        </w:rPr>
        <w:t>společnost</w:t>
      </w:r>
      <w:r>
        <w:t xml:space="preserve"> zaznamenala </w:t>
      </w:r>
      <w:r>
        <w:rPr>
          <w:color w:val="04640D"/>
        </w:rPr>
        <w:t>za toto čtvrtletí končící 29. září</w:t>
      </w:r>
      <w:r>
        <w:t xml:space="preserve"> mírný 4.6% nárůst na 113 milionů dolarů, čili 87 centů na akcii ve srovnání s 107.9 milionu dolarů, čili s 84 centy za akcii </w:t>
      </w:r>
      <w:r>
        <w:rPr>
          <w:color w:val="0BC582"/>
        </w:rPr>
        <w:t>v předchozím roce</w:t>
      </w:r>
      <w:r>
        <w:t xml:space="preserve">. </w:t>
      </w:r>
      <w:r>
        <w:rPr>
          <w:color w:val="FEFB0A"/>
        </w:rPr>
        <w:t xml:space="preserve">Výnosem </w:t>
      </w:r>
      <w:r>
        <w:rPr>
          <w:color w:val="FB5514"/>
        </w:rPr>
        <w:t xml:space="preserve">z prodeje </w:t>
      </w:r>
      <w:r>
        <w:rPr>
          <w:color w:val="00587F"/>
        </w:rPr>
        <w:t>společnosti Adobe</w:t>
      </w:r>
      <w:r>
        <w:t xml:space="preserve"> stoupl čistý příjem </w:t>
      </w:r>
      <w:r>
        <w:rPr>
          <w:color w:val="04640D"/>
        </w:rPr>
        <w:t>za toto čtvrtletí</w:t>
      </w:r>
      <w:r>
        <w:t xml:space="preserve"> na 161.1 milionu dolarů, čili na 1.24 dolaru na akcii. Akcie </w:t>
      </w:r>
      <w:r>
        <w:rPr>
          <w:color w:val="310106"/>
        </w:rPr>
        <w:t>společnosti Apple</w:t>
      </w:r>
      <w:r>
        <w:t xml:space="preserve"> klesly na mimoburzovním trhu o 75 centů a uzavřely na 48 centech za akcii. Tržby </w:t>
      </w:r>
      <w:r>
        <w:rPr>
          <w:color w:val="04640D"/>
        </w:rPr>
        <w:t>za fiskální čtvrté čtvrtletí</w:t>
      </w:r>
      <w:r>
        <w:t xml:space="preserve"> stouply z 1.17 miliardy dolarů </w:t>
      </w:r>
      <w:r>
        <w:rPr>
          <w:color w:val="0BC582"/>
        </w:rPr>
        <w:t>v předešlém roce</w:t>
      </w:r>
      <w:r>
        <w:t xml:space="preserve"> asi o 18 % na 1.38 miliardy dolarů. </w:t>
      </w:r>
      <w:r>
        <w:rPr>
          <w:color w:val="FEFB0A"/>
        </w:rPr>
        <w:t xml:space="preserve">Bez výnosu </w:t>
      </w:r>
      <w:r>
        <w:rPr>
          <w:color w:val="FB5514"/>
        </w:rPr>
        <w:t xml:space="preserve">z prodeje </w:t>
      </w:r>
      <w:r>
        <w:rPr>
          <w:color w:val="00587F"/>
        </w:rPr>
        <w:t>společnosti Adobe</w:t>
      </w:r>
      <w:r>
        <w:t xml:space="preserve"> by provozní zisk </w:t>
      </w:r>
      <w:r>
        <w:rPr>
          <w:color w:val="310106"/>
        </w:rPr>
        <w:t>společnosti Apple</w:t>
      </w:r>
      <w:r>
        <w:t xml:space="preserve"> </w:t>
      </w:r>
      <w:r>
        <w:rPr>
          <w:color w:val="FEB8C8"/>
        </w:rPr>
        <w:t>za celý rok</w:t>
      </w:r>
      <w:r>
        <w:t xml:space="preserve"> stoupl z 400.3 milionu dolarů, čili z 3.08 dolaru za akcii o 1.5 % na 406 milionů dolarů, čili na 3.16 dolaru za akcii. </w:t>
      </w:r>
      <w:r>
        <w:rPr>
          <w:color w:val="FEFB0A"/>
        </w:rPr>
        <w:t xml:space="preserve">Včetně výnosu </w:t>
      </w:r>
      <w:r>
        <w:rPr>
          <w:color w:val="FB5514"/>
        </w:rPr>
        <w:t xml:space="preserve">z prodeje </w:t>
      </w:r>
      <w:r>
        <w:rPr>
          <w:color w:val="00587F"/>
        </w:rPr>
        <w:t>společnosti Adobe</w:t>
      </w:r>
      <w:r>
        <w:t xml:space="preserve"> byl čistý zisk </w:t>
      </w:r>
      <w:r>
        <w:rPr>
          <w:color w:val="FEB8C8"/>
        </w:rPr>
        <w:t>za rok</w:t>
      </w:r>
      <w:r>
        <w:t xml:space="preserve"> 454 milionů dolarů, čili 3.53 dolaru za akcii. Tržby </w:t>
      </w:r>
      <w:r>
        <w:rPr>
          <w:color w:val="FEB8C8"/>
        </w:rPr>
        <w:t>za rok</w:t>
      </w:r>
      <w:r>
        <w:t xml:space="preserve"> stouply z 4.07 miliardy dolarů </w:t>
      </w:r>
      <w:r>
        <w:rPr>
          <w:color w:val="0BC582"/>
        </w:rPr>
        <w:t>za předešlý rok</w:t>
      </w:r>
      <w:r>
        <w:t xml:space="preserve"> téměř o 30 % na 5.28 miliardy dolarů. </w:t>
      </w:r>
      <w:r>
        <w:rPr>
          <w:color w:val="9E8317"/>
        </w:rPr>
        <w:t>John Sculley, předseda představenstva a výkonný ředitel</w:t>
      </w:r>
      <w:r>
        <w:t xml:space="preserve">, připsal podíl na zlepšení prodeje </w:t>
      </w:r>
      <w:r>
        <w:rPr>
          <w:color w:val="01190F"/>
        </w:rPr>
        <w:t xml:space="preserve">počítačům Macintosh SE/30 a IIcx, </w:t>
      </w:r>
      <w:r>
        <w:rPr>
          <w:color w:val="847D81"/>
        </w:rPr>
        <w:t>které</w:t>
      </w:r>
      <w:r>
        <w:rPr>
          <w:color w:val="01190F"/>
        </w:rPr>
        <w:t xml:space="preserve"> byly na trh uvedeny v zimě</w:t>
      </w:r>
      <w:r>
        <w:t xml:space="preserve">. </w:t>
      </w:r>
      <w:r>
        <w:rPr>
          <w:color w:val="9E8317"/>
        </w:rPr>
        <w:t>Pan Sculley</w:t>
      </w:r>
      <w:r>
        <w:t xml:space="preserve"> rovněž naznačil, že </w:t>
      </w:r>
      <w:r>
        <w:rPr>
          <w:color w:val="58018B"/>
        </w:rPr>
        <w:t xml:space="preserve">klesající zisková rozpětí, </w:t>
      </w:r>
      <w:r>
        <w:rPr>
          <w:color w:val="B70639"/>
        </w:rPr>
        <w:t>která</w:t>
      </w:r>
      <w:r>
        <w:rPr>
          <w:color w:val="58018B"/>
        </w:rPr>
        <w:t xml:space="preserve"> </w:t>
      </w:r>
      <w:r>
        <w:rPr>
          <w:color w:val="703B01"/>
        </w:rPr>
        <w:t>společnost</w:t>
      </w:r>
      <w:r>
        <w:rPr>
          <w:color w:val="58018B"/>
        </w:rPr>
        <w:t xml:space="preserve"> pronásledovala po většinu </w:t>
      </w:r>
      <w:r>
        <w:rPr>
          <w:color w:val="F7F1DF"/>
        </w:rPr>
        <w:t>roku 1989</w:t>
      </w:r>
      <w:r>
        <w:t xml:space="preserve">, se začala </w:t>
      </w:r>
      <w:r>
        <w:rPr>
          <w:color w:val="04640D"/>
        </w:rPr>
        <w:t>ve čtvrtém čtvrtletí</w:t>
      </w:r>
      <w:r>
        <w:t xml:space="preserve"> zvyšovat v důsledku uvolnění cen čipů. "</w:t>
      </w:r>
      <w:r>
        <w:rPr>
          <w:color w:val="118B8A"/>
        </w:rPr>
        <w:t>Nepříznivý tlak na hrubá zisková rozpětí... ustoupil</w:t>
      </w:r>
      <w:r>
        <w:t xml:space="preserve">," uvedl </w:t>
      </w:r>
      <w:r>
        <w:rPr>
          <w:color w:val="9E8317"/>
        </w:rPr>
        <w:t>Sculley</w:t>
      </w:r>
      <w:r>
        <w:t xml:space="preserve">. Zisková rozpětí </w:t>
      </w:r>
      <w:r>
        <w:rPr>
          <w:color w:val="04640D"/>
        </w:rPr>
        <w:t>za čtvrté fiskální čtvrtletí</w:t>
      </w:r>
      <w:r>
        <w:t xml:space="preserve"> ožila a stoupla na 51 % z 49.2 % </w:t>
      </w:r>
      <w:r>
        <w:rPr>
          <w:color w:val="0BC582"/>
        </w:rPr>
        <w:t>minulého roku</w:t>
      </w:r>
      <w:r>
        <w:t xml:space="preserve">. </w:t>
      </w:r>
      <w:r>
        <w:rPr>
          <w:color w:val="FEB8C8"/>
        </w:rPr>
        <w:t>Za celý fiskální rok 1989</w:t>
      </w:r>
      <w:r>
        <w:t xml:space="preserve"> však průměrné hrubé ziskové rozpětí činilo </w:t>
      </w:r>
      <w:r>
        <w:rPr>
          <w:color w:val="4AFEFA"/>
        </w:rPr>
        <w:t>49 %</w:t>
      </w:r>
      <w:r>
        <w:t xml:space="preserve">, </w:t>
      </w:r>
      <w:r>
        <w:rPr>
          <w:color w:val="4AFEFA"/>
        </w:rPr>
        <w:t>což</w:t>
      </w:r>
      <w:r>
        <w:t xml:space="preserve"> je méně než průměrné hrubé ziskové rozpětí 51 % </w:t>
      </w:r>
      <w:r>
        <w:rPr>
          <w:color w:val="0BC582"/>
        </w:rPr>
        <w:t>v roce 1988</w:t>
      </w:r>
      <w:r>
        <w:t xml:space="preserve">. Mluvčí </w:t>
      </w:r>
      <w:r>
        <w:rPr>
          <w:color w:val="310106"/>
        </w:rPr>
        <w:t>společnosti</w:t>
      </w:r>
      <w:r>
        <w:t xml:space="preserve"> uvedla, že příčinou </w:t>
      </w:r>
      <w:r>
        <w:rPr>
          <w:color w:val="118B8A"/>
        </w:rPr>
        <w:t xml:space="preserve">uvolnění tlaku na ziskovost </w:t>
      </w:r>
      <w:r>
        <w:rPr>
          <w:color w:val="FCB164"/>
        </w:rPr>
        <w:t>společnosti</w:t>
      </w:r>
      <w:r>
        <w:t xml:space="preserve"> byly nižší náklady na součástky - hlavně na čipy DRAM, tj. na čipy pro dynamickou polovodičovou paměť s přímým přístupem. Při výhledu </w:t>
      </w:r>
      <w:r>
        <w:rPr>
          <w:color w:val="796EE6"/>
        </w:rPr>
        <w:t>do příštího roku 1990</w:t>
      </w:r>
      <w:r>
        <w:t xml:space="preserve"> </w:t>
      </w:r>
      <w:r>
        <w:rPr>
          <w:color w:val="9E8317"/>
        </w:rPr>
        <w:t>pan Sculley</w:t>
      </w:r>
      <w:r>
        <w:t xml:space="preserve"> předpovídá "další rok výrazného růstu zisku" spolu se zlepšením výnosnosti, neboť zotavování hrubých ziskových rozpětí má pokračovat i </w:t>
      </w:r>
      <w:r>
        <w:rPr>
          <w:color w:val="796EE6"/>
        </w:rPr>
        <w:t>v roce 1990</w:t>
      </w:r>
      <w:r>
        <w:t>.</w:t>
      </w:r>
    </w:p>
    <w:p>
      <w:r>
        <w:rPr>
          <w:b/>
        </w:rPr>
        <w:t>Document number 1219</w:t>
      </w:r>
    </w:p>
    <w:p>
      <w:r>
        <w:rPr>
          <w:b/>
        </w:rPr>
        <w:t>Document identifier: wsj1517-001</w:t>
      </w:r>
    </w:p>
    <w:p>
      <w:r>
        <w:rPr>
          <w:color w:val="310106"/>
        </w:rPr>
        <w:t>Čtyřiačtyřicetiletý Gary J. Schantz</w:t>
      </w:r>
      <w:r>
        <w:t xml:space="preserve"> byl jmenován prezidentem a provozním ředitelem. </w:t>
      </w:r>
      <w:r>
        <w:rPr>
          <w:color w:val="04640D"/>
        </w:rPr>
        <w:t>Společnost Polymerix</w:t>
      </w:r>
      <w:r>
        <w:t xml:space="preserve"> vyrábí </w:t>
      </w:r>
      <w:r>
        <w:rPr>
          <w:color w:val="FEFB0A"/>
        </w:rPr>
        <w:t xml:space="preserve">materiály na bázi dřeva, </w:t>
      </w:r>
      <w:r>
        <w:rPr>
          <w:color w:val="FB5514"/>
        </w:rPr>
        <w:t>které</w:t>
      </w:r>
      <w:r>
        <w:rPr>
          <w:color w:val="FEFB0A"/>
        </w:rPr>
        <w:t xml:space="preserve"> označuje jako "plastické dřevo</w:t>
      </w:r>
      <w:r>
        <w:t xml:space="preserve">". Pozice hlavního provozního byla nově vytvořená. </w:t>
      </w:r>
      <w:r>
        <w:rPr>
          <w:color w:val="E115C0"/>
        </w:rPr>
        <w:t>Bývalý prezident, jednapadesátiletý Martin Schrager</w:t>
      </w:r>
      <w:r>
        <w:t xml:space="preserve">, byl jmenován místopředsedou. I nadále však zůstává výkonným ředitelem. </w:t>
      </w:r>
      <w:r>
        <w:rPr>
          <w:color w:val="310106"/>
        </w:rPr>
        <w:t>Pan Schantz</w:t>
      </w:r>
      <w:r>
        <w:t xml:space="preserve"> působil jako viceprezident a provozní ředitel v divizi akrylů společnosti Polycast Technology Corp. Jmenováním Davida L. Holewinskiho poradcem se správní rada rozšířila na šest členů. </w:t>
      </w:r>
      <w:r>
        <w:rPr>
          <w:color w:val="04640D"/>
        </w:rPr>
        <w:t>Společnost</w:t>
      </w:r>
      <w:r>
        <w:t xml:space="preserve"> rovněž uvedla, že soukromě vyměnila akcie a opční listy v hodnotě 750000 dolarů.</w:t>
      </w:r>
    </w:p>
    <w:p>
      <w:r>
        <w:rPr>
          <w:b/>
        </w:rPr>
        <w:t>Document number 1220</w:t>
      </w:r>
    </w:p>
    <w:p>
      <w:r>
        <w:rPr>
          <w:b/>
        </w:rPr>
        <w:t>Document identifier: wsj1518-001</w:t>
      </w:r>
    </w:p>
    <w:p>
      <w:r>
        <w:rPr>
          <w:color w:val="310106"/>
        </w:rPr>
        <w:t>Terry L. Haines, bývalý generální ředitel kanadských provozů</w:t>
      </w:r>
      <w:r>
        <w:t xml:space="preserve">, byl </w:t>
      </w:r>
      <w:r>
        <w:rPr>
          <w:color w:val="04640D"/>
        </w:rPr>
        <w:t xml:space="preserve">v tomto koncernu, </w:t>
      </w:r>
      <w:r>
        <w:rPr>
          <w:color w:val="FEFB0A"/>
        </w:rPr>
        <w:t>který</w:t>
      </w:r>
      <w:r>
        <w:rPr>
          <w:color w:val="04640D"/>
        </w:rPr>
        <w:t xml:space="preserve"> se zabývá plastovými materiály</w:t>
      </w:r>
      <w:r>
        <w:t xml:space="preserve">, zvolen do nové pozice viceprezidenta pro prodej </w:t>
      </w:r>
      <w:r>
        <w:rPr>
          <w:color w:val="FB5514"/>
        </w:rPr>
        <w:t>v Severní Americe</w:t>
      </w:r>
      <w:r>
        <w:t xml:space="preserve">. Dále byl </w:t>
      </w:r>
      <w:r>
        <w:rPr>
          <w:color w:val="E115C0"/>
        </w:rPr>
        <w:t xml:space="preserve">Larry A. Kushkin, výkonný viceprezident pro provozy </w:t>
      </w:r>
      <w:r>
        <w:rPr>
          <w:color w:val="00587F"/>
        </w:rPr>
        <w:t>v Severní Americe</w:t>
      </w:r>
      <w:r>
        <w:t xml:space="preserve">, jmenován </w:t>
      </w:r>
      <w:r>
        <w:rPr>
          <w:color w:val="0BC582"/>
        </w:rPr>
        <w:t xml:space="preserve">ředitelem mezinárodních automobilových provozů </w:t>
      </w:r>
      <w:r>
        <w:rPr>
          <w:color w:val="FEB8C8"/>
        </w:rPr>
        <w:t>této společnosti</w:t>
      </w:r>
      <w:r>
        <w:t xml:space="preserve">, </w:t>
      </w:r>
      <w:r>
        <w:rPr>
          <w:color w:val="0BC582"/>
        </w:rPr>
        <w:t>což</w:t>
      </w:r>
      <w:r>
        <w:t xml:space="preserve"> je další nová pozice. </w:t>
      </w:r>
      <w:r>
        <w:rPr>
          <w:color w:val="04640D"/>
        </w:rPr>
        <w:t>Společnost</w:t>
      </w:r>
      <w:r>
        <w:t xml:space="preserve"> uvedla, že nadále zůstane výkonným viceprezidentem a že </w:t>
      </w:r>
      <w:r>
        <w:rPr>
          <w:color w:val="9E8317"/>
        </w:rPr>
        <w:t>jeho</w:t>
      </w:r>
      <w:r>
        <w:rPr>
          <w:color w:val="0BC582"/>
        </w:rPr>
        <w:t xml:space="preserve"> nová pozice</w:t>
      </w:r>
      <w:r>
        <w:t xml:space="preserve"> odráží "vzrůstající důležitost světového automobilového trhu coby trhu pro vysoce kvalitní plastové materiály </w:t>
      </w:r>
      <w:r>
        <w:rPr>
          <w:color w:val="04640D"/>
        </w:rPr>
        <w:t>společnosti A. Schulman</w:t>
      </w:r>
      <w:r>
        <w:t xml:space="preserve">". </w:t>
      </w:r>
      <w:r>
        <w:rPr>
          <w:color w:val="04640D"/>
        </w:rPr>
        <w:t>Společnost</w:t>
      </w:r>
      <w:r>
        <w:t xml:space="preserve"> řekla, že Gordon Trimmer nahradí </w:t>
      </w:r>
      <w:r>
        <w:rPr>
          <w:color w:val="310106"/>
        </w:rPr>
        <w:t>Terryho L. Hainese</w:t>
      </w:r>
      <w:r>
        <w:t xml:space="preserve"> na pozici ředitele provozů v Kanadě a bývalá pozice </w:t>
      </w:r>
      <w:r>
        <w:rPr>
          <w:color w:val="E115C0"/>
        </w:rPr>
        <w:t>Larryho A. Kushkina</w:t>
      </w:r>
      <w:r>
        <w:t xml:space="preserve"> nebude nyní obsazena.</w:t>
      </w:r>
    </w:p>
    <w:p>
      <w:r>
        <w:rPr>
          <w:b/>
        </w:rPr>
        <w:t>Document number 1221</w:t>
      </w:r>
    </w:p>
    <w:p>
      <w:r>
        <w:rPr>
          <w:b/>
        </w:rPr>
        <w:t>Document identifier: wsj1519-001</w:t>
      </w:r>
    </w:p>
    <w:p>
      <w:r>
        <w:rPr>
          <w:color w:val="310106"/>
        </w:rPr>
        <w:t>Společnost General Electric Co.</w:t>
      </w:r>
      <w:r>
        <w:t xml:space="preserve"> uvedla, že podepsala smlouvu s projektanty </w:t>
      </w:r>
      <w:r>
        <w:rPr>
          <w:color w:val="04640D"/>
        </w:rPr>
        <w:t>projektu Ocean State Power</w:t>
      </w:r>
      <w:r>
        <w:t xml:space="preserve"> </w:t>
      </w:r>
      <w:r>
        <w:rPr>
          <w:color w:val="FEFB0A"/>
        </w:rPr>
        <w:t xml:space="preserve">na druhou fázi výstavby </w:t>
      </w:r>
      <w:r>
        <w:rPr>
          <w:color w:val="FB5514"/>
        </w:rPr>
        <w:t xml:space="preserve">nezávislé elektrárny v hodnotě 400 milionů dolarů, </w:t>
      </w:r>
      <w:r>
        <w:rPr>
          <w:color w:val="E115C0"/>
        </w:rPr>
        <w:t>která</w:t>
      </w:r>
      <w:r>
        <w:rPr>
          <w:color w:val="FB5514"/>
        </w:rPr>
        <w:t xml:space="preserve"> se staví v Burrillvilleu ve státě Rhode Island</w:t>
      </w:r>
      <w:r>
        <w:t xml:space="preserve">. GE se </w:t>
      </w:r>
      <w:r>
        <w:rPr>
          <w:color w:val="00587F"/>
        </w:rPr>
        <w:t>spolu s divizí společnosti Ebasco, dceřinou společností společnosti Enserch Corp.</w:t>
      </w:r>
      <w:r>
        <w:t xml:space="preserve">, podílí na výstavbě </w:t>
      </w:r>
      <w:r>
        <w:rPr>
          <w:color w:val="0BC582"/>
        </w:rPr>
        <w:t xml:space="preserve">první 250 megawattové fáze </w:t>
      </w:r>
      <w:r>
        <w:rPr>
          <w:color w:val="FEB8C8"/>
        </w:rPr>
        <w:t>projektu</w:t>
      </w:r>
      <w:r>
        <w:rPr>
          <w:color w:val="0BC582"/>
        </w:rPr>
        <w:t xml:space="preserve">, </w:t>
      </w:r>
      <w:r>
        <w:rPr>
          <w:color w:val="9E8317"/>
        </w:rPr>
        <w:t>která</w:t>
      </w:r>
      <w:r>
        <w:rPr>
          <w:color w:val="01190F"/>
        </w:rPr>
        <w:t xml:space="preserve"> by podle očekávání měla být dokončena koncem roku 1990</w:t>
      </w:r>
      <w:r>
        <w:t xml:space="preserve">. </w:t>
      </w:r>
      <w:r>
        <w:rPr>
          <w:color w:val="FEFB0A"/>
        </w:rPr>
        <w:t xml:space="preserve">Druhá polovina </w:t>
      </w:r>
      <w:r>
        <w:rPr>
          <w:color w:val="847D81"/>
        </w:rPr>
        <w:t>projektu</w:t>
      </w:r>
      <w:r>
        <w:t xml:space="preserve"> bude dokončena v následujícím roce. Po dokončení bude </w:t>
      </w:r>
      <w:r>
        <w:rPr>
          <w:color w:val="58018B"/>
        </w:rPr>
        <w:t>elektrárnu</w:t>
      </w:r>
      <w:r>
        <w:t xml:space="preserve"> provozovat a udržovat společnost Power Generation, dceřiná společnost </w:t>
      </w:r>
      <w:r>
        <w:rPr>
          <w:color w:val="310106"/>
        </w:rPr>
        <w:t>společnosti GE</w:t>
      </w:r>
      <w:r>
        <w:t>.</w:t>
      </w:r>
    </w:p>
    <w:p>
      <w:r>
        <w:rPr>
          <w:b/>
        </w:rPr>
        <w:t>Document number 1222</w:t>
      </w:r>
    </w:p>
    <w:p>
      <w:r>
        <w:rPr>
          <w:b/>
        </w:rPr>
        <w:t>Document identifier: wsj1520-001</w:t>
      </w:r>
    </w:p>
    <w:p>
      <w:r>
        <w:rPr>
          <w:color w:val="310106"/>
        </w:rPr>
        <w:t>Agentura na ochranu životního prostředí (EPA</w:t>
      </w:r>
      <w:r>
        <w:t xml:space="preserve">) značně těží </w:t>
      </w:r>
      <w:r>
        <w:rPr>
          <w:color w:val="04640D"/>
        </w:rPr>
        <w:t>z programu Superfund</w:t>
      </w:r>
      <w:r>
        <w:t xml:space="preserve">. Úřad pro hodnocení technologií právě oznámil, že ze 4.4 miliardy </w:t>
      </w:r>
      <w:r>
        <w:rPr>
          <w:color w:val="FEFB0A"/>
        </w:rPr>
        <w:t xml:space="preserve">dolarů, </w:t>
      </w:r>
      <w:r>
        <w:rPr>
          <w:color w:val="FB5514"/>
        </w:rPr>
        <w:t>které</w:t>
      </w:r>
      <w:r>
        <w:rPr>
          <w:color w:val="FEFB0A"/>
        </w:rPr>
        <w:t xml:space="preserve"> byly </w:t>
      </w:r>
      <w:r>
        <w:rPr>
          <w:color w:val="E115C0"/>
        </w:rPr>
        <w:t>v rámci programu</w:t>
      </w:r>
      <w:r>
        <w:rPr>
          <w:color w:val="FEFB0A"/>
        </w:rPr>
        <w:t xml:space="preserve"> dosud vynaloženy</w:t>
      </w:r>
      <w:r>
        <w:t xml:space="preserve">, je 60 % věnováno na administrativu, řízení a výzkum. "Dekontaminováno" bylo pouze 36 </w:t>
      </w:r>
      <w:r>
        <w:rPr>
          <w:color w:val="00587F"/>
        </w:rPr>
        <w:t>z 1200 lokalit prioritně určených k vyčištění</w:t>
      </w:r>
      <w:r>
        <w:t xml:space="preserve">. Na příštích více než 50 let je </w:t>
      </w:r>
      <w:r>
        <w:rPr>
          <w:color w:val="04640D"/>
        </w:rPr>
        <w:t>do programu</w:t>
      </w:r>
      <w:r>
        <w:t xml:space="preserve"> vyčleněno 500 miliard dolarů. Při stávajícím rozvržení nákladů to znamená, že EPA jen na </w:t>
      </w:r>
      <w:r>
        <w:rPr>
          <w:color w:val="310106"/>
        </w:rPr>
        <w:t>svůj</w:t>
      </w:r>
      <w:r>
        <w:t xml:space="preserve"> vlastní provoz vynaloží 300 miliard dolarů. </w:t>
      </w:r>
      <w:r>
        <w:rPr>
          <w:color w:val="0BC582"/>
        </w:rPr>
        <w:t>Tato skládka</w:t>
      </w:r>
      <w:r>
        <w:t xml:space="preserve"> sice nemusí být toxická, alespoň však víme, kde se nachází.</w:t>
      </w:r>
    </w:p>
    <w:p>
      <w:r>
        <w:rPr>
          <w:b/>
        </w:rPr>
        <w:t>Document number 1223</w:t>
      </w:r>
    </w:p>
    <w:p>
      <w:r>
        <w:rPr>
          <w:b/>
        </w:rPr>
        <w:t>Document identifier: wsj1521-001</w:t>
      </w:r>
    </w:p>
    <w:p>
      <w:r>
        <w:rPr>
          <w:color w:val="310106"/>
        </w:rPr>
        <w:t>Společnost Chambers Development Co.</w:t>
      </w:r>
      <w:r>
        <w:t xml:space="preserve"> uvedla, </w:t>
      </w:r>
      <w:r>
        <w:rPr>
          <w:color w:val="04640D"/>
        </w:rPr>
        <w:t xml:space="preserve">že </w:t>
      </w:r>
      <w:r>
        <w:rPr>
          <w:color w:val="FEFB0A"/>
        </w:rPr>
        <w:t>její</w:t>
      </w:r>
      <w:r>
        <w:rPr>
          <w:color w:val="04640D"/>
        </w:rPr>
        <w:t xml:space="preserve"> jednotka Security Bureau Inc. koupila </w:t>
      </w:r>
      <w:r>
        <w:rPr>
          <w:color w:val="FB5514"/>
        </w:rPr>
        <w:t xml:space="preserve">dva bezpečnostní koncerny </w:t>
      </w:r>
      <w:r>
        <w:rPr>
          <w:color w:val="E115C0"/>
        </w:rPr>
        <w:t>na Floridě</w:t>
      </w:r>
      <w:r>
        <w:rPr>
          <w:color w:val="FB5514"/>
        </w:rPr>
        <w:t xml:space="preserve">, </w:t>
      </w:r>
      <w:r>
        <w:rPr>
          <w:color w:val="00587F"/>
        </w:rPr>
        <w:t>které</w:t>
      </w:r>
      <w:r>
        <w:rPr>
          <w:color w:val="FB5514"/>
        </w:rPr>
        <w:t xml:space="preserve"> zvýší roční příjem o 2.1 milionu dolarů</w:t>
      </w:r>
      <w:r>
        <w:t xml:space="preserve">. </w:t>
      </w:r>
      <w:r>
        <w:rPr>
          <w:color w:val="04640D"/>
        </w:rPr>
        <w:t xml:space="preserve">Koupě </w:t>
      </w:r>
      <w:r>
        <w:rPr>
          <w:color w:val="FB5514"/>
        </w:rPr>
        <w:t xml:space="preserve">těchto podniků, </w:t>
      </w:r>
      <w:r>
        <w:rPr>
          <w:color w:val="00587F"/>
        </w:rPr>
        <w:t>které</w:t>
      </w:r>
      <w:r>
        <w:rPr>
          <w:color w:val="FB5514"/>
        </w:rPr>
        <w:t xml:space="preserve"> zásobují Miami, Fort Lauderdale a West Palm Beach </w:t>
      </w:r>
      <w:r>
        <w:rPr>
          <w:color w:val="E115C0"/>
        </w:rPr>
        <w:t>na Floridě</w:t>
      </w:r>
      <w:r>
        <w:t xml:space="preserve">, je součástí plánu </w:t>
      </w:r>
      <w:r>
        <w:rPr>
          <w:color w:val="310106"/>
        </w:rPr>
        <w:t>společnosti Chambers</w:t>
      </w:r>
      <w:r>
        <w:t xml:space="preserve"> na expanzi v rámci rostoucího bezpečnostního průmyslu. Podmínky nebyly zveřejněny.</w:t>
      </w:r>
    </w:p>
    <w:p>
      <w:r>
        <w:rPr>
          <w:b/>
        </w:rPr>
        <w:t>Document number 1224</w:t>
      </w:r>
    </w:p>
    <w:p>
      <w:r>
        <w:rPr>
          <w:b/>
        </w:rPr>
        <w:t>Document identifier: wsj1522-001</w:t>
      </w:r>
    </w:p>
    <w:p>
      <w:r>
        <w:rPr>
          <w:color w:val="310106"/>
        </w:rPr>
        <w:t>Společnost Basf AG</w:t>
      </w:r>
      <w:r>
        <w:t xml:space="preserve"> uvedla, </w:t>
      </w:r>
      <w:r>
        <w:rPr>
          <w:color w:val="04640D"/>
        </w:rPr>
        <w:t xml:space="preserve">že s účinností od října přesunula </w:t>
      </w:r>
      <w:r>
        <w:rPr>
          <w:color w:val="FEFB0A"/>
        </w:rPr>
        <w:t>své</w:t>
      </w:r>
      <w:r>
        <w:rPr>
          <w:color w:val="04640D"/>
        </w:rPr>
        <w:t xml:space="preserve"> ústředí </w:t>
      </w:r>
      <w:r>
        <w:rPr>
          <w:color w:val="FB5514"/>
        </w:rPr>
        <w:t>pro Latinskou Ameriku</w:t>
      </w:r>
      <w:r>
        <w:rPr>
          <w:color w:val="04640D"/>
        </w:rPr>
        <w:t xml:space="preserve"> do Mexika a ústředí </w:t>
      </w:r>
      <w:r>
        <w:rPr>
          <w:color w:val="E115C0"/>
        </w:rPr>
        <w:t>pro oblastní divizi Asie-Austrálie</w:t>
      </w:r>
      <w:r>
        <w:rPr>
          <w:color w:val="04640D"/>
        </w:rPr>
        <w:t xml:space="preserve"> do Singapuru</w:t>
      </w:r>
      <w:r>
        <w:t xml:space="preserve">. Ústřední kanceláře </w:t>
      </w:r>
      <w:r>
        <w:rPr>
          <w:color w:val="00587F"/>
        </w:rPr>
        <w:t>pro obě oblasti</w:t>
      </w:r>
      <w:r>
        <w:t xml:space="preserve"> byly předtím umístěny v Ludwigshafenu, v ústředí </w:t>
      </w:r>
      <w:r>
        <w:rPr>
          <w:color w:val="310106"/>
        </w:rPr>
        <w:t>společnosti Basf</w:t>
      </w:r>
      <w:r>
        <w:t xml:space="preserve">. </w:t>
      </w:r>
      <w:r>
        <w:rPr>
          <w:color w:val="310106"/>
        </w:rPr>
        <w:t>Tento západoněmecký chemický koncern</w:t>
      </w:r>
      <w:r>
        <w:t xml:space="preserve"> </w:t>
      </w:r>
      <w:r>
        <w:rPr>
          <w:color w:val="04640D"/>
        </w:rPr>
        <w:t>tyto přesuny</w:t>
      </w:r>
      <w:r>
        <w:t xml:space="preserve"> označil za další krok při internacionalizaci </w:t>
      </w:r>
      <w:r>
        <w:rPr>
          <w:color w:val="310106"/>
        </w:rPr>
        <w:t>svých</w:t>
      </w:r>
      <w:r>
        <w:t xml:space="preserve"> obchodních aktivit. </w:t>
      </w:r>
      <w:r>
        <w:rPr>
          <w:color w:val="310106"/>
        </w:rPr>
        <w:t>Společnost</w:t>
      </w:r>
      <w:r>
        <w:t xml:space="preserve"> uvedla, že </w:t>
      </w:r>
      <w:r>
        <w:rPr>
          <w:color w:val="00587F"/>
        </w:rPr>
        <w:t>obě území</w:t>
      </w:r>
      <w:r>
        <w:t xml:space="preserve"> jsou </w:t>
      </w:r>
      <w:r>
        <w:rPr>
          <w:color w:val="310106"/>
        </w:rPr>
        <w:t>pro společnost Basf</w:t>
      </w:r>
      <w:r>
        <w:t xml:space="preserve"> nejrychleji rostoucími oblastmi.</w:t>
      </w:r>
    </w:p>
    <w:p>
      <w:r>
        <w:rPr>
          <w:b/>
        </w:rPr>
        <w:t>Document number 1225</w:t>
      </w:r>
    </w:p>
    <w:p>
      <w:r>
        <w:rPr>
          <w:b/>
        </w:rPr>
        <w:t>Document identifier: wsj1523-001</w:t>
      </w:r>
    </w:p>
    <w:p>
      <w:r>
        <w:rPr>
          <w:color w:val="310106"/>
        </w:rPr>
        <w:t>53 letý David H. Eisenberg</w:t>
      </w:r>
      <w:r>
        <w:t xml:space="preserve"> byl jmenován prezidentem a provozním ředitelem společnosti Peoples Drug Stores Inc., </w:t>
      </w:r>
      <w:r>
        <w:rPr>
          <w:color w:val="04640D"/>
        </w:rPr>
        <w:t>jednotky o 500 obchodech</w:t>
      </w:r>
      <w:r>
        <w:t xml:space="preserve">, </w:t>
      </w:r>
      <w:r>
        <w:rPr>
          <w:color w:val="04640D"/>
        </w:rPr>
        <w:t>která</w:t>
      </w:r>
      <w:r>
        <w:t xml:space="preserve"> sídlí v Alexandrii ve státě Virginie a </w:t>
      </w:r>
      <w:r>
        <w:rPr>
          <w:color w:val="04640D"/>
        </w:rPr>
        <w:t>která</w:t>
      </w:r>
      <w:r>
        <w:t xml:space="preserve"> patří </w:t>
      </w:r>
      <w:r>
        <w:rPr>
          <w:color w:val="FEFB0A"/>
        </w:rPr>
        <w:t>společnosti Imasco</w:t>
      </w:r>
      <w:r>
        <w:t xml:space="preserve">. </w:t>
      </w:r>
      <w:r>
        <w:rPr>
          <w:color w:val="310106"/>
        </w:rPr>
        <w:t>Eisenberg</w:t>
      </w:r>
      <w:r>
        <w:t xml:space="preserve"> byl hlavním výkonným viceprezidentem a provozním ředitelem. </w:t>
      </w:r>
      <w:r>
        <w:rPr>
          <w:color w:val="FEFB0A"/>
        </w:rPr>
        <w:t>Společnost Imasco</w:t>
      </w:r>
      <w:r>
        <w:t xml:space="preserve"> je koncern zabývající se tabákem, maloobchodními, restauračními a finančními službami.</w:t>
      </w:r>
    </w:p>
    <w:p>
      <w:r>
        <w:rPr>
          <w:b/>
        </w:rPr>
        <w:t>Document number 1226</w:t>
      </w:r>
    </w:p>
    <w:p>
      <w:r>
        <w:rPr>
          <w:b/>
        </w:rPr>
        <w:t>Document identifier: wsj1524-001</w:t>
      </w:r>
    </w:p>
    <w:p>
      <w:r>
        <w:rPr>
          <w:color w:val="310106"/>
        </w:rPr>
        <w:t xml:space="preserve">Jak uvedli </w:t>
      </w:r>
      <w:r>
        <w:rPr>
          <w:color w:val="04640D"/>
        </w:rPr>
        <w:t xml:space="preserve">lidé obeznámení </w:t>
      </w:r>
      <w:r>
        <w:rPr>
          <w:color w:val="FEFB0A"/>
        </w:rPr>
        <w:t>s vyjednáváním</w:t>
      </w:r>
      <w:r>
        <w:rPr>
          <w:color w:val="310106"/>
        </w:rPr>
        <w:t xml:space="preserve">, </w:t>
      </w:r>
      <w:r>
        <w:rPr>
          <w:color w:val="FB5514"/>
        </w:rPr>
        <w:t>společnost Lotus Development Corp.</w:t>
      </w:r>
      <w:r>
        <w:rPr>
          <w:color w:val="310106"/>
        </w:rPr>
        <w:t xml:space="preserve"> jedná </w:t>
      </w:r>
      <w:r>
        <w:rPr>
          <w:color w:val="E115C0"/>
        </w:rPr>
        <w:t xml:space="preserve">za účelem prodeje </w:t>
      </w:r>
      <w:r>
        <w:rPr>
          <w:color w:val="00587F"/>
        </w:rPr>
        <w:t>své</w:t>
      </w:r>
      <w:r>
        <w:rPr>
          <w:color w:val="0BC582"/>
        </w:rPr>
        <w:t xml:space="preserve"> služby Signal poskytující ceny akcií na burze</w:t>
      </w:r>
      <w:r>
        <w:rPr>
          <w:color w:val="E115C0"/>
        </w:rPr>
        <w:t xml:space="preserve"> </w:t>
      </w:r>
      <w:r>
        <w:rPr>
          <w:color w:val="FEB8C8"/>
        </w:rPr>
        <w:t>společnosti Infotechnology Inc., mateřské společnosti Financial News Network z New Yorku</w:t>
      </w:r>
      <w:r>
        <w:t xml:space="preserve">. Cena se </w:t>
      </w:r>
      <w:r>
        <w:rPr>
          <w:color w:val="9E8317"/>
        </w:rPr>
        <w:t>podle nich</w:t>
      </w:r>
      <w:r>
        <w:t xml:space="preserve"> bude pohybovat kolem 10 milionů dolarů. </w:t>
      </w:r>
      <w:r>
        <w:rPr>
          <w:color w:val="01190F"/>
        </w:rPr>
        <w:t xml:space="preserve">Společnost Signal, </w:t>
      </w:r>
      <w:r>
        <w:rPr>
          <w:color w:val="847D81"/>
        </w:rPr>
        <w:t>která</w:t>
      </w:r>
      <w:r>
        <w:rPr>
          <w:color w:val="01190F"/>
        </w:rPr>
        <w:t xml:space="preserve"> má podle odhadů 10000 předplatitelů a je zisková</w:t>
      </w:r>
      <w:r>
        <w:t xml:space="preserve">, poskytuje kótované ceny akcií </w:t>
      </w:r>
      <w:r>
        <w:rPr>
          <w:color w:val="58018B"/>
        </w:rPr>
        <w:t xml:space="preserve">prostřednictvím rádiového vlnového pásma FM, </w:t>
      </w:r>
      <w:r>
        <w:rPr>
          <w:color w:val="B70639"/>
        </w:rPr>
        <w:t>které</w:t>
      </w:r>
      <w:r>
        <w:rPr>
          <w:color w:val="58018B"/>
        </w:rPr>
        <w:t xml:space="preserve"> lze přijímat na speciálně vybavených osobních počítačích</w:t>
      </w:r>
      <w:r>
        <w:t xml:space="preserve">. Počítače zobrazí ceny akcií podle výběru uživatelů. </w:t>
      </w:r>
      <w:r>
        <w:rPr>
          <w:color w:val="703B01"/>
        </w:rPr>
        <w:t>O společnosti Lotus z Cambridge ve státě Massachusetts</w:t>
      </w:r>
      <w:r>
        <w:t xml:space="preserve"> kolují zvěsti, že o koupi </w:t>
      </w:r>
      <w:r>
        <w:rPr>
          <w:color w:val="01190F"/>
        </w:rPr>
        <w:t>této čtyři roky staré jednotky</w:t>
      </w:r>
      <w:r>
        <w:t xml:space="preserve"> uvažuje již rok. </w:t>
      </w:r>
      <w:r>
        <w:rPr>
          <w:color w:val="F7F1DF"/>
        </w:rPr>
        <w:t>Obchod</w:t>
      </w:r>
      <w:r>
        <w:t xml:space="preserve"> se nevztahuje </w:t>
      </w:r>
      <w:r>
        <w:rPr>
          <w:color w:val="118B8A"/>
        </w:rPr>
        <w:t xml:space="preserve">na hlavní oblast činnosti </w:t>
      </w:r>
      <w:r>
        <w:rPr>
          <w:color w:val="4AFEFA"/>
        </w:rPr>
        <w:t>společnosti Lotus</w:t>
      </w:r>
      <w:r>
        <w:rPr>
          <w:color w:val="118B8A"/>
        </w:rPr>
        <w:t xml:space="preserve">, </w:t>
      </w:r>
      <w:r>
        <w:rPr>
          <w:color w:val="FCB164"/>
        </w:rPr>
        <w:t>která</w:t>
      </w:r>
      <w:r>
        <w:rPr>
          <w:color w:val="118B8A"/>
        </w:rPr>
        <w:t xml:space="preserve"> zahrnuje výrobu počítačového softwaru a zveřejňování informací o kompaktních discích</w:t>
      </w:r>
      <w:r>
        <w:t>.</w:t>
      </w:r>
    </w:p>
    <w:p>
      <w:r>
        <w:rPr>
          <w:b/>
        </w:rPr>
        <w:t>Document number 1227</w:t>
      </w:r>
    </w:p>
    <w:p>
      <w:r>
        <w:rPr>
          <w:b/>
        </w:rPr>
        <w:t>Document identifier: wsj1525-001</w:t>
      </w:r>
    </w:p>
    <w:p>
      <w:r>
        <w:t xml:space="preserve">"Předložte prosím </w:t>
      </w:r>
      <w:r>
        <w:rPr>
          <w:color w:val="310106"/>
        </w:rPr>
        <w:t>své</w:t>
      </w:r>
      <w:r>
        <w:t xml:space="preserve"> nabídky," říká </w:t>
      </w:r>
      <w:r>
        <w:rPr>
          <w:color w:val="04640D"/>
        </w:rPr>
        <w:t>Felipe Bince jr</w:t>
      </w:r>
      <w:r>
        <w:t xml:space="preserve">. Prohlíží si </w:t>
      </w:r>
      <w:r>
        <w:rPr>
          <w:color w:val="310106"/>
        </w:rPr>
        <w:t xml:space="preserve">potenciální investory, </w:t>
      </w:r>
      <w:r>
        <w:rPr>
          <w:color w:val="FEFB0A"/>
        </w:rPr>
        <w:t>kteří</w:t>
      </w:r>
      <w:r>
        <w:rPr>
          <w:color w:val="310106"/>
        </w:rPr>
        <w:t xml:space="preserve"> se shromáždili </w:t>
      </w:r>
      <w:r>
        <w:rPr>
          <w:color w:val="FB5514"/>
        </w:rPr>
        <w:t xml:space="preserve">v zasedací místnosti </w:t>
      </w:r>
      <w:r>
        <w:rPr>
          <w:color w:val="E115C0"/>
        </w:rPr>
        <w:t>filipínské vládní Nadace pro privatizaci majetku</w:t>
      </w:r>
      <w:r>
        <w:rPr>
          <w:color w:val="310106"/>
        </w:rPr>
        <w:t xml:space="preserve"> za účelem prodeje </w:t>
      </w:r>
      <w:r>
        <w:rPr>
          <w:color w:val="00587F"/>
        </w:rPr>
        <w:t xml:space="preserve">36% podílu </w:t>
      </w:r>
      <w:r>
        <w:rPr>
          <w:color w:val="0BC582"/>
        </w:rPr>
        <w:t>největší papírny v zemi</w:t>
      </w:r>
      <w:r>
        <w:t xml:space="preserve">. </w:t>
      </w:r>
      <w:r>
        <w:rPr>
          <w:color w:val="FEB8C8"/>
        </w:rPr>
        <w:t>Agentura</w:t>
      </w:r>
      <w:r>
        <w:t xml:space="preserve"> očekává, že nabídky převýší 80 milionů dolarů. Nikdo však nenabízí ani jedno peso. </w:t>
      </w:r>
      <w:r>
        <w:rPr>
          <w:color w:val="04640D"/>
        </w:rPr>
        <w:t xml:space="preserve">Pan Bince, pomocný výkonný správce </w:t>
      </w:r>
      <w:r>
        <w:rPr>
          <w:color w:val="9E8317"/>
        </w:rPr>
        <w:t>nadace</w:t>
      </w:r>
      <w:r>
        <w:t xml:space="preserve">, prohlašuje nabídkové řízení za neúspěšné. "Prodávat je stále těžší," zabručí při odchodu </w:t>
      </w:r>
      <w:r>
        <w:rPr>
          <w:color w:val="01190F"/>
        </w:rPr>
        <w:t>z místnosti</w:t>
      </w:r>
      <w:r>
        <w:t xml:space="preserve">. A skutečně, v poslední době </w:t>
      </w:r>
      <w:r>
        <w:rPr>
          <w:color w:val="FEB8C8"/>
        </w:rPr>
        <w:t>nadace</w:t>
      </w:r>
      <w:r>
        <w:t xml:space="preserve"> neuspěla při prodeji </w:t>
      </w:r>
      <w:r>
        <w:rPr>
          <w:color w:val="847D81"/>
        </w:rPr>
        <w:t>papírny</w:t>
      </w:r>
      <w:r>
        <w:rPr>
          <w:color w:val="58018B"/>
        </w:rPr>
        <w:t xml:space="preserve">, </w:t>
      </w:r>
      <w:r>
        <w:rPr>
          <w:color w:val="B70639"/>
        </w:rPr>
        <w:t>banky</w:t>
      </w:r>
      <w:r>
        <w:rPr>
          <w:color w:val="58018B"/>
        </w:rPr>
        <w:t xml:space="preserve">, kancelářské budovy a </w:t>
      </w:r>
      <w:r>
        <w:rPr>
          <w:color w:val="703B01"/>
        </w:rPr>
        <w:t>malého podniku na čištění bavlny</w:t>
      </w:r>
      <w:r>
        <w:t xml:space="preserve">. </w:t>
      </w:r>
      <w:r>
        <w:rPr>
          <w:color w:val="58018B"/>
        </w:rPr>
        <w:t>Ze čtyř objektů</w:t>
      </w:r>
      <w:r>
        <w:t xml:space="preserve"> obdržely nabídky jen </w:t>
      </w:r>
      <w:r>
        <w:rPr>
          <w:color w:val="F7F1DF"/>
        </w:rPr>
        <w:t>banka</w:t>
      </w:r>
      <w:r>
        <w:t xml:space="preserve"> a </w:t>
      </w:r>
      <w:r>
        <w:rPr>
          <w:color w:val="118B8A"/>
        </w:rPr>
        <w:t>bavlnářský podnik</w:t>
      </w:r>
      <w:r>
        <w:t xml:space="preserve"> - každý jednu. </w:t>
      </w:r>
      <w:r>
        <w:rPr>
          <w:color w:val="4AFEFA"/>
        </w:rPr>
        <w:t xml:space="preserve">V říjnu 1987 se </w:t>
      </w:r>
      <w:r>
        <w:rPr>
          <w:color w:val="FCB164"/>
        </w:rPr>
        <w:t>filipínská prezidentka Corazon Aquino</w:t>
      </w:r>
      <w:r>
        <w:rPr>
          <w:color w:val="4AFEFA"/>
        </w:rPr>
        <w:t xml:space="preserve"> zařekla, že </w:t>
      </w:r>
      <w:r>
        <w:rPr>
          <w:color w:val="796EE6"/>
        </w:rPr>
        <w:t>se</w:t>
      </w:r>
      <w:r>
        <w:rPr>
          <w:color w:val="4AFEFA"/>
        </w:rPr>
        <w:t xml:space="preserve"> </w:t>
      </w:r>
      <w:r>
        <w:rPr>
          <w:color w:val="000D2C"/>
        </w:rPr>
        <w:t>její</w:t>
      </w:r>
      <w:r>
        <w:rPr>
          <w:color w:val="796EE6"/>
        </w:rPr>
        <w:t xml:space="preserve"> vláda</w:t>
      </w:r>
      <w:r>
        <w:rPr>
          <w:color w:val="4AFEFA"/>
        </w:rPr>
        <w:t xml:space="preserve"> "oprostí od podnikání" tím, že prodá </w:t>
      </w:r>
      <w:r>
        <w:rPr>
          <w:color w:val="53495F"/>
        </w:rPr>
        <w:t>veškerý státní podíl</w:t>
      </w:r>
      <w:r>
        <w:rPr>
          <w:color w:val="4AFEFA"/>
        </w:rPr>
        <w:t xml:space="preserve"> či </w:t>
      </w:r>
      <w:r>
        <w:rPr>
          <w:color w:val="53495F"/>
        </w:rPr>
        <w:t>jeho</w:t>
      </w:r>
      <w:r>
        <w:rPr>
          <w:color w:val="4AFEFA"/>
        </w:rPr>
        <w:t xml:space="preserve"> části v řadě </w:t>
      </w:r>
      <w:r>
        <w:rPr>
          <w:color w:val="F95475"/>
        </w:rPr>
        <w:t xml:space="preserve">společností, </w:t>
      </w:r>
      <w:r>
        <w:rPr>
          <w:color w:val="61FC03"/>
        </w:rPr>
        <w:t>které</w:t>
      </w:r>
      <w:r>
        <w:rPr>
          <w:color w:val="F95475"/>
        </w:rPr>
        <w:t xml:space="preserve"> byly vládou převzaty v průběhu 20 leté vlády Ferdinanda Marcose</w:t>
      </w:r>
      <w:r>
        <w:t xml:space="preserve">. O dva roky později zůstávají </w:t>
      </w:r>
      <w:r>
        <w:rPr>
          <w:color w:val="4AFEFA"/>
        </w:rPr>
        <w:t xml:space="preserve">sliby </w:t>
      </w:r>
      <w:r>
        <w:rPr>
          <w:color w:val="FCB164"/>
        </w:rPr>
        <w:t>paní Aquino</w:t>
      </w:r>
      <w:r>
        <w:t xml:space="preserve"> ve velké míře nesplněné. Kritickým měsícem </w:t>
      </w:r>
      <w:r>
        <w:rPr>
          <w:color w:val="5D9608"/>
        </w:rPr>
        <w:t>privatizačního programu</w:t>
      </w:r>
      <w:r>
        <w:t xml:space="preserve"> je říjen. </w:t>
      </w:r>
      <w:r>
        <w:rPr>
          <w:color w:val="DE98FD"/>
        </w:rPr>
        <w:t>Manila</w:t>
      </w:r>
      <w:r>
        <w:t xml:space="preserve"> poprvé nabízí několik velkých majetkových položek a snaží se uzavřít již dohodnuté prodeje. </w:t>
      </w:r>
      <w:r>
        <w:rPr>
          <w:color w:val="98A088"/>
        </w:rPr>
        <w:t xml:space="preserve">Navíc </w:t>
      </w:r>
      <w:r>
        <w:rPr>
          <w:color w:val="4F584E"/>
        </w:rPr>
        <w:t>vláda</w:t>
      </w:r>
      <w:r>
        <w:rPr>
          <w:color w:val="98A088"/>
        </w:rPr>
        <w:t xml:space="preserve"> hodlá oznámit plány na privatizaci </w:t>
      </w:r>
      <w:r>
        <w:rPr>
          <w:color w:val="248AD0"/>
        </w:rPr>
        <w:t>Filipínských aerolinií, státní letecké společnosti</w:t>
      </w:r>
      <w:r>
        <w:t xml:space="preserve">, </w:t>
      </w:r>
      <w:r>
        <w:rPr>
          <w:color w:val="98A088"/>
        </w:rPr>
        <w:t>což</w:t>
      </w:r>
      <w:r>
        <w:t xml:space="preserve"> je </w:t>
      </w:r>
      <w:r>
        <w:rPr>
          <w:color w:val="5C5300"/>
        </w:rPr>
        <w:t xml:space="preserve">snaha, </w:t>
      </w:r>
      <w:r>
        <w:rPr>
          <w:color w:val="9F6551"/>
        </w:rPr>
        <w:t>kterou</w:t>
      </w:r>
      <w:r>
        <w:rPr>
          <w:color w:val="5C5300"/>
        </w:rPr>
        <w:t xml:space="preserve"> právník a ekonomický publicista Rodolfo Romero nazývá "vůdčím prvkem </w:t>
      </w:r>
      <w:r>
        <w:rPr>
          <w:color w:val="BCFEC6"/>
        </w:rPr>
        <w:t>privatizace</w:t>
      </w:r>
      <w:r>
        <w:t xml:space="preserve">". Celkově vzato se jedná </w:t>
      </w:r>
      <w:r>
        <w:rPr>
          <w:color w:val="932C70"/>
        </w:rPr>
        <w:t>o majetek v hodnotě dosahující až 1.03 miliardy dolarů</w:t>
      </w:r>
      <w:r>
        <w:t xml:space="preserve">. </w:t>
      </w:r>
      <w:r>
        <w:rPr>
          <w:color w:val="5D9608"/>
        </w:rPr>
        <w:t>Privatizační program</w:t>
      </w:r>
      <w:r>
        <w:t xml:space="preserve"> má za cíl zbavit </w:t>
      </w:r>
      <w:r>
        <w:rPr>
          <w:color w:val="DE98FD"/>
        </w:rPr>
        <w:t>vládu</w:t>
      </w:r>
      <w:r>
        <w:t xml:space="preserve"> stovek majetkových položek a získat tolik potřebné prostředky. Velká část peněz z prodejů je vyčleněna na program zemědělské reformy v hodnotě mnoha miliard dolarů. Jenže tuto snahu maří nezájem úřadů, odolnost byrokracie, </w:t>
      </w:r>
      <w:r>
        <w:rPr>
          <w:color w:val="2B1B04"/>
        </w:rPr>
        <w:t xml:space="preserve">právní systém, </w:t>
      </w:r>
      <w:r>
        <w:rPr>
          <w:color w:val="B5AFC4"/>
        </w:rPr>
        <w:t>který</w:t>
      </w:r>
      <w:r>
        <w:rPr>
          <w:color w:val="2B1B04"/>
        </w:rPr>
        <w:t xml:space="preserve"> pracuje hlemýždím tempem</w:t>
      </w:r>
      <w:r>
        <w:t xml:space="preserve">, politická opozice a nesprávná rozhodnutí </w:t>
      </w:r>
      <w:r>
        <w:rPr>
          <w:color w:val="DE98FD"/>
        </w:rPr>
        <w:t>vlády</w:t>
      </w:r>
      <w:r>
        <w:t xml:space="preserve">. V poslední době se na tento seznam přidal i nedostatek zájemců o koupi. Místo aby </w:t>
      </w:r>
      <w:r>
        <w:rPr>
          <w:color w:val="5D9608"/>
        </w:rPr>
        <w:t>program</w:t>
      </w:r>
      <w:r>
        <w:t xml:space="preserve"> nabíral na rychlosti, ohrožuje </w:t>
      </w:r>
      <w:r>
        <w:rPr>
          <w:color w:val="5D9608"/>
        </w:rPr>
        <w:t>ho</w:t>
      </w:r>
      <w:r>
        <w:t xml:space="preserve"> ještě větší zpomalení, neboť </w:t>
      </w:r>
      <w:r>
        <w:rPr>
          <w:color w:val="DE98FD"/>
        </w:rPr>
        <w:t>vláda</w:t>
      </w:r>
      <w:r>
        <w:t xml:space="preserve"> se věnuje řešení pouze několika velkých položek. Tento axiom se jeví tak, že čím hodnotnější je majetek, tím těžší je privatizační proces. "Prostě nevidíte, že by se něco dělo," říká jeden zahraniční ekonom. </w:t>
      </w:r>
      <w:r>
        <w:rPr>
          <w:color w:val="5D9608"/>
        </w:rPr>
        <w:t>Program</w:t>
      </w:r>
      <w:r>
        <w:t xml:space="preserve"> však neuvázl zcela na mrtvém bodě. </w:t>
      </w:r>
      <w:r>
        <w:rPr>
          <w:color w:val="D4C67A"/>
        </w:rPr>
        <w:t>Nadace pro privatizaci majetku, agentura odpovědná především za prodej státního majetku</w:t>
      </w:r>
      <w:r>
        <w:rPr>
          <w:color w:val="AE7AA1"/>
        </w:rPr>
        <w:t xml:space="preserve">, zaznamenala od zahájení </w:t>
      </w:r>
      <w:r>
        <w:rPr>
          <w:color w:val="D4C67A"/>
        </w:rPr>
        <w:t>své</w:t>
      </w:r>
      <w:r>
        <w:rPr>
          <w:color w:val="AE7AA1"/>
        </w:rPr>
        <w:t xml:space="preserve"> činnosti v prosinci 1986 rekordní prodej v hodnotě více než 500 milionů dolarů</w:t>
      </w:r>
      <w:r>
        <w:t xml:space="preserve">. Jenže </w:t>
      </w:r>
      <w:r>
        <w:rPr>
          <w:color w:val="AE7AA1"/>
        </w:rPr>
        <w:t xml:space="preserve">tento </w:t>
      </w:r>
      <w:r>
        <w:rPr>
          <w:color w:val="D4C67A"/>
        </w:rPr>
        <w:t>její</w:t>
      </w:r>
      <w:r>
        <w:rPr>
          <w:color w:val="AE7AA1"/>
        </w:rPr>
        <w:t xml:space="preserve"> úspěch</w:t>
      </w:r>
      <w:r>
        <w:t xml:space="preserve"> spočíval především v prodeji </w:t>
      </w:r>
      <w:r>
        <w:rPr>
          <w:color w:val="C2A393"/>
        </w:rPr>
        <w:t xml:space="preserve">malých, nevýkonných společností, </w:t>
      </w:r>
      <w:r>
        <w:rPr>
          <w:color w:val="0232FD"/>
        </w:rPr>
        <w:t>které</w:t>
      </w:r>
      <w:r>
        <w:rPr>
          <w:color w:val="C2A393"/>
        </w:rPr>
        <w:t xml:space="preserve"> jsou hodnotné pro </w:t>
      </w:r>
      <w:r>
        <w:rPr>
          <w:color w:val="0232FD"/>
        </w:rPr>
        <w:t>svůj</w:t>
      </w:r>
      <w:r>
        <w:rPr>
          <w:color w:val="C2A393"/>
        </w:rPr>
        <w:t xml:space="preserve"> majetek</w:t>
      </w:r>
      <w:r>
        <w:t xml:space="preserve">. Jednání o prodejích by </w:t>
      </w:r>
      <w:r>
        <w:rPr>
          <w:color w:val="6A3A35"/>
        </w:rPr>
        <w:t>tento měsíc</w:t>
      </w:r>
      <w:r>
        <w:t xml:space="preserve"> mohla být obzvláště náročná, neboť </w:t>
      </w:r>
      <w:r>
        <w:rPr>
          <w:color w:val="BA6801"/>
        </w:rPr>
        <w:t xml:space="preserve">téměř každý problém, </w:t>
      </w:r>
      <w:r>
        <w:rPr>
          <w:color w:val="168E5C"/>
        </w:rPr>
        <w:t>který</w:t>
      </w:r>
      <w:r>
        <w:rPr>
          <w:color w:val="BA6801"/>
        </w:rPr>
        <w:t xml:space="preserve"> </w:t>
      </w:r>
      <w:r>
        <w:rPr>
          <w:color w:val="16C0D0"/>
        </w:rPr>
        <w:t>program</w:t>
      </w:r>
      <w:r>
        <w:rPr>
          <w:color w:val="BA6801"/>
        </w:rPr>
        <w:t xml:space="preserve"> narušoval v minulosti</w:t>
      </w:r>
      <w:r>
        <w:t xml:space="preserve">, vyvstává znovu. </w:t>
      </w:r>
      <w:r>
        <w:rPr>
          <w:color w:val="C62100"/>
        </w:rPr>
        <w:t xml:space="preserve">Ramon Garcia, výkonný správce majetku </w:t>
      </w:r>
      <w:r>
        <w:rPr>
          <w:color w:val="014347"/>
        </w:rPr>
        <w:t>Nadace</w:t>
      </w:r>
      <w:r>
        <w:t xml:space="preserve">, připouští "dočasné nezdary". Uvádí, že ve světle nedávných chabých výsledků </w:t>
      </w:r>
      <w:r>
        <w:rPr>
          <w:color w:val="FEB8C8"/>
        </w:rPr>
        <w:t>agentura</w:t>
      </w:r>
      <w:r>
        <w:t xml:space="preserve"> zaujímá "flexibilní postoj". Říjnové problémy začaly tehdy, když se </w:t>
      </w:r>
      <w:r>
        <w:rPr>
          <w:color w:val="FEB8C8"/>
        </w:rPr>
        <w:t>nadaci</w:t>
      </w:r>
      <w:r>
        <w:t xml:space="preserve"> nepodařilo prodat </w:t>
      </w:r>
      <w:r>
        <w:rPr>
          <w:color w:val="F7F1DF"/>
        </w:rPr>
        <w:t>státní komerční banku Associated Bank</w:t>
      </w:r>
      <w:r>
        <w:t xml:space="preserve"> za minimální cenu 671 milionů peso (31 milionů dolarů). Na konci </w:t>
      </w:r>
      <w:r>
        <w:rPr>
          <w:color w:val="6A3A35"/>
        </w:rPr>
        <w:t>měsíce</w:t>
      </w:r>
      <w:r>
        <w:t xml:space="preserve"> bude </w:t>
      </w:r>
      <w:r>
        <w:rPr>
          <w:color w:val="FEB8C8"/>
        </w:rPr>
        <w:t>agentura</w:t>
      </w:r>
      <w:r>
        <w:t xml:space="preserve"> </w:t>
      </w:r>
      <w:r>
        <w:rPr>
          <w:color w:val="F7F1DF"/>
        </w:rPr>
        <w:t>banku</w:t>
      </w:r>
      <w:r>
        <w:t xml:space="preserve"> nabízet znovu. Avšak namísto minimální ceny bude stanovena pouze cena cílová. Nicméně </w:t>
      </w:r>
      <w:r>
        <w:rPr>
          <w:color w:val="233809"/>
        </w:rPr>
        <w:t>bankéři</w:t>
      </w:r>
      <w:r>
        <w:t xml:space="preserve"> uvádějí, že </w:t>
      </w:r>
      <w:r>
        <w:rPr>
          <w:color w:val="DE98FD"/>
        </w:rPr>
        <w:t>vláda</w:t>
      </w:r>
      <w:r>
        <w:t xml:space="preserve"> může mít s prodejem </w:t>
      </w:r>
      <w:r>
        <w:rPr>
          <w:color w:val="F7F1DF"/>
        </w:rPr>
        <w:t>této instituce</w:t>
      </w:r>
      <w:r>
        <w:t xml:space="preserve"> problémy i bez stanovení minimální ceny. Tvrdí, že čisté jmění </w:t>
      </w:r>
      <w:r>
        <w:rPr>
          <w:color w:val="F7F1DF"/>
        </w:rPr>
        <w:t>banky</w:t>
      </w:r>
      <w:r>
        <w:t xml:space="preserve"> je záporné. Navíc zvláštní pravidla pro předložení nabídky poskytují </w:t>
      </w:r>
      <w:r>
        <w:rPr>
          <w:color w:val="42083B"/>
        </w:rPr>
        <w:t xml:space="preserve">bývalému majiteli </w:t>
      </w:r>
      <w:r>
        <w:rPr>
          <w:color w:val="82785D"/>
        </w:rPr>
        <w:t>banky</w:t>
      </w:r>
      <w:r>
        <w:rPr>
          <w:color w:val="42083B"/>
        </w:rPr>
        <w:t>, Leonardu Tyovi</w:t>
      </w:r>
      <w:r>
        <w:t xml:space="preserve">, </w:t>
      </w:r>
      <w:r>
        <w:rPr>
          <w:color w:val="023087"/>
        </w:rPr>
        <w:t xml:space="preserve">právo přizpůsobit </w:t>
      </w:r>
      <w:r>
        <w:rPr>
          <w:color w:val="B7DAD2"/>
        </w:rPr>
        <w:t>svou</w:t>
      </w:r>
      <w:r>
        <w:rPr>
          <w:color w:val="023087"/>
        </w:rPr>
        <w:t xml:space="preserve"> cenu nejvyšší nabídce</w:t>
      </w:r>
      <w:r>
        <w:t xml:space="preserve">. </w:t>
      </w:r>
      <w:r>
        <w:rPr>
          <w:color w:val="42083B"/>
        </w:rPr>
        <w:t>Pan Ty</w:t>
      </w:r>
      <w:r>
        <w:t xml:space="preserve"> o funkci </w:t>
      </w:r>
      <w:r>
        <w:rPr>
          <w:color w:val="F7F1DF"/>
        </w:rPr>
        <w:t>v bance</w:t>
      </w:r>
      <w:r>
        <w:t xml:space="preserve"> přišel v roce 1980, když jedna státní banka poskytla </w:t>
      </w:r>
      <w:r>
        <w:rPr>
          <w:color w:val="F7F1DF"/>
        </w:rPr>
        <w:t xml:space="preserve">této instituci, </w:t>
      </w:r>
      <w:r>
        <w:rPr>
          <w:color w:val="196956"/>
        </w:rPr>
        <w:t>které</w:t>
      </w:r>
      <w:r>
        <w:rPr>
          <w:color w:val="F7F1DF"/>
        </w:rPr>
        <w:t xml:space="preserve"> se nedostávalo hotovosti</w:t>
      </w:r>
      <w:r>
        <w:t xml:space="preserve">, </w:t>
      </w:r>
      <w:r>
        <w:rPr>
          <w:color w:val="8C41BB"/>
        </w:rPr>
        <w:t>mimořádné půjčky</w:t>
      </w:r>
      <w:r>
        <w:t xml:space="preserve">. </w:t>
      </w:r>
      <w:r>
        <w:rPr>
          <w:color w:val="ECEDFE"/>
        </w:rPr>
        <w:t xml:space="preserve">V roce 1983 byly </w:t>
      </w:r>
      <w:r>
        <w:rPr>
          <w:color w:val="2B2D32"/>
        </w:rPr>
        <w:t>půjčky</w:t>
      </w:r>
      <w:r>
        <w:rPr>
          <w:color w:val="ECEDFE"/>
        </w:rPr>
        <w:t xml:space="preserve"> převedeny na jmění</w:t>
      </w:r>
      <w:r>
        <w:t xml:space="preserve">, </w:t>
      </w:r>
      <w:r>
        <w:rPr>
          <w:color w:val="ECEDFE"/>
        </w:rPr>
        <w:t>čímž</w:t>
      </w:r>
      <w:r>
        <w:t xml:space="preserve"> </w:t>
      </w:r>
      <w:r>
        <w:rPr>
          <w:color w:val="DE98FD"/>
        </w:rPr>
        <w:t>Manila</w:t>
      </w:r>
      <w:r>
        <w:t xml:space="preserve"> získala </w:t>
      </w:r>
      <w:r>
        <w:rPr>
          <w:color w:val="94C661"/>
        </w:rPr>
        <w:t xml:space="preserve">98 % podíl </w:t>
      </w:r>
      <w:r>
        <w:rPr>
          <w:color w:val="F8907D"/>
        </w:rPr>
        <w:t>v bance</w:t>
      </w:r>
      <w:r>
        <w:t xml:space="preserve">, avšak s tím, že </w:t>
      </w:r>
      <w:r>
        <w:rPr>
          <w:color w:val="42083B"/>
        </w:rPr>
        <w:t>pan Ty</w:t>
      </w:r>
      <w:r>
        <w:t xml:space="preserve"> má práva na zpětný odkup. </w:t>
      </w:r>
      <w:r>
        <w:rPr>
          <w:color w:val="B7DAD2"/>
        </w:rPr>
        <w:t>Jeho</w:t>
      </w:r>
      <w:r>
        <w:rPr>
          <w:color w:val="023087"/>
        </w:rPr>
        <w:t xml:space="preserve"> schopnost přizpůsobit cenu jakékoli nabídce</w:t>
      </w:r>
      <w:r>
        <w:t xml:space="preserve"> odstrašila mnoho potenciálních kupců. Nezávisle na tom se </w:t>
      </w:r>
      <w:r>
        <w:rPr>
          <w:color w:val="DE98FD"/>
        </w:rPr>
        <w:t>vláda</w:t>
      </w:r>
      <w:r>
        <w:t xml:space="preserve"> do měsíce pokusí znovu prodat </w:t>
      </w:r>
      <w:r>
        <w:rPr>
          <w:color w:val="895E6B"/>
        </w:rPr>
        <w:t xml:space="preserve">36% podíl </w:t>
      </w:r>
      <w:r>
        <w:rPr>
          <w:color w:val="788E95"/>
        </w:rPr>
        <w:t xml:space="preserve">ve filipínské společnosti Paper Industries Corp., neboli Picop, jak je </w:t>
      </w:r>
      <w:r>
        <w:rPr>
          <w:color w:val="FB6AB8"/>
        </w:rPr>
        <w:t>papírna</w:t>
      </w:r>
      <w:r>
        <w:rPr>
          <w:color w:val="788E95"/>
        </w:rPr>
        <w:t xml:space="preserve"> také známa</w:t>
      </w:r>
      <w:r>
        <w:t xml:space="preserve">. Cena bude záviset na tom, jak se akciím </w:t>
      </w:r>
      <w:r>
        <w:rPr>
          <w:color w:val="576094"/>
        </w:rPr>
        <w:t>společnosti Picop</w:t>
      </w:r>
      <w:r>
        <w:t xml:space="preserve"> bude dařit na místní burze cenných papírů. Avšak </w:t>
      </w:r>
      <w:r>
        <w:rPr>
          <w:color w:val="DB1474"/>
        </w:rPr>
        <w:t>podle</w:t>
      </w:r>
      <w:r>
        <w:t xml:space="preserve"> bankéřů a </w:t>
      </w:r>
      <w:r>
        <w:rPr>
          <w:color w:val="8489AE"/>
        </w:rPr>
        <w:t xml:space="preserve">burzovních analytiků, </w:t>
      </w:r>
      <w:r>
        <w:rPr>
          <w:color w:val="860E04"/>
        </w:rPr>
        <w:t>kteří</w:t>
      </w:r>
      <w:r>
        <w:rPr>
          <w:color w:val="8489AE"/>
        </w:rPr>
        <w:t xml:space="preserve"> se </w:t>
      </w:r>
      <w:r>
        <w:rPr>
          <w:color w:val="FBC206"/>
        </w:rPr>
        <w:t>papírnou</w:t>
      </w:r>
      <w:r>
        <w:rPr>
          <w:color w:val="8489AE"/>
        </w:rPr>
        <w:t xml:space="preserve"> zabývali</w:t>
      </w:r>
      <w:r>
        <w:t xml:space="preserve">, cena není jediným rozhodujícím aspektem. V současné době vypadá situace tak, že </w:t>
      </w:r>
      <w:r>
        <w:rPr>
          <w:color w:val="DE98FD"/>
        </w:rPr>
        <w:t>vláda</w:t>
      </w:r>
      <w:r>
        <w:t xml:space="preserve"> bude i po prodeji </w:t>
      </w:r>
      <w:r>
        <w:rPr>
          <w:color w:val="895E6B"/>
        </w:rPr>
        <w:t>36% podílu</w:t>
      </w:r>
      <w:r>
        <w:t xml:space="preserve"> držet 45 % </w:t>
      </w:r>
      <w:r>
        <w:rPr>
          <w:color w:val="576094"/>
        </w:rPr>
        <w:t>společnosti Picop</w:t>
      </w:r>
      <w:r>
        <w:t xml:space="preserve">. (Přibližně 7.5 % </w:t>
      </w:r>
      <w:r>
        <w:rPr>
          <w:color w:val="576094"/>
        </w:rPr>
        <w:t>Picopu</w:t>
      </w:r>
      <w:r>
        <w:t xml:space="preserve"> je veřejně obchodováno a zbytek akcií vlastní další akcionáři.) </w:t>
      </w:r>
      <w:r>
        <w:rPr>
          <w:color w:val="6EAB9B"/>
        </w:rPr>
        <w:t>Potenciální kupci, především zahraniční společnosti</w:t>
      </w:r>
      <w:r>
        <w:t xml:space="preserve">, váhají s převzetím nevětšinového podílu </w:t>
      </w:r>
      <w:r>
        <w:rPr>
          <w:color w:val="576094"/>
        </w:rPr>
        <w:t xml:space="preserve">ve společnosti, </w:t>
      </w:r>
      <w:r>
        <w:rPr>
          <w:color w:val="F2CDFE"/>
        </w:rPr>
        <w:t>která</w:t>
      </w:r>
      <w:r>
        <w:rPr>
          <w:color w:val="576094"/>
        </w:rPr>
        <w:t xml:space="preserve"> podle výpočtů </w:t>
      </w:r>
      <w:r>
        <w:rPr>
          <w:color w:val="645341"/>
        </w:rPr>
        <w:t>samotné vlády</w:t>
      </w:r>
      <w:r>
        <w:rPr>
          <w:color w:val="576094"/>
        </w:rPr>
        <w:t xml:space="preserve"> potřebuje investici asi 100 milionů dolarů nového kapitálu na obnovu</w:t>
      </w:r>
      <w:r>
        <w:t xml:space="preserve">. Bankéři a analytici uvádějí, že vyhlídky </w:t>
      </w:r>
      <w:r>
        <w:rPr>
          <w:color w:val="760035"/>
        </w:rPr>
        <w:t xml:space="preserve">na koupi </w:t>
      </w:r>
      <w:r>
        <w:rPr>
          <w:color w:val="647A41"/>
        </w:rPr>
        <w:t>vyhladovělé společnosti</w:t>
      </w:r>
      <w:r>
        <w:rPr>
          <w:color w:val="760035"/>
        </w:rPr>
        <w:t xml:space="preserve"> bez možnosti získání kontroly</w:t>
      </w:r>
      <w:r>
        <w:t xml:space="preserve"> přesvědčily přinejmenším </w:t>
      </w:r>
      <w:r>
        <w:rPr>
          <w:color w:val="496E76"/>
        </w:rPr>
        <w:t>tři zahraniční kupce včetně člena australské skupiny Elders</w:t>
      </w:r>
      <w:r>
        <w:t xml:space="preserve">, aby </w:t>
      </w:r>
      <w:r>
        <w:rPr>
          <w:color w:val="760035"/>
        </w:rPr>
        <w:t>od koupě</w:t>
      </w:r>
      <w:r>
        <w:t xml:space="preserve"> odstoupili. </w:t>
      </w:r>
      <w:r>
        <w:rPr>
          <w:color w:val="C62100"/>
        </w:rPr>
        <w:t>Garcia</w:t>
      </w:r>
      <w:r>
        <w:t xml:space="preserve"> tento problém přiznává a říká, že se </w:t>
      </w:r>
      <w:r>
        <w:rPr>
          <w:color w:val="FEB8C8"/>
        </w:rPr>
        <w:t>Nadace pro privatizaci majetku</w:t>
      </w:r>
      <w:r>
        <w:t xml:space="preserve"> bude důvody neúspěchu </w:t>
      </w:r>
      <w:r>
        <w:rPr>
          <w:color w:val="E3F894"/>
        </w:rPr>
        <w:t>soutěže</w:t>
      </w:r>
      <w:r>
        <w:t xml:space="preserve"> zabývat a pokusí se navrhnout nějaké změny. Podle současných vládních směrnic je však zahraniční účast na majetku </w:t>
      </w:r>
      <w:r>
        <w:rPr>
          <w:color w:val="576094"/>
        </w:rPr>
        <w:t>společnosti Picop</w:t>
      </w:r>
      <w:r>
        <w:t xml:space="preserve"> omezena na 40 %. I když by </w:t>
      </w:r>
      <w:r>
        <w:rPr>
          <w:color w:val="DE98FD"/>
        </w:rPr>
        <w:t>si</w:t>
      </w:r>
      <w:r>
        <w:t xml:space="preserve"> </w:t>
      </w:r>
      <w:r>
        <w:rPr>
          <w:color w:val="DE98FD"/>
        </w:rPr>
        <w:t xml:space="preserve">vláda </w:t>
      </w:r>
      <w:r>
        <w:rPr>
          <w:color w:val="F9D7CD"/>
        </w:rPr>
        <w:t>v Picopu</w:t>
      </w:r>
      <w:r>
        <w:t xml:space="preserve"> podržela 45% podíl, kritici </w:t>
      </w:r>
      <w:r>
        <w:rPr>
          <w:color w:val="FEB8C8"/>
        </w:rPr>
        <w:t>Nadaci</w:t>
      </w:r>
      <w:r>
        <w:t xml:space="preserve"> obviňují z výprodeje státního majetku cizincům. Řada novinových článků </w:t>
      </w:r>
      <w:r>
        <w:rPr>
          <w:color w:val="FEB8C8"/>
        </w:rPr>
        <w:t>nadaci</w:t>
      </w:r>
      <w:r>
        <w:t xml:space="preserve"> obvinila z prodeje </w:t>
      </w:r>
      <w:r>
        <w:rPr>
          <w:color w:val="576094"/>
        </w:rPr>
        <w:t>Picopu</w:t>
      </w:r>
      <w:r>
        <w:t xml:space="preserve"> pod cenou. </w:t>
      </w:r>
      <w:r>
        <w:rPr>
          <w:color w:val="C62100"/>
        </w:rPr>
        <w:t>Pan Garcia</w:t>
      </w:r>
      <w:r>
        <w:t xml:space="preserve"> uvádí, že byl informován </w:t>
      </w:r>
      <w:r>
        <w:rPr>
          <w:color w:val="876128"/>
        </w:rPr>
        <w:t xml:space="preserve">o parlamentním vyšetřování </w:t>
      </w:r>
      <w:r>
        <w:rPr>
          <w:color w:val="A1A711"/>
        </w:rPr>
        <w:t xml:space="preserve">ohledně nabídkového řízení </w:t>
      </w:r>
      <w:r>
        <w:rPr>
          <w:color w:val="01FB92"/>
        </w:rPr>
        <w:t>na Picop</w:t>
      </w:r>
      <w:r>
        <w:rPr>
          <w:color w:val="876128"/>
        </w:rPr>
        <w:t xml:space="preserve"> a s možným legislativním krytím prodeje </w:t>
      </w:r>
      <w:r>
        <w:rPr>
          <w:color w:val="FD0F31"/>
        </w:rPr>
        <w:t>papírny</w:t>
      </w:r>
      <w:r>
        <w:t xml:space="preserve">, přičemž </w:t>
      </w:r>
      <w:r>
        <w:rPr>
          <w:color w:val="876128"/>
        </w:rPr>
        <w:t>oba tyto kroky</w:t>
      </w:r>
      <w:r>
        <w:t xml:space="preserve"> byly podníceny právě kritikou </w:t>
      </w:r>
      <w:r>
        <w:rPr>
          <w:color w:val="FEB8C8"/>
        </w:rPr>
        <w:t>agentury</w:t>
      </w:r>
      <w:r>
        <w:t xml:space="preserve">. Otázka kontroly by i nadále mohla bránit uskutečnění dlouhodobě odkládaných plánů </w:t>
      </w:r>
      <w:r>
        <w:rPr>
          <w:color w:val="DE98FD"/>
        </w:rPr>
        <w:t>vlády</w:t>
      </w:r>
      <w:r>
        <w:t xml:space="preserve"> zbavit se </w:t>
      </w:r>
      <w:r>
        <w:rPr>
          <w:color w:val="BE8485"/>
        </w:rPr>
        <w:t xml:space="preserve">Filipínských aerolinií, </w:t>
      </w:r>
      <w:r>
        <w:rPr>
          <w:color w:val="C660FB"/>
        </w:rPr>
        <w:t>v nichž</w:t>
      </w:r>
      <w:r>
        <w:rPr>
          <w:color w:val="BE8485"/>
        </w:rPr>
        <w:t xml:space="preserve"> drží 99% podíl</w:t>
      </w:r>
      <w:r>
        <w:t xml:space="preserve">. </w:t>
      </w:r>
      <w:r>
        <w:rPr>
          <w:color w:val="BE8485"/>
        </w:rPr>
        <w:t>Letecká dopravní společnost</w:t>
      </w:r>
      <w:r>
        <w:t xml:space="preserve"> operuje na významných transpacifických a asijských linkách, avšak je i nadále zavalena dluhy a trpí špatným vedením.</w:t>
      </w:r>
    </w:p>
    <w:p>
      <w:r>
        <w:rPr>
          <w:b/>
        </w:rPr>
        <w:t>Document number 1228</w:t>
      </w:r>
    </w:p>
    <w:p>
      <w:r>
        <w:rPr>
          <w:b/>
        </w:rPr>
        <w:t>Document identifier: wsj1526-001</w:t>
      </w:r>
    </w:p>
    <w:p>
      <w:r>
        <w:rPr>
          <w:color w:val="310106"/>
        </w:rPr>
        <w:t xml:space="preserve">Tento výrobce elektronických měřicích přístrojů jmenoval </w:t>
      </w:r>
      <w:r>
        <w:rPr>
          <w:color w:val="04640D"/>
        </w:rPr>
        <w:t xml:space="preserve">dva nové členy </w:t>
      </w:r>
      <w:r>
        <w:rPr>
          <w:color w:val="FEFB0A"/>
        </w:rPr>
        <w:t>představenstva</w:t>
      </w:r>
      <w:r>
        <w:t xml:space="preserve">, </w:t>
      </w:r>
      <w:r>
        <w:rPr>
          <w:color w:val="310106"/>
        </w:rPr>
        <w:t>čímž</w:t>
      </w:r>
      <w:r>
        <w:t xml:space="preserve"> se počet členů </w:t>
      </w:r>
      <w:r>
        <w:rPr>
          <w:color w:val="FB5514"/>
        </w:rPr>
        <w:t>představenstva</w:t>
      </w:r>
      <w:r>
        <w:t xml:space="preserve"> zvýšil na devět. </w:t>
      </w:r>
      <w:r>
        <w:rPr>
          <w:color w:val="E115C0"/>
        </w:rPr>
        <w:t xml:space="preserve">Novými členy </w:t>
      </w:r>
      <w:r>
        <w:rPr>
          <w:color w:val="00587F"/>
        </w:rPr>
        <w:t>představenstva</w:t>
      </w:r>
      <w:r>
        <w:t xml:space="preserve"> jsou Gordon M. Sprenger, prezident a generální ředitel společnosti LifeSpan Inc., a Peter S. Willmott, předseda a generální ředitel společnosti Willmott Services Inc.</w:t>
      </w:r>
    </w:p>
    <w:p>
      <w:r>
        <w:rPr>
          <w:b/>
        </w:rPr>
        <w:t>Document number 1229</w:t>
      </w:r>
    </w:p>
    <w:p>
      <w:r>
        <w:rPr>
          <w:b/>
        </w:rPr>
        <w:t>Document identifier: wsj1527-001</w:t>
      </w:r>
    </w:p>
    <w:p>
      <w:r>
        <w:rPr>
          <w:color w:val="310106"/>
        </w:rPr>
        <w:t>Jednapadesátiletý Gerard E. Wood</w:t>
      </w:r>
      <w:r>
        <w:t xml:space="preserve"> byl zvolen prezidentem, výkonným ředitelem a členem </w:t>
      </w:r>
      <w:r>
        <w:rPr>
          <w:color w:val="04640D"/>
        </w:rPr>
        <w:t>představenstva</w:t>
      </w:r>
      <w:r>
        <w:t xml:space="preserve"> této společnosti zabývající se nerosty a základními surovinami. Ve funkci nahradí </w:t>
      </w:r>
      <w:r>
        <w:rPr>
          <w:color w:val="FEFB0A"/>
        </w:rPr>
        <w:t xml:space="preserve">65 letého Harryho A. Durneye, </w:t>
      </w:r>
      <w:r>
        <w:rPr>
          <w:color w:val="FB5514"/>
        </w:rPr>
        <w:t>který</w:t>
      </w:r>
      <w:r>
        <w:rPr>
          <w:color w:val="FEFB0A"/>
        </w:rPr>
        <w:t xml:space="preserve"> se </w:t>
      </w:r>
      <w:r>
        <w:rPr>
          <w:color w:val="FB5514"/>
        </w:rPr>
        <w:t>své</w:t>
      </w:r>
      <w:r>
        <w:rPr>
          <w:color w:val="FEFB0A"/>
        </w:rPr>
        <w:t xml:space="preserve"> funkce vzdává, ale zůstává členem </w:t>
      </w:r>
      <w:r>
        <w:rPr>
          <w:color w:val="E115C0"/>
        </w:rPr>
        <w:t>představenstva</w:t>
      </w:r>
      <w:r>
        <w:rPr>
          <w:color w:val="FEFB0A"/>
        </w:rPr>
        <w:t xml:space="preserve"> a poradcem</w:t>
      </w:r>
      <w:r>
        <w:t xml:space="preserve">. </w:t>
      </w:r>
      <w:r>
        <w:rPr>
          <w:color w:val="310106"/>
        </w:rPr>
        <w:t>Pan Wood</w:t>
      </w:r>
      <w:r>
        <w:t xml:space="preserve"> je prezidentem a vrchním výkonným pracovníkem společnosti Steep Rock Resources Inc.</w:t>
      </w:r>
    </w:p>
    <w:p>
      <w:r>
        <w:rPr>
          <w:b/>
        </w:rPr>
        <w:t>Document number 1230</w:t>
      </w:r>
    </w:p>
    <w:p>
      <w:r>
        <w:rPr>
          <w:b/>
        </w:rPr>
        <w:t>Document identifier: wsj1528-001</w:t>
      </w:r>
    </w:p>
    <w:p>
      <w:r>
        <w:rPr>
          <w:color w:val="310106"/>
        </w:rPr>
        <w:t>Eagle Financial Corp.</w:t>
      </w:r>
      <w:r>
        <w:rPr>
          <w:color w:val="04640D"/>
        </w:rPr>
        <w:t xml:space="preserve"> a </w:t>
      </w:r>
      <w:r>
        <w:rPr>
          <w:color w:val="FEFB0A"/>
        </w:rPr>
        <w:t>Webster Financial Corp.</w:t>
      </w:r>
      <w:r>
        <w:rPr>
          <w:color w:val="04640D"/>
        </w:rPr>
        <w:t xml:space="preserve">, dvě spořitelní holdingové společnosti </w:t>
      </w:r>
      <w:r>
        <w:rPr>
          <w:color w:val="FB5514"/>
        </w:rPr>
        <w:t>ze státu Connecticut</w:t>
      </w:r>
      <w:r>
        <w:t xml:space="preserve">, souhlasily </w:t>
      </w:r>
      <w:r>
        <w:rPr>
          <w:color w:val="E115C0"/>
        </w:rPr>
        <w:t>s fúzí</w:t>
      </w:r>
      <w:r>
        <w:t xml:space="preserve"> v rámci akciové transakce osvobozené od daní. </w:t>
      </w:r>
      <w:r>
        <w:rPr>
          <w:color w:val="00587F"/>
        </w:rPr>
        <w:t>Nově vzniklá holdingová společnost Webster/Eagle Bancorp Inc.</w:t>
      </w:r>
      <w:r>
        <w:t xml:space="preserve"> bude mít aktiva v hodnotě cca 1.2 miliardy dolarů a 19 bankovních poboček </w:t>
      </w:r>
      <w:r>
        <w:rPr>
          <w:color w:val="0BC582"/>
        </w:rPr>
        <w:t>ve státě Connecticut</w:t>
      </w:r>
      <w:r>
        <w:t xml:space="preserve">. Hmotný kapitál bude mít hodnotu přibližně 115 milionů dolarů. </w:t>
      </w:r>
      <w:r>
        <w:rPr>
          <w:color w:val="E115C0"/>
        </w:rPr>
        <w:t>Fúze</w:t>
      </w:r>
      <w:r>
        <w:t xml:space="preserve"> podléhá regulačnímu vypořádání a uzavření definitivní smlouvy. </w:t>
      </w:r>
      <w:r>
        <w:rPr>
          <w:color w:val="E115C0"/>
        </w:rPr>
        <w:t>Při fúzi</w:t>
      </w:r>
      <w:r>
        <w:t xml:space="preserve"> bude každá akcie </w:t>
      </w:r>
      <w:r>
        <w:rPr>
          <w:color w:val="FEB8C8"/>
        </w:rPr>
        <w:t>společnosti Webster s ústředím ve Waterbury</w:t>
      </w:r>
      <w:r>
        <w:t xml:space="preserve"> převedena na hodnotu jedné akcie </w:t>
      </w:r>
      <w:r>
        <w:rPr>
          <w:color w:val="00587F"/>
        </w:rPr>
        <w:t>nové společnosti</w:t>
      </w:r>
      <w:r>
        <w:t xml:space="preserve">. Každá akcie </w:t>
      </w:r>
      <w:r>
        <w:rPr>
          <w:color w:val="9E8317"/>
        </w:rPr>
        <w:t>společnosti Eagle s ústředím v Bristolu</w:t>
      </w:r>
      <w:r>
        <w:t xml:space="preserve"> bude převedena na hodnotu 0.95 akcie </w:t>
      </w:r>
      <w:r>
        <w:rPr>
          <w:color w:val="00587F"/>
        </w:rPr>
        <w:t>společnosti Webster/Eagle</w:t>
      </w:r>
      <w:r>
        <w:t xml:space="preserve">. Při pátečním kompozitním obchodování na Americké burze cenných papírů stouply akcie </w:t>
      </w:r>
      <w:r>
        <w:rPr>
          <w:color w:val="9E8317"/>
        </w:rPr>
        <w:t>společnosti Eagle</w:t>
      </w:r>
      <w:r>
        <w:t xml:space="preserve"> o 12.5 centu na 11 dolarů. Při celostátním mimoburzovním obchodování klesly akcie </w:t>
      </w:r>
      <w:r>
        <w:rPr>
          <w:color w:val="FEB8C8"/>
        </w:rPr>
        <w:t>společnosti Webster</w:t>
      </w:r>
      <w:r>
        <w:t xml:space="preserve"> o 25 centů na 12375 dolaru. </w:t>
      </w:r>
      <w:r>
        <w:rPr>
          <w:color w:val="FEB8C8"/>
        </w:rPr>
        <w:t>Webster</w:t>
      </w:r>
      <w:r>
        <w:t xml:space="preserve"> má v oběhu 3.5 milionu </w:t>
      </w:r>
      <w:r>
        <w:rPr>
          <w:color w:val="01190F"/>
        </w:rPr>
        <w:t>akcií</w:t>
      </w:r>
      <w:r>
        <w:t xml:space="preserve"> a </w:t>
      </w:r>
      <w:r>
        <w:rPr>
          <w:color w:val="9E8317"/>
        </w:rPr>
        <w:t>Eagle</w:t>
      </w:r>
      <w:r>
        <w:t xml:space="preserve"> </w:t>
      </w:r>
      <w:r>
        <w:rPr>
          <w:color w:val="01190F"/>
        </w:rPr>
        <w:t>jich</w:t>
      </w:r>
      <w:r>
        <w:t xml:space="preserve"> má 2.6 milionu. </w:t>
      </w:r>
      <w:r>
        <w:rPr>
          <w:color w:val="01190F"/>
        </w:rPr>
        <w:t>Jejich</w:t>
      </w:r>
      <w:r>
        <w:t xml:space="preserve"> udávaná tržní hodnota je tedy přibližně 43.3 milionu dolarů </w:t>
      </w:r>
      <w:r>
        <w:rPr>
          <w:color w:val="FEB8C8"/>
        </w:rPr>
        <w:t>u společnosti Webster</w:t>
      </w:r>
      <w:r>
        <w:t xml:space="preserve"> a 28.6 milionu dolarů </w:t>
      </w:r>
      <w:r>
        <w:rPr>
          <w:color w:val="9E8317"/>
        </w:rPr>
        <w:t>u společnosti Eagle</w:t>
      </w:r>
      <w:r>
        <w:t xml:space="preserve">. Frank J. Pascale, předseda </w:t>
      </w:r>
      <w:r>
        <w:rPr>
          <w:color w:val="847D81"/>
        </w:rPr>
        <w:t xml:space="preserve">představenstva </w:t>
      </w:r>
      <w:r>
        <w:rPr>
          <w:color w:val="58018B"/>
        </w:rPr>
        <w:t>společnosti Eagle</w:t>
      </w:r>
      <w:r>
        <w:t xml:space="preserve">, se stane předsedou </w:t>
      </w:r>
      <w:r>
        <w:rPr>
          <w:color w:val="B70639"/>
        </w:rPr>
        <w:t>představenstva</w:t>
      </w:r>
      <w:r>
        <w:t xml:space="preserve"> </w:t>
      </w:r>
      <w:r>
        <w:rPr>
          <w:color w:val="00587F"/>
        </w:rPr>
        <w:t>v nově vzniklé firmě</w:t>
      </w:r>
      <w:r>
        <w:t xml:space="preserve"> a </w:t>
      </w:r>
      <w:r>
        <w:rPr>
          <w:color w:val="703B01"/>
        </w:rPr>
        <w:t xml:space="preserve">James C. Smith, prezident a výkonný ředitel </w:t>
      </w:r>
      <w:r>
        <w:rPr>
          <w:color w:val="F7F1DF"/>
        </w:rPr>
        <w:t>společnosti Webster</w:t>
      </w:r>
      <w:r>
        <w:t xml:space="preserve">, bude zastávat tyto pozice i </w:t>
      </w:r>
      <w:r>
        <w:rPr>
          <w:color w:val="00587F"/>
        </w:rPr>
        <w:t>ve společnosti Webster/Eagle</w:t>
      </w:r>
      <w:r>
        <w:t xml:space="preserve">. Harold W. Smith sen., předseda představenstva </w:t>
      </w:r>
      <w:r>
        <w:rPr>
          <w:color w:val="FEB8C8"/>
        </w:rPr>
        <w:t>společnosti Webster</w:t>
      </w:r>
      <w:r>
        <w:t xml:space="preserve">, se stane čestným předsedou a členem </w:t>
      </w:r>
      <w:r>
        <w:rPr>
          <w:color w:val="B70639"/>
        </w:rPr>
        <w:t xml:space="preserve">představenstva </w:t>
      </w:r>
      <w:r>
        <w:rPr>
          <w:color w:val="118B8A"/>
        </w:rPr>
        <w:t>nové společnosti</w:t>
      </w:r>
      <w:r>
        <w:t xml:space="preserve">. Ralph T. Linsley, místopředseda </w:t>
      </w:r>
      <w:r>
        <w:rPr>
          <w:color w:val="847D81"/>
        </w:rPr>
        <w:t xml:space="preserve">představenstva </w:t>
      </w:r>
      <w:r>
        <w:rPr>
          <w:color w:val="58018B"/>
        </w:rPr>
        <w:t>společnosti Eagle</w:t>
      </w:r>
      <w:r>
        <w:t xml:space="preserve">, se stane místopředsedou </w:t>
      </w:r>
      <w:r>
        <w:rPr>
          <w:color w:val="B70639"/>
        </w:rPr>
        <w:t xml:space="preserve">představenstva </w:t>
      </w:r>
      <w:r>
        <w:rPr>
          <w:color w:val="118B8A"/>
        </w:rPr>
        <w:t>společnosti Webster/Eagle</w:t>
      </w:r>
      <w:r>
        <w:t xml:space="preserve">. </w:t>
      </w:r>
      <w:r>
        <w:rPr>
          <w:color w:val="B70639"/>
        </w:rPr>
        <w:t>Představenstvo</w:t>
      </w:r>
      <w:r>
        <w:t xml:space="preserve"> bude sestávat ze sedmi členů </w:t>
      </w:r>
      <w:r>
        <w:rPr>
          <w:color w:val="04640D"/>
        </w:rPr>
        <w:t>z každé holdingové společnosti</w:t>
      </w:r>
      <w:r>
        <w:t xml:space="preserve">. V jednom rozhovoru </w:t>
      </w:r>
      <w:r>
        <w:rPr>
          <w:color w:val="703B01"/>
        </w:rPr>
        <w:t>James Smith</w:t>
      </w:r>
      <w:r>
        <w:t xml:space="preserve"> řekl, že "</w:t>
      </w:r>
      <w:r>
        <w:rPr>
          <w:color w:val="4AFEFA"/>
        </w:rPr>
        <w:t xml:space="preserve">trhy </w:t>
      </w:r>
      <w:r>
        <w:rPr>
          <w:color w:val="FCB164"/>
        </w:rPr>
        <w:t>obou bank</w:t>
      </w:r>
      <w:r>
        <w:t xml:space="preserve"> spolu sousedí a </w:t>
      </w:r>
      <w:r>
        <w:rPr>
          <w:color w:val="04640D"/>
        </w:rPr>
        <w:t>jejich</w:t>
      </w:r>
      <w:r>
        <w:t xml:space="preserve"> obchodní filozofie jsou podobné a konzervativní". Uvedl též, že nesplacené půjčky budou tvořit jen asi 0.5 % veškerých společných nesplacených půjček </w:t>
      </w:r>
      <w:r>
        <w:rPr>
          <w:color w:val="04640D"/>
        </w:rPr>
        <w:t>obou bank</w:t>
      </w:r>
      <w:r>
        <w:t xml:space="preserve">. </w:t>
      </w:r>
      <w:r>
        <w:rPr>
          <w:color w:val="796EE6"/>
        </w:rPr>
        <w:t>K 30. červnu</w:t>
      </w:r>
      <w:r>
        <w:t xml:space="preserve"> měla </w:t>
      </w:r>
      <w:r>
        <w:rPr>
          <w:color w:val="FEB8C8"/>
        </w:rPr>
        <w:t xml:space="preserve">společnost Webster, </w:t>
      </w:r>
      <w:r>
        <w:rPr>
          <w:color w:val="000D2C"/>
        </w:rPr>
        <w:t>která</w:t>
      </w:r>
      <w:r>
        <w:rPr>
          <w:color w:val="FEB8C8"/>
        </w:rPr>
        <w:t xml:space="preserve"> vlastní společnost First Federal Savings &amp; Loan Association ve Waterbury</w:t>
      </w:r>
      <w:r>
        <w:t xml:space="preserve">, aktiva ve výši 699 milionů dolarů. </w:t>
      </w:r>
      <w:r>
        <w:rPr>
          <w:color w:val="9E8317"/>
        </w:rPr>
        <w:t xml:space="preserve">Společnost Eagle, </w:t>
      </w:r>
      <w:r>
        <w:rPr>
          <w:color w:val="53495F"/>
        </w:rPr>
        <w:t>která</w:t>
      </w:r>
      <w:r>
        <w:rPr>
          <w:color w:val="9E8317"/>
        </w:rPr>
        <w:t xml:space="preserve"> ovládá společnost Bristol Federal Savings Bank a společnost First Federal Savings &amp; Loan Association v Torringtonu</w:t>
      </w:r>
      <w:r>
        <w:t xml:space="preserve">, měla </w:t>
      </w:r>
      <w:r>
        <w:rPr>
          <w:color w:val="796EE6"/>
        </w:rPr>
        <w:t>ke stejnému datu</w:t>
      </w:r>
      <w:r>
        <w:t xml:space="preserve"> aktiva ve výši 469.6 milionu dolarů.</w:t>
      </w:r>
    </w:p>
    <w:p>
      <w:r>
        <w:rPr>
          <w:b/>
        </w:rPr>
        <w:t>Document number 1231</w:t>
      </w:r>
    </w:p>
    <w:p>
      <w:r>
        <w:rPr>
          <w:b/>
        </w:rPr>
        <w:t>Document identifier: wsj1529-001</w:t>
      </w:r>
    </w:p>
    <w:p>
      <w:r>
        <w:rPr>
          <w:color w:val="310106"/>
        </w:rPr>
        <w:t xml:space="preserve">Sloupek </w:t>
      </w:r>
      <w:r>
        <w:rPr>
          <w:color w:val="04640D"/>
        </w:rPr>
        <w:t>Guillerma Ortize</w:t>
      </w:r>
      <w:r>
        <w:rPr>
          <w:color w:val="310106"/>
        </w:rPr>
        <w:t xml:space="preserve"> v příloze Americas z 15. září s názvem "</w:t>
      </w:r>
      <w:r>
        <w:rPr>
          <w:color w:val="FEFB0A"/>
        </w:rPr>
        <w:t>Mexiko</w:t>
      </w:r>
      <w:r>
        <w:rPr>
          <w:color w:val="310106"/>
        </w:rPr>
        <w:t xml:space="preserve"> napadl </w:t>
      </w:r>
      <w:r>
        <w:rPr>
          <w:color w:val="FB5514"/>
        </w:rPr>
        <w:t>privatizační virus</w:t>
      </w:r>
      <w:r>
        <w:t xml:space="preserve">" je neotřele jasným prohlášením závazku </w:t>
      </w:r>
      <w:r>
        <w:rPr>
          <w:color w:val="E115C0"/>
        </w:rPr>
        <w:t>jeho</w:t>
      </w:r>
      <w:r>
        <w:rPr>
          <w:color w:val="00587F"/>
        </w:rPr>
        <w:t xml:space="preserve"> vlády</w:t>
      </w:r>
      <w:r>
        <w:t xml:space="preserve"> k privatizaci a jako takový </w:t>
      </w:r>
      <w:r>
        <w:rPr>
          <w:color w:val="310106"/>
        </w:rPr>
        <w:t>ho</w:t>
      </w:r>
      <w:r>
        <w:t xml:space="preserve"> musí uvítat </w:t>
      </w:r>
      <w:r>
        <w:rPr>
          <w:color w:val="0BC582"/>
        </w:rPr>
        <w:t xml:space="preserve">všichni Američané, </w:t>
      </w:r>
      <w:r>
        <w:rPr>
          <w:color w:val="FEB8C8"/>
        </w:rPr>
        <w:t>kteří</w:t>
      </w:r>
      <w:r>
        <w:rPr>
          <w:color w:val="0BC582"/>
        </w:rPr>
        <w:t xml:space="preserve"> </w:t>
      </w:r>
      <w:r>
        <w:rPr>
          <w:color w:val="9E8317"/>
        </w:rPr>
        <w:t>jeho</w:t>
      </w:r>
      <w:r>
        <w:rPr>
          <w:color w:val="01190F"/>
        </w:rPr>
        <w:t xml:space="preserve"> zemi</w:t>
      </w:r>
      <w:r>
        <w:rPr>
          <w:color w:val="0BC582"/>
        </w:rPr>
        <w:t xml:space="preserve"> přejí úspěch</w:t>
      </w:r>
      <w:r>
        <w:t xml:space="preserve">. </w:t>
      </w:r>
      <w:r>
        <w:rPr>
          <w:color w:val="847D81"/>
        </w:rPr>
        <w:t xml:space="preserve">Institut </w:t>
      </w:r>
      <w:r>
        <w:rPr>
          <w:color w:val="58018B"/>
        </w:rPr>
        <w:t>pro</w:t>
      </w:r>
      <w:r>
        <w:rPr>
          <w:color w:val="B70639"/>
        </w:rPr>
        <w:t xml:space="preserve"> Mexiko</w:t>
      </w:r>
      <w:r>
        <w:rPr>
          <w:color w:val="847D81"/>
        </w:rPr>
        <w:t xml:space="preserve"> a </w:t>
      </w:r>
      <w:r>
        <w:rPr>
          <w:color w:val="703B01"/>
        </w:rPr>
        <w:t>Spojené státy</w:t>
      </w:r>
      <w:r>
        <w:rPr>
          <w:color w:val="F7F1DF"/>
        </w:rPr>
        <w:t xml:space="preserve"> rád vidí, že </w:t>
      </w:r>
      <w:r>
        <w:rPr>
          <w:color w:val="118B8A"/>
        </w:rPr>
        <w:t xml:space="preserve">tak vysoce postavený úředník, jako je náměstek ministra financí </w:t>
      </w:r>
      <w:r>
        <w:rPr>
          <w:color w:val="4AFEFA"/>
        </w:rPr>
        <w:t>mexické vlády</w:t>
      </w:r>
      <w:r>
        <w:rPr>
          <w:color w:val="F7F1DF"/>
        </w:rPr>
        <w:t xml:space="preserve">, pohlíží na reformy </w:t>
      </w:r>
      <w:r>
        <w:rPr>
          <w:color w:val="FCB164"/>
        </w:rPr>
        <w:t>své</w:t>
      </w:r>
      <w:r>
        <w:rPr>
          <w:color w:val="796EE6"/>
        </w:rPr>
        <w:t xml:space="preserve"> země</w:t>
      </w:r>
      <w:r>
        <w:rPr>
          <w:color w:val="F7F1DF"/>
        </w:rPr>
        <w:t xml:space="preserve"> "v kontextu </w:t>
      </w:r>
      <w:r>
        <w:rPr>
          <w:color w:val="000D2C"/>
        </w:rPr>
        <w:t xml:space="preserve">širšího, celosvětového procesu" hluboké změny, </w:t>
      </w:r>
      <w:r>
        <w:rPr>
          <w:color w:val="53495F"/>
        </w:rPr>
        <w:t>kdy</w:t>
      </w:r>
      <w:r>
        <w:rPr>
          <w:color w:val="000D2C"/>
        </w:rPr>
        <w:t xml:space="preserve"> především v zemích s centrálně plánovaným hospodářstvím směřují k ekonomice volného trhu</w:t>
      </w:r>
      <w:r>
        <w:t xml:space="preserve">. </w:t>
      </w:r>
      <w:r>
        <w:rPr>
          <w:color w:val="F7F1DF"/>
        </w:rPr>
        <w:t xml:space="preserve">Po tomto </w:t>
      </w:r>
      <w:r>
        <w:rPr>
          <w:color w:val="F95475"/>
        </w:rPr>
        <w:t>našem</w:t>
      </w:r>
      <w:r>
        <w:rPr>
          <w:color w:val="F7F1DF"/>
        </w:rPr>
        <w:t xml:space="preserve"> konstatování</w:t>
      </w:r>
      <w:r>
        <w:t xml:space="preserve"> musíme varovat před zjevnou tendencí tuto záležitost zveličovat. Například není zcela pravda, </w:t>
      </w:r>
      <w:r>
        <w:rPr>
          <w:color w:val="61FC03"/>
        </w:rPr>
        <w:t xml:space="preserve">že </w:t>
      </w:r>
      <w:r>
        <w:rPr>
          <w:color w:val="5D9608"/>
        </w:rPr>
        <w:t>mexická vláda</w:t>
      </w:r>
      <w:r>
        <w:rPr>
          <w:color w:val="61FC03"/>
        </w:rPr>
        <w:t xml:space="preserve"> "zprivatizovala" </w:t>
      </w:r>
      <w:r>
        <w:rPr>
          <w:color w:val="DE98FD"/>
        </w:rPr>
        <w:t>leteckou společnost Mexicana de Aviacion</w:t>
      </w:r>
      <w:r>
        <w:rPr>
          <w:color w:val="61FC03"/>
        </w:rPr>
        <w:t xml:space="preserve">, </w:t>
      </w:r>
      <w:r>
        <w:rPr>
          <w:color w:val="98A088"/>
        </w:rPr>
        <w:t xml:space="preserve">jak tvrdí </w:t>
      </w:r>
      <w:r>
        <w:rPr>
          <w:color w:val="4F584E"/>
        </w:rPr>
        <w:t>Guillermo Ortiz</w:t>
      </w:r>
      <w:r>
        <w:t xml:space="preserve">. </w:t>
      </w:r>
      <w:r>
        <w:rPr>
          <w:color w:val="248AD0"/>
        </w:rPr>
        <w:t>V té samé větě</w:t>
      </w:r>
      <w:r>
        <w:t xml:space="preserve"> </w:t>
      </w:r>
      <w:r>
        <w:rPr>
          <w:color w:val="5C5300"/>
        </w:rPr>
        <w:t>si</w:t>
      </w:r>
      <w:r>
        <w:t xml:space="preserve"> odporuje, když uvádí, že </w:t>
      </w:r>
      <w:r>
        <w:rPr>
          <w:color w:val="00587F"/>
        </w:rPr>
        <w:t>vláda</w:t>
      </w:r>
      <w:r>
        <w:t xml:space="preserve"> stále vlastní 40 % veškerého majetku </w:t>
      </w:r>
      <w:r>
        <w:rPr>
          <w:color w:val="9F6551"/>
        </w:rPr>
        <w:t>této letecké společnosti</w:t>
      </w:r>
      <w:r>
        <w:t xml:space="preserve">. Jak může být </w:t>
      </w:r>
      <w:r>
        <w:rPr>
          <w:color w:val="BCFEC6"/>
        </w:rPr>
        <w:t>společnost</w:t>
      </w:r>
      <w:r>
        <w:t xml:space="preserve"> považována za "zprivatizovanou", když </w:t>
      </w:r>
      <w:r>
        <w:rPr>
          <w:color w:val="BCFEC6"/>
        </w:rPr>
        <w:t>v ní</w:t>
      </w:r>
      <w:r>
        <w:t xml:space="preserve"> má </w:t>
      </w:r>
      <w:r>
        <w:rPr>
          <w:color w:val="932C70"/>
        </w:rPr>
        <w:t>stát</w:t>
      </w:r>
      <w:r>
        <w:t xml:space="preserve"> tak vysoké zastoupení? (</w:t>
      </w:r>
      <w:r>
        <w:rPr>
          <w:color w:val="2B1B04"/>
        </w:rPr>
        <w:t xml:space="preserve">Pravda, </w:t>
      </w:r>
      <w:r>
        <w:rPr>
          <w:color w:val="B5AFC4"/>
        </w:rPr>
        <w:t>mexická vláda</w:t>
      </w:r>
      <w:r>
        <w:rPr>
          <w:color w:val="2B1B04"/>
        </w:rPr>
        <w:t xml:space="preserve"> přidělila "kontrolu" </w:t>
      </w:r>
      <w:r>
        <w:rPr>
          <w:color w:val="D4C67A"/>
        </w:rPr>
        <w:t>nad aeroliniemi</w:t>
      </w:r>
      <w:r>
        <w:rPr>
          <w:color w:val="2B1B04"/>
        </w:rPr>
        <w:t xml:space="preserve"> novému soukromému konsorciu</w:t>
      </w:r>
      <w:r>
        <w:t xml:space="preserve">, ale </w:t>
      </w:r>
      <w:r>
        <w:rPr>
          <w:color w:val="00587F"/>
        </w:rPr>
        <w:t>její</w:t>
      </w:r>
      <w:r>
        <w:t xml:space="preserve"> tendence brát si zpět, co dává, je příliš dobře známá na to, aby </w:t>
      </w:r>
      <w:r>
        <w:rPr>
          <w:color w:val="2B1B04"/>
        </w:rPr>
        <w:t>to</w:t>
      </w:r>
      <w:r>
        <w:t xml:space="preserve"> mohlo být důvodem k optimismu.) </w:t>
      </w:r>
      <w:r>
        <w:rPr>
          <w:color w:val="5C5300"/>
        </w:rPr>
        <w:t>Guillermo Ortiz</w:t>
      </w:r>
      <w:r>
        <w:t xml:space="preserve"> se bohužel rovněž uchyluje ke známé "hře s čísly", když se chlubí tím, že ve státním sektoru v současnosti zbývá "</w:t>
      </w:r>
      <w:r>
        <w:rPr>
          <w:color w:val="AE7AA1"/>
        </w:rPr>
        <w:t>méně než 392 (státních podniků</w:t>
      </w:r>
      <w:r>
        <w:t xml:space="preserve">)", </w:t>
      </w:r>
      <w:r>
        <w:rPr>
          <w:color w:val="AE7AA1"/>
        </w:rPr>
        <w:t>což</w:t>
      </w:r>
      <w:r>
        <w:t xml:space="preserve"> je ve srovnání s "1155 veřejnoprávními subjekty existujícími v roce 1982 výrazný pokles". Ale </w:t>
      </w:r>
      <w:r>
        <w:rPr>
          <w:color w:val="AE7AA1"/>
        </w:rPr>
        <w:t xml:space="preserve">ty podniky, </w:t>
      </w:r>
      <w:r>
        <w:rPr>
          <w:color w:val="C2A393"/>
        </w:rPr>
        <w:t>které</w:t>
      </w:r>
      <w:r>
        <w:rPr>
          <w:color w:val="AE7AA1"/>
        </w:rPr>
        <w:t xml:space="preserve"> jsou stále ve státních rukou</w:t>
      </w:r>
      <w:r>
        <w:t xml:space="preserve">, zahrnují největší a ekonomicky nejsilnější podniky </w:t>
      </w:r>
      <w:r>
        <w:rPr>
          <w:color w:val="0232FD"/>
        </w:rPr>
        <w:t>v Mexiku</w:t>
      </w:r>
      <w:r>
        <w:t xml:space="preserve">, v podstatě tvoří </w:t>
      </w:r>
      <w:r>
        <w:rPr>
          <w:color w:val="0232FD"/>
        </w:rPr>
        <w:t>jeho</w:t>
      </w:r>
      <w:r>
        <w:t xml:space="preserve"> ekonomickou infrastrukturu. Mám na mysli především ropu, elektrickou energii, bankovnictví a noviny. </w:t>
      </w:r>
      <w:r>
        <w:rPr>
          <w:color w:val="6A3A35"/>
        </w:rPr>
        <w:t>Tyto podniky</w:t>
      </w:r>
      <w:r>
        <w:t xml:space="preserve"> se však </w:t>
      </w:r>
      <w:r>
        <w:rPr>
          <w:color w:val="BA6801"/>
        </w:rPr>
        <w:t>nikdo</w:t>
      </w:r>
      <w:r>
        <w:t xml:space="preserve"> nechystá privatizovat. Oficiálně jsou považovány za "strategické" a mexická ústava </w:t>
      </w:r>
      <w:r>
        <w:rPr>
          <w:color w:val="6A3A35"/>
        </w:rPr>
        <w:t>jejich</w:t>
      </w:r>
      <w:r>
        <w:t xml:space="preserve"> privatizaci zakazuje. </w:t>
      </w:r>
      <w:r>
        <w:rPr>
          <w:color w:val="168E5C"/>
        </w:rPr>
        <w:t xml:space="preserve">Stylem, </w:t>
      </w:r>
      <w:r>
        <w:rPr>
          <w:color w:val="16C0D0"/>
        </w:rPr>
        <w:t>který</w:t>
      </w:r>
      <w:r>
        <w:rPr>
          <w:color w:val="168E5C"/>
        </w:rPr>
        <w:t xml:space="preserve"> se této otázce vyhýbá</w:t>
      </w:r>
      <w:r>
        <w:t xml:space="preserve">, </w:t>
      </w:r>
      <w:r>
        <w:rPr>
          <w:color w:val="5C5300"/>
        </w:rPr>
        <w:t>Guillermo Ortiz</w:t>
      </w:r>
      <w:r>
        <w:t xml:space="preserve"> píše: "Divestice neprioritních a nestrategických státních podniků je klíčovým prvkem plánu </w:t>
      </w:r>
      <w:r>
        <w:rPr>
          <w:color w:val="C62100"/>
        </w:rPr>
        <w:t>prezidenta Carlose Salinase</w:t>
      </w:r>
      <w:r>
        <w:t xml:space="preserve">, jak modernizovat </w:t>
      </w:r>
      <w:r>
        <w:rPr>
          <w:color w:val="014347"/>
        </w:rPr>
        <w:t>mexickou ekonomiku</w:t>
      </w:r>
      <w:r>
        <w:t xml:space="preserve">..." Přesto je jasné, že modernizace musí zahrnovat </w:t>
      </w:r>
      <w:r>
        <w:rPr>
          <w:color w:val="014347"/>
        </w:rPr>
        <w:t>její</w:t>
      </w:r>
      <w:r>
        <w:t xml:space="preserve"> klíčová průmyslová odvětví, než bude možné prohlásit, že "</w:t>
      </w:r>
      <w:r>
        <w:rPr>
          <w:color w:val="233809"/>
        </w:rPr>
        <w:t>privatizační virus</w:t>
      </w:r>
      <w:r>
        <w:t xml:space="preserve">" byl dopaden. Rozhodujícím faktorem však není ekonomická, nýbrž politická reforma. </w:t>
      </w:r>
      <w:r>
        <w:rPr>
          <w:color w:val="42083B"/>
        </w:rPr>
        <w:t xml:space="preserve">Dlouhá řada </w:t>
      </w:r>
      <w:r>
        <w:rPr>
          <w:color w:val="82785D"/>
        </w:rPr>
        <w:t>mexických prezidentů</w:t>
      </w:r>
      <w:r>
        <w:rPr>
          <w:color w:val="42083B"/>
        </w:rPr>
        <w:t xml:space="preserve"> samovolně znárodňovala </w:t>
      </w:r>
      <w:r>
        <w:rPr>
          <w:color w:val="023087"/>
        </w:rPr>
        <w:t xml:space="preserve">jakýkoli průmysl, </w:t>
      </w:r>
      <w:r>
        <w:rPr>
          <w:color w:val="B7DAD2"/>
        </w:rPr>
        <w:t>který</w:t>
      </w:r>
      <w:r>
        <w:rPr>
          <w:color w:val="023087"/>
        </w:rPr>
        <w:t xml:space="preserve"> </w:t>
      </w:r>
      <w:r>
        <w:rPr>
          <w:color w:val="196956"/>
        </w:rPr>
        <w:t>jim</w:t>
      </w:r>
      <w:r>
        <w:rPr>
          <w:color w:val="023087"/>
        </w:rPr>
        <w:t xml:space="preserve"> padl do oka</w:t>
      </w:r>
      <w:r>
        <w:t xml:space="preserve">, aniž by se </w:t>
      </w:r>
      <w:r>
        <w:rPr>
          <w:color w:val="42083B"/>
        </w:rPr>
        <w:t>za to</w:t>
      </w:r>
      <w:r>
        <w:t xml:space="preserve"> museli zodpovídat veřejnosti. K tomu, aby byla zaručena privatizace </w:t>
      </w:r>
      <w:r>
        <w:rPr>
          <w:color w:val="9F6551"/>
        </w:rPr>
        <w:t>společnosti Mexicana de Aviacion</w:t>
      </w:r>
      <w:r>
        <w:t xml:space="preserve"> a dalších společností, potřebuje </w:t>
      </w:r>
      <w:r>
        <w:rPr>
          <w:color w:val="0232FD"/>
        </w:rPr>
        <w:t>Mexiko</w:t>
      </w:r>
      <w:r>
        <w:t xml:space="preserve"> pluralitní politický systém </w:t>
      </w:r>
      <w:r>
        <w:rPr>
          <w:color w:val="8C41BB"/>
        </w:rPr>
        <w:t>zajišťující demokracii</w:t>
      </w:r>
      <w:r>
        <w:t xml:space="preserve"> a </w:t>
      </w:r>
      <w:r>
        <w:rPr>
          <w:color w:val="8C41BB"/>
        </w:rPr>
        <w:t>tím</w:t>
      </w:r>
      <w:r>
        <w:t xml:space="preserve"> i zodpovědnost. </w:t>
      </w:r>
      <w:r>
        <w:rPr>
          <w:color w:val="ECEDFE"/>
        </w:rPr>
        <w:t xml:space="preserve">Daniel James, prezident </w:t>
      </w:r>
      <w:r>
        <w:rPr>
          <w:color w:val="2B2D32"/>
        </w:rPr>
        <w:t xml:space="preserve">Institutu </w:t>
      </w:r>
      <w:r>
        <w:rPr>
          <w:color w:val="94C661"/>
        </w:rPr>
        <w:t>pro</w:t>
      </w:r>
      <w:r>
        <w:rPr>
          <w:color w:val="F8907D"/>
        </w:rPr>
        <w:t xml:space="preserve"> Mexiko</w:t>
      </w:r>
      <w:r>
        <w:rPr>
          <w:color w:val="2B2D32"/>
        </w:rPr>
        <w:t xml:space="preserve"> a </w:t>
      </w:r>
      <w:r>
        <w:rPr>
          <w:color w:val="895E6B"/>
        </w:rPr>
        <w:t>Spojené státy</w:t>
      </w:r>
    </w:p>
    <w:p>
      <w:r>
        <w:rPr>
          <w:b/>
        </w:rPr>
        <w:t>Document number 1232</w:t>
      </w:r>
    </w:p>
    <w:p>
      <w:r>
        <w:rPr>
          <w:b/>
        </w:rPr>
        <w:t>Document identifier: wsj1530-001</w:t>
      </w:r>
    </w:p>
    <w:p>
      <w:r>
        <w:rPr>
          <w:color w:val="310106"/>
        </w:rPr>
        <w:t xml:space="preserve">Představenstvo </w:t>
      </w:r>
      <w:r>
        <w:rPr>
          <w:color w:val="04640D"/>
        </w:rPr>
        <w:t>tohoto koncernu v portorickém městě Ponce</w:t>
      </w:r>
      <w:r>
        <w:t xml:space="preserve"> hlasovalo </w:t>
      </w:r>
      <w:r>
        <w:rPr>
          <w:color w:val="FEFB0A"/>
        </w:rPr>
        <w:t xml:space="preserve">o dočasném přerušení čtvrtletní výplaty 11 centů za akcii </w:t>
      </w:r>
      <w:r>
        <w:rPr>
          <w:color w:val="FB5514"/>
        </w:rPr>
        <w:t>za třetí čtvrtletí</w:t>
      </w:r>
      <w:r>
        <w:t xml:space="preserve">. </w:t>
      </w:r>
      <w:r>
        <w:rPr>
          <w:color w:val="E115C0"/>
        </w:rPr>
        <w:t>Tato třetí největší portorická záložna</w:t>
      </w:r>
      <w:r>
        <w:t xml:space="preserve"> rovněž uvedla, že návrat k ziskovosti očekává </w:t>
      </w:r>
      <w:r>
        <w:rPr>
          <w:color w:val="00587F"/>
        </w:rPr>
        <w:t>ve třetím čtvrtletí</w:t>
      </w:r>
      <w:r>
        <w:t xml:space="preserve"> poté, co v tomto týdnu oznámí </w:t>
      </w:r>
      <w:r>
        <w:rPr>
          <w:color w:val="E115C0"/>
        </w:rPr>
        <w:t>své</w:t>
      </w:r>
      <w:r>
        <w:t xml:space="preserve"> provozní výsledky. </w:t>
      </w:r>
      <w:r>
        <w:rPr>
          <w:color w:val="E115C0"/>
        </w:rPr>
        <w:t>Společnost Ponce Federal</w:t>
      </w:r>
      <w:r>
        <w:t xml:space="preserve"> uvedla, že </w:t>
      </w:r>
      <w:r>
        <w:rPr>
          <w:color w:val="FEFB0A"/>
        </w:rPr>
        <w:t>k přerušení výplaty dividend</w:t>
      </w:r>
      <w:r>
        <w:t xml:space="preserve"> došlo v důsledku očekávání náročnějších požadavků na základní jmění stanovených Zákonem o reformě, obnově a posílení finančních institucí z roku 1989.</w:t>
      </w:r>
    </w:p>
    <w:p>
      <w:r>
        <w:rPr>
          <w:b/>
        </w:rPr>
        <w:t>Document number 1233</w:t>
      </w:r>
    </w:p>
    <w:p>
      <w:r>
        <w:rPr>
          <w:b/>
        </w:rPr>
        <w:t>Document identifier: wsj1531-001</w:t>
      </w:r>
    </w:p>
    <w:p>
      <w:r>
        <w:t xml:space="preserve">Podle lidí blízkých </w:t>
      </w:r>
      <w:r>
        <w:rPr>
          <w:color w:val="310106"/>
        </w:rPr>
        <w:t>této skupině</w:t>
      </w:r>
      <w:r>
        <w:t xml:space="preserve"> připravuje </w:t>
      </w:r>
      <w:r>
        <w:rPr>
          <w:color w:val="310106"/>
        </w:rPr>
        <w:t>skupina vedená zaměstnanci</w:t>
      </w:r>
      <w:r>
        <w:t xml:space="preserve"> </w:t>
      </w:r>
      <w:r>
        <w:rPr>
          <w:color w:val="04640D"/>
        </w:rPr>
        <w:t xml:space="preserve">přepracovanou nabídku na odkup </w:t>
      </w:r>
      <w:r>
        <w:rPr>
          <w:color w:val="FEFB0A"/>
        </w:rPr>
        <w:t xml:space="preserve">společnosti UAL Corp., </w:t>
      </w:r>
      <w:r>
        <w:rPr>
          <w:color w:val="FB5514"/>
        </w:rPr>
        <w:t>mateřské společnosti společnosti United Airlines</w:t>
      </w:r>
      <w:r>
        <w:rPr>
          <w:color w:val="FEFB0A"/>
        </w:rPr>
        <w:t xml:space="preserve">, </w:t>
      </w:r>
      <w:r>
        <w:rPr>
          <w:color w:val="FB5514"/>
        </w:rPr>
        <w:t>která</w:t>
      </w:r>
      <w:r>
        <w:rPr>
          <w:color w:val="FEFB0A"/>
        </w:rPr>
        <w:t xml:space="preserve"> by převedla většinové vlastnictví na zaměstnance a zároveň by nějaké akcie ponechala ve veřejném vlastnictví</w:t>
      </w:r>
      <w:r>
        <w:t xml:space="preserve">. </w:t>
      </w:r>
      <w:r>
        <w:rPr>
          <w:color w:val="310106"/>
        </w:rPr>
        <w:t>Skupina</w:t>
      </w:r>
      <w:r>
        <w:t xml:space="preserve"> projednávala </w:t>
      </w:r>
      <w:r>
        <w:rPr>
          <w:color w:val="04640D"/>
        </w:rPr>
        <w:t>nabídku o hodnotě v rozsahu od 225 do 240 dolarů na akcii, neboli 5.09 až 5.42 miliardy dolarů</w:t>
      </w:r>
      <w:r>
        <w:t xml:space="preserve">. Aby se však vyhnula nebezpečí odmítnutí, nemá </w:t>
      </w:r>
      <w:r>
        <w:rPr>
          <w:color w:val="310106"/>
        </w:rPr>
        <w:t>skupina</w:t>
      </w:r>
      <w:r>
        <w:t xml:space="preserve"> v úmyslu </w:t>
      </w:r>
      <w:r>
        <w:rPr>
          <w:color w:val="E115C0"/>
        </w:rPr>
        <w:t>tento plán</w:t>
      </w:r>
      <w:r>
        <w:t xml:space="preserve"> formálně předložit na dnešním zasedání </w:t>
      </w:r>
      <w:r>
        <w:rPr>
          <w:color w:val="00587F"/>
        </w:rPr>
        <w:t xml:space="preserve">správní rady </w:t>
      </w:r>
      <w:r>
        <w:rPr>
          <w:color w:val="0BC582"/>
        </w:rPr>
        <w:t>společnosti UAL</w:t>
      </w:r>
      <w:r>
        <w:t xml:space="preserve">. </w:t>
      </w:r>
      <w:r>
        <w:rPr>
          <w:color w:val="FEB8C8"/>
        </w:rPr>
        <w:t>Místo toho</w:t>
      </w:r>
      <w:r>
        <w:t xml:space="preserve"> </w:t>
      </w:r>
      <w:r>
        <w:rPr>
          <w:color w:val="310106"/>
        </w:rPr>
        <w:t>skupina</w:t>
      </w:r>
      <w:r>
        <w:t xml:space="preserve"> </w:t>
      </w:r>
      <w:r>
        <w:rPr>
          <w:color w:val="04640D"/>
        </w:rPr>
        <w:t>návrh</w:t>
      </w:r>
      <w:r>
        <w:t xml:space="preserve"> vznáší neformálně, aby otestovala reakce </w:t>
      </w:r>
      <w:r>
        <w:rPr>
          <w:color w:val="00587F"/>
        </w:rPr>
        <w:t>rady</w:t>
      </w:r>
      <w:r>
        <w:t xml:space="preserve">. Lidé blízcí </w:t>
      </w:r>
      <w:r>
        <w:rPr>
          <w:color w:val="9E8317"/>
        </w:rPr>
        <w:t>společnosti</w:t>
      </w:r>
      <w:r>
        <w:t xml:space="preserve"> uvádějí, že </w:t>
      </w:r>
      <w:r>
        <w:rPr>
          <w:color w:val="00587F"/>
        </w:rPr>
        <w:t>rada</w:t>
      </w:r>
      <w:r>
        <w:t xml:space="preserve"> pravděpodobně nedá rychlý souhlas </w:t>
      </w:r>
      <w:r>
        <w:rPr>
          <w:color w:val="01190F"/>
        </w:rPr>
        <w:t xml:space="preserve">s žádnou nabídkou, </w:t>
      </w:r>
      <w:r>
        <w:rPr>
          <w:color w:val="847D81"/>
        </w:rPr>
        <w:t>která</w:t>
      </w:r>
      <w:r>
        <w:rPr>
          <w:color w:val="01190F"/>
        </w:rPr>
        <w:t xml:space="preserve"> bude podstatně nižší, než byla </w:t>
      </w:r>
      <w:r>
        <w:rPr>
          <w:color w:val="58018B"/>
        </w:rPr>
        <w:t xml:space="preserve">nabídka </w:t>
      </w:r>
      <w:r>
        <w:rPr>
          <w:color w:val="B70639"/>
        </w:rPr>
        <w:t>k odkupu</w:t>
      </w:r>
      <w:r>
        <w:rPr>
          <w:color w:val="58018B"/>
        </w:rPr>
        <w:t xml:space="preserve"> ve výši 300 dolarů na akcii, neboli 6.79 miliardy dolarů, </w:t>
      </w:r>
      <w:r>
        <w:rPr>
          <w:color w:val="703B01"/>
        </w:rPr>
        <w:t>která</w:t>
      </w:r>
      <w:r>
        <w:rPr>
          <w:color w:val="F7F1DF"/>
        </w:rPr>
        <w:t xml:space="preserve"> </w:t>
      </w:r>
      <w:r>
        <w:rPr>
          <w:color w:val="118B8A"/>
        </w:rPr>
        <w:t>minulý týden</w:t>
      </w:r>
      <w:r>
        <w:rPr>
          <w:color w:val="F7F1DF"/>
        </w:rPr>
        <w:t xml:space="preserve"> zkrachovala poté, co banky nezískaly potřebné úvěry a po odstoupení </w:t>
      </w:r>
      <w:r>
        <w:rPr>
          <w:color w:val="4AFEFA"/>
        </w:rPr>
        <w:t>klíčového partnera, společnosti British Airways PLC</w:t>
      </w:r>
      <w:r>
        <w:t xml:space="preserve">. Při pátečním kompozitním obchodování na Newyorské burze cenných papírů </w:t>
      </w:r>
      <w:r>
        <w:rPr>
          <w:color w:val="9E8317"/>
        </w:rPr>
        <w:t>společnost UAL</w:t>
      </w:r>
      <w:r>
        <w:t xml:space="preserve"> uzavřela </w:t>
      </w:r>
      <w:r>
        <w:rPr>
          <w:color w:val="FCB164"/>
        </w:rPr>
        <w:t>na 168.50 dolaru na akcii</w:t>
      </w:r>
      <w:r>
        <w:t xml:space="preserve">, </w:t>
      </w:r>
      <w:r>
        <w:rPr>
          <w:color w:val="FCB164"/>
        </w:rPr>
        <w:t>což</w:t>
      </w:r>
      <w:r>
        <w:t xml:space="preserve"> je pokles o 21625 dolaru. Zdá se však, že </w:t>
      </w:r>
      <w:r>
        <w:rPr>
          <w:color w:val="796EE6"/>
        </w:rPr>
        <w:t xml:space="preserve">odborový svaz pilotů, </w:t>
      </w:r>
      <w:r>
        <w:rPr>
          <w:color w:val="000D2C"/>
        </w:rPr>
        <w:t>který</w:t>
      </w:r>
      <w:r>
        <w:rPr>
          <w:color w:val="796EE6"/>
        </w:rPr>
        <w:t xml:space="preserve"> o převzetí </w:t>
      </w:r>
      <w:r>
        <w:rPr>
          <w:color w:val="53495F"/>
        </w:rPr>
        <w:t>společnosti</w:t>
      </w:r>
      <w:r>
        <w:rPr>
          <w:color w:val="796EE6"/>
        </w:rPr>
        <w:t xml:space="preserve"> usiluje už od roku 1987</w:t>
      </w:r>
      <w:r>
        <w:t xml:space="preserve">, bude pokračovat </w:t>
      </w:r>
      <w:r>
        <w:rPr>
          <w:color w:val="04640D"/>
        </w:rPr>
        <w:t>s revidovanou nabídkou</w:t>
      </w:r>
      <w:r>
        <w:t xml:space="preserve">, aby nedošlo k dalšímu zastavení spádu událostí, i když nenašel </w:t>
      </w:r>
      <w:r>
        <w:rPr>
          <w:color w:val="F95475"/>
        </w:rPr>
        <w:t xml:space="preserve">partnera, </w:t>
      </w:r>
      <w:r>
        <w:rPr>
          <w:color w:val="61FC03"/>
        </w:rPr>
        <w:t>který</w:t>
      </w:r>
      <w:r>
        <w:rPr>
          <w:color w:val="F95475"/>
        </w:rPr>
        <w:t xml:space="preserve"> by nahradil </w:t>
      </w:r>
      <w:r>
        <w:rPr>
          <w:color w:val="5D9608"/>
        </w:rPr>
        <w:t>společnost British Air</w:t>
      </w:r>
      <w:r>
        <w:t xml:space="preserve">. Přestože </w:t>
      </w:r>
      <w:r>
        <w:rPr>
          <w:color w:val="310106"/>
        </w:rPr>
        <w:t>tato nabízející skupina</w:t>
      </w:r>
      <w:r>
        <w:t xml:space="preserve"> neměla čas na plné rozvinutí </w:t>
      </w:r>
      <w:r>
        <w:rPr>
          <w:color w:val="DE98FD"/>
        </w:rPr>
        <w:t>svého</w:t>
      </w:r>
      <w:r>
        <w:rPr>
          <w:color w:val="E115C0"/>
        </w:rPr>
        <w:t xml:space="preserve"> nejnovějšího plánu</w:t>
      </w:r>
      <w:r>
        <w:t xml:space="preserve"> ani na </w:t>
      </w:r>
      <w:r>
        <w:rPr>
          <w:color w:val="E115C0"/>
        </w:rPr>
        <w:t>jeho</w:t>
      </w:r>
      <w:r>
        <w:t xml:space="preserve"> projednání s bankami, věří, že může bankovního financování dosáhnout. Po krachu předešlé snahy nemá </w:t>
      </w:r>
      <w:r>
        <w:rPr>
          <w:color w:val="310106"/>
        </w:rPr>
        <w:t>skupina</w:t>
      </w:r>
      <w:r>
        <w:t xml:space="preserve"> v úmyslu podat žádný formální návrh bez závazného slibu </w:t>
      </w:r>
      <w:r>
        <w:rPr>
          <w:color w:val="98A088"/>
        </w:rPr>
        <w:t>bank</w:t>
      </w:r>
      <w:r>
        <w:t xml:space="preserve"> na pokrytí </w:t>
      </w:r>
      <w:r>
        <w:rPr>
          <w:color w:val="4F584E"/>
        </w:rPr>
        <w:t xml:space="preserve">celé částky, </w:t>
      </w:r>
      <w:r>
        <w:rPr>
          <w:color w:val="248AD0"/>
        </w:rPr>
        <w:t>kterou</w:t>
      </w:r>
      <w:r>
        <w:rPr>
          <w:color w:val="4F584E"/>
        </w:rPr>
        <w:t xml:space="preserve"> si chce půjčit</w:t>
      </w:r>
      <w:r>
        <w:t xml:space="preserve">. Podle typu projednávané transakce by si </w:t>
      </w:r>
      <w:r>
        <w:rPr>
          <w:color w:val="310106"/>
        </w:rPr>
        <w:t xml:space="preserve">tato skupina vedená </w:t>
      </w:r>
      <w:r>
        <w:rPr>
          <w:color w:val="5C5300"/>
        </w:rPr>
        <w:t>piloty</w:t>
      </w:r>
      <w:r>
        <w:t xml:space="preserve"> vypůjčila od bank </w:t>
      </w:r>
      <w:r>
        <w:rPr>
          <w:color w:val="9F6551"/>
        </w:rPr>
        <w:t xml:space="preserve">několik miliard dolarů, </w:t>
      </w:r>
      <w:r>
        <w:rPr>
          <w:color w:val="BCFEC6"/>
        </w:rPr>
        <w:t>které</w:t>
      </w:r>
      <w:r>
        <w:rPr>
          <w:color w:val="9F6551"/>
        </w:rPr>
        <w:t xml:space="preserve"> by pak mohly být použity ke krytí hotovostní platby </w:t>
      </w:r>
      <w:r>
        <w:rPr>
          <w:color w:val="932C70"/>
        </w:rPr>
        <w:t>současným držitelům</w:t>
      </w:r>
      <w:r>
        <w:t xml:space="preserve">. </w:t>
      </w:r>
      <w:r>
        <w:rPr>
          <w:color w:val="2B1B04"/>
        </w:rPr>
        <w:t>Tito současní držitelé</w:t>
      </w:r>
      <w:r>
        <w:t xml:space="preserve"> by rovněž obdrželi minoritní podíly </w:t>
      </w:r>
      <w:r>
        <w:rPr>
          <w:color w:val="B5AFC4"/>
        </w:rPr>
        <w:t>v nové společnosti</w:t>
      </w:r>
      <w:r>
        <w:t xml:space="preserve">. </w:t>
      </w:r>
      <w:r>
        <w:rPr>
          <w:color w:val="310106"/>
        </w:rPr>
        <w:t>Skupina</w:t>
      </w:r>
      <w:r>
        <w:t xml:space="preserve"> by například mohla nabídnout 200 dolarů na akcii v hotovosti plus akcie oceněné na 30 dolarů na akcii. </w:t>
      </w:r>
      <w:r>
        <w:rPr>
          <w:color w:val="9E8317"/>
        </w:rPr>
        <w:t>Společnost UAL</w:t>
      </w:r>
      <w:r>
        <w:t xml:space="preserve"> má v současnosti 22.6 milionu plně rozředěných akcií. Nová struktura by byla podobná </w:t>
      </w:r>
      <w:r>
        <w:rPr>
          <w:color w:val="D4C67A"/>
        </w:rPr>
        <w:t xml:space="preserve">rekapitalizaci, </w:t>
      </w:r>
      <w:r>
        <w:rPr>
          <w:color w:val="AE7AA1"/>
        </w:rPr>
        <w:t>ve které</w:t>
      </w:r>
      <w:r>
        <w:rPr>
          <w:color w:val="D4C67A"/>
        </w:rPr>
        <w:t xml:space="preserve"> </w:t>
      </w:r>
      <w:r>
        <w:rPr>
          <w:color w:val="C2A393"/>
        </w:rPr>
        <w:t>držitelé</w:t>
      </w:r>
      <w:r>
        <w:rPr>
          <w:color w:val="D4C67A"/>
        </w:rPr>
        <w:t xml:space="preserve"> dostanou zvláštní dividendy, a přesto </w:t>
      </w:r>
      <w:r>
        <w:rPr>
          <w:color w:val="C2A393"/>
        </w:rPr>
        <w:t>si</w:t>
      </w:r>
      <w:r>
        <w:rPr>
          <w:color w:val="D4C67A"/>
        </w:rPr>
        <w:t xml:space="preserve"> ponechají rozhodující vlastnický podíl</w:t>
      </w:r>
      <w:r>
        <w:t xml:space="preserve">. Rozdíl je v tom, že </w:t>
      </w:r>
      <w:r>
        <w:rPr>
          <w:color w:val="2B1B04"/>
        </w:rPr>
        <w:t>současní držitelé</w:t>
      </w:r>
      <w:r>
        <w:t xml:space="preserve"> by </w:t>
      </w:r>
      <w:r>
        <w:rPr>
          <w:color w:val="2B1B04"/>
        </w:rPr>
        <w:t>si</w:t>
      </w:r>
      <w:r>
        <w:t xml:space="preserve"> neponechali majoritní vlastnictví či vedení. Neúspěšně skončený pokus o převzetí měl dát zaměstnancům </w:t>
      </w:r>
      <w:r>
        <w:rPr>
          <w:color w:val="9E8317"/>
        </w:rPr>
        <w:t>společnosti UAL</w:t>
      </w:r>
      <w:r>
        <w:t xml:space="preserve"> 75% volební kontrolu </w:t>
      </w:r>
      <w:r>
        <w:rPr>
          <w:color w:val="9E8317"/>
        </w:rPr>
        <w:t>nad druhými největšími aerolinkami v zemi</w:t>
      </w:r>
      <w:r>
        <w:t xml:space="preserve"> s tím, že </w:t>
      </w:r>
      <w:r>
        <w:rPr>
          <w:color w:val="0232FD"/>
        </w:rPr>
        <w:t>vedení</w:t>
      </w:r>
      <w:r>
        <w:t xml:space="preserve"> by dostalo 10% a </w:t>
      </w:r>
      <w:r>
        <w:rPr>
          <w:color w:val="6A3A35"/>
        </w:rPr>
        <w:t>společnost British Air</w:t>
      </w:r>
      <w:r>
        <w:t xml:space="preserve"> 15% kontrolu. Nebylo jasné, jak by tato vlastnictví byla poskládána </w:t>
      </w:r>
      <w:r>
        <w:rPr>
          <w:color w:val="E115C0"/>
        </w:rPr>
        <w:t>v rámci nového plánu</w:t>
      </w:r>
      <w:r>
        <w:t xml:space="preserve">, ale </w:t>
      </w:r>
      <w:r>
        <w:rPr>
          <w:color w:val="BA6801"/>
        </w:rPr>
        <w:t>zaměstnanci</w:t>
      </w:r>
      <w:r>
        <w:t xml:space="preserve"> by </w:t>
      </w:r>
      <w:r>
        <w:rPr>
          <w:color w:val="BA6801"/>
        </w:rPr>
        <w:t>si</w:t>
      </w:r>
      <w:r>
        <w:t xml:space="preserve"> podrželi více než 50 %. Celkový podíl </w:t>
      </w:r>
      <w:r>
        <w:rPr>
          <w:color w:val="0232FD"/>
        </w:rPr>
        <w:t>vedení</w:t>
      </w:r>
      <w:r>
        <w:t xml:space="preserve"> by mohl být snížen a veřejnost by mohla dostat více </w:t>
      </w:r>
      <w:r>
        <w:rPr>
          <w:color w:val="168E5C"/>
        </w:rPr>
        <w:t xml:space="preserve">než 15% kontrolu, </w:t>
      </w:r>
      <w:r>
        <w:rPr>
          <w:color w:val="16C0D0"/>
        </w:rPr>
        <w:t>která</w:t>
      </w:r>
      <w:r>
        <w:rPr>
          <w:color w:val="168E5C"/>
        </w:rPr>
        <w:t xml:space="preserve"> byla vyčleněna </w:t>
      </w:r>
      <w:r>
        <w:rPr>
          <w:color w:val="C62100"/>
        </w:rPr>
        <w:t>pro společnost British Air</w:t>
      </w:r>
      <w:r>
        <w:t xml:space="preserve">. Jednou </w:t>
      </w:r>
      <w:r>
        <w:rPr>
          <w:color w:val="014347"/>
        </w:rPr>
        <w:t>z možností</w:t>
      </w:r>
      <w:r>
        <w:t xml:space="preserve">, </w:t>
      </w:r>
      <w:r>
        <w:rPr>
          <w:color w:val="014347"/>
        </w:rPr>
        <w:t>kterou</w:t>
      </w:r>
      <w:r>
        <w:t xml:space="preserve"> bude dnes zvažovat </w:t>
      </w:r>
      <w:r>
        <w:rPr>
          <w:color w:val="00587F"/>
        </w:rPr>
        <w:t>správní rada</w:t>
      </w:r>
      <w:r>
        <w:t xml:space="preserve">, je jakési období ochlazování. I když se očekává, že </w:t>
      </w:r>
      <w:r>
        <w:rPr>
          <w:color w:val="796EE6"/>
        </w:rPr>
        <w:t>piloti</w:t>
      </w:r>
      <w:r>
        <w:t xml:space="preserve"> budou i nadále předkládat nabídku, může být </w:t>
      </w:r>
      <w:r>
        <w:rPr>
          <w:color w:val="233809"/>
        </w:rPr>
        <w:t xml:space="preserve">předseda </w:t>
      </w:r>
      <w:r>
        <w:rPr>
          <w:color w:val="42083B"/>
        </w:rPr>
        <w:t xml:space="preserve">správní rady </w:t>
      </w:r>
      <w:r>
        <w:rPr>
          <w:color w:val="82785D"/>
        </w:rPr>
        <w:t>společnosti UAL</w:t>
      </w:r>
      <w:r>
        <w:rPr>
          <w:color w:val="233809"/>
        </w:rPr>
        <w:t xml:space="preserve"> Stephen Wolf</w:t>
      </w:r>
      <w:r>
        <w:t xml:space="preserve"> vyzván, aby úsilí o odkup alespoň dočasně zanechal a vrátil se k plnému řízení </w:t>
      </w:r>
      <w:r>
        <w:rPr>
          <w:color w:val="9E8317"/>
        </w:rPr>
        <w:t>společnosti</w:t>
      </w:r>
      <w:r>
        <w:t xml:space="preserve">. </w:t>
      </w:r>
      <w:r>
        <w:rPr>
          <w:color w:val="00587F"/>
        </w:rPr>
        <w:t>Rada</w:t>
      </w:r>
      <w:r>
        <w:t xml:space="preserve"> by se nakonec mohla dostat pod jistý tlak, aby </w:t>
      </w:r>
      <w:r>
        <w:rPr>
          <w:color w:val="9E8317"/>
        </w:rPr>
        <w:t>společnost</w:t>
      </w:r>
      <w:r>
        <w:t xml:space="preserve"> prodala, protože </w:t>
      </w:r>
      <w:r>
        <w:rPr>
          <w:color w:val="00587F"/>
        </w:rPr>
        <w:t>její</w:t>
      </w:r>
      <w:r>
        <w:t xml:space="preserve"> členy může vytlačit hlas majoritního akcionáře, zejména proto, že třetinu akcií </w:t>
      </w:r>
      <w:r>
        <w:rPr>
          <w:color w:val="9E8317"/>
        </w:rPr>
        <w:t>společnosti UAL</w:t>
      </w:r>
      <w:r>
        <w:t xml:space="preserve"> drží </w:t>
      </w:r>
      <w:r>
        <w:rPr>
          <w:color w:val="023087"/>
        </w:rPr>
        <w:t xml:space="preserve">spekulanti s akciemi pro převzetí, </w:t>
      </w:r>
      <w:r>
        <w:rPr>
          <w:color w:val="B7DAD2"/>
        </w:rPr>
        <w:t>kteří</w:t>
      </w:r>
      <w:r>
        <w:rPr>
          <w:color w:val="023087"/>
        </w:rPr>
        <w:t xml:space="preserve"> upřednostňují prodej</w:t>
      </w:r>
      <w:r>
        <w:t xml:space="preserve">. </w:t>
      </w:r>
      <w:r>
        <w:rPr>
          <w:color w:val="310106"/>
        </w:rPr>
        <w:t>Skupina pro odkup vedená zaměstnanci</w:t>
      </w:r>
      <w:r>
        <w:t xml:space="preserve"> má v úmyslu ponechat </w:t>
      </w:r>
      <w:r>
        <w:rPr>
          <w:color w:val="196956"/>
        </w:rPr>
        <w:t>svoji</w:t>
      </w:r>
      <w:r>
        <w:rPr>
          <w:color w:val="04640D"/>
        </w:rPr>
        <w:t xml:space="preserve"> nabídku</w:t>
      </w:r>
      <w:r>
        <w:t xml:space="preserve"> na stole v jasné snaze o udržení </w:t>
      </w:r>
      <w:r>
        <w:rPr>
          <w:color w:val="310106"/>
        </w:rPr>
        <w:t>své</w:t>
      </w:r>
      <w:r>
        <w:t xml:space="preserve"> vyjednávací pozice </w:t>
      </w:r>
      <w:r>
        <w:rPr>
          <w:color w:val="00587F"/>
        </w:rPr>
        <w:t>vzhledem k radě</w:t>
      </w:r>
      <w:r>
        <w:t xml:space="preserve">. </w:t>
      </w:r>
      <w:r>
        <w:rPr>
          <w:color w:val="8C41BB"/>
        </w:rPr>
        <w:t xml:space="preserve">Jediný outsider, </w:t>
      </w:r>
      <w:r>
        <w:rPr>
          <w:color w:val="ECEDFE"/>
        </w:rPr>
        <w:t>který</w:t>
      </w:r>
      <w:r>
        <w:rPr>
          <w:color w:val="8C41BB"/>
        </w:rPr>
        <w:t xml:space="preserve"> se vynořil, aby</w:t>
      </w:r>
      <w:r>
        <w:t xml:space="preserve"> </w:t>
      </w:r>
      <w:r>
        <w:rPr>
          <w:color w:val="2B2D32"/>
        </w:rPr>
        <w:t>takový hlas akcionářů vedl</w:t>
      </w:r>
      <w:r>
        <w:rPr>
          <w:color w:val="94C661"/>
        </w:rPr>
        <w:t xml:space="preserve">, </w:t>
      </w:r>
      <w:r>
        <w:rPr>
          <w:color w:val="F8907D"/>
        </w:rPr>
        <w:t xml:space="preserve">investor Marvin Davis z Los Angeles, </w:t>
      </w:r>
      <w:r>
        <w:rPr>
          <w:color w:val="895E6B"/>
        </w:rPr>
        <w:t>který</w:t>
      </w:r>
      <w:r>
        <w:rPr>
          <w:color w:val="F8907D"/>
        </w:rPr>
        <w:t xml:space="preserve"> </w:t>
      </w:r>
      <w:r>
        <w:rPr>
          <w:color w:val="788E95"/>
        </w:rPr>
        <w:t>tento odkup</w:t>
      </w:r>
      <w:r>
        <w:rPr>
          <w:color w:val="F8907D"/>
        </w:rPr>
        <w:t xml:space="preserve"> počátkem srpna spustil </w:t>
      </w:r>
      <w:r>
        <w:rPr>
          <w:color w:val="FB6AB8"/>
        </w:rPr>
        <w:t>nabídkou ceny 5.4 miliardy dolarů</w:t>
      </w:r>
      <w:r>
        <w:t xml:space="preserve">, se však drží stranou - zřejmě proto, aby se vyhnul obvinění z toho, že přispěl </w:t>
      </w:r>
      <w:r>
        <w:rPr>
          <w:color w:val="576094"/>
        </w:rPr>
        <w:t xml:space="preserve">ke krachu </w:t>
      </w:r>
      <w:r>
        <w:rPr>
          <w:color w:val="DB1474"/>
        </w:rPr>
        <w:t>této dohody</w:t>
      </w:r>
      <w:r>
        <w:t xml:space="preserve">. </w:t>
      </w:r>
      <w:r>
        <w:rPr>
          <w:color w:val="8489AE"/>
        </w:rPr>
        <w:t xml:space="preserve">Tři </w:t>
      </w:r>
      <w:r>
        <w:rPr>
          <w:color w:val="860E04"/>
        </w:rPr>
        <w:t>Davisovi</w:t>
      </w:r>
      <w:r>
        <w:rPr>
          <w:color w:val="8489AE"/>
        </w:rPr>
        <w:t xml:space="preserve"> špičkoví poradci</w:t>
      </w:r>
      <w:r>
        <w:t xml:space="preserve"> navštívili </w:t>
      </w:r>
      <w:r>
        <w:rPr>
          <w:color w:val="FBC206"/>
        </w:rPr>
        <w:t>koncem minulého týdne</w:t>
      </w:r>
      <w:r>
        <w:t xml:space="preserve"> New York, alespoň zčásti proto, aby jednali s vedoucími pracovníky </w:t>
      </w:r>
      <w:r>
        <w:rPr>
          <w:color w:val="6EAB9B"/>
        </w:rPr>
        <w:t>společnosti Citicorp</w:t>
      </w:r>
      <w:r>
        <w:t xml:space="preserve">. Za to, že </w:t>
      </w:r>
      <w:r>
        <w:rPr>
          <w:color w:val="6EAB9B"/>
        </w:rPr>
        <w:t>společnost Citicorp</w:t>
      </w:r>
      <w:r>
        <w:t xml:space="preserve"> </w:t>
      </w:r>
      <w:r>
        <w:rPr>
          <w:color w:val="F2CDFE"/>
        </w:rPr>
        <w:t>jeho</w:t>
      </w:r>
      <w:r>
        <w:rPr>
          <w:color w:val="645341"/>
        </w:rPr>
        <w:t xml:space="preserve"> poslední nabídku</w:t>
      </w:r>
      <w:r>
        <w:t xml:space="preserve"> podpoří, zaplatil </w:t>
      </w:r>
      <w:r>
        <w:rPr>
          <w:color w:val="760035"/>
        </w:rPr>
        <w:t>Davis</w:t>
      </w:r>
      <w:r>
        <w:t xml:space="preserve"> 6 milionů dolarů. </w:t>
      </w:r>
      <w:r>
        <w:rPr>
          <w:color w:val="6EAB9B"/>
        </w:rPr>
        <w:t>Společnost Citicorp</w:t>
      </w:r>
      <w:r>
        <w:t xml:space="preserve"> ale část věrohodnosti ztratila, protože zároveň vedla neúspěšnou snahu o získání bankovních úvěrů </w:t>
      </w:r>
      <w:r>
        <w:rPr>
          <w:color w:val="310106"/>
        </w:rPr>
        <w:t>pro skupinu vedenou zaměstnanci</w:t>
      </w:r>
      <w:r>
        <w:t xml:space="preserve">. V pátek </w:t>
      </w:r>
      <w:r>
        <w:rPr>
          <w:color w:val="6A3A35"/>
        </w:rPr>
        <w:t>společnost British Air</w:t>
      </w:r>
      <w:r>
        <w:t xml:space="preserve"> vydala prohlášení, </w:t>
      </w:r>
      <w:r>
        <w:rPr>
          <w:color w:val="647A41"/>
        </w:rPr>
        <w:t>ve kterém</w:t>
      </w:r>
      <w:r>
        <w:t xml:space="preserve"> stojí, že "v dohledné době nemá v úmyslu zúčastnit se žádné nové dohody ohledně akvizice </w:t>
      </w:r>
      <w:r>
        <w:rPr>
          <w:color w:val="9E8317"/>
        </w:rPr>
        <w:t>společnosti UAL</w:t>
      </w:r>
      <w:r>
        <w:t xml:space="preserve">". Někteří lidé ale uvedli, že se </w:t>
      </w:r>
      <w:r>
        <w:rPr>
          <w:color w:val="6A3A35"/>
        </w:rPr>
        <w:t>společnost British Air</w:t>
      </w:r>
      <w:r>
        <w:t xml:space="preserve"> přesto může </w:t>
      </w:r>
      <w:r>
        <w:rPr>
          <w:color w:val="310106"/>
        </w:rPr>
        <w:t>k nabízející skupině</w:t>
      </w:r>
      <w:r>
        <w:t xml:space="preserve"> připojit a že </w:t>
      </w:r>
      <w:r>
        <w:rPr>
          <w:color w:val="6A3A35"/>
        </w:rPr>
        <w:t>tento přepravce</w:t>
      </w:r>
      <w:r>
        <w:t xml:space="preserve"> vydal prohlášení, aby odpověděl na otázky </w:t>
      </w:r>
      <w:r>
        <w:rPr>
          <w:color w:val="496E76"/>
        </w:rPr>
        <w:t>britských regulátorů</w:t>
      </w:r>
      <w:r>
        <w:t xml:space="preserve"> o tom, jak zamýšlí využít zisk z nabídky cenných papírů, původně určených </w:t>
      </w:r>
      <w:r>
        <w:rPr>
          <w:color w:val="E3F894"/>
        </w:rPr>
        <w:t xml:space="preserve">pro odkup </w:t>
      </w:r>
      <w:r>
        <w:rPr>
          <w:color w:val="F9D7CD"/>
        </w:rPr>
        <w:t>společnosti UAL</w:t>
      </w:r>
      <w:r>
        <w:t xml:space="preserve">. </w:t>
      </w:r>
      <w:r>
        <w:rPr>
          <w:color w:val="FBC206"/>
        </w:rPr>
        <w:t>Koncem minulého týdne</w:t>
      </w:r>
      <w:r>
        <w:t xml:space="preserve"> také </w:t>
      </w:r>
      <w:r>
        <w:rPr>
          <w:color w:val="876128"/>
        </w:rPr>
        <w:t xml:space="preserve">stewardi </w:t>
      </w:r>
      <w:r>
        <w:rPr>
          <w:color w:val="A1A711"/>
        </w:rPr>
        <w:t>společnosti UAL</w:t>
      </w:r>
      <w:r>
        <w:t xml:space="preserve"> souhlasili s tím, že </w:t>
      </w:r>
      <w:r>
        <w:rPr>
          <w:color w:val="796EE6"/>
        </w:rPr>
        <w:t>společně s piloty</w:t>
      </w:r>
      <w:r>
        <w:t xml:space="preserve"> vytvoří novou nabídku. </w:t>
      </w:r>
      <w:r>
        <w:rPr>
          <w:color w:val="01FB92"/>
        </w:rPr>
        <w:t xml:space="preserve">Odbory mechaniků, </w:t>
      </w:r>
      <w:r>
        <w:rPr>
          <w:color w:val="FD0F31"/>
        </w:rPr>
        <w:t>jejichž</w:t>
      </w:r>
      <w:r>
        <w:rPr>
          <w:color w:val="01FB92"/>
        </w:rPr>
        <w:t xml:space="preserve"> opozice pomohla zničit </w:t>
      </w:r>
      <w:r>
        <w:rPr>
          <w:color w:val="BE8485"/>
        </w:rPr>
        <w:t xml:space="preserve">první cenovou nabídku </w:t>
      </w:r>
      <w:r>
        <w:rPr>
          <w:color w:val="C660FB"/>
        </w:rPr>
        <w:t>na odkup</w:t>
      </w:r>
      <w:r>
        <w:t xml:space="preserve">, ale pravděpodobně upřednostní rekapitalizaci s nějakým spřáteleným investorem jakožto třetí stranou. </w:t>
      </w:r>
      <w:r>
        <w:rPr>
          <w:color w:val="120104"/>
        </w:rPr>
        <w:t xml:space="preserve">Jednou výhodou, </w:t>
      </w:r>
      <w:r>
        <w:rPr>
          <w:color w:val="D48958"/>
        </w:rPr>
        <w:t>kterou</w:t>
      </w:r>
      <w:r>
        <w:rPr>
          <w:color w:val="120104"/>
        </w:rPr>
        <w:t xml:space="preserve"> hodlá </w:t>
      </w:r>
      <w:r>
        <w:rPr>
          <w:color w:val="05AEE8"/>
        </w:rPr>
        <w:t>tato skupina pro odkup</w:t>
      </w:r>
      <w:r>
        <w:rPr>
          <w:color w:val="120104"/>
        </w:rPr>
        <w:t xml:space="preserve"> tlačit </w:t>
      </w:r>
      <w:r>
        <w:rPr>
          <w:color w:val="C3C1BE"/>
        </w:rPr>
        <w:t>na radu</w:t>
      </w:r>
      <w:r>
        <w:t xml:space="preserve"> je to, že </w:t>
      </w:r>
      <w:r>
        <w:rPr>
          <w:color w:val="796EE6"/>
        </w:rPr>
        <w:t>piloti</w:t>
      </w:r>
      <w:r>
        <w:t xml:space="preserve"> souhlasili vyčlenit z ročních nákladů 200 milionů dolarů na pomoc financování nabídky. Objevily se rovněž spekulace, že se </w:t>
      </w:r>
      <w:r>
        <w:rPr>
          <w:color w:val="9F98F8"/>
        </w:rPr>
        <w:t xml:space="preserve">finanční ředitel John Pope, vedoucí pracovník </w:t>
      </w:r>
      <w:r>
        <w:rPr>
          <w:color w:val="1167D9"/>
        </w:rPr>
        <w:t>společnosti UAL</w:t>
      </w:r>
      <w:r>
        <w:rPr>
          <w:color w:val="9F98F8"/>
        </w:rPr>
        <w:t xml:space="preserve">, </w:t>
      </w:r>
      <w:r>
        <w:rPr>
          <w:color w:val="D19012"/>
        </w:rPr>
        <w:t>který</w:t>
      </w:r>
      <w:r>
        <w:rPr>
          <w:color w:val="9F98F8"/>
        </w:rPr>
        <w:t xml:space="preserve"> je nejtěsněji spojován s neúspěšným získáním bankovního financování</w:t>
      </w:r>
      <w:r>
        <w:t xml:space="preserve">, může dostat pod tlak, aby odstoupil. Lidé blízcí </w:t>
      </w:r>
      <w:r>
        <w:rPr>
          <w:color w:val="310106"/>
        </w:rPr>
        <w:t>skupině pro odkup</w:t>
      </w:r>
      <w:r>
        <w:t xml:space="preserve"> však uvedli, že odchod </w:t>
      </w:r>
      <w:r>
        <w:rPr>
          <w:color w:val="9F98F8"/>
        </w:rPr>
        <w:t>Popa</w:t>
      </w:r>
      <w:r>
        <w:t xml:space="preserve"> by v kritické chvíli oslabil </w:t>
      </w:r>
      <w:r>
        <w:rPr>
          <w:color w:val="0232FD"/>
        </w:rPr>
        <w:t xml:space="preserve">vedení </w:t>
      </w:r>
      <w:r>
        <w:rPr>
          <w:color w:val="B7D802"/>
        </w:rPr>
        <w:t>aerolinek</w:t>
      </w:r>
      <w:r>
        <w:t xml:space="preserve">. I přes neúspěch </w:t>
      </w:r>
      <w:r>
        <w:rPr>
          <w:color w:val="310106"/>
        </w:rPr>
        <w:t xml:space="preserve">skupiny </w:t>
      </w:r>
      <w:r>
        <w:rPr>
          <w:color w:val="826392"/>
        </w:rPr>
        <w:t>pro odkup</w:t>
      </w:r>
      <w:r>
        <w:t xml:space="preserve"> ohledně získávání financování je </w:t>
      </w:r>
      <w:r>
        <w:rPr>
          <w:color w:val="9E8317"/>
        </w:rPr>
        <w:t>společnost UAL</w:t>
      </w:r>
      <w:r>
        <w:t xml:space="preserve"> stále povinna poradcům </w:t>
      </w:r>
      <w:r>
        <w:rPr>
          <w:color w:val="310106"/>
        </w:rPr>
        <w:t>skupiny</w:t>
      </w:r>
      <w:r>
        <w:t>, společnostem Lazard Freres &amp; Co., Salomon Brothers Inc. a Paul Weiss Rifkind Wharton &amp; Garrison, zaplatit 26.7 milionu dolarů na poplatcích z investičního bankovnictví a právních poplatcích.</w:t>
      </w:r>
    </w:p>
    <w:p>
      <w:r>
        <w:rPr>
          <w:b/>
        </w:rPr>
        <w:t>Document number 1234</w:t>
      </w:r>
    </w:p>
    <w:p>
      <w:r>
        <w:rPr>
          <w:b/>
        </w:rPr>
        <w:t>Document identifier: wsj1532-001</w:t>
      </w:r>
    </w:p>
    <w:p>
      <w:r>
        <w:rPr>
          <w:color w:val="310106"/>
        </w:rPr>
        <w:t>Společnost s ručením omezeným Whittle Communications z Knoxville v Tennessee</w:t>
      </w:r>
      <w:r>
        <w:t xml:space="preserve"> zahájí </w:t>
      </w:r>
      <w:r>
        <w:rPr>
          <w:color w:val="04640D"/>
        </w:rPr>
        <w:t>svůj</w:t>
      </w:r>
      <w:r>
        <w:rPr>
          <w:color w:val="FEFB0A"/>
        </w:rPr>
        <w:t xml:space="preserve"> první mediální podnik zaměřený na hispánské ženy</w:t>
      </w:r>
      <w:r>
        <w:t>. "</w:t>
      </w:r>
      <w:r>
        <w:rPr>
          <w:color w:val="FEFB0A"/>
        </w:rPr>
        <w:t>La Familia de Hoy", neboli "Dnešní rodina</w:t>
      </w:r>
      <w:r>
        <w:t>", bude debutovat letos na jaře a spojí celostátní dvouměsíčník s televizním programem. Televizní část "</w:t>
      </w:r>
      <w:r>
        <w:rPr>
          <w:color w:val="FEFB0A"/>
        </w:rPr>
        <w:t>La Familia</w:t>
      </w:r>
      <w:r>
        <w:t xml:space="preserve">" obsahuje řadu </w:t>
      </w:r>
      <w:r>
        <w:rPr>
          <w:color w:val="FB5514"/>
        </w:rPr>
        <w:t xml:space="preserve">dvouminutových informačních pořadů, </w:t>
      </w:r>
      <w:r>
        <w:rPr>
          <w:color w:val="E115C0"/>
        </w:rPr>
        <w:t>které</w:t>
      </w:r>
      <w:r>
        <w:rPr>
          <w:color w:val="FB5514"/>
        </w:rPr>
        <w:t xml:space="preserve"> se budou vysílat sedm dní v týdnu ve španělsky vysílající síti </w:t>
      </w:r>
      <w:r>
        <w:rPr>
          <w:color w:val="00587F"/>
        </w:rPr>
        <w:t xml:space="preserve">společnosti Univision, jednotky společnosti Univision Holdings Inc., </w:t>
      </w:r>
      <w:r>
        <w:rPr>
          <w:color w:val="0BC582"/>
        </w:rPr>
        <w:t>která</w:t>
      </w:r>
      <w:r>
        <w:rPr>
          <w:color w:val="00587F"/>
        </w:rPr>
        <w:t xml:space="preserve"> je z 80 % vlastněna společností Hallmark Cards Inc</w:t>
      </w:r>
      <w:r>
        <w:t>. Pořady se zaměří na "rodičovství, zdraví a výživu rodiny a na hospodaření s financemi" a budou obsahovat 30 sekund reklam. Časopisy, rovněž podporované reklamou, budou distribuovány do více než 10000 lékařských ordinací, klinik a zdravotních center v hispánských a převážně hispánských komunitách.</w:t>
      </w:r>
    </w:p>
    <w:p>
      <w:r>
        <w:rPr>
          <w:b/>
        </w:rPr>
        <w:t>Document number 1235</w:t>
      </w:r>
    </w:p>
    <w:p>
      <w:r>
        <w:rPr>
          <w:b/>
        </w:rPr>
        <w:t>Document identifier: wsj1533-001</w:t>
      </w:r>
    </w:p>
    <w:p>
      <w:r>
        <w:rPr>
          <w:color w:val="310106"/>
        </w:rPr>
        <w:t>SPOLEČNOST WEIRTON STEEL Corp.</w:t>
      </w:r>
      <w:r>
        <w:t xml:space="preserve"> uvedla, že ukončila </w:t>
      </w:r>
      <w:r>
        <w:rPr>
          <w:color w:val="04640D"/>
        </w:rPr>
        <w:t>prodej 10 letých směnek za 300 milionů dolarů</w:t>
      </w:r>
      <w:r>
        <w:t xml:space="preserve">, </w:t>
      </w:r>
      <w:r>
        <w:rPr>
          <w:color w:val="04640D"/>
        </w:rPr>
        <w:t>což</w:t>
      </w:r>
      <w:r>
        <w:t xml:space="preserve"> byl poslední krok ve výkupu </w:t>
      </w:r>
      <w:r>
        <w:rPr>
          <w:color w:val="310106"/>
        </w:rPr>
        <w:t>této společnosti</w:t>
      </w:r>
      <w:r>
        <w:t xml:space="preserve"> </w:t>
      </w:r>
      <w:r>
        <w:rPr>
          <w:color w:val="FEFB0A"/>
        </w:rPr>
        <w:t>od společnosti National Steel Corp.</w:t>
      </w:r>
      <w:r>
        <w:t xml:space="preserve"> z roku 1984. </w:t>
      </w:r>
      <w:r>
        <w:rPr>
          <w:color w:val="310106"/>
        </w:rPr>
        <w:t>Společnost</w:t>
      </w:r>
      <w:r>
        <w:t xml:space="preserve"> uvedla, že tyto 10 7/8% směnky byly oceněné na 99.5 % tak, aby výnos byl 10958 % v nabídce vedené společnostmi Bear, Stearns &amp; Co., Shearson Lehman Hutton Inc. a Lazard Freres &amp; Co. </w:t>
      </w:r>
      <w:r>
        <w:rPr>
          <w:color w:val="310106"/>
        </w:rPr>
        <w:t>Společnost Weirton z Weirtonu v Západní Virginii</w:t>
      </w:r>
      <w:r>
        <w:t xml:space="preserve"> uvedla, že 60.3 milionu dolarů </w:t>
      </w:r>
      <w:r>
        <w:rPr>
          <w:color w:val="FB5514"/>
        </w:rPr>
        <w:t>výnosu</w:t>
      </w:r>
      <w:r>
        <w:t xml:space="preserve"> bylo použito na předběžné zaplacení zbývajícího obnosu z nesplacených směnek společnosti National Intergroup Inc., mateřské společnosti </w:t>
      </w:r>
      <w:r>
        <w:rPr>
          <w:color w:val="FEFB0A"/>
        </w:rPr>
        <w:t>společnosti National Steel</w:t>
      </w:r>
      <w:r>
        <w:t xml:space="preserve">. Zbytek </w:t>
      </w:r>
      <w:r>
        <w:rPr>
          <w:color w:val="FB5514"/>
        </w:rPr>
        <w:t>výnosu</w:t>
      </w:r>
      <w:r>
        <w:t xml:space="preserve"> byl použit na zaplacení dalších dluhů a na financování programu investic kapitálu </w:t>
      </w:r>
      <w:r>
        <w:rPr>
          <w:color w:val="310106"/>
        </w:rPr>
        <w:t>společnosti</w:t>
      </w:r>
      <w:r>
        <w:t>.</w:t>
      </w:r>
    </w:p>
    <w:p>
      <w:r>
        <w:rPr>
          <w:b/>
        </w:rPr>
        <w:t>Document number 1236</w:t>
      </w:r>
    </w:p>
    <w:p>
      <w:r>
        <w:rPr>
          <w:b/>
        </w:rPr>
        <w:t>Document identifier: wsj1534-001</w:t>
      </w:r>
    </w:p>
    <w:p>
      <w:r>
        <w:rPr>
          <w:color w:val="310106"/>
        </w:rPr>
        <w:t xml:space="preserve">Britská společnost Lep Group PLC, </w:t>
      </w:r>
      <w:r>
        <w:rPr>
          <w:color w:val="04640D"/>
        </w:rPr>
        <w:t>která</w:t>
      </w:r>
      <w:r>
        <w:rPr>
          <w:color w:val="310106"/>
        </w:rPr>
        <w:t xml:space="preserve"> drží 62.42% podíl </w:t>
      </w:r>
      <w:r>
        <w:rPr>
          <w:color w:val="FEFB0A"/>
        </w:rPr>
        <w:t>ve společnosti Profit Systems Inc.</w:t>
      </w:r>
      <w:r>
        <w:t xml:space="preserve">, uvedla, že zvažuje </w:t>
      </w:r>
      <w:r>
        <w:rPr>
          <w:color w:val="FB5514"/>
        </w:rPr>
        <w:t xml:space="preserve">postup, </w:t>
      </w:r>
      <w:r>
        <w:rPr>
          <w:color w:val="E115C0"/>
        </w:rPr>
        <w:t>který</w:t>
      </w:r>
      <w:r>
        <w:rPr>
          <w:color w:val="FB5514"/>
        </w:rPr>
        <w:t xml:space="preserve"> by vedl k získání "aktivní kontroly" </w:t>
      </w:r>
      <w:r>
        <w:rPr>
          <w:color w:val="00587F"/>
        </w:rPr>
        <w:t>nad touto společností</w:t>
      </w:r>
      <w:r>
        <w:t xml:space="preserve">. </w:t>
      </w:r>
      <w:r>
        <w:rPr>
          <w:color w:val="0BC582"/>
        </w:rPr>
        <w:t>V záznamech u Komise pro regulaci prodeje cenných papírů</w:t>
      </w:r>
      <w:r>
        <w:t xml:space="preserve"> </w:t>
      </w:r>
      <w:r>
        <w:rPr>
          <w:color w:val="310106"/>
        </w:rPr>
        <w:t>společnost Lep Group</w:t>
      </w:r>
      <w:r>
        <w:t xml:space="preserve"> uvedla, že </w:t>
      </w:r>
      <w:r>
        <w:rPr>
          <w:color w:val="FEB8C8"/>
        </w:rPr>
        <w:t xml:space="preserve">postup, </w:t>
      </w:r>
      <w:r>
        <w:rPr>
          <w:color w:val="9E8317"/>
        </w:rPr>
        <w:t>který</w:t>
      </w:r>
      <w:r>
        <w:rPr>
          <w:color w:val="FEB8C8"/>
        </w:rPr>
        <w:t xml:space="preserve"> připadá v úvahu</w:t>
      </w:r>
      <w:r>
        <w:t xml:space="preserve">, může zahrnovat získání </w:t>
      </w:r>
      <w:r>
        <w:rPr>
          <w:color w:val="01190F"/>
        </w:rPr>
        <w:t xml:space="preserve">části nebo všech akcií </w:t>
      </w:r>
      <w:r>
        <w:rPr>
          <w:color w:val="847D81"/>
        </w:rPr>
        <w:t>společnosti Profit Systems</w:t>
      </w:r>
      <w:r>
        <w:rPr>
          <w:color w:val="01190F"/>
        </w:rPr>
        <w:t xml:space="preserve">, </w:t>
      </w:r>
      <w:r>
        <w:rPr>
          <w:color w:val="58018B"/>
        </w:rPr>
        <w:t>které</w:t>
      </w:r>
      <w:r>
        <w:rPr>
          <w:color w:val="01190F"/>
        </w:rPr>
        <w:t xml:space="preserve"> dosud nevlastní</w:t>
      </w:r>
      <w:r>
        <w:t xml:space="preserve">. Poznamenala však, že ještě nestanovila žádné přesné podmínky možné transakce. </w:t>
      </w:r>
      <w:r>
        <w:rPr>
          <w:color w:val="0BC582"/>
        </w:rPr>
        <w:t>V záznamech</w:t>
      </w:r>
      <w:r>
        <w:t xml:space="preserve"> dále stojí, že </w:t>
      </w:r>
      <w:r>
        <w:rPr>
          <w:color w:val="310106"/>
        </w:rPr>
        <w:t>společnost Lep Group</w:t>
      </w:r>
      <w:r>
        <w:t xml:space="preserve"> a </w:t>
      </w:r>
      <w:r>
        <w:rPr>
          <w:color w:val="310106"/>
        </w:rPr>
        <w:t>její</w:t>
      </w:r>
      <w:r>
        <w:t xml:space="preserve"> pobočky v současnosti ovládají 3513072 kmenových akcií </w:t>
      </w:r>
      <w:r>
        <w:rPr>
          <w:color w:val="B70639"/>
        </w:rPr>
        <w:t>společnosti Profit Systems</w:t>
      </w:r>
      <w:r>
        <w:t xml:space="preserve">, neboli 62.42 %. </w:t>
      </w:r>
      <w:r>
        <w:rPr>
          <w:color w:val="B70639"/>
        </w:rPr>
        <w:t>Společnost Profit Systems z města Valley Stream ve státě New York</w:t>
      </w:r>
      <w:r>
        <w:t xml:space="preserve"> je koncern zabývající se leteckou přepravou.</w:t>
      </w:r>
    </w:p>
    <w:p>
      <w:r>
        <w:rPr>
          <w:b/>
        </w:rPr>
        <w:t>Document number 1237</w:t>
      </w:r>
    </w:p>
    <w:p>
      <w:r>
        <w:rPr>
          <w:b/>
        </w:rPr>
        <w:t>Document identifier: wsj1535-001</w:t>
      </w:r>
    </w:p>
    <w:p>
      <w:r>
        <w:rPr>
          <w:color w:val="310106"/>
        </w:rPr>
        <w:t>Ministerstvo financí</w:t>
      </w:r>
      <w:r>
        <w:t xml:space="preserve"> uvedlo, </w:t>
      </w:r>
      <w:r>
        <w:rPr>
          <w:color w:val="04640D"/>
        </w:rPr>
        <w:t xml:space="preserve">že americká oficiální rezervní aktiva vzrostla </w:t>
      </w:r>
      <w:r>
        <w:rPr>
          <w:color w:val="FEFB0A"/>
        </w:rPr>
        <w:t>v září</w:t>
      </w:r>
      <w:r>
        <w:rPr>
          <w:color w:val="04640D"/>
        </w:rPr>
        <w:t xml:space="preserve"> o 6.05 miliardy dolarů na 68.42 miliardy dolarů</w:t>
      </w:r>
      <w:r>
        <w:t xml:space="preserve">. </w:t>
      </w:r>
      <w:r>
        <w:rPr>
          <w:color w:val="310106"/>
        </w:rPr>
        <w:t>Ministerstvo</w:t>
      </w:r>
      <w:r>
        <w:t xml:space="preserve"> uvedlo, že </w:t>
      </w:r>
      <w:r>
        <w:rPr>
          <w:color w:val="04640D"/>
        </w:rPr>
        <w:t>tento nárůst</w:t>
      </w:r>
      <w:r>
        <w:t xml:space="preserve"> je srovnatelný se srpnovým poklesem rezervních aktiv o 1.10 miliardy dolarů na 62.36 miliardy dolarů. Americká rezervní aktiva se skládají ze zahraničních měn, zlata, zvláštních práv čerpání </w:t>
      </w:r>
      <w:r>
        <w:rPr>
          <w:color w:val="FB5514"/>
        </w:rPr>
        <w:t>u Mezinárodního měnového fondu</w:t>
      </w:r>
      <w:r>
        <w:t xml:space="preserve"> a stavu amerických rezerv - schopnosti čerpat zahraniční měnu - </w:t>
      </w:r>
      <w:r>
        <w:rPr>
          <w:color w:val="FB5514"/>
        </w:rPr>
        <w:t>u MMF</w:t>
      </w:r>
      <w:r>
        <w:t xml:space="preserve">. Státní držba zahraniční měny se </w:t>
      </w:r>
      <w:r>
        <w:rPr>
          <w:color w:val="E115C0"/>
        </w:rPr>
        <w:t>v září</w:t>
      </w:r>
      <w:r>
        <w:t xml:space="preserve"> zvýšila o 5.67 miliardy dolarů na 39.08 miliardy dolarů, zatímco rezervy zlata zůstaly v podstatě nezměněny na 11.07 miliardy dolarů. Americká držba zvláštních práv čerpání </w:t>
      </w:r>
      <w:r>
        <w:rPr>
          <w:color w:val="FB5514"/>
        </w:rPr>
        <w:t>u MMF</w:t>
      </w:r>
      <w:r>
        <w:t xml:space="preserve"> </w:t>
      </w:r>
      <w:r>
        <w:rPr>
          <w:color w:val="E115C0"/>
        </w:rPr>
        <w:t>v minulém měsíci</w:t>
      </w:r>
      <w:r>
        <w:t xml:space="preserve"> vzrostla o 247 milionů dolarů na 9.49 miliardy dolarů a stav rezerv </w:t>
      </w:r>
      <w:r>
        <w:rPr>
          <w:color w:val="FB5514"/>
        </w:rPr>
        <w:t>u MMF</w:t>
      </w:r>
      <w:r>
        <w:t xml:space="preserve"> se zvýšil o 142 milionů dolarů na 8.79 miliardy dolarů.</w:t>
      </w:r>
    </w:p>
    <w:p>
      <w:r>
        <w:rPr>
          <w:b/>
        </w:rPr>
        <w:t>Document number 1238</w:t>
      </w:r>
    </w:p>
    <w:p>
      <w:r>
        <w:rPr>
          <w:b/>
        </w:rPr>
        <w:t>Document identifier: wsj1536-001</w:t>
      </w:r>
    </w:p>
    <w:p>
      <w:r>
        <w:rPr>
          <w:color w:val="310106"/>
        </w:rPr>
        <w:t>Společnost Alusuisse of America Inc.</w:t>
      </w:r>
      <w:r>
        <w:t xml:space="preserve"> v rámci </w:t>
      </w:r>
      <w:r>
        <w:rPr>
          <w:color w:val="310106"/>
        </w:rPr>
        <w:t>svého</w:t>
      </w:r>
      <w:r>
        <w:t xml:space="preserve"> plánu zaměřit se více na hliníkové obaly v USA zamýšlí prodat </w:t>
      </w:r>
      <w:r>
        <w:rPr>
          <w:color w:val="04640D"/>
        </w:rPr>
        <w:t>svou</w:t>
      </w:r>
      <w:r>
        <w:rPr>
          <w:color w:val="FEFB0A"/>
        </w:rPr>
        <w:t xml:space="preserve"> dceřinou společnost Consolidated Aluminum Corp</w:t>
      </w:r>
      <w:r>
        <w:t xml:space="preserve">. </w:t>
      </w:r>
      <w:r>
        <w:rPr>
          <w:color w:val="310106"/>
        </w:rPr>
        <w:t>Společnost Alusuisse z New Yorku</w:t>
      </w:r>
      <w:r>
        <w:t xml:space="preserve"> odmítla říci, kolik očekává, že </w:t>
      </w:r>
      <w:r>
        <w:rPr>
          <w:color w:val="FEFB0A"/>
        </w:rPr>
        <w:t>za tuto jednotku</w:t>
      </w:r>
      <w:r>
        <w:t xml:space="preserve"> dostane, přičemž </w:t>
      </w:r>
      <w:r>
        <w:rPr>
          <w:color w:val="310106"/>
        </w:rPr>
        <w:t>si</w:t>
      </w:r>
      <w:r>
        <w:t xml:space="preserve"> </w:t>
      </w:r>
      <w:r>
        <w:rPr>
          <w:color w:val="310106"/>
        </w:rPr>
        <w:t>tato společnost</w:t>
      </w:r>
      <w:r>
        <w:t xml:space="preserve"> najala </w:t>
      </w:r>
      <w:r>
        <w:rPr>
          <w:color w:val="FB5514"/>
        </w:rPr>
        <w:t>společnost First Boston Corp.</w:t>
      </w:r>
      <w:r>
        <w:t xml:space="preserve">, aby </w:t>
      </w:r>
      <w:r>
        <w:rPr>
          <w:color w:val="310106"/>
        </w:rPr>
        <w:t>jí</w:t>
      </w:r>
      <w:r>
        <w:t xml:space="preserve"> pomohla zjistit totožnost zájemců. </w:t>
      </w:r>
      <w:r>
        <w:rPr>
          <w:color w:val="310106"/>
        </w:rPr>
        <w:t>Společnost Alusuisse</w:t>
      </w:r>
      <w:r>
        <w:t xml:space="preserve"> je dceřinou společností </w:t>
      </w:r>
      <w:r>
        <w:rPr>
          <w:color w:val="E115C0"/>
        </w:rPr>
        <w:t xml:space="preserve">společnosti Swiss Aluminium Ltd. ze švýcarského Curychu, </w:t>
      </w:r>
      <w:r>
        <w:rPr>
          <w:color w:val="00587F"/>
        </w:rPr>
        <w:t>která</w:t>
      </w:r>
      <w:r>
        <w:rPr>
          <w:color w:val="E115C0"/>
        </w:rPr>
        <w:t xml:space="preserve"> vyrábí hliník, chemikálie a obalové produkty</w:t>
      </w:r>
      <w:r>
        <w:t xml:space="preserve">. </w:t>
      </w:r>
      <w:r>
        <w:rPr>
          <w:color w:val="FEFB0A"/>
        </w:rPr>
        <w:t xml:space="preserve">Společnost Consolidated, </w:t>
      </w:r>
      <w:r>
        <w:rPr>
          <w:color w:val="0BC582"/>
        </w:rPr>
        <w:t>která</w:t>
      </w:r>
      <w:r>
        <w:rPr>
          <w:color w:val="FEFB0A"/>
        </w:rPr>
        <w:t xml:space="preserve"> měla v roce 1988 obrat 400 milionů dolarů</w:t>
      </w:r>
      <w:r>
        <w:t xml:space="preserve">, vyrábí ve </w:t>
      </w:r>
      <w:r>
        <w:rPr>
          <w:color w:val="FEFB0A"/>
        </w:rPr>
        <w:t>svých</w:t>
      </w:r>
      <w:r>
        <w:t xml:space="preserve"> válcovnách ve městech Hannibal v Ohiu a Jackson v Tennessee hliníkové plechy a fólie a v závodě v Bens Run v Západní Virginii recykluje hliník.</w:t>
      </w:r>
    </w:p>
    <w:p>
      <w:r>
        <w:rPr>
          <w:b/>
        </w:rPr>
        <w:t>Document number 1239</w:t>
      </w:r>
    </w:p>
    <w:p>
      <w:r>
        <w:rPr>
          <w:b/>
        </w:rPr>
        <w:t>Document identifier: wsj1537-001</w:t>
      </w:r>
    </w:p>
    <w:p>
      <w:r>
        <w:rPr>
          <w:color w:val="310106"/>
        </w:rPr>
        <w:t>Společnost Manhattan National Corp.</w:t>
      </w:r>
      <w:r>
        <w:t xml:space="preserve"> uvedla, že </w:t>
      </w:r>
      <w:r>
        <w:rPr>
          <w:color w:val="04640D"/>
        </w:rPr>
        <w:t>Michael A. Conway, prezident a výkonný ředitel</w:t>
      </w:r>
      <w:r>
        <w:t xml:space="preserve">, byl zvolen výkonným ředitelem dvou hlavních pojišťovacích poboček </w:t>
      </w:r>
      <w:r>
        <w:rPr>
          <w:color w:val="310106"/>
        </w:rPr>
        <w:t>této holdingové společnosti</w:t>
      </w:r>
      <w:r>
        <w:t xml:space="preserve">. </w:t>
      </w:r>
      <w:r>
        <w:rPr>
          <w:color w:val="310106"/>
        </w:rPr>
        <w:t>Společnost</w:t>
      </w:r>
      <w:r>
        <w:t xml:space="preserve"> uvedla, že je nástupcem </w:t>
      </w:r>
      <w:r>
        <w:rPr>
          <w:color w:val="FEFB0A"/>
        </w:rPr>
        <w:t xml:space="preserve">Paula P. Aniskoviche jr., </w:t>
      </w:r>
      <w:r>
        <w:rPr>
          <w:color w:val="FB5514"/>
        </w:rPr>
        <w:t>který</w:t>
      </w:r>
      <w:r>
        <w:rPr>
          <w:color w:val="FEFB0A"/>
        </w:rPr>
        <w:t xml:space="preserve"> odstoupil, aby</w:t>
      </w:r>
      <w:r>
        <w:t xml:space="preserve"> </w:t>
      </w:r>
      <w:r>
        <w:rPr>
          <w:color w:val="E115C0"/>
        </w:rPr>
        <w:t>se věnoval jiným obchodním zájmům</w:t>
      </w:r>
      <w:r>
        <w:t xml:space="preserve">. </w:t>
      </w:r>
      <w:r>
        <w:rPr>
          <w:color w:val="04640D"/>
        </w:rPr>
        <w:t>42 letý Conway</w:t>
      </w:r>
      <w:r>
        <w:t xml:space="preserve"> byl zvolen předsedou představenstva, prezidentem a výkonným ředitelem společnosti Manhattan Life Insurance Co. a prezidentem a výkonným ředitelem </w:t>
      </w:r>
      <w:r>
        <w:rPr>
          <w:color w:val="00587F"/>
        </w:rPr>
        <w:t>společnosti Manhattan National Life Insurance Co</w:t>
      </w:r>
      <w:r>
        <w:t xml:space="preserve">. 69 letý Harry Rossi, předseda představenstva </w:t>
      </w:r>
      <w:r>
        <w:rPr>
          <w:color w:val="310106"/>
        </w:rPr>
        <w:t>této holdingové společnosti</w:t>
      </w:r>
      <w:r>
        <w:t xml:space="preserve">, také zůstává předsedou představenstva </w:t>
      </w:r>
      <w:r>
        <w:rPr>
          <w:color w:val="00587F"/>
        </w:rPr>
        <w:t>společnosti Manhattan National Life Insurance Co</w:t>
      </w:r>
      <w:r>
        <w:t xml:space="preserve">. </w:t>
      </w:r>
      <w:r>
        <w:rPr>
          <w:color w:val="04640D"/>
        </w:rPr>
        <w:t>Conway</w:t>
      </w:r>
      <w:r>
        <w:t xml:space="preserve"> byl výkonným viceprezidentem a investičním ředitelem </w:t>
      </w:r>
      <w:r>
        <w:rPr>
          <w:color w:val="0BC582"/>
        </w:rPr>
        <w:t>společnosti Union Central Life Insurance Co. z Cincinnati</w:t>
      </w:r>
      <w:r>
        <w:t xml:space="preserve"> v roce 1987, když </w:t>
      </w:r>
      <w:r>
        <w:rPr>
          <w:color w:val="0BC582"/>
        </w:rPr>
        <w:t>společnost Union Central</w:t>
      </w:r>
      <w:r>
        <w:t xml:space="preserve"> zakoupila 54% podíl </w:t>
      </w:r>
      <w:r>
        <w:rPr>
          <w:color w:val="310106"/>
        </w:rPr>
        <w:t>ve společnosti Manhattan National Corp</w:t>
      </w:r>
      <w:r>
        <w:t xml:space="preserve">. Aby mohl přijmout funkci prezidenta </w:t>
      </w:r>
      <w:r>
        <w:rPr>
          <w:color w:val="310106"/>
        </w:rPr>
        <w:t>ve společnosti Manhattan National</w:t>
      </w:r>
      <w:r>
        <w:t xml:space="preserve">, odstoupil z vedení </w:t>
      </w:r>
      <w:r>
        <w:rPr>
          <w:color w:val="0BC582"/>
        </w:rPr>
        <w:t>společnosti Central Life</w:t>
      </w:r>
      <w:r>
        <w:t>.</w:t>
      </w:r>
    </w:p>
    <w:p>
      <w:r>
        <w:rPr>
          <w:b/>
        </w:rPr>
        <w:t>Document number 1240</w:t>
      </w:r>
    </w:p>
    <w:p>
      <w:r>
        <w:rPr>
          <w:b/>
        </w:rPr>
        <w:t>Document identifier: wsj1538-001</w:t>
      </w:r>
    </w:p>
    <w:p>
      <w:r>
        <w:rPr>
          <w:color w:val="310106"/>
        </w:rPr>
        <w:t xml:space="preserve">Daniel J. Terra, člen představenstva </w:t>
      </w:r>
      <w:r>
        <w:rPr>
          <w:color w:val="04640D"/>
        </w:rPr>
        <w:t>společnosti First Illinois Corp.</w:t>
      </w:r>
      <w:r>
        <w:t xml:space="preserve">, uvedl, že v srpnu snížil </w:t>
      </w:r>
      <w:r>
        <w:rPr>
          <w:color w:val="FEFB0A"/>
        </w:rPr>
        <w:t>svůj</w:t>
      </w:r>
      <w:r>
        <w:rPr>
          <w:color w:val="FB5514"/>
        </w:rPr>
        <w:t xml:space="preserve"> podíl </w:t>
      </w:r>
      <w:r>
        <w:rPr>
          <w:color w:val="E115C0"/>
        </w:rPr>
        <w:t>ve společnosti First Illinois</w:t>
      </w:r>
      <w:r>
        <w:t xml:space="preserve"> na 26.48 % kmenových akcií v oběhu. </w:t>
      </w:r>
      <w:r>
        <w:rPr>
          <w:color w:val="00587F"/>
        </w:rPr>
        <w:t>V záznamech u Komise pro regulaci prodeje cenných papírů</w:t>
      </w:r>
      <w:r>
        <w:t xml:space="preserve"> </w:t>
      </w:r>
      <w:r>
        <w:rPr>
          <w:color w:val="310106"/>
        </w:rPr>
        <w:t>Terra</w:t>
      </w:r>
      <w:r>
        <w:t xml:space="preserve"> uvedl, </w:t>
      </w:r>
      <w:r>
        <w:rPr>
          <w:color w:val="0BC582"/>
        </w:rPr>
        <w:t xml:space="preserve">že od 9. do 28. srpna prodal 263684 kmenových akcií </w:t>
      </w:r>
      <w:r>
        <w:rPr>
          <w:color w:val="FEB8C8"/>
        </w:rPr>
        <w:t>společnosti First Illinois</w:t>
      </w:r>
      <w:r>
        <w:rPr>
          <w:color w:val="0BC582"/>
        </w:rPr>
        <w:t xml:space="preserve"> za 99375 až 105625 dolaru na akcii</w:t>
      </w:r>
      <w:r>
        <w:t xml:space="preserve">. Jako výsledek </w:t>
      </w:r>
      <w:r>
        <w:rPr>
          <w:color w:val="0BC582"/>
        </w:rPr>
        <w:t>prodeje</w:t>
      </w:r>
      <w:r>
        <w:t xml:space="preserve"> drží 6727042 akcií. </w:t>
      </w:r>
      <w:r>
        <w:rPr>
          <w:color w:val="310106"/>
        </w:rPr>
        <w:t>Terra</w:t>
      </w:r>
      <w:r>
        <w:t xml:space="preserve"> </w:t>
      </w:r>
      <w:r>
        <w:rPr>
          <w:color w:val="00587F"/>
        </w:rPr>
        <w:t>v záznamech</w:t>
      </w:r>
      <w:r>
        <w:t xml:space="preserve"> uvedl, že akcie prodal, aby snížil </w:t>
      </w:r>
      <w:r>
        <w:rPr>
          <w:color w:val="FEFB0A"/>
        </w:rPr>
        <w:t>svůj</w:t>
      </w:r>
      <w:r>
        <w:rPr>
          <w:color w:val="FB5514"/>
        </w:rPr>
        <w:t xml:space="preserve"> podíl </w:t>
      </w:r>
      <w:r>
        <w:rPr>
          <w:color w:val="E115C0"/>
        </w:rPr>
        <w:t>v bankovním koncernu</w:t>
      </w:r>
      <w:r>
        <w:rPr>
          <w:color w:val="FB5514"/>
        </w:rPr>
        <w:t xml:space="preserve"> v Evanstonu v Illinois</w:t>
      </w:r>
      <w:r>
        <w:t xml:space="preserve">. </w:t>
      </w:r>
      <w:r>
        <w:rPr>
          <w:color w:val="00587F"/>
        </w:rPr>
        <w:t>V záznamech</w:t>
      </w:r>
      <w:r>
        <w:t xml:space="preserve"> dále stojí, že na volném trhu nebo v soukromých transakcích může prodat další akcie, ale že nevylučuje ani změnu </w:t>
      </w:r>
      <w:r>
        <w:rPr>
          <w:color w:val="310106"/>
        </w:rPr>
        <w:t>svých</w:t>
      </w:r>
      <w:r>
        <w:t xml:space="preserve"> úmyslů a nákup akcií.</w:t>
      </w:r>
    </w:p>
    <w:p>
      <w:r>
        <w:rPr>
          <w:b/>
        </w:rPr>
        <w:t>Document number 1241</w:t>
      </w:r>
    </w:p>
    <w:p>
      <w:r>
        <w:rPr>
          <w:b/>
        </w:rPr>
        <w:t>Document identifier: wsj1539-001</w:t>
      </w:r>
    </w:p>
    <w:p>
      <w:r>
        <w:rPr>
          <w:color w:val="310106"/>
        </w:rPr>
        <w:t>Společnost SciMed Life Systems Inc. z Minneapolisu</w:t>
      </w:r>
      <w:r>
        <w:t xml:space="preserve"> uvedla, že </w:t>
      </w:r>
      <w:r>
        <w:rPr>
          <w:color w:val="310106"/>
        </w:rPr>
        <w:t>ji</w:t>
      </w:r>
      <w:r>
        <w:t xml:space="preserve"> </w:t>
      </w:r>
      <w:r>
        <w:rPr>
          <w:color w:val="04640D"/>
        </w:rPr>
        <w:t>federální odvolací soud</w:t>
      </w:r>
      <w:r>
        <w:t xml:space="preserve"> vyvázal z dřívějšího sumárního rozsudku v </w:t>
      </w:r>
      <w:r>
        <w:rPr>
          <w:color w:val="310106"/>
        </w:rPr>
        <w:t>její</w:t>
      </w:r>
      <w:r>
        <w:t xml:space="preserve"> prospěch. </w:t>
      </w:r>
      <w:r>
        <w:rPr>
          <w:color w:val="FEFB0A"/>
        </w:rPr>
        <w:t>Nižší soud v St. Paul</w:t>
      </w:r>
      <w:r>
        <w:t xml:space="preserve"> v září 1988 nařídil, že výrobci srdečních katetrů </w:t>
      </w:r>
      <w:r>
        <w:rPr>
          <w:color w:val="310106"/>
        </w:rPr>
        <w:t>společnosti SciMed</w:t>
      </w:r>
      <w:r>
        <w:t xml:space="preserve"> neporušili </w:t>
      </w:r>
      <w:r>
        <w:rPr>
          <w:color w:val="FB5514"/>
        </w:rPr>
        <w:t xml:space="preserve">patent, </w:t>
      </w:r>
      <w:r>
        <w:rPr>
          <w:color w:val="E115C0"/>
        </w:rPr>
        <w:t>který</w:t>
      </w:r>
      <w:r>
        <w:rPr>
          <w:color w:val="FB5514"/>
        </w:rPr>
        <w:t xml:space="preserve"> vlastní </w:t>
      </w:r>
      <w:r>
        <w:rPr>
          <w:color w:val="00587F"/>
        </w:rPr>
        <w:t xml:space="preserve">společnost Advanced Cardiovascular Systems, jednotka </w:t>
      </w:r>
      <w:r>
        <w:rPr>
          <w:color w:val="0BC582"/>
        </w:rPr>
        <w:t>společnosti Eli Lilly &amp; Co</w:t>
      </w:r>
      <w:r>
        <w:t xml:space="preserve">. </w:t>
      </w:r>
      <w:r>
        <w:rPr>
          <w:color w:val="310106"/>
        </w:rPr>
        <w:t>Společnost SciMed</w:t>
      </w:r>
      <w:r>
        <w:t xml:space="preserve"> uvedla, že </w:t>
      </w:r>
      <w:r>
        <w:rPr>
          <w:color w:val="04640D"/>
        </w:rPr>
        <w:t>odvolací soud</w:t>
      </w:r>
      <w:r>
        <w:t xml:space="preserve"> vrátil </w:t>
      </w:r>
      <w:r>
        <w:rPr>
          <w:color w:val="FEB8C8"/>
        </w:rPr>
        <w:t>případ</w:t>
      </w:r>
      <w:r>
        <w:t xml:space="preserve"> zpět </w:t>
      </w:r>
      <w:r>
        <w:rPr>
          <w:color w:val="FEFB0A"/>
        </w:rPr>
        <w:t>okresnímu soudu</w:t>
      </w:r>
      <w:r>
        <w:t xml:space="preserve"> k dalšímu projednávání. V pátečním celostátním mimoburzovním obchodování propadly akcie </w:t>
      </w:r>
      <w:r>
        <w:rPr>
          <w:color w:val="310106"/>
        </w:rPr>
        <w:t>společnosti SciMed</w:t>
      </w:r>
      <w:r>
        <w:t xml:space="preserve"> o 2.75 dolaru na 43 dolarů. </w:t>
      </w:r>
      <w:r>
        <w:rPr>
          <w:color w:val="310106"/>
        </w:rPr>
        <w:t>Společnost SciMed</w:t>
      </w:r>
      <w:r>
        <w:t xml:space="preserve"> uvedla, že "je nadále odhodlaná prosazovat" jak "důraznou obhajobu" </w:t>
      </w:r>
      <w:r>
        <w:rPr>
          <w:color w:val="310106"/>
        </w:rPr>
        <w:t>své</w:t>
      </w:r>
      <w:r>
        <w:t xml:space="preserve"> pozice, že katetr neporušuje </w:t>
      </w:r>
      <w:r>
        <w:rPr>
          <w:color w:val="FB5514"/>
        </w:rPr>
        <w:t xml:space="preserve">patent </w:t>
      </w:r>
      <w:r>
        <w:rPr>
          <w:color w:val="00587F"/>
        </w:rPr>
        <w:t xml:space="preserve">jednotky </w:t>
      </w:r>
      <w:r>
        <w:rPr>
          <w:color w:val="0BC582"/>
        </w:rPr>
        <w:t>společnosti Lilly</w:t>
      </w:r>
      <w:r>
        <w:t xml:space="preserve">, tak </w:t>
      </w:r>
      <w:r>
        <w:rPr>
          <w:color w:val="9E8317"/>
        </w:rPr>
        <w:t xml:space="preserve">žalobu vlastního protinároku, </w:t>
      </w:r>
      <w:r>
        <w:rPr>
          <w:color w:val="01190F"/>
        </w:rPr>
        <w:t>kde</w:t>
      </w:r>
      <w:r>
        <w:rPr>
          <w:color w:val="9E8317"/>
        </w:rPr>
        <w:t xml:space="preserve"> prohlašuje, že se </w:t>
      </w:r>
      <w:r>
        <w:rPr>
          <w:color w:val="847D81"/>
        </w:rPr>
        <w:t>společnost Lilly</w:t>
      </w:r>
      <w:r>
        <w:rPr>
          <w:color w:val="9E8317"/>
        </w:rPr>
        <w:t xml:space="preserve"> dopustila porušení protikartelových zákonů a dalších protiprávních činů</w:t>
      </w:r>
      <w:r>
        <w:t>.</w:t>
      </w:r>
    </w:p>
    <w:p>
      <w:r>
        <w:rPr>
          <w:b/>
        </w:rPr>
        <w:t>Document number 1242</w:t>
      </w:r>
    </w:p>
    <w:p>
      <w:r>
        <w:rPr>
          <w:b/>
        </w:rPr>
        <w:t>Document identifier: wsj1540-001</w:t>
      </w:r>
    </w:p>
    <w:p>
      <w:r>
        <w:t xml:space="preserve">ZDROJE UVÁDĚJÍ, že skupina vedená zaměstnanci připravuje </w:t>
      </w:r>
      <w:r>
        <w:rPr>
          <w:color w:val="310106"/>
        </w:rPr>
        <w:t>pro společnost UAL</w:t>
      </w:r>
      <w:r>
        <w:t xml:space="preserve"> </w:t>
      </w:r>
      <w:r>
        <w:rPr>
          <w:color w:val="04640D"/>
        </w:rPr>
        <w:t>přepracovanou nabídku</w:t>
      </w:r>
      <w:r>
        <w:t xml:space="preserve">. </w:t>
      </w:r>
      <w:r>
        <w:rPr>
          <w:color w:val="04640D"/>
        </w:rPr>
        <w:t xml:space="preserve">Nový návrh, </w:t>
      </w:r>
      <w:r>
        <w:rPr>
          <w:color w:val="FEFB0A"/>
        </w:rPr>
        <w:t>který</w:t>
      </w:r>
      <w:r>
        <w:rPr>
          <w:color w:val="04640D"/>
        </w:rPr>
        <w:t xml:space="preserve"> by převedl majoritní vlastnictví </w:t>
      </w:r>
      <w:r>
        <w:rPr>
          <w:color w:val="FB5514"/>
        </w:rPr>
        <w:t>této mateřské společnosti United Air</w:t>
      </w:r>
      <w:r>
        <w:rPr>
          <w:color w:val="04640D"/>
        </w:rPr>
        <w:t xml:space="preserve"> na zaměstnance a nějaké akcie by ponechal ve veřejném vlastnictví</w:t>
      </w:r>
      <w:r>
        <w:t xml:space="preserve">, by byl oceněn mezi 225 a 240 dolary na akcii, neboli na celých 5.42 miliardy dolarů. </w:t>
      </w:r>
      <w:r>
        <w:rPr>
          <w:color w:val="E115C0"/>
        </w:rPr>
        <w:t xml:space="preserve">Od správní rady </w:t>
      </w:r>
      <w:r>
        <w:rPr>
          <w:color w:val="00587F"/>
        </w:rPr>
        <w:t>společnosti UAL</w:t>
      </w:r>
      <w:r>
        <w:t xml:space="preserve"> se ale nečeká, že dá rychlý souhlas </w:t>
      </w:r>
      <w:r>
        <w:rPr>
          <w:color w:val="0BC582"/>
        </w:rPr>
        <w:t xml:space="preserve">jakémukoliv návrhu, </w:t>
      </w:r>
      <w:r>
        <w:rPr>
          <w:color w:val="FEB8C8"/>
        </w:rPr>
        <w:t>který</w:t>
      </w:r>
      <w:r>
        <w:rPr>
          <w:color w:val="0BC582"/>
        </w:rPr>
        <w:t xml:space="preserve"> by byl podstatně nižší než </w:t>
      </w:r>
      <w:r>
        <w:rPr>
          <w:color w:val="9E8317"/>
        </w:rPr>
        <w:t>nedávno zkrachovalá nabídka ve výši 300 dolarů na akcii</w:t>
      </w:r>
      <w:r>
        <w:t xml:space="preserve">. </w:t>
      </w:r>
      <w:r>
        <w:rPr>
          <w:color w:val="01190F"/>
        </w:rPr>
        <w:t>Spekulanti s akciemi na převzetí</w:t>
      </w:r>
      <w:r>
        <w:t xml:space="preserve"> utrpěli </w:t>
      </w:r>
      <w:r>
        <w:rPr>
          <w:color w:val="847D81"/>
        </w:rPr>
        <w:t xml:space="preserve">kvůli této neúspěšné nabídce </w:t>
      </w:r>
      <w:r>
        <w:rPr>
          <w:color w:val="58018B"/>
        </w:rPr>
        <w:t>společnosti UAL</w:t>
      </w:r>
      <w:r>
        <w:t xml:space="preserve"> papírové ztráty </w:t>
      </w:r>
      <w:r>
        <w:rPr>
          <w:color w:val="B70639"/>
        </w:rPr>
        <w:t>za více než 700 milionů dolarů</w:t>
      </w:r>
      <w:r>
        <w:t xml:space="preserve">, </w:t>
      </w:r>
      <w:r>
        <w:rPr>
          <w:color w:val="B70639"/>
        </w:rPr>
        <w:t>což</w:t>
      </w:r>
      <w:r>
        <w:t xml:space="preserve"> je </w:t>
      </w:r>
      <w:r>
        <w:rPr>
          <w:color w:val="01190F"/>
        </w:rPr>
        <w:t>jejich</w:t>
      </w:r>
      <w:r>
        <w:t xml:space="preserve"> dosud největší ztráta z jediného obchodu. </w:t>
      </w:r>
      <w:r>
        <w:rPr>
          <w:color w:val="703B01"/>
        </w:rPr>
        <w:t xml:space="preserve">Společnosti Ford a Saab ukončily rozhovory o možném spojenectví poté, co </w:t>
      </w:r>
      <w:r>
        <w:rPr>
          <w:color w:val="F7F1DF"/>
        </w:rPr>
        <w:t>společnost Ford</w:t>
      </w:r>
      <w:r>
        <w:rPr>
          <w:color w:val="703B01"/>
        </w:rPr>
        <w:t xml:space="preserve"> usoudila, že by náklady na modernizaci automobilových závodů společnosti Saab převážily možný zisk</w:t>
      </w:r>
      <w:r>
        <w:t xml:space="preserve">. </w:t>
      </w:r>
      <w:r>
        <w:rPr>
          <w:color w:val="703B01"/>
        </w:rPr>
        <w:t>Páteční krach</w:t>
      </w:r>
      <w:r>
        <w:t xml:space="preserve"> vyvolal spekulace, že by </w:t>
      </w:r>
      <w:r>
        <w:rPr>
          <w:color w:val="118B8A"/>
        </w:rPr>
        <w:t>společnost Ford</w:t>
      </w:r>
      <w:r>
        <w:t xml:space="preserve"> mohla prohloubit jednání </w:t>
      </w:r>
      <w:r>
        <w:rPr>
          <w:color w:val="4AFEFA"/>
        </w:rPr>
        <w:t xml:space="preserve">se společností Jaguar, </w:t>
      </w:r>
      <w:r>
        <w:rPr>
          <w:color w:val="FCB164"/>
        </w:rPr>
        <w:t>která</w:t>
      </w:r>
      <w:r>
        <w:rPr>
          <w:color w:val="4AFEFA"/>
        </w:rPr>
        <w:t xml:space="preserve"> v současné době jedná o defenzivním spojenectví se společností GM</w:t>
      </w:r>
      <w:r>
        <w:t xml:space="preserve">. Při pátečním klidném obchodování ceny akcií stouply. </w:t>
      </w:r>
      <w:r>
        <w:rPr>
          <w:color w:val="796EE6"/>
        </w:rPr>
        <w:t>Dow Jonesův index akcií průmyslových společností</w:t>
      </w:r>
      <w:r>
        <w:rPr>
          <w:color w:val="000D2C"/>
        </w:rPr>
        <w:t xml:space="preserve"> vzrostl o 5.94 na 2689.14</w:t>
      </w:r>
      <w:r>
        <w:t xml:space="preserve">, </w:t>
      </w:r>
      <w:r>
        <w:rPr>
          <w:color w:val="000D2C"/>
        </w:rPr>
        <w:t>čímž</w:t>
      </w:r>
      <w:r>
        <w:t xml:space="preserve"> se přírůstek </w:t>
      </w:r>
      <w:r>
        <w:rPr>
          <w:color w:val="53495F"/>
        </w:rPr>
        <w:t>z tohoto týdne</w:t>
      </w:r>
      <w:r>
        <w:t xml:space="preserve"> vyšplhal na rekordních 119.88 bodu, neboli 4.7 %. Většina cen dluhopisů klesla, ale rizikové obligace a </w:t>
      </w:r>
      <w:r>
        <w:rPr>
          <w:color w:val="F95475"/>
        </w:rPr>
        <w:t>dolar</w:t>
      </w:r>
      <w:r>
        <w:t xml:space="preserve"> vzrostly. Kvůli politickým a ekonomickým nejistotám mnozí investoři </w:t>
      </w:r>
      <w:r>
        <w:rPr>
          <w:color w:val="53495F"/>
        </w:rPr>
        <w:t>v minulém týdnu</w:t>
      </w:r>
      <w:r>
        <w:t xml:space="preserve"> rozprodali dluhopisy města New York. Intenzivní propad nemovitostí v Arizoně poškodil další banky. </w:t>
      </w:r>
      <w:r>
        <w:rPr>
          <w:color w:val="61FC03"/>
        </w:rPr>
        <w:t xml:space="preserve">Banka First Interstate Bancorp z </w:t>
      </w:r>
      <w:r>
        <w:rPr>
          <w:color w:val="5D9608"/>
        </w:rPr>
        <w:t>Los Angeles</w:t>
      </w:r>
      <w:r>
        <w:t xml:space="preserve"> </w:t>
      </w:r>
      <w:r>
        <w:rPr>
          <w:color w:val="DE98FD"/>
        </w:rPr>
        <w:t>v pátek</w:t>
      </w:r>
      <w:r>
        <w:t xml:space="preserve"> s odkazem na ztráty z realitních úvěrů ve </w:t>
      </w:r>
      <w:r>
        <w:rPr>
          <w:color w:val="61FC03"/>
        </w:rPr>
        <w:t>své</w:t>
      </w:r>
      <w:r>
        <w:t xml:space="preserve"> arizonské jednotce uvedla, že očekává čtvrtletní ztrátu ve výši 16 milionů dolarů. </w:t>
      </w:r>
      <w:r>
        <w:rPr>
          <w:color w:val="98A088"/>
        </w:rPr>
        <w:t xml:space="preserve">Schopnost </w:t>
      </w:r>
      <w:r>
        <w:rPr>
          <w:color w:val="4F584E"/>
        </w:rPr>
        <w:t>Organizace zemí vyvážejících ropu (OPEC</w:t>
      </w:r>
      <w:r>
        <w:rPr>
          <w:color w:val="98A088"/>
        </w:rPr>
        <w:t xml:space="preserve">) těžit </w:t>
      </w:r>
      <w:r>
        <w:rPr>
          <w:color w:val="248AD0"/>
        </w:rPr>
        <w:t>více ropy, než dokáže prodat</w:t>
      </w:r>
      <w:r>
        <w:t xml:space="preserve">, začíná vrhat stín na světové ropné trhy. Představitelé </w:t>
      </w:r>
      <w:r>
        <w:rPr>
          <w:color w:val="5C5300"/>
        </w:rPr>
        <w:t>organizace OPEC</w:t>
      </w:r>
      <w:r>
        <w:t xml:space="preserve"> se obávají, že pokud </w:t>
      </w:r>
      <w:r>
        <w:rPr>
          <w:color w:val="5C5300"/>
        </w:rPr>
        <w:t>skupina</w:t>
      </w:r>
      <w:r>
        <w:t xml:space="preserve"> nepřijme nové kvóty, mohly by se ceny zhroutit během několika málo měsíců. Zdroje uvedly, že </w:t>
      </w:r>
      <w:r>
        <w:rPr>
          <w:color w:val="9F6551"/>
        </w:rPr>
        <w:t>společnost Saatchi &amp; Saatchi</w:t>
      </w:r>
      <w:r>
        <w:t xml:space="preserve"> získala </w:t>
      </w:r>
      <w:r>
        <w:rPr>
          <w:color w:val="BCFEC6"/>
        </w:rPr>
        <w:t xml:space="preserve">nabídky na některé ze </w:t>
      </w:r>
      <w:r>
        <w:rPr>
          <w:color w:val="932C70"/>
        </w:rPr>
        <w:t>svých</w:t>
      </w:r>
      <w:r>
        <w:rPr>
          <w:color w:val="BCFEC6"/>
        </w:rPr>
        <w:t xml:space="preserve"> reklamních jednotek</w:t>
      </w:r>
      <w:r>
        <w:t xml:space="preserve">, ale nepřijala </w:t>
      </w:r>
      <w:r>
        <w:rPr>
          <w:color w:val="BCFEC6"/>
        </w:rPr>
        <w:t>je</w:t>
      </w:r>
      <w:r>
        <w:t xml:space="preserve">. Návrhy </w:t>
      </w:r>
      <w:r>
        <w:rPr>
          <w:color w:val="2B1B04"/>
        </w:rPr>
        <w:t xml:space="preserve">od zájemců, </w:t>
      </w:r>
      <w:r>
        <w:rPr>
          <w:color w:val="B5AFC4"/>
        </w:rPr>
        <w:t>mezi kterými</w:t>
      </w:r>
      <w:r>
        <w:rPr>
          <w:color w:val="2B1B04"/>
        </w:rPr>
        <w:t xml:space="preserve"> je i společnost Interpublic Group</w:t>
      </w:r>
      <w:r>
        <w:t xml:space="preserve">, přicházejí, zatímco </w:t>
      </w:r>
      <w:r>
        <w:rPr>
          <w:color w:val="9F6551"/>
        </w:rPr>
        <w:t>tento reklamní gigant se sídlem v Londýně</w:t>
      </w:r>
      <w:r>
        <w:t xml:space="preserve"> se snaží dostat ze </w:t>
      </w:r>
      <w:r>
        <w:rPr>
          <w:color w:val="9F6551"/>
        </w:rPr>
        <w:t>svého</w:t>
      </w:r>
      <w:r>
        <w:t xml:space="preserve"> dosud nejhoršího období. </w:t>
      </w:r>
      <w:r>
        <w:rPr>
          <w:color w:val="D4C67A"/>
        </w:rPr>
        <w:t>Společnost Qintex Australia</w:t>
      </w:r>
      <w:r>
        <w:t xml:space="preserve"> </w:t>
      </w:r>
      <w:r>
        <w:rPr>
          <w:color w:val="DE98FD"/>
        </w:rPr>
        <w:t>v pátek</w:t>
      </w:r>
      <w:r>
        <w:t xml:space="preserve"> zaznamenala další nezdar, když </w:t>
      </w:r>
      <w:r>
        <w:rPr>
          <w:color w:val="D4C67A"/>
        </w:rPr>
        <w:t>její</w:t>
      </w:r>
      <w:r>
        <w:t xml:space="preserve"> pobočka se sídlem v </w:t>
      </w:r>
      <w:r>
        <w:rPr>
          <w:color w:val="AE7AA1"/>
        </w:rPr>
        <w:t>Los Angeles</w:t>
      </w:r>
      <w:r>
        <w:t xml:space="preserve"> požádala o ochranu podle Kapitoly 11. Smlouva </w:t>
      </w:r>
      <w:r>
        <w:rPr>
          <w:color w:val="D4C67A"/>
        </w:rPr>
        <w:t>společnosti Qintex</w:t>
      </w:r>
      <w:r>
        <w:t xml:space="preserve"> ve výši 1.5 miliardy dolarů o koupi společnosti MGM/UA nedávno zkrachovala. Společnost Kodak představila </w:t>
      </w:r>
      <w:r>
        <w:rPr>
          <w:color w:val="C2A393"/>
        </w:rPr>
        <w:t xml:space="preserve">zařízení, </w:t>
      </w:r>
      <w:r>
        <w:rPr>
          <w:color w:val="0232FD"/>
        </w:rPr>
        <w:t>které</w:t>
      </w:r>
      <w:r>
        <w:rPr>
          <w:color w:val="C2A393"/>
        </w:rPr>
        <w:t xml:space="preserve"> dokáže převést tradiční film na video s vysokým rozlišením</w:t>
      </w:r>
      <w:r>
        <w:t xml:space="preserve">, a vstoupila tak na trh televizí s vysokým rozlišením. </w:t>
      </w:r>
      <w:r>
        <w:rPr>
          <w:color w:val="6A3A35"/>
        </w:rPr>
        <w:t>Hrstka malých amerických firem</w:t>
      </w:r>
      <w:r>
        <w:t xml:space="preserve"> odmítá postoupit trh televizních obrazovek s vysokým rozlišením japonským výrobcům. </w:t>
      </w:r>
      <w:r>
        <w:rPr>
          <w:color w:val="BA6801"/>
        </w:rPr>
        <w:t>Přepravní tarify</w:t>
      </w:r>
      <w:r>
        <w:t xml:space="preserve"> se ustalují a začínají posilovat. </w:t>
      </w:r>
      <w:r>
        <w:rPr>
          <w:color w:val="168E5C"/>
        </w:rPr>
        <w:t>Společnosti provozující kamionovou, lodní a leteckou nákladní dopravu hodlají zvýšit sazby</w:t>
      </w:r>
      <w:r>
        <w:t xml:space="preserve">, </w:t>
      </w:r>
      <w:r>
        <w:rPr>
          <w:color w:val="168E5C"/>
        </w:rPr>
        <w:t>což</w:t>
      </w:r>
      <w:r>
        <w:t xml:space="preserve"> odráží vyšší náklady a pevnější poptávku. </w:t>
      </w:r>
      <w:r>
        <w:rPr>
          <w:color w:val="16C0D0"/>
        </w:rPr>
        <w:t>Společnost Texaco</w:t>
      </w:r>
      <w:r>
        <w:rPr>
          <w:color w:val="C62100"/>
        </w:rPr>
        <w:t xml:space="preserve"> koupila ropnou společnost v Texasu za 476.5 milionu dolarů</w:t>
      </w:r>
      <w:r>
        <w:t xml:space="preserve">. Je </w:t>
      </w:r>
      <w:r>
        <w:rPr>
          <w:color w:val="C62100"/>
        </w:rPr>
        <w:t>to</w:t>
      </w:r>
      <w:r>
        <w:t xml:space="preserve"> první velká akvizice </w:t>
      </w:r>
      <w:r>
        <w:rPr>
          <w:color w:val="014347"/>
        </w:rPr>
        <w:t>společnosti Texaco</w:t>
      </w:r>
      <w:r>
        <w:t xml:space="preserve"> </w:t>
      </w:r>
      <w:r>
        <w:rPr>
          <w:color w:val="233809"/>
        </w:rPr>
        <w:t xml:space="preserve">od doby, </w:t>
      </w:r>
      <w:r>
        <w:rPr>
          <w:color w:val="42083B"/>
        </w:rPr>
        <w:t>kdy</w:t>
      </w:r>
      <w:r>
        <w:rPr>
          <w:color w:val="233809"/>
        </w:rPr>
        <w:t xml:space="preserve"> před čtyřmi lety začala právní bitva se společností Pennzoil</w:t>
      </w:r>
      <w:r>
        <w:t xml:space="preserve">. </w:t>
      </w:r>
      <w:r>
        <w:rPr>
          <w:color w:val="82785D"/>
        </w:rPr>
        <w:t>Společnost Winnebago</w:t>
      </w:r>
      <w:r>
        <w:rPr>
          <w:color w:val="023087"/>
        </w:rPr>
        <w:t xml:space="preserve"> oznámila vyšší čtvrtletní ztráty a snížila </w:t>
      </w:r>
      <w:r>
        <w:rPr>
          <w:color w:val="82785D"/>
        </w:rPr>
        <w:t>své</w:t>
      </w:r>
      <w:r>
        <w:rPr>
          <w:color w:val="023087"/>
        </w:rPr>
        <w:t xml:space="preserve"> dividendy na polovinu</w:t>
      </w:r>
      <w:r>
        <w:t xml:space="preserve">, </w:t>
      </w:r>
      <w:r>
        <w:rPr>
          <w:color w:val="023087"/>
        </w:rPr>
        <w:t>což</w:t>
      </w:r>
      <w:r>
        <w:t xml:space="preserve"> odráží prohlubující se zpomalení prodeje obytných vozidel. Burza - Akcie: Objem 164830000 akcií. </w:t>
      </w:r>
      <w:r>
        <w:rPr>
          <w:color w:val="B7DAD2"/>
        </w:rPr>
        <w:t>Dow Jonesův index akcií průmyslových společností</w:t>
      </w:r>
      <w:r>
        <w:t xml:space="preserve"> 2689.14, zvýšení o 5.94; index akcií dopravních společností 1230.80, pokles o 32.71; </w:t>
      </w:r>
      <w:r>
        <w:rPr>
          <w:color w:val="196956"/>
        </w:rPr>
        <w:t>index akcií veřejně prospěšných podniků</w:t>
      </w:r>
      <w:r>
        <w:t xml:space="preserve"> 215.48, zvýšení o 0.06. Obligace: Index Shearson Lehman Hutton Treasury 3392.49, pokles Komodity: Dow Jonesův index termínových obchodů 129.62, pokles o 0.51; </w:t>
      </w:r>
      <w:r>
        <w:rPr>
          <w:color w:val="8C41BB"/>
        </w:rPr>
        <w:t>spotový index</w:t>
      </w:r>
      <w:r>
        <w:t xml:space="preserve"> 131.34, zvýšení o 0.88. </w:t>
      </w:r>
      <w:r>
        <w:rPr>
          <w:color w:val="F95475"/>
        </w:rPr>
        <w:t>Dolar</w:t>
      </w:r>
      <w:r>
        <w:t>: 142.43 jenu, zvýšení o 0.73; 18578 marky, zvýšení o 108.</w:t>
      </w:r>
    </w:p>
    <w:p>
      <w:r>
        <w:rPr>
          <w:b/>
        </w:rPr>
        <w:t>Document number 1243</w:t>
      </w:r>
    </w:p>
    <w:p>
      <w:r>
        <w:rPr>
          <w:b/>
        </w:rPr>
        <w:t>Document identifier: wsj1541-001</w:t>
      </w:r>
    </w:p>
    <w:p>
      <w:r>
        <w:rPr>
          <w:color w:val="310106"/>
        </w:rPr>
        <w:t xml:space="preserve">Společnost Inmac Corp., přímý prodejce počítačového vybavení a příslušenství, </w:t>
      </w:r>
      <w:r>
        <w:rPr>
          <w:color w:val="04640D"/>
        </w:rPr>
        <w:t>který</w:t>
      </w:r>
      <w:r>
        <w:rPr>
          <w:color w:val="310106"/>
        </w:rPr>
        <w:t xml:space="preserve"> přichází o peníze</w:t>
      </w:r>
      <w:r>
        <w:t xml:space="preserve">, uvedl, </w:t>
      </w:r>
      <w:r>
        <w:rPr>
          <w:color w:val="FEFB0A"/>
        </w:rPr>
        <w:t xml:space="preserve">že členové </w:t>
      </w:r>
      <w:r>
        <w:rPr>
          <w:color w:val="FB5514"/>
        </w:rPr>
        <w:t>správní rady</w:t>
      </w:r>
      <w:r>
        <w:rPr>
          <w:color w:val="FEFB0A"/>
        </w:rPr>
        <w:t xml:space="preserve"> pozastavili výplatu pololetních dividend jakožto příliš velkou zátěž pro finanční prostředky</w:t>
      </w:r>
      <w:r>
        <w:t xml:space="preserve">. </w:t>
      </w:r>
      <w:r>
        <w:rPr>
          <w:color w:val="310106"/>
        </w:rPr>
        <w:t>Společnost</w:t>
      </w:r>
      <w:r>
        <w:t xml:space="preserve"> v dubnu vyplácela pět centů na akcii. </w:t>
      </w:r>
      <w:r>
        <w:rPr>
          <w:color w:val="FEFB0A"/>
        </w:rPr>
        <w:t xml:space="preserve">Tento krok členů </w:t>
      </w:r>
      <w:r>
        <w:rPr>
          <w:color w:val="FB5514"/>
        </w:rPr>
        <w:t>správní rady</w:t>
      </w:r>
      <w:r>
        <w:rPr>
          <w:color w:val="FEFB0A"/>
        </w:rPr>
        <w:t xml:space="preserve">, </w:t>
      </w:r>
      <w:r>
        <w:rPr>
          <w:color w:val="E115C0"/>
        </w:rPr>
        <w:t>ke kterému</w:t>
      </w:r>
      <w:r>
        <w:rPr>
          <w:color w:val="FEFB0A"/>
        </w:rPr>
        <w:t xml:space="preserve"> došlo 10. října, avšak byl ohlášen v pátek</w:t>
      </w:r>
      <w:r>
        <w:t xml:space="preserve">, měl malý nebo žádný vliv </w:t>
      </w:r>
      <w:r>
        <w:rPr>
          <w:color w:val="00587F"/>
        </w:rPr>
        <w:t xml:space="preserve">na akcie </w:t>
      </w:r>
      <w:r>
        <w:rPr>
          <w:color w:val="0BC582"/>
        </w:rPr>
        <w:t>společnosti</w:t>
      </w:r>
      <w:r>
        <w:rPr>
          <w:color w:val="00587F"/>
        </w:rPr>
        <w:t xml:space="preserve">, </w:t>
      </w:r>
      <w:r>
        <w:rPr>
          <w:color w:val="FEB8C8"/>
        </w:rPr>
        <w:t>které</w:t>
      </w:r>
      <w:r>
        <w:rPr>
          <w:color w:val="00587F"/>
        </w:rPr>
        <w:t xml:space="preserve"> při poměrně slabém mimoburzovním obchodování stagnovaly na 4.75 dolaru</w:t>
      </w:r>
      <w:r>
        <w:t xml:space="preserve">. </w:t>
      </w:r>
      <w:r>
        <w:rPr>
          <w:color w:val="310106"/>
        </w:rPr>
        <w:t>Společnost Inmac</w:t>
      </w:r>
      <w:r>
        <w:t xml:space="preserve"> nedávno zveřejnila odpis v hodnotě 12.3 milionu dolarů spojený </w:t>
      </w:r>
      <w:r>
        <w:rPr>
          <w:color w:val="9E8317"/>
        </w:rPr>
        <w:t xml:space="preserve">s restrukturalizací </w:t>
      </w:r>
      <w:r>
        <w:rPr>
          <w:color w:val="01190F"/>
        </w:rPr>
        <w:t>podniku</w:t>
      </w:r>
      <w:r>
        <w:t xml:space="preserve">, </w:t>
      </w:r>
      <w:r>
        <w:rPr>
          <w:color w:val="9E8317"/>
        </w:rPr>
        <w:t>což</w:t>
      </w:r>
      <w:r>
        <w:t xml:space="preserve"> vedlo k tomu, že </w:t>
      </w:r>
      <w:r>
        <w:rPr>
          <w:color w:val="310106"/>
        </w:rPr>
        <w:t>společnost</w:t>
      </w:r>
      <w:r>
        <w:t xml:space="preserve"> vykázala </w:t>
      </w:r>
      <w:r>
        <w:rPr>
          <w:color w:val="847D81"/>
        </w:rPr>
        <w:t xml:space="preserve">za rok, </w:t>
      </w:r>
      <w:r>
        <w:rPr>
          <w:color w:val="58018B"/>
        </w:rPr>
        <w:t>který</w:t>
      </w:r>
      <w:r>
        <w:rPr>
          <w:color w:val="847D81"/>
        </w:rPr>
        <w:t xml:space="preserve"> skončil 29. července</w:t>
      </w:r>
      <w:r>
        <w:t xml:space="preserve">, čistou ztrátu 6.4 milionu dolarů </w:t>
      </w:r>
      <w:r>
        <w:rPr>
          <w:color w:val="B70639"/>
        </w:rPr>
        <w:t xml:space="preserve">oproti loňskému roku, </w:t>
      </w:r>
      <w:r>
        <w:rPr>
          <w:color w:val="703B01"/>
        </w:rPr>
        <w:t>kdy</w:t>
      </w:r>
      <w:r>
        <w:rPr>
          <w:color w:val="B70639"/>
        </w:rPr>
        <w:t xml:space="preserve"> zisk činil 9.7 milionu dolarů, neboli 1.02 dolaru na akcii</w:t>
      </w:r>
      <w:r>
        <w:t>. Tržby vzrostly o 12 % z 222.8 milionu dolarů na 249.5 milionu dolarů. "</w:t>
      </w:r>
      <w:r>
        <w:rPr>
          <w:color w:val="F7F1DF"/>
        </w:rPr>
        <w:t>Správní rada</w:t>
      </w:r>
      <w:r>
        <w:t xml:space="preserve"> cítila, že pokračující vyplácení </w:t>
      </w:r>
      <w:r>
        <w:rPr>
          <w:color w:val="310106"/>
        </w:rPr>
        <w:t>našich</w:t>
      </w:r>
      <w:r>
        <w:t xml:space="preserve"> pololetních dividend bylo v rozporu s nedávnými provozními výsledky," prohlásil </w:t>
      </w:r>
      <w:r>
        <w:rPr>
          <w:color w:val="118B8A"/>
        </w:rPr>
        <w:t>Kenneth A. Eldred, prezident a generální ředitel</w:t>
      </w:r>
      <w:r>
        <w:t xml:space="preserve">. "Všechny </w:t>
      </w:r>
      <w:r>
        <w:rPr>
          <w:color w:val="310106"/>
        </w:rPr>
        <w:t>naše</w:t>
      </w:r>
      <w:r>
        <w:t xml:space="preserve"> snahy se nyní zaměřují na zlepšení výdělků </w:t>
      </w:r>
      <w:r>
        <w:rPr>
          <w:color w:val="4AFEFA"/>
        </w:rPr>
        <w:t xml:space="preserve">na úroveň, </w:t>
      </w:r>
      <w:r>
        <w:rPr>
          <w:color w:val="FCB164"/>
        </w:rPr>
        <w:t>na které</w:t>
      </w:r>
      <w:r>
        <w:rPr>
          <w:color w:val="4AFEFA"/>
        </w:rPr>
        <w:t xml:space="preserve"> bychom mohli financovat další rozvoj v nových zemích, pokračovat v investicích </w:t>
      </w:r>
      <w:r>
        <w:rPr>
          <w:color w:val="796EE6"/>
        </w:rPr>
        <w:t>do podniku</w:t>
      </w:r>
      <w:r>
        <w:rPr>
          <w:color w:val="4AFEFA"/>
        </w:rPr>
        <w:t xml:space="preserve"> a znovu zavést dividendy</w:t>
      </w:r>
      <w:r>
        <w:t xml:space="preserve">," dodal. </w:t>
      </w:r>
      <w:r>
        <w:rPr>
          <w:color w:val="310106"/>
        </w:rPr>
        <w:t>Společnost</w:t>
      </w:r>
      <w:r>
        <w:t xml:space="preserve"> nabízí více než 3500 součástek a prostřednictvím zásilkového prodeje přímo zásobuje uživatele mikropočítačů a minipočítačů.</w:t>
      </w:r>
    </w:p>
    <w:p>
      <w:r>
        <w:rPr>
          <w:b/>
        </w:rPr>
        <w:t>Document number 1244</w:t>
      </w:r>
    </w:p>
    <w:p>
      <w:r>
        <w:rPr>
          <w:b/>
        </w:rPr>
        <w:t>Document identifier: wsj1542-001</w:t>
      </w:r>
    </w:p>
    <w:p>
      <w:r>
        <w:rPr>
          <w:color w:val="310106"/>
        </w:rPr>
        <w:t>Úřad pro kontrolu potravin a léků (FDA</w:t>
      </w:r>
      <w:r>
        <w:t xml:space="preserve">) uvedl, že </w:t>
      </w:r>
      <w:r>
        <w:rPr>
          <w:color w:val="04640D"/>
        </w:rPr>
        <w:t>společnost American Home Products Corp.</w:t>
      </w:r>
      <w:r>
        <w:t xml:space="preserve"> souhlasila se stažením </w:t>
      </w:r>
      <w:r>
        <w:rPr>
          <w:color w:val="FEFB0A"/>
        </w:rPr>
        <w:t xml:space="preserve">jistých generických léků, </w:t>
      </w:r>
      <w:r>
        <w:rPr>
          <w:color w:val="FB5514"/>
        </w:rPr>
        <w:t>které</w:t>
      </w:r>
      <w:r>
        <w:rPr>
          <w:color w:val="FEFB0A"/>
        </w:rPr>
        <w:t xml:space="preserve"> vyrobila </w:t>
      </w:r>
      <w:r>
        <w:rPr>
          <w:color w:val="E115C0"/>
        </w:rPr>
        <w:t>její</w:t>
      </w:r>
      <w:r>
        <w:rPr>
          <w:color w:val="00587F"/>
        </w:rPr>
        <w:t xml:space="preserve"> jednotka Quantum Pharmics z Amityville ve státě New York</w:t>
      </w:r>
      <w:r>
        <w:t xml:space="preserve">. </w:t>
      </w:r>
      <w:r>
        <w:rPr>
          <w:color w:val="0BC582"/>
        </w:rPr>
        <w:t>Společnost Quantum</w:t>
      </w:r>
      <w:r>
        <w:t xml:space="preserve"> přestala </w:t>
      </w:r>
      <w:r>
        <w:rPr>
          <w:color w:val="FEFB0A"/>
        </w:rPr>
        <w:t>tyto léky</w:t>
      </w:r>
      <w:r>
        <w:t xml:space="preserve"> dodávat </w:t>
      </w:r>
      <w:r>
        <w:rPr>
          <w:color w:val="FEB8C8"/>
        </w:rPr>
        <w:t>minulý měsíc</w:t>
      </w:r>
      <w:r>
        <w:t xml:space="preserve"> </w:t>
      </w:r>
      <w:r>
        <w:rPr>
          <w:color w:val="9E8317"/>
        </w:rPr>
        <w:t xml:space="preserve">po federálním vyšetřování </w:t>
      </w:r>
      <w:r>
        <w:rPr>
          <w:color w:val="01190F"/>
        </w:rPr>
        <w:t xml:space="preserve">ohledně informací, </w:t>
      </w:r>
      <w:r>
        <w:rPr>
          <w:color w:val="847D81"/>
        </w:rPr>
        <w:t>které</w:t>
      </w:r>
      <w:r>
        <w:rPr>
          <w:color w:val="01190F"/>
        </w:rPr>
        <w:t xml:space="preserve"> </w:t>
      </w:r>
      <w:r>
        <w:rPr>
          <w:color w:val="58018B"/>
        </w:rPr>
        <w:t>společnost</w:t>
      </w:r>
      <w:r>
        <w:rPr>
          <w:color w:val="01190F"/>
        </w:rPr>
        <w:t xml:space="preserve"> poskytla, aby</w:t>
      </w:r>
      <w:r>
        <w:t xml:space="preserve"> získala schválení </w:t>
      </w:r>
      <w:r>
        <w:rPr>
          <w:color w:val="FEFB0A"/>
        </w:rPr>
        <w:t>těchto tří léků</w:t>
      </w:r>
      <w:r>
        <w:t xml:space="preserve">. </w:t>
      </w:r>
      <w:r>
        <w:rPr>
          <w:color w:val="310106"/>
        </w:rPr>
        <w:t>Úřad FDA</w:t>
      </w:r>
      <w:r>
        <w:t xml:space="preserve"> požadoval stažení </w:t>
      </w:r>
      <w:r>
        <w:rPr>
          <w:color w:val="FEFB0A"/>
        </w:rPr>
        <w:t xml:space="preserve">tablet mioxidilu, tablet klorazepátu didraselné soli a kapslí meklofenamátu sodné soli </w:t>
      </w:r>
      <w:r>
        <w:rPr>
          <w:color w:val="00587F"/>
        </w:rPr>
        <w:t>společnosti Quantum</w:t>
      </w:r>
      <w:r>
        <w:t xml:space="preserve">, </w:t>
      </w:r>
      <w:r>
        <w:rPr>
          <w:color w:val="B70639"/>
        </w:rPr>
        <w:t xml:space="preserve">protože jak uvedl, </w:t>
      </w:r>
      <w:r>
        <w:rPr>
          <w:color w:val="703B01"/>
        </w:rPr>
        <w:t xml:space="preserve">velikost výrobního běhu, </w:t>
      </w:r>
      <w:r>
        <w:rPr>
          <w:color w:val="F7F1DF"/>
        </w:rPr>
        <w:t>která</w:t>
      </w:r>
      <w:r>
        <w:rPr>
          <w:color w:val="703B01"/>
        </w:rPr>
        <w:t xml:space="preserve"> byla předložena pro testování za účelem získání </w:t>
      </w:r>
      <w:r>
        <w:rPr>
          <w:color w:val="118B8A"/>
        </w:rPr>
        <w:t>povolení FDA</w:t>
      </w:r>
      <w:r>
        <w:rPr>
          <w:color w:val="B70639"/>
        </w:rPr>
        <w:t>, byla v každém z případů zkreslena jako mnohem větší, než ve skutečnosti je</w:t>
      </w:r>
      <w:r>
        <w:t xml:space="preserve">. </w:t>
      </w:r>
      <w:r>
        <w:rPr>
          <w:color w:val="04640D"/>
        </w:rPr>
        <w:t>Společnost American Home Products se sídlem v New Yorku</w:t>
      </w:r>
      <w:r>
        <w:t xml:space="preserve"> souhlasila se stažením </w:t>
      </w:r>
      <w:r>
        <w:rPr>
          <w:color w:val="4AFEFA"/>
        </w:rPr>
        <w:t>dalších čtyř výrobků, trazadonu, doxepinu, diazepamu a lorazapamu</w:t>
      </w:r>
      <w:r>
        <w:t xml:space="preserve">, kvůli obavám o údaje předložené v </w:t>
      </w:r>
      <w:r>
        <w:rPr>
          <w:color w:val="04640D"/>
        </w:rPr>
        <w:t>jejich</w:t>
      </w:r>
      <w:r>
        <w:t xml:space="preserve"> původních žádostech o schválení ještě před založením FDA. </w:t>
      </w:r>
      <w:r>
        <w:rPr>
          <w:color w:val="310106"/>
        </w:rPr>
        <w:t>Úřad FDA</w:t>
      </w:r>
      <w:r>
        <w:t xml:space="preserve"> uvedl, že ve spojitosti </w:t>
      </w:r>
      <w:r>
        <w:rPr>
          <w:color w:val="4AFEFA"/>
        </w:rPr>
        <w:t>s těmito produkty</w:t>
      </w:r>
      <w:r>
        <w:t xml:space="preserve"> nejsou známy žádné bezpečnostní problémy. Mluvčí FDA uvedl, že </w:t>
      </w:r>
      <w:r>
        <w:rPr>
          <w:color w:val="4AFEFA"/>
        </w:rPr>
        <w:t>léky</w:t>
      </w:r>
      <w:r>
        <w:t xml:space="preserve"> jsou stále dostupné pod jinými názvy značky. </w:t>
      </w:r>
      <w:r>
        <w:rPr>
          <w:color w:val="04640D"/>
        </w:rPr>
        <w:t>Společnost American Home Products</w:t>
      </w:r>
      <w:r>
        <w:t xml:space="preserve"> </w:t>
      </w:r>
      <w:r>
        <w:rPr>
          <w:color w:val="FEB8C8"/>
        </w:rPr>
        <w:t>minulý měsíc</w:t>
      </w:r>
      <w:r>
        <w:t xml:space="preserve"> uvedla, že až do dokončení </w:t>
      </w:r>
      <w:r>
        <w:rPr>
          <w:color w:val="FCB164"/>
        </w:rPr>
        <w:t>kompletního interního auditu</w:t>
      </w:r>
      <w:r>
        <w:t xml:space="preserve"> pozastavuje výrobu a distribuci všech 21 generických léků </w:t>
      </w:r>
      <w:r>
        <w:rPr>
          <w:color w:val="0BC582"/>
        </w:rPr>
        <w:t>společnosti Quantum</w:t>
      </w:r>
      <w:r>
        <w:t xml:space="preserve">. </w:t>
      </w:r>
      <w:r>
        <w:rPr>
          <w:color w:val="796EE6"/>
        </w:rPr>
        <w:t>Vzhledem k</w:t>
      </w:r>
      <w:r>
        <w:rPr>
          <w:color w:val="FCB164"/>
        </w:rPr>
        <w:t xml:space="preserve"> internímu vyšetřování</w:t>
      </w:r>
      <w:r>
        <w:t xml:space="preserve"> i </w:t>
      </w:r>
      <w:r>
        <w:rPr>
          <w:color w:val="000D2C"/>
        </w:rPr>
        <w:t xml:space="preserve">k probíhajícímu šetření </w:t>
      </w:r>
      <w:r>
        <w:rPr>
          <w:color w:val="53495F"/>
        </w:rPr>
        <w:t>úřadu FDA</w:t>
      </w:r>
      <w:r>
        <w:t xml:space="preserve"> zároveň </w:t>
      </w:r>
      <w:r>
        <w:rPr>
          <w:color w:val="0BC582"/>
        </w:rPr>
        <w:t>společnost Quantum</w:t>
      </w:r>
      <w:r>
        <w:t xml:space="preserve"> dočasně uzavřela. Při pátečním kompozitním obchodování na Newyorské burze cenných papírů </w:t>
      </w:r>
      <w:r>
        <w:rPr>
          <w:color w:val="04640D"/>
        </w:rPr>
        <w:t>společnost American Home Products</w:t>
      </w:r>
      <w:r>
        <w:t xml:space="preserve"> posílila o 75 centů na 105 dolarů.</w:t>
      </w:r>
    </w:p>
    <w:p>
      <w:r>
        <w:rPr>
          <w:b/>
        </w:rPr>
        <w:t>Document number 1245</w:t>
      </w:r>
    </w:p>
    <w:p>
      <w:r>
        <w:rPr>
          <w:b/>
        </w:rPr>
        <w:t>Document identifier: wsj1543-001</w:t>
      </w:r>
    </w:p>
    <w:p>
      <w:r>
        <w:rPr>
          <w:color w:val="310106"/>
        </w:rPr>
        <w:t>Společnost Lyondell Petrochemical Co.</w:t>
      </w:r>
      <w:r>
        <w:t xml:space="preserve"> prohlásila, že </w:t>
      </w:r>
      <w:r>
        <w:rPr>
          <w:color w:val="310106"/>
        </w:rPr>
        <w:t>její</w:t>
      </w:r>
      <w:r>
        <w:t xml:space="preserve"> čistý příjem za třetí čtvrtletí klesl o 54 % z loňských 160 milionů dolarů na 73 milionů dolarů, neboli na 91 centů na akcii. Loňské výsledky na akcii nelze použít, protože </w:t>
      </w:r>
      <w:r>
        <w:rPr>
          <w:color w:val="310106"/>
        </w:rPr>
        <w:t>společnost</w:t>
      </w:r>
      <w:r>
        <w:t xml:space="preserve"> zahájila veřejné obchodování s akciemi v lednu. Výnos vzrostl o 7.7 % z 1.18 miliardy dolarů na 1.28 miliardy dolarů. </w:t>
      </w:r>
      <w:r>
        <w:rPr>
          <w:color w:val="310106"/>
        </w:rPr>
        <w:t>Tento petrochemický výrobce</w:t>
      </w:r>
      <w:r>
        <w:t xml:space="preserve"> uvedl, že největším důvodem snížení zisku je ztráta výrobního času a zvýšené náklady spojené s dočasným uzavřením </w:t>
      </w:r>
      <w:r>
        <w:rPr>
          <w:color w:val="04640D"/>
        </w:rPr>
        <w:t>kvůli údržbě</w:t>
      </w:r>
      <w:r>
        <w:t xml:space="preserve"> a s rozšiřováním </w:t>
      </w:r>
      <w:r>
        <w:rPr>
          <w:color w:val="FEFB0A"/>
        </w:rPr>
        <w:t>závodu na zpracování syntetických vláken</w:t>
      </w:r>
      <w:r>
        <w:t xml:space="preserve">. Podobně jako u jiných rafinerií byly i </w:t>
      </w:r>
      <w:r>
        <w:rPr>
          <w:color w:val="FB5514"/>
        </w:rPr>
        <w:t xml:space="preserve">marže </w:t>
      </w:r>
      <w:r>
        <w:rPr>
          <w:color w:val="E115C0"/>
        </w:rPr>
        <w:t>společnosti Lyondell</w:t>
      </w:r>
      <w:r>
        <w:rPr>
          <w:color w:val="FB5514"/>
        </w:rPr>
        <w:t xml:space="preserve"> na chemikáliích a benzínu</w:t>
      </w:r>
      <w:r>
        <w:t xml:space="preserve"> nižší. I když </w:t>
      </w:r>
      <w:r>
        <w:rPr>
          <w:color w:val="310106"/>
        </w:rPr>
        <w:t>společnost</w:t>
      </w:r>
      <w:r>
        <w:t xml:space="preserve"> uvedla, že se marže u chemikálií v tomto čtvrtletí nadále zhoršují, náklady budou díky dokončení </w:t>
      </w:r>
      <w:r>
        <w:rPr>
          <w:color w:val="04640D"/>
        </w:rPr>
        <w:t>údržby</w:t>
      </w:r>
      <w:r>
        <w:t xml:space="preserve"> a rozšíření nižší. Při pátečním kompozitním obchodování na Newyorské burze cenných papírů zůstala </w:t>
      </w:r>
      <w:r>
        <w:rPr>
          <w:color w:val="310106"/>
        </w:rPr>
        <w:t>společnost Lyondell</w:t>
      </w:r>
      <w:r>
        <w:t xml:space="preserve"> na 18.5 dolaru za akcii.</w:t>
      </w:r>
    </w:p>
    <w:p>
      <w:r>
        <w:rPr>
          <w:b/>
        </w:rPr>
        <w:t>Document number 1246</w:t>
      </w:r>
    </w:p>
    <w:p>
      <w:r>
        <w:rPr>
          <w:b/>
        </w:rPr>
        <w:t>Document identifier: wsj1544-001</w:t>
      </w:r>
    </w:p>
    <w:p>
      <w:r>
        <w:rPr>
          <w:color w:val="310106"/>
        </w:rPr>
        <w:t xml:space="preserve">Čtyři bývalí představitelé </w:t>
      </w:r>
      <w:r>
        <w:rPr>
          <w:color w:val="04640D"/>
        </w:rPr>
        <w:t>společnosti Cordis Corp.</w:t>
      </w:r>
      <w:r>
        <w:t xml:space="preserve"> byli osvobozeni od federální obžaloby týkající se prodeje kardiostimulátorů včetně spiknutí za účelem utajení poruch kardiostimulátorů </w:t>
      </w:r>
      <w:r>
        <w:rPr>
          <w:color w:val="FEFB0A"/>
        </w:rPr>
        <w:t xml:space="preserve">této společnosti z </w:t>
      </w:r>
      <w:r>
        <w:rPr>
          <w:color w:val="FB5514"/>
        </w:rPr>
        <w:t>Miami</w:t>
      </w:r>
      <w:r>
        <w:t xml:space="preserve">. Porotci amerického okresního soudu v </w:t>
      </w:r>
      <w:r>
        <w:rPr>
          <w:color w:val="E115C0"/>
        </w:rPr>
        <w:t>Miami</w:t>
      </w:r>
      <w:r>
        <w:t xml:space="preserve"> očistili </w:t>
      </w:r>
      <w:r>
        <w:rPr>
          <w:color w:val="310106"/>
        </w:rPr>
        <w:t xml:space="preserve">Harolda Hershensona, bývalého výkonného viceprezidenta, Johna Pagonese, bývalého viceprezidenta, a Stephena Vadase a Deana Ciporkina, </w:t>
      </w:r>
      <w:r>
        <w:rPr>
          <w:color w:val="00587F"/>
        </w:rPr>
        <w:t>kteří</w:t>
      </w:r>
      <w:r>
        <w:rPr>
          <w:color w:val="310106"/>
        </w:rPr>
        <w:t xml:space="preserve"> byli </w:t>
      </w:r>
      <w:r>
        <w:rPr>
          <w:color w:val="04640D"/>
        </w:rPr>
        <w:t>ve společnosti Cordis</w:t>
      </w:r>
      <w:r>
        <w:rPr>
          <w:color w:val="310106"/>
        </w:rPr>
        <w:t xml:space="preserve"> konstruktéry</w:t>
      </w:r>
      <w:r>
        <w:t xml:space="preserve">. Počátkem tohoto roku </w:t>
      </w:r>
      <w:r>
        <w:rPr>
          <w:color w:val="FEFB0A"/>
        </w:rPr>
        <w:t>společnost Cordis, výrobce lékařských přístrojů</w:t>
      </w:r>
      <w:r>
        <w:t xml:space="preserve">, souhlasila s přiznáním viny </w:t>
      </w:r>
      <w:r>
        <w:rPr>
          <w:color w:val="0BC582"/>
        </w:rPr>
        <w:t xml:space="preserve">v těžkém zločinu a v závažném trestném činu, </w:t>
      </w:r>
      <w:r>
        <w:rPr>
          <w:color w:val="FEB8C8"/>
        </w:rPr>
        <w:t>které</w:t>
      </w:r>
      <w:r>
        <w:rPr>
          <w:color w:val="0BC582"/>
        </w:rPr>
        <w:t xml:space="preserve"> jsou spojeny s kardiostimulátory</w:t>
      </w:r>
      <w:r>
        <w:t xml:space="preserve">, a se zaplacením asi 5.7 milionu dolarů vládě na pokutách a dalších soudních výlohách. </w:t>
      </w:r>
      <w:r>
        <w:rPr>
          <w:color w:val="FEFB0A"/>
        </w:rPr>
        <w:t>Společnost Cordis</w:t>
      </w:r>
      <w:r>
        <w:t xml:space="preserve"> před dvěma lety prodala </w:t>
      </w:r>
      <w:r>
        <w:rPr>
          <w:color w:val="FEFB0A"/>
        </w:rPr>
        <w:t>své</w:t>
      </w:r>
      <w:r>
        <w:t xml:space="preserve"> provozy na výrobu kardiostimulátorů australské společnosti Telectronics Holding Ltd.</w:t>
      </w:r>
    </w:p>
    <w:p>
      <w:r>
        <w:rPr>
          <w:b/>
        </w:rPr>
        <w:t>Document number 1247</w:t>
      </w:r>
    </w:p>
    <w:p>
      <w:r>
        <w:rPr>
          <w:b/>
        </w:rPr>
        <w:t>Document identifier: wsj1545-001</w:t>
      </w:r>
    </w:p>
    <w:p>
      <w:r>
        <w:t xml:space="preserve">TISK: </w:t>
      </w:r>
      <w:r>
        <w:rPr>
          <w:color w:val="310106"/>
        </w:rPr>
        <w:t xml:space="preserve">Vedení a odbory zastupující 2400 zaměstnanců </w:t>
      </w:r>
      <w:r>
        <w:rPr>
          <w:color w:val="04640D"/>
        </w:rPr>
        <w:t xml:space="preserve">ve společnosti Toronto Star, </w:t>
      </w:r>
      <w:r>
        <w:rPr>
          <w:color w:val="FEFB0A"/>
        </w:rPr>
        <w:t>která</w:t>
      </w:r>
      <w:r>
        <w:rPr>
          <w:color w:val="04640D"/>
        </w:rPr>
        <w:t xml:space="preserve"> patří společnosti Torstar Corp.</w:t>
      </w:r>
      <w:r>
        <w:rPr>
          <w:color w:val="310106"/>
        </w:rPr>
        <w:t xml:space="preserve">, dospěly v pátek </w:t>
      </w:r>
      <w:r>
        <w:rPr>
          <w:color w:val="FB5514"/>
        </w:rPr>
        <w:t>k předběžné dohodě</w:t>
      </w:r>
      <w:r>
        <w:t xml:space="preserve">, </w:t>
      </w:r>
      <w:r>
        <w:rPr>
          <w:color w:val="310106"/>
        </w:rPr>
        <w:t>čímž</w:t>
      </w:r>
      <w:r>
        <w:t xml:space="preserve"> zabránily stávce většiny zaměstnanců </w:t>
      </w:r>
      <w:r>
        <w:rPr>
          <w:color w:val="E115C0"/>
        </w:rPr>
        <w:t>tohoto největšího kanadského deníku</w:t>
      </w:r>
      <w:r>
        <w:t xml:space="preserve">. Členové </w:t>
      </w:r>
      <w:r>
        <w:rPr>
          <w:color w:val="00587F"/>
        </w:rPr>
        <w:t xml:space="preserve">největších odborů, </w:t>
      </w:r>
      <w:r>
        <w:rPr>
          <w:color w:val="0BC582"/>
        </w:rPr>
        <w:t>které</w:t>
      </w:r>
      <w:r>
        <w:rPr>
          <w:color w:val="00587F"/>
        </w:rPr>
        <w:t xml:space="preserve"> zastupují 1700 pracovníků</w:t>
      </w:r>
      <w:r>
        <w:t xml:space="preserve">, včera hlasovali </w:t>
      </w:r>
      <w:r>
        <w:rPr>
          <w:color w:val="FEB8C8"/>
        </w:rPr>
        <w:t>ve prospěch této smlouvy</w:t>
      </w:r>
      <w:r>
        <w:t xml:space="preserve">. </w:t>
      </w:r>
      <w:r>
        <w:rPr>
          <w:color w:val="9E8317"/>
        </w:rPr>
        <w:t>Čtyři další odborové svazy</w:t>
      </w:r>
      <w:r>
        <w:t xml:space="preserve"> ještě musí hlasovat, ale </w:t>
      </w:r>
      <w:r>
        <w:rPr>
          <w:color w:val="9E8317"/>
        </w:rPr>
        <w:t>jejich</w:t>
      </w:r>
      <w:r>
        <w:t xml:space="preserve"> vedení také doporučilo souhlas. </w:t>
      </w:r>
      <w:r>
        <w:rPr>
          <w:color w:val="FEB8C8"/>
        </w:rPr>
        <w:t>Smlouva</w:t>
      </w:r>
      <w:r>
        <w:t xml:space="preserve"> navrhuje 2 1/2 letý kontrakt s nárůstem o 8 % v prvním roce, 7 % ve druhém roce a 4 % za závěrečných šest měsíců.</w:t>
      </w:r>
    </w:p>
    <w:p>
      <w:r>
        <w:rPr>
          <w:b/>
        </w:rPr>
        <w:t>Document number 1248</w:t>
      </w:r>
    </w:p>
    <w:p>
      <w:r>
        <w:rPr>
          <w:b/>
        </w:rPr>
        <w:t>Document identifier: wsj1546-001</w:t>
      </w:r>
    </w:p>
    <w:p>
      <w:r>
        <w:rPr>
          <w:color w:val="310106"/>
        </w:rPr>
        <w:t>Společnost Amgen Inc.</w:t>
      </w:r>
      <w:r>
        <w:t xml:space="preserve"> uvedla, že </w:t>
      </w:r>
      <w:r>
        <w:rPr>
          <w:color w:val="310106"/>
        </w:rPr>
        <w:t>její</w:t>
      </w:r>
      <w:r>
        <w:t xml:space="preserve"> příjem </w:t>
      </w:r>
      <w:r>
        <w:rPr>
          <w:color w:val="04640D"/>
        </w:rPr>
        <w:t>za druhé čtvrtletí</w:t>
      </w:r>
      <w:r>
        <w:t xml:space="preserve"> se následkem zvýšeného prodeje nového léčiva proti chudokrevnosti pacientů s jaterními problémy zvýšil více než desetinásobně na 3.9 milionu dolarů, neboli 22 centů na akcii. </w:t>
      </w:r>
      <w:r>
        <w:rPr>
          <w:color w:val="310106"/>
        </w:rPr>
        <w:t>Tato společnost z Thousand Oaks v Kalifornii</w:t>
      </w:r>
      <w:r>
        <w:t xml:space="preserve"> ohlásila 97% nárůst obratu na 42.5 milionu dolarů </w:t>
      </w:r>
      <w:r>
        <w:rPr>
          <w:color w:val="04640D"/>
        </w:rPr>
        <w:t xml:space="preserve">za čtvrtletí, </w:t>
      </w:r>
      <w:r>
        <w:rPr>
          <w:color w:val="FEFB0A"/>
        </w:rPr>
        <w:t>které</w:t>
      </w:r>
      <w:r>
        <w:rPr>
          <w:color w:val="04640D"/>
        </w:rPr>
        <w:t xml:space="preserve"> skončilo 30. září</w:t>
      </w:r>
      <w:r>
        <w:t xml:space="preserve">. Ve stejném období loňského roku </w:t>
      </w:r>
      <w:r>
        <w:rPr>
          <w:color w:val="310106"/>
        </w:rPr>
        <w:t>společnost Amgen</w:t>
      </w:r>
      <w:r>
        <w:t xml:space="preserve"> oznámila čistý zisk 320000 dolarů, neboli dva centy na akcii, při obratu 21.5 milionu dolarů. Za období šesti měsíců </w:t>
      </w:r>
      <w:r>
        <w:rPr>
          <w:color w:val="310106"/>
        </w:rPr>
        <w:t>společnost</w:t>
      </w:r>
      <w:r>
        <w:t xml:space="preserve"> ohlásila více než šestinásobné zvýšení zisku z loňských 625000 dolarů, neboli čtyř centů na akcii, na 4.7 milionu dolarů, neboli 26 centů na akcii. Obrat vzrostl z loňských 41 milionů dolarů o 77 % na 72.6 milionu dolarů.</w:t>
      </w:r>
    </w:p>
    <w:p>
      <w:r>
        <w:rPr>
          <w:b/>
        </w:rPr>
        <w:t>Document number 1249</w:t>
      </w:r>
    </w:p>
    <w:p>
      <w:r>
        <w:rPr>
          <w:b/>
        </w:rPr>
        <w:t>Document identifier: wsj1547-001</w:t>
      </w:r>
    </w:p>
    <w:p>
      <w:r>
        <w:t xml:space="preserve">LIBANONŠTÍ ZÁKONODÁRCI SCHVÁLILI </w:t>
      </w:r>
      <w:r>
        <w:rPr>
          <w:color w:val="310106"/>
        </w:rPr>
        <w:t>mírový plán</w:t>
      </w:r>
      <w:r>
        <w:t xml:space="preserve">, avšak </w:t>
      </w:r>
      <w:r>
        <w:rPr>
          <w:color w:val="04640D"/>
        </w:rPr>
        <w:t>Aoun</w:t>
      </w:r>
      <w:r>
        <w:t xml:space="preserve"> </w:t>
      </w:r>
      <w:r>
        <w:rPr>
          <w:color w:val="310106"/>
        </w:rPr>
        <w:t>jej</w:t>
      </w:r>
      <w:r>
        <w:t xml:space="preserve"> odmítl. Aby byl ukončen 14 letý konflikt </w:t>
      </w:r>
      <w:r>
        <w:rPr>
          <w:color w:val="FEFB0A"/>
        </w:rPr>
        <w:t>v této zemi</w:t>
      </w:r>
      <w:r>
        <w:t xml:space="preserve">, schválil </w:t>
      </w:r>
      <w:r>
        <w:rPr>
          <w:color w:val="FB5514"/>
        </w:rPr>
        <w:t>libanonský parlament</w:t>
      </w:r>
      <w:r>
        <w:t xml:space="preserve"> </w:t>
      </w:r>
      <w:r>
        <w:rPr>
          <w:color w:val="E115C0"/>
        </w:rPr>
        <w:t>smlouvu o rozdělení moci</w:t>
      </w:r>
      <w:r>
        <w:t xml:space="preserve">, ale </w:t>
      </w:r>
      <w:r>
        <w:rPr>
          <w:color w:val="04640D"/>
        </w:rPr>
        <w:t>zmíněný křesťanský vojenský vůdce</w:t>
      </w:r>
      <w:r>
        <w:t xml:space="preserve"> </w:t>
      </w:r>
      <w:r>
        <w:rPr>
          <w:color w:val="310106"/>
        </w:rPr>
        <w:t>plán</w:t>
      </w:r>
      <w:r>
        <w:t xml:space="preserve"> zamítl s tím, že je "plný nejasností". </w:t>
      </w:r>
      <w:r>
        <w:rPr>
          <w:color w:val="E115C0"/>
        </w:rPr>
        <w:t>Smlouva podporovaná Arabskou ligou, navržená během tří týdnů jednání v saúdskoarabském letovisku Taif</w:t>
      </w:r>
      <w:r>
        <w:t xml:space="preserve">, zahrnuje syrský návrh alespoň částečného stažení jednotek </w:t>
      </w:r>
      <w:r>
        <w:rPr>
          <w:color w:val="FEFB0A"/>
        </w:rPr>
        <w:t>z Libanonu</w:t>
      </w:r>
      <w:r>
        <w:t xml:space="preserve"> a zaručuje stejné množství křesel </w:t>
      </w:r>
      <w:r>
        <w:rPr>
          <w:color w:val="FB5514"/>
        </w:rPr>
        <w:t>v parlamentu</w:t>
      </w:r>
      <w:r>
        <w:t xml:space="preserve"> pro muslimy i křesťany. Fakt, že </w:t>
      </w:r>
      <w:r>
        <w:rPr>
          <w:color w:val="04640D"/>
        </w:rPr>
        <w:t xml:space="preserve">Aoun, </w:t>
      </w:r>
      <w:r>
        <w:rPr>
          <w:color w:val="00587F"/>
        </w:rPr>
        <w:t>který</w:t>
      </w:r>
      <w:r>
        <w:rPr>
          <w:color w:val="04640D"/>
        </w:rPr>
        <w:t xml:space="preserve"> požadoval celkové a okamžité stažení 33000 damašských vojáků</w:t>
      </w:r>
      <w:r>
        <w:t xml:space="preserve">, zamítl, zpochybňuje budoucnost </w:t>
      </w:r>
      <w:r>
        <w:rPr>
          <w:color w:val="E115C0"/>
        </w:rPr>
        <w:t>dohody</w:t>
      </w:r>
      <w:r>
        <w:t xml:space="preserve">. SEVERNÍ KALIFORNIE SE PŘIPRAVUJE na dopravní zácpy související </w:t>
      </w:r>
      <w:r>
        <w:rPr>
          <w:color w:val="0BC582"/>
        </w:rPr>
        <w:t>se zemětřesením</w:t>
      </w:r>
      <w:r>
        <w:t xml:space="preserve">. Zatímco </w:t>
      </w:r>
      <w:r>
        <w:rPr>
          <w:color w:val="FEB8C8"/>
        </w:rPr>
        <w:t>záchranáři</w:t>
      </w:r>
      <w:r>
        <w:t xml:space="preserve"> poté, co nalezli </w:t>
      </w:r>
      <w:r>
        <w:rPr>
          <w:color w:val="9E8317"/>
        </w:rPr>
        <w:t>jednoho přeživšího</w:t>
      </w:r>
      <w:r>
        <w:t xml:space="preserve"> ve zřícené dálnici, stupňovali </w:t>
      </w:r>
      <w:r>
        <w:rPr>
          <w:color w:val="FEB8C8"/>
        </w:rPr>
        <w:t>své</w:t>
      </w:r>
      <w:r>
        <w:t xml:space="preserve"> úsilí, </w:t>
      </w:r>
      <w:r>
        <w:rPr>
          <w:color w:val="01190F"/>
        </w:rPr>
        <w:t>oblast sanfranciského zálivu</w:t>
      </w:r>
      <w:r>
        <w:t xml:space="preserve"> se připravovala na stovky tisíc </w:t>
      </w:r>
      <w:r>
        <w:rPr>
          <w:color w:val="847D81"/>
        </w:rPr>
        <w:t xml:space="preserve">dojíždějících lidí, </w:t>
      </w:r>
      <w:r>
        <w:rPr>
          <w:color w:val="58018B"/>
        </w:rPr>
        <w:t>kteří</w:t>
      </w:r>
      <w:r>
        <w:rPr>
          <w:color w:val="847D81"/>
        </w:rPr>
        <w:t xml:space="preserve"> se budou snažit vyhnout cestám poničeným </w:t>
      </w:r>
      <w:r>
        <w:rPr>
          <w:color w:val="B70639"/>
        </w:rPr>
        <w:t>úterním zemětřesením</w:t>
      </w:r>
      <w:r>
        <w:t xml:space="preserve">. Představitelé v Oaklandu uvedli, že kritický stav </w:t>
      </w:r>
      <w:r>
        <w:rPr>
          <w:color w:val="9E8317"/>
        </w:rPr>
        <w:t xml:space="preserve">57 letého přístavního dělníka, </w:t>
      </w:r>
      <w:r>
        <w:rPr>
          <w:color w:val="703B01"/>
        </w:rPr>
        <w:t>který</w:t>
      </w:r>
      <w:r>
        <w:rPr>
          <w:color w:val="9E8317"/>
        </w:rPr>
        <w:t xml:space="preserve"> strávil čtyři dny uvězněný v sutinách</w:t>
      </w:r>
      <w:r>
        <w:t xml:space="preserve">, se mírně zlepšil. Odhady škod </w:t>
      </w:r>
      <w:r>
        <w:rPr>
          <w:color w:val="01190F"/>
        </w:rPr>
        <w:t xml:space="preserve">v této oblasti, </w:t>
      </w:r>
      <w:r>
        <w:rPr>
          <w:color w:val="F7F1DF"/>
        </w:rPr>
        <w:t>kterou</w:t>
      </w:r>
      <w:r>
        <w:rPr>
          <w:color w:val="01190F"/>
        </w:rPr>
        <w:t xml:space="preserve"> </w:t>
      </w:r>
      <w:r>
        <w:rPr>
          <w:color w:val="118B8A"/>
        </w:rPr>
        <w:t>v pátek</w:t>
      </w:r>
      <w:r>
        <w:rPr>
          <w:color w:val="01190F"/>
        </w:rPr>
        <w:t xml:space="preserve"> navštívil </w:t>
      </w:r>
      <w:r>
        <w:rPr>
          <w:color w:val="4AFEFA"/>
        </w:rPr>
        <w:t>Bush</w:t>
      </w:r>
      <w:r>
        <w:t xml:space="preserve">, přesahují 5 miliard dolarů. Komisař pro baseball oznámil, že </w:t>
      </w:r>
      <w:r>
        <w:rPr>
          <w:color w:val="FCB164"/>
        </w:rPr>
        <w:t>třetí zápas Světové série mezi kluby Giants a Athletics</w:t>
      </w:r>
      <w:r>
        <w:t xml:space="preserve"> nebude pokračovat dříve než v pátek. </w:t>
      </w:r>
      <w:r>
        <w:rPr>
          <w:color w:val="796EE6"/>
        </w:rPr>
        <w:t>OD SPOJENÝCH STÁTŮ</w:t>
      </w:r>
      <w:r>
        <w:t xml:space="preserve"> JE POŽADOVÁNO, aby uvědomily zahraniční diktátory o zaručených plánech na státní převrat. </w:t>
      </w:r>
      <w:r>
        <w:rPr>
          <w:color w:val="000D2C"/>
        </w:rPr>
        <w:t>Podle směrnic obsažených v loňských dopisech vyměněných mezi Reaganovou administrativou a senátním výborem pro zpravodajské služby</w:t>
      </w:r>
      <w:r>
        <w:rPr>
          <w:color w:val="53495F"/>
        </w:rPr>
        <w:t xml:space="preserve"> musí </w:t>
      </w:r>
      <w:r>
        <w:rPr>
          <w:color w:val="F95475"/>
        </w:rPr>
        <w:t>Spojené státy</w:t>
      </w:r>
      <w:r>
        <w:rPr>
          <w:color w:val="53495F"/>
        </w:rPr>
        <w:t xml:space="preserve"> informovat </w:t>
      </w:r>
      <w:r>
        <w:rPr>
          <w:color w:val="61FC03"/>
        </w:rPr>
        <w:t>zahraniční diktátory</w:t>
      </w:r>
      <w:r>
        <w:rPr>
          <w:color w:val="53495F"/>
        </w:rPr>
        <w:t xml:space="preserve"> </w:t>
      </w:r>
      <w:r>
        <w:rPr>
          <w:color w:val="5D9608"/>
        </w:rPr>
        <w:t xml:space="preserve">o plánech, </w:t>
      </w:r>
      <w:r>
        <w:rPr>
          <w:color w:val="DE98FD"/>
        </w:rPr>
        <w:t>které</w:t>
      </w:r>
      <w:r>
        <w:rPr>
          <w:color w:val="5D9608"/>
        </w:rPr>
        <w:t xml:space="preserve"> by mohly ohrozit </w:t>
      </w:r>
      <w:r>
        <w:rPr>
          <w:color w:val="98A088"/>
        </w:rPr>
        <w:t>jejich</w:t>
      </w:r>
      <w:r>
        <w:rPr>
          <w:color w:val="5D9608"/>
        </w:rPr>
        <w:t xml:space="preserve"> životy</w:t>
      </w:r>
      <w:r>
        <w:t xml:space="preserve">. Představitelé uvedli, že existence </w:t>
      </w:r>
      <w:r>
        <w:rPr>
          <w:color w:val="4F584E"/>
        </w:rPr>
        <w:t>této smlouvy</w:t>
      </w:r>
      <w:r>
        <w:t xml:space="preserve"> vešla ve známost poté, co </w:t>
      </w:r>
      <w:r>
        <w:rPr>
          <w:color w:val="4F584E"/>
        </w:rPr>
        <w:t>ji</w:t>
      </w:r>
      <w:r>
        <w:t xml:space="preserve"> </w:t>
      </w:r>
      <w:r>
        <w:rPr>
          <w:color w:val="248AD0"/>
        </w:rPr>
        <w:t>Bush</w:t>
      </w:r>
      <w:r>
        <w:t xml:space="preserve"> minulý týden odhalil sedmi republikánským senátorům, přičemž </w:t>
      </w:r>
      <w:r>
        <w:rPr>
          <w:color w:val="4F584E"/>
        </w:rPr>
        <w:t>tento plán</w:t>
      </w:r>
      <w:r>
        <w:t xml:space="preserve"> uvedl jako příklad </w:t>
      </w:r>
      <w:r>
        <w:rPr>
          <w:color w:val="5C5300"/>
        </w:rPr>
        <w:t xml:space="preserve">požadavků kongresu, </w:t>
      </w:r>
      <w:r>
        <w:rPr>
          <w:color w:val="9F6551"/>
        </w:rPr>
        <w:t>o kterých</w:t>
      </w:r>
      <w:r>
        <w:rPr>
          <w:color w:val="5C5300"/>
        </w:rPr>
        <w:t xml:space="preserve"> administrativa tvrdí, že přispívají k nezdaru utajených akcí</w:t>
      </w:r>
      <w:r>
        <w:t xml:space="preserve">. </w:t>
      </w:r>
      <w:r>
        <w:rPr>
          <w:color w:val="BCFEC6"/>
        </w:rPr>
        <w:t xml:space="preserve">Jak uvedli spolupracovníci, </w:t>
      </w:r>
      <w:r>
        <w:rPr>
          <w:color w:val="932C70"/>
        </w:rPr>
        <w:t>Bush</w:t>
      </w:r>
      <w:r>
        <w:rPr>
          <w:color w:val="BCFEC6"/>
        </w:rPr>
        <w:t xml:space="preserve"> připustil, že </w:t>
      </w:r>
      <w:r>
        <w:rPr>
          <w:color w:val="2B1B04"/>
        </w:rPr>
        <w:t>tento požadavek</w:t>
      </w:r>
      <w:r>
        <w:rPr>
          <w:color w:val="BCFEC6"/>
        </w:rPr>
        <w:t xml:space="preserve"> neovlivnil rozhodnutí poskytnout jen malou podporu </w:t>
      </w:r>
      <w:r>
        <w:rPr>
          <w:color w:val="B5AFC4"/>
        </w:rPr>
        <w:t xml:space="preserve">neúspěšnému pokusu odstranit Noriegu z Panamy, </w:t>
      </w:r>
      <w:r>
        <w:rPr>
          <w:color w:val="D4C67A"/>
        </w:rPr>
        <w:t>který</w:t>
      </w:r>
      <w:r>
        <w:rPr>
          <w:color w:val="B5AFC4"/>
        </w:rPr>
        <w:t xml:space="preserve"> se uskutečnil tento měsíc</w:t>
      </w:r>
      <w:r>
        <w:t xml:space="preserve">. </w:t>
      </w:r>
      <w:r>
        <w:rPr>
          <w:color w:val="AE7AA1"/>
        </w:rPr>
        <w:t xml:space="preserve">Posádka </w:t>
      </w:r>
      <w:r>
        <w:rPr>
          <w:color w:val="C2A393"/>
        </w:rPr>
        <w:t>raketoplánu Atlantis</w:t>
      </w:r>
      <w:r>
        <w:rPr>
          <w:color w:val="0232FD"/>
        </w:rPr>
        <w:t xml:space="preserve"> se připravila na dnešní návrat na Zemi o několik hodin dříve, než bylo plánováno, aby</w:t>
      </w:r>
      <w:r>
        <w:t xml:space="preserve"> </w:t>
      </w:r>
      <w:r>
        <w:rPr>
          <w:color w:val="6A3A35"/>
        </w:rPr>
        <w:t>se vyhnula předpovědím silných větrů v místě přistání na Edwardsově letecké základně v Kalifornii</w:t>
      </w:r>
      <w:r>
        <w:t xml:space="preserve">. </w:t>
      </w:r>
      <w:r>
        <w:rPr>
          <w:color w:val="BA6801"/>
        </w:rPr>
        <w:t xml:space="preserve">Pět astronautů, </w:t>
      </w:r>
      <w:r>
        <w:rPr>
          <w:color w:val="168E5C"/>
        </w:rPr>
        <w:t>kteří</w:t>
      </w:r>
      <w:r>
        <w:rPr>
          <w:color w:val="BA6801"/>
        </w:rPr>
        <w:t xml:space="preserve"> uložili vybavení a otestovali řízení </w:t>
      </w:r>
      <w:r>
        <w:rPr>
          <w:color w:val="16C0D0"/>
        </w:rPr>
        <w:t>kosmické lodi</w:t>
      </w:r>
      <w:r>
        <w:t xml:space="preserve">, uvedlo, že se nepříjemného počasí očekávaného v Mohavské poušti neobává. Čelní představitelé </w:t>
      </w:r>
      <w:r>
        <w:rPr>
          <w:color w:val="C62100"/>
        </w:rPr>
        <w:t>Společenství národů</w:t>
      </w:r>
      <w:r>
        <w:t xml:space="preserve"> vydali </w:t>
      </w:r>
      <w:r>
        <w:rPr>
          <w:color w:val="014347"/>
        </w:rPr>
        <w:t xml:space="preserve">deklaraci, </w:t>
      </w:r>
      <w:r>
        <w:rPr>
          <w:color w:val="233809"/>
        </w:rPr>
        <w:t>která</w:t>
      </w:r>
      <w:r>
        <w:rPr>
          <w:color w:val="014347"/>
        </w:rPr>
        <w:t xml:space="preserve"> dává </w:t>
      </w:r>
      <w:r>
        <w:rPr>
          <w:color w:val="42083B"/>
        </w:rPr>
        <w:t>Jihoafrické republice</w:t>
      </w:r>
      <w:r>
        <w:rPr>
          <w:color w:val="014347"/>
        </w:rPr>
        <w:t xml:space="preserve"> šest měsíců na splnění slibů ohledně uvolnění apartheidu, nebo bude čelit novým odvetným opatřením</w:t>
      </w:r>
      <w:r>
        <w:t xml:space="preserve">. </w:t>
      </w:r>
      <w:r>
        <w:rPr>
          <w:color w:val="C62100"/>
        </w:rPr>
        <w:t xml:space="preserve">Tato organizace zahrnující </w:t>
      </w:r>
      <w:r>
        <w:rPr>
          <w:color w:val="82785D"/>
        </w:rPr>
        <w:t xml:space="preserve">49 zemí, </w:t>
      </w:r>
      <w:r>
        <w:rPr>
          <w:color w:val="023087"/>
        </w:rPr>
        <w:t>které</w:t>
      </w:r>
      <w:r>
        <w:rPr>
          <w:color w:val="82785D"/>
        </w:rPr>
        <w:t xml:space="preserve"> se sešly v Malajsii</w:t>
      </w:r>
      <w:r>
        <w:t xml:space="preserve">, vyzvala </w:t>
      </w:r>
      <w:r>
        <w:rPr>
          <w:color w:val="B7DAD2"/>
        </w:rPr>
        <w:t>k okamžitému tvrdšímu finančnímu nátlaku</w:t>
      </w:r>
      <w:r>
        <w:t xml:space="preserve">. Nesouhlasila pouze britská ministerská předsedkyně Thatcherová. </w:t>
      </w:r>
      <w:r>
        <w:rPr>
          <w:color w:val="196956"/>
        </w:rPr>
        <w:t xml:space="preserve">Vedení </w:t>
      </w:r>
      <w:r>
        <w:rPr>
          <w:color w:val="8C41BB"/>
        </w:rPr>
        <w:t>východního Německa</w:t>
      </w:r>
      <w:r>
        <w:rPr>
          <w:color w:val="ECEDFE"/>
        </w:rPr>
        <w:t xml:space="preserve"> slíbilo urychlit kroky k uvolnění cestování na Západ</w:t>
      </w:r>
      <w:r>
        <w:t xml:space="preserve">. I </w:t>
      </w:r>
      <w:r>
        <w:rPr>
          <w:color w:val="ECEDFE"/>
        </w:rPr>
        <w:t>přes slib komunistických vládců</w:t>
      </w:r>
      <w:r>
        <w:t xml:space="preserve"> desítky tisíc lidí </w:t>
      </w:r>
      <w:r>
        <w:rPr>
          <w:color w:val="2B2D32"/>
        </w:rPr>
        <w:t>po celé zemi</w:t>
      </w:r>
      <w:r>
        <w:t xml:space="preserve"> o víkendu uspořádaly protestní pochody a dožadovaly se demokratických svobod. V Lipsku se </w:t>
      </w:r>
      <w:r>
        <w:rPr>
          <w:color w:val="94C661"/>
        </w:rPr>
        <w:t>více než 500 lidí</w:t>
      </w:r>
      <w:r>
        <w:t xml:space="preserve"> setkalo </w:t>
      </w:r>
      <w:r>
        <w:rPr>
          <w:color w:val="F8907D"/>
        </w:rPr>
        <w:t>s místními představiteli strany</w:t>
      </w:r>
      <w:r>
        <w:t xml:space="preserve">, aby projednali vnitřní změny. </w:t>
      </w:r>
      <w:r>
        <w:rPr>
          <w:color w:val="895E6B"/>
        </w:rPr>
        <w:t>Senát</w:t>
      </w:r>
      <w:r>
        <w:t xml:space="preserve"> uznal </w:t>
      </w:r>
      <w:r>
        <w:rPr>
          <w:color w:val="788E95"/>
        </w:rPr>
        <w:t>federálního soudce Alcee Hastingse z Miami</w:t>
      </w:r>
      <w:r>
        <w:t xml:space="preserve"> vinným v osmi bodech obžaloby a sesadil </w:t>
      </w:r>
      <w:r>
        <w:rPr>
          <w:color w:val="788E95"/>
        </w:rPr>
        <w:t>jej</w:t>
      </w:r>
      <w:r>
        <w:t xml:space="preserve"> z pozice soudce. </w:t>
      </w:r>
      <w:r>
        <w:rPr>
          <w:color w:val="895E6B"/>
        </w:rPr>
        <w:t>Komora</w:t>
      </w:r>
      <w:r>
        <w:t xml:space="preserve"> hlasovala </w:t>
      </w:r>
      <w:r>
        <w:rPr>
          <w:color w:val="FB6AB8"/>
        </w:rPr>
        <w:t>v pátek</w:t>
      </w:r>
      <w:r>
        <w:t xml:space="preserve"> v poměru 69 : 29 za uznání </w:t>
      </w:r>
      <w:r>
        <w:rPr>
          <w:color w:val="788E95"/>
        </w:rPr>
        <w:t>soudce</w:t>
      </w:r>
      <w:r>
        <w:t xml:space="preserve"> vinným z křivopřísežnictví a korupčního spiknutí. Bylo to </w:t>
      </w:r>
      <w:r>
        <w:rPr>
          <w:color w:val="576094"/>
        </w:rPr>
        <w:t>poprvé</w:t>
      </w:r>
      <w:r>
        <w:t xml:space="preserve">, </w:t>
      </w:r>
      <w:r>
        <w:rPr>
          <w:color w:val="576094"/>
        </w:rPr>
        <w:t>kdy</w:t>
      </w:r>
      <w:r>
        <w:t xml:space="preserve"> byl </w:t>
      </w:r>
      <w:r>
        <w:rPr>
          <w:color w:val="DB1474"/>
        </w:rPr>
        <w:t>americký představitel</w:t>
      </w:r>
      <w:r>
        <w:t xml:space="preserve"> uznán vinným </w:t>
      </w:r>
      <w:r>
        <w:rPr>
          <w:color w:val="8489AE"/>
        </w:rPr>
        <w:t xml:space="preserve">z obžaloby, </w:t>
      </w:r>
      <w:r>
        <w:rPr>
          <w:color w:val="860E04"/>
        </w:rPr>
        <w:t>ze které</w:t>
      </w:r>
      <w:r>
        <w:rPr>
          <w:color w:val="8489AE"/>
        </w:rPr>
        <w:t xml:space="preserve"> </w:t>
      </w:r>
      <w:r>
        <w:rPr>
          <w:color w:val="FBC206"/>
        </w:rPr>
        <w:t>ho</w:t>
      </w:r>
      <w:r>
        <w:rPr>
          <w:color w:val="8489AE"/>
        </w:rPr>
        <w:t xml:space="preserve"> porota osvobodila</w:t>
      </w:r>
      <w:r>
        <w:t xml:space="preserve">. </w:t>
      </w:r>
      <w:r>
        <w:rPr>
          <w:color w:val="6EAB9B"/>
        </w:rPr>
        <w:t>Federální porota v New Yorku</w:t>
      </w:r>
      <w:r>
        <w:t xml:space="preserve"> uznala </w:t>
      </w:r>
      <w:r>
        <w:rPr>
          <w:color w:val="F2CDFE"/>
        </w:rPr>
        <w:t>poslance Garciu</w:t>
      </w:r>
      <w:r>
        <w:rPr>
          <w:color w:val="645341"/>
        </w:rPr>
        <w:t xml:space="preserve"> a </w:t>
      </w:r>
      <w:r>
        <w:rPr>
          <w:color w:val="F2CDFE"/>
        </w:rPr>
        <w:t>jeho</w:t>
      </w:r>
      <w:r>
        <w:rPr>
          <w:color w:val="645341"/>
        </w:rPr>
        <w:t xml:space="preserve"> ženu</w:t>
      </w:r>
      <w:r>
        <w:t xml:space="preserve"> vinnými z vymáhání 76000 dolarů </w:t>
      </w:r>
      <w:r>
        <w:rPr>
          <w:color w:val="760035"/>
        </w:rPr>
        <w:t>od společnosti Wedtech Corp.</w:t>
      </w:r>
      <w:r>
        <w:t xml:space="preserve"> výměnou za úřední úkony provedené </w:t>
      </w:r>
      <w:r>
        <w:rPr>
          <w:color w:val="647A41"/>
        </w:rPr>
        <w:t>tímto newyorským demokratem</w:t>
      </w:r>
      <w:r>
        <w:t xml:space="preserve">. </w:t>
      </w:r>
      <w:r>
        <w:rPr>
          <w:color w:val="6EAB9B"/>
        </w:rPr>
        <w:t>Porota</w:t>
      </w:r>
      <w:r>
        <w:t xml:space="preserve"> </w:t>
      </w:r>
      <w:r>
        <w:rPr>
          <w:color w:val="645341"/>
        </w:rPr>
        <w:t>je</w:t>
      </w:r>
      <w:r>
        <w:t xml:space="preserve"> také uznala vinnými z vydírání při získávání bezúročné půjčky 20000 dolarů </w:t>
      </w:r>
      <w:r>
        <w:rPr>
          <w:color w:val="496E76"/>
        </w:rPr>
        <w:t xml:space="preserve">od úředníka </w:t>
      </w:r>
      <w:r>
        <w:rPr>
          <w:color w:val="E3F894"/>
        </w:rPr>
        <w:t>tohoto již zaniklého dodavatele obranných prostředků</w:t>
      </w:r>
      <w:r>
        <w:t xml:space="preserve">. </w:t>
      </w:r>
      <w:r>
        <w:rPr>
          <w:color w:val="F9D7CD"/>
        </w:rPr>
        <w:t xml:space="preserve">Představitelé </w:t>
      </w:r>
      <w:r>
        <w:rPr>
          <w:color w:val="876128"/>
        </w:rPr>
        <w:t>v Hondurasu</w:t>
      </w:r>
      <w:r>
        <w:t xml:space="preserve"> zahájili vyšetřování kauzy </w:t>
      </w:r>
      <w:r>
        <w:rPr>
          <w:color w:val="A1A711"/>
        </w:rPr>
        <w:t xml:space="preserve">sobotní havárie </w:t>
      </w:r>
      <w:r>
        <w:rPr>
          <w:color w:val="01FB92"/>
        </w:rPr>
        <w:t>honduraského proudového dopravního letadla</w:t>
      </w:r>
      <w:r>
        <w:rPr>
          <w:color w:val="A1A711"/>
        </w:rPr>
        <w:t xml:space="preserve">, </w:t>
      </w:r>
      <w:r>
        <w:rPr>
          <w:color w:val="FD0F31"/>
        </w:rPr>
        <w:t>při kterém</w:t>
      </w:r>
      <w:r>
        <w:rPr>
          <w:color w:val="A1A711"/>
        </w:rPr>
        <w:t xml:space="preserve"> zemřelo 132 ze 146 lidí na palubě</w:t>
      </w:r>
      <w:r>
        <w:t xml:space="preserve">. </w:t>
      </w:r>
      <w:r>
        <w:rPr>
          <w:color w:val="BE8485"/>
        </w:rPr>
        <w:t>Boeing 727</w:t>
      </w:r>
      <w:r>
        <w:t xml:space="preserve"> na cestě z Kostariky </w:t>
      </w:r>
      <w:r>
        <w:rPr>
          <w:color w:val="C660FB"/>
        </w:rPr>
        <w:t>do Hondurasu</w:t>
      </w:r>
      <w:r>
        <w:t xml:space="preserve"> přes Nikaraguu narazil do kopců </w:t>
      </w:r>
      <w:r>
        <w:rPr>
          <w:color w:val="120104"/>
        </w:rPr>
        <w:t>za městem Tegucigalpa</w:t>
      </w:r>
      <w:r>
        <w:t xml:space="preserve">, když za silného větru a nízké oblačnosti přistával na letiště </w:t>
      </w:r>
      <w:r>
        <w:rPr>
          <w:color w:val="120104"/>
        </w:rPr>
        <w:t>tohoto hlavního města</w:t>
      </w:r>
      <w:r>
        <w:t xml:space="preserve">. </w:t>
      </w:r>
      <w:r>
        <w:rPr>
          <w:color w:val="D48958"/>
        </w:rPr>
        <w:t>Spojené státy</w:t>
      </w:r>
      <w:r>
        <w:rPr>
          <w:color w:val="05AEE8"/>
        </w:rPr>
        <w:t xml:space="preserve"> a Izrael</w:t>
      </w:r>
      <w:r>
        <w:t xml:space="preserve"> vedly ve snaze překonat neshody ohledně mírových kroků na Středním východě podle slov poradce </w:t>
      </w:r>
      <w:r>
        <w:rPr>
          <w:color w:val="C3C1BE"/>
        </w:rPr>
        <w:t>premiéra Šamira</w:t>
      </w:r>
      <w:r>
        <w:t xml:space="preserve"> intenzivní telefonická vyjednávání. </w:t>
      </w:r>
      <w:r>
        <w:rPr>
          <w:color w:val="9F98F8"/>
        </w:rPr>
        <w:t>Labouristé</w:t>
      </w:r>
      <w:r>
        <w:t xml:space="preserve"> mezitím vyhrožovali, že dokud </w:t>
      </w:r>
      <w:r>
        <w:rPr>
          <w:color w:val="C3C1BE"/>
        </w:rPr>
        <w:t>Šamir</w:t>
      </w:r>
      <w:r>
        <w:t xml:space="preserve"> neprokáže v arabsko-izraelských rozhovorech přizpůsobivost, podpoří parlamentní návrhy na rozbití koalice. Nikaragujské ministerstvo obrany prohlásilo, </w:t>
      </w:r>
      <w:r>
        <w:rPr>
          <w:color w:val="1167D9"/>
        </w:rPr>
        <w:t>že skupina rebelů Contra přepadla dva nákladní automobily převážející v severní Nikaragui vojáky a zabila 18 vojáků</w:t>
      </w:r>
      <w:r>
        <w:t xml:space="preserve">. </w:t>
      </w:r>
      <w:r>
        <w:rPr>
          <w:color w:val="1167D9"/>
        </w:rPr>
        <w:t>Incident</w:t>
      </w:r>
      <w:r>
        <w:t xml:space="preserve"> se stal </w:t>
      </w:r>
      <w:r>
        <w:rPr>
          <w:color w:val="D19012"/>
        </w:rPr>
        <w:t>v sobotu</w:t>
      </w:r>
      <w:r>
        <w:t xml:space="preserve"> v noci. Sandinistická vláda a povstalci podporovaní </w:t>
      </w:r>
      <w:r>
        <w:rPr>
          <w:color w:val="796EE6"/>
        </w:rPr>
        <w:t>Spojenými státy</w:t>
      </w:r>
      <w:r>
        <w:t xml:space="preserve"> v březnu souhlasili s pozastavením útočných operací, sporadické boje se však stále vyskytují. Společnost Immunex Corp. uvedla, že vědci izolovali </w:t>
      </w:r>
      <w:r>
        <w:rPr>
          <w:color w:val="B7D802"/>
        </w:rPr>
        <w:t xml:space="preserve">molekulu, </w:t>
      </w:r>
      <w:r>
        <w:rPr>
          <w:color w:val="826392"/>
        </w:rPr>
        <w:t>která</w:t>
      </w:r>
      <w:r>
        <w:rPr>
          <w:color w:val="B7D802"/>
        </w:rPr>
        <w:t xml:space="preserve"> může mít využití při léčbě narušení imunitního systému od odmítnutí transplantovaných orgánů až po alergie a astma</w:t>
      </w:r>
      <w:r>
        <w:t xml:space="preserve">. </w:t>
      </w:r>
      <w:r>
        <w:rPr>
          <w:color w:val="B7D802"/>
        </w:rPr>
        <w:t>Tato molekula</w:t>
      </w:r>
      <w:r>
        <w:t xml:space="preserve"> je myší verzí </w:t>
      </w:r>
      <w:r>
        <w:rPr>
          <w:color w:val="5E7A6A"/>
        </w:rPr>
        <w:t xml:space="preserve">proteinu nazývaného receptor pro interleukin-4, </w:t>
      </w:r>
      <w:r>
        <w:rPr>
          <w:color w:val="B29869"/>
        </w:rPr>
        <w:t>který</w:t>
      </w:r>
      <w:r>
        <w:rPr>
          <w:color w:val="5E7A6A"/>
        </w:rPr>
        <w:t xml:space="preserve"> řídí růst a funkci bílých krvinek</w:t>
      </w:r>
      <w:r>
        <w:t xml:space="preserve">. Úmrtí: Alfred Hayes, 79 let, bývalý prezident newyorské Federální rezervní banky, </w:t>
      </w:r>
      <w:r>
        <w:rPr>
          <w:color w:val="D19012"/>
        </w:rPr>
        <w:t>v sobotu</w:t>
      </w:r>
      <w:r>
        <w:t>, v New Canaan v Connecticutu</w:t>
      </w:r>
    </w:p>
    <w:p>
      <w:r>
        <w:rPr>
          <w:b/>
        </w:rPr>
        <w:t>Document number 1250</w:t>
      </w:r>
    </w:p>
    <w:p>
      <w:r>
        <w:rPr>
          <w:b/>
        </w:rPr>
        <w:t>Document identifier: wsj1548-001</w:t>
      </w:r>
    </w:p>
    <w:p>
      <w:r>
        <w:rPr>
          <w:color w:val="310106"/>
        </w:rPr>
        <w:t>Společnost Contel Corp.</w:t>
      </w:r>
      <w:r>
        <w:t xml:space="preserve"> uvedla, že v důsledku silného zvýšení počtu telefonních přípojek a minut dálkových hovorů se čistý zisk </w:t>
      </w:r>
      <w:r>
        <w:rPr>
          <w:color w:val="04640D"/>
        </w:rPr>
        <w:t>za třetí čtvrtletí</w:t>
      </w:r>
      <w:r>
        <w:t xml:space="preserve"> zvýšil o 16 % z 62 milionů dolarů, neboli 39 centů na akcii, na 72 milionů dolarů, neboli 45 centů na akcii. Výsledky </w:t>
      </w:r>
      <w:r>
        <w:rPr>
          <w:color w:val="310106"/>
        </w:rPr>
        <w:t>této telekomunikační společnosti</w:t>
      </w:r>
      <w:r>
        <w:t xml:space="preserve"> zahrnovaly jednorázový zisk 4 milionů dolarů, neboli dvou centů na akcii, z prodeje společnosti Contel Credit, pobočky pro leasingové a finanční služby. Výnos vzrostl o 8.3 % ze 720 na 780 milionů dolarů. Čtvrtletní zisk z telefonních provozů se zvýšil o 9 % ze 77 na 84 milionů dolarů, zatímco zisky z federálních systémů klesly o 33 % z 6 na 4 miliony dolarů. V porovnání s loňskou ztrátou ve výši 9 milionů dolarů vykázaly informační systémy ztrátu 8 milionů dolarů. Počet uživatelských přístupových linek se v celoročním poměru zvýšil asi o 4 % a minuty dálkových hovorů vzrostly asi o 12 %. 10% nárůst provozního zisku </w:t>
      </w:r>
      <w:r>
        <w:rPr>
          <w:color w:val="04640D"/>
        </w:rPr>
        <w:t>za toto čtvrtletí</w:t>
      </w:r>
      <w:r>
        <w:t xml:space="preserve"> byl vyvážen 21% zvýšením </w:t>
      </w:r>
      <w:r>
        <w:rPr>
          <w:color w:val="FEFB0A"/>
        </w:rPr>
        <w:t xml:space="preserve">výdajů na úroky, </w:t>
      </w:r>
      <w:r>
        <w:rPr>
          <w:color w:val="FB5514"/>
        </w:rPr>
        <w:t>které</w:t>
      </w:r>
      <w:r>
        <w:rPr>
          <w:color w:val="FEFB0A"/>
        </w:rPr>
        <w:t xml:space="preserve"> odrážejí vyšší konsolidované půjčky a úrokové sazby</w:t>
      </w:r>
      <w:r>
        <w:t xml:space="preserve">. Při kompozitním obchodování na Newyorské burze cenných papírů uzavřela </w:t>
      </w:r>
      <w:r>
        <w:rPr>
          <w:color w:val="310106"/>
        </w:rPr>
        <w:t>společnost Contel</w:t>
      </w:r>
      <w:r>
        <w:t xml:space="preserve"> </w:t>
      </w:r>
      <w:r>
        <w:rPr>
          <w:color w:val="E115C0"/>
        </w:rPr>
        <w:t>na 33.75 dolaru na akcii</w:t>
      </w:r>
      <w:r>
        <w:t xml:space="preserve">, </w:t>
      </w:r>
      <w:r>
        <w:rPr>
          <w:color w:val="E115C0"/>
        </w:rPr>
        <w:t>což</w:t>
      </w:r>
      <w:r>
        <w:t xml:space="preserve"> je pokles o 50 centů.</w:t>
      </w:r>
    </w:p>
    <w:p>
      <w:r>
        <w:rPr>
          <w:b/>
        </w:rPr>
        <w:t>Document number 1251</w:t>
      </w:r>
    </w:p>
    <w:p>
      <w:r>
        <w:rPr>
          <w:b/>
        </w:rPr>
        <w:t>Document identifier: wsj1549-001</w:t>
      </w:r>
    </w:p>
    <w:p>
      <w:r>
        <w:rPr>
          <w:color w:val="310106"/>
        </w:rPr>
        <w:t xml:space="preserve">Ve východním Německu, </w:t>
      </w:r>
      <w:r>
        <w:rPr>
          <w:color w:val="04640D"/>
        </w:rPr>
        <w:t>kde</w:t>
      </w:r>
      <w:r>
        <w:rPr>
          <w:color w:val="310106"/>
        </w:rPr>
        <w:t xml:space="preserve"> je humor už dlouho jedinou cestou, jak vyjádřit politickou kritiku</w:t>
      </w:r>
      <w:r>
        <w:t xml:space="preserve">, se </w:t>
      </w:r>
      <w:r>
        <w:rPr>
          <w:color w:val="FEFB0A"/>
        </w:rPr>
        <w:t>svému</w:t>
      </w:r>
      <w:r>
        <w:rPr>
          <w:color w:val="FB5514"/>
        </w:rPr>
        <w:t xml:space="preserve"> novému čelnímu představiteli Egonu Krenzovi</w:t>
      </w:r>
      <w:r>
        <w:t xml:space="preserve"> nesmějí. </w:t>
      </w:r>
      <w:r>
        <w:rPr>
          <w:color w:val="FB5514"/>
        </w:rPr>
        <w:t>Krenz</w:t>
      </w:r>
      <w:r>
        <w:t xml:space="preserve"> je tak rozporuplná postava, že </w:t>
      </w:r>
      <w:r>
        <w:rPr>
          <w:color w:val="FB5514"/>
        </w:rPr>
        <w:t>o něm</w:t>
      </w:r>
      <w:r>
        <w:t xml:space="preserve"> nikdo ani nevymyslel žádný dobrý vtip. "Než můžete dělat vtipy, musíte mít na někoho jasný názor," říká </w:t>
      </w:r>
      <w:r>
        <w:rPr>
          <w:color w:val="E115C0"/>
        </w:rPr>
        <w:t xml:space="preserve">východoněmecká matka dvou dětí, </w:t>
      </w:r>
      <w:r>
        <w:rPr>
          <w:color w:val="00587F"/>
        </w:rPr>
        <w:t>která</w:t>
      </w:r>
      <w:r>
        <w:rPr>
          <w:color w:val="E115C0"/>
        </w:rPr>
        <w:t xml:space="preserve"> </w:t>
      </w:r>
      <w:r>
        <w:rPr>
          <w:color w:val="00587F"/>
        </w:rPr>
        <w:t>si</w:t>
      </w:r>
      <w:r>
        <w:rPr>
          <w:color w:val="E115C0"/>
        </w:rPr>
        <w:t xml:space="preserve"> se </w:t>
      </w:r>
      <w:r>
        <w:rPr>
          <w:color w:val="00587F"/>
        </w:rPr>
        <w:t>svými</w:t>
      </w:r>
      <w:r>
        <w:rPr>
          <w:color w:val="E115C0"/>
        </w:rPr>
        <w:t xml:space="preserve"> přáteli ráda vyměňuje politické narážky</w:t>
      </w:r>
      <w:r>
        <w:t>. "</w:t>
      </w:r>
      <w:r>
        <w:rPr>
          <w:color w:val="FB5514"/>
        </w:rPr>
        <w:t>U Krenze</w:t>
      </w:r>
      <w:r>
        <w:t xml:space="preserve"> prostě nevíme co čekat." </w:t>
      </w:r>
      <w:r>
        <w:rPr>
          <w:color w:val="0BC582"/>
        </w:rPr>
        <w:t>Krenz</w:t>
      </w:r>
      <w:r>
        <w:rPr>
          <w:color w:val="FEB8C8"/>
        </w:rPr>
        <w:t xml:space="preserve"> nevypadá na bezmyšlenkovitého extrémistu, jak mnozí původně mysleli, když byl </w:t>
      </w:r>
      <w:r>
        <w:rPr>
          <w:color w:val="0BC582"/>
        </w:rPr>
        <w:t xml:space="preserve">tento 52 letý člen </w:t>
      </w:r>
      <w:r>
        <w:rPr>
          <w:color w:val="9E8317"/>
        </w:rPr>
        <w:t>politbyra</w:t>
      </w:r>
      <w:r>
        <w:rPr>
          <w:color w:val="FEB8C8"/>
        </w:rPr>
        <w:t xml:space="preserve"> </w:t>
      </w:r>
      <w:r>
        <w:rPr>
          <w:color w:val="01190F"/>
        </w:rPr>
        <w:t>minulý týden</w:t>
      </w:r>
      <w:r>
        <w:rPr>
          <w:color w:val="FEB8C8"/>
        </w:rPr>
        <w:t xml:space="preserve"> vybrán jako nástupce </w:t>
      </w:r>
      <w:r>
        <w:rPr>
          <w:color w:val="847D81"/>
        </w:rPr>
        <w:t>Ericha Honeckera</w:t>
      </w:r>
      <w:r>
        <w:t xml:space="preserve">. Nezdá se však ani, že by byl připraven dělat velké změny. Podle východoněmecké zpravodajské agentury ADN </w:t>
      </w:r>
      <w:r>
        <w:rPr>
          <w:color w:val="FB5514"/>
        </w:rPr>
        <w:t>Krenz</w:t>
      </w:r>
      <w:r>
        <w:t xml:space="preserve"> o víkendu telefonicky hovořil </w:t>
      </w:r>
      <w:r>
        <w:rPr>
          <w:color w:val="58018B"/>
        </w:rPr>
        <w:t>se sovětským vůdcem Michailem Gorbačovem</w:t>
      </w:r>
      <w:r>
        <w:t xml:space="preserve"> a potvrdil, že by se </w:t>
      </w:r>
      <w:r>
        <w:rPr>
          <w:color w:val="310106"/>
        </w:rPr>
        <w:t>východní Německo</w:t>
      </w:r>
      <w:r>
        <w:t xml:space="preserve"> mohlo poučit z moskevské politiky glasnosti. </w:t>
      </w:r>
      <w:r>
        <w:rPr>
          <w:color w:val="B70639"/>
        </w:rPr>
        <w:t>V minulém týdnu</w:t>
      </w:r>
      <w:r>
        <w:t xml:space="preserve"> již </w:t>
      </w:r>
      <w:r>
        <w:rPr>
          <w:color w:val="FB5514"/>
        </w:rPr>
        <w:t>Krenz</w:t>
      </w:r>
      <w:r>
        <w:t xml:space="preserve"> zahájil reorganizaci tvrdě cenzurovaných a notoricky nudných východoněmeckých zpravodajských medií. Ve čtvrtek, den poté, co se ujal úřadu, přerušila </w:t>
      </w:r>
      <w:r>
        <w:rPr>
          <w:color w:val="703B01"/>
        </w:rPr>
        <w:t>východoněmecká televize</w:t>
      </w:r>
      <w:r>
        <w:t xml:space="preserve"> pravidelné vysílání, aby zahájila </w:t>
      </w:r>
      <w:r>
        <w:rPr>
          <w:color w:val="F7F1DF"/>
        </w:rPr>
        <w:t xml:space="preserve">talk show, </w:t>
      </w:r>
      <w:r>
        <w:rPr>
          <w:color w:val="118B8A"/>
        </w:rPr>
        <w:t>do které</w:t>
      </w:r>
      <w:r>
        <w:rPr>
          <w:color w:val="F7F1DF"/>
        </w:rPr>
        <w:t xml:space="preserve"> </w:t>
      </w:r>
      <w:r>
        <w:rPr>
          <w:color w:val="4AFEFA"/>
        </w:rPr>
        <w:t>diváci</w:t>
      </w:r>
      <w:r>
        <w:rPr>
          <w:color w:val="F7F1DF"/>
        </w:rPr>
        <w:t xml:space="preserve"> telefonují </w:t>
      </w:r>
      <w:r>
        <w:rPr>
          <w:color w:val="FCB164"/>
        </w:rPr>
        <w:t xml:space="preserve">otázky, </w:t>
      </w:r>
      <w:r>
        <w:rPr>
          <w:color w:val="796EE6"/>
        </w:rPr>
        <w:t>na které</w:t>
      </w:r>
      <w:r>
        <w:rPr>
          <w:color w:val="FCB164"/>
        </w:rPr>
        <w:t xml:space="preserve"> má odpovídat skupina představitelů</w:t>
      </w:r>
      <w:r>
        <w:t xml:space="preserve">. Pravidelné noční zprávy a deníky také dostávají viditelnou injekci glasnosti sovětského stylu. "Byl to docela šok," říká </w:t>
      </w:r>
      <w:r>
        <w:rPr>
          <w:color w:val="000D2C"/>
        </w:rPr>
        <w:t>43 letý východoněmecký obchodník</w:t>
      </w:r>
      <w:r>
        <w:t xml:space="preserve">. "Poprvé v životě jsem </w:t>
      </w:r>
      <w:r>
        <w:rPr>
          <w:color w:val="000D2C"/>
        </w:rPr>
        <w:t>si</w:t>
      </w:r>
      <w:r>
        <w:t xml:space="preserve"> nebyl jist, zda poslouchám </w:t>
      </w:r>
      <w:r>
        <w:rPr>
          <w:color w:val="310106"/>
        </w:rPr>
        <w:t>naši</w:t>
      </w:r>
      <w:r>
        <w:t xml:space="preserve"> nebo západoněmeckou televizi." Očekávají se i další změny včetně uvolnění cestovních omezení pro východní Němce. Jestli ale </w:t>
      </w:r>
      <w:r>
        <w:rPr>
          <w:color w:val="53495F"/>
        </w:rPr>
        <w:t>takové kroky</w:t>
      </w:r>
      <w:r>
        <w:t xml:space="preserve"> mohou obnovit důvěru </w:t>
      </w:r>
      <w:r>
        <w:rPr>
          <w:color w:val="F95475"/>
        </w:rPr>
        <w:t xml:space="preserve">východních Němců, </w:t>
      </w:r>
      <w:r>
        <w:rPr>
          <w:color w:val="61FC03"/>
        </w:rPr>
        <w:t>kteří</w:t>
      </w:r>
      <w:r>
        <w:rPr>
          <w:color w:val="F95475"/>
        </w:rPr>
        <w:t xml:space="preserve"> se v posledních týdnech vydali po tisících do ulic, aby</w:t>
      </w:r>
      <w:r>
        <w:t xml:space="preserve"> požadovali demokratické změny, záleží do značné míry na tom, zda cítí, </w:t>
      </w:r>
      <w:r>
        <w:rPr>
          <w:color w:val="5D9608"/>
        </w:rPr>
        <w:t xml:space="preserve">že mohou </w:t>
      </w:r>
      <w:r>
        <w:rPr>
          <w:color w:val="DE98FD"/>
        </w:rPr>
        <w:t>Krenzovi</w:t>
      </w:r>
      <w:r>
        <w:rPr>
          <w:color w:val="5D9608"/>
        </w:rPr>
        <w:t xml:space="preserve"> důvěřovat</w:t>
      </w:r>
      <w:r>
        <w:t xml:space="preserve">. A </w:t>
      </w:r>
      <w:r>
        <w:rPr>
          <w:color w:val="5D9608"/>
        </w:rPr>
        <w:t>to</w:t>
      </w:r>
      <w:r>
        <w:t xml:space="preserve"> je problém. </w:t>
      </w:r>
      <w:r>
        <w:rPr>
          <w:color w:val="FB5514"/>
        </w:rPr>
        <w:t>Krenz</w:t>
      </w:r>
      <w:r>
        <w:t xml:space="preserve"> není jen úzce spojován </w:t>
      </w:r>
      <w:r>
        <w:rPr>
          <w:color w:val="98A088"/>
        </w:rPr>
        <w:t xml:space="preserve">se </w:t>
      </w:r>
      <w:r>
        <w:rPr>
          <w:color w:val="4F584E"/>
        </w:rPr>
        <w:t>svým</w:t>
      </w:r>
      <w:r>
        <w:rPr>
          <w:color w:val="98A088"/>
        </w:rPr>
        <w:t xml:space="preserve"> učitelem Honeckerem</w:t>
      </w:r>
      <w:r>
        <w:t xml:space="preserve">, ale je </w:t>
      </w:r>
      <w:r>
        <w:rPr>
          <w:color w:val="FB5514"/>
        </w:rPr>
        <w:t>mu</w:t>
      </w:r>
      <w:r>
        <w:t xml:space="preserve"> také vyčítáno, že tento měsíc nařídil násilný policejní zásah proti protestujícím a že chválil </w:t>
      </w:r>
      <w:r>
        <w:rPr>
          <w:color w:val="248AD0"/>
        </w:rPr>
        <w:t>Čínu</w:t>
      </w:r>
      <w:r>
        <w:t xml:space="preserve"> za poslání tanků proti demonstrujícím studentům. "Doufám, že bude pokračovat," říká </w:t>
      </w:r>
      <w:r>
        <w:rPr>
          <w:color w:val="5C5300"/>
        </w:rPr>
        <w:t xml:space="preserve">Rainer Eppelmann, protestantský farář </w:t>
      </w:r>
      <w:r>
        <w:rPr>
          <w:color w:val="9F6551"/>
        </w:rPr>
        <w:t>z Východního Berlína</w:t>
      </w:r>
      <w:r>
        <w:t xml:space="preserve">. "Nejdůležitější je, že máme naději." I když je </w:t>
      </w:r>
      <w:r>
        <w:rPr>
          <w:color w:val="FB5514"/>
        </w:rPr>
        <w:t>Krenz</w:t>
      </w:r>
      <w:r>
        <w:t xml:space="preserve"> oddán východoněmeckému konzervativnímu stylu komunismu, v </w:t>
      </w:r>
      <w:r>
        <w:rPr>
          <w:color w:val="FB5514"/>
        </w:rPr>
        <w:t>jeho</w:t>
      </w:r>
      <w:r>
        <w:t xml:space="preserve"> způsobu je </w:t>
      </w:r>
      <w:r>
        <w:rPr>
          <w:color w:val="BCFEC6"/>
        </w:rPr>
        <w:t xml:space="preserve">mnoho věcí, </w:t>
      </w:r>
      <w:r>
        <w:rPr>
          <w:color w:val="932C70"/>
        </w:rPr>
        <w:t>které</w:t>
      </w:r>
      <w:r>
        <w:rPr>
          <w:color w:val="BCFEC6"/>
        </w:rPr>
        <w:t xml:space="preserve"> </w:t>
      </w:r>
      <w:r>
        <w:rPr>
          <w:color w:val="2B1B04"/>
        </w:rPr>
        <w:t>jej</w:t>
      </w:r>
      <w:r>
        <w:rPr>
          <w:color w:val="BCFEC6"/>
        </w:rPr>
        <w:t xml:space="preserve"> oddělují od </w:t>
      </w:r>
      <w:r>
        <w:rPr>
          <w:color w:val="2B1B04"/>
        </w:rPr>
        <w:t>jeho</w:t>
      </w:r>
      <w:r>
        <w:rPr>
          <w:color w:val="BCFEC6"/>
        </w:rPr>
        <w:t xml:space="preserve"> stranických soudruhů</w:t>
      </w:r>
      <w:r>
        <w:t xml:space="preserve">. </w:t>
      </w:r>
      <w:r>
        <w:rPr>
          <w:color w:val="98A088"/>
        </w:rPr>
        <w:t xml:space="preserve">Na rozdíl od Honeckera, </w:t>
      </w:r>
      <w:r>
        <w:rPr>
          <w:color w:val="B5AFC4"/>
        </w:rPr>
        <w:t>který</w:t>
      </w:r>
      <w:r>
        <w:rPr>
          <w:color w:val="98A088"/>
        </w:rPr>
        <w:t xml:space="preserve"> měl sklon k poučování lidí o socialistických hodnotách</w:t>
      </w:r>
      <w:r>
        <w:t xml:space="preserve">, </w:t>
      </w:r>
      <w:r>
        <w:rPr>
          <w:color w:val="FB5514"/>
        </w:rPr>
        <w:t>Krenz</w:t>
      </w:r>
      <w:r>
        <w:t xml:space="preserve"> rád klade otázky. Skutečně, jedním z </w:t>
      </w:r>
      <w:r>
        <w:rPr>
          <w:color w:val="FB5514"/>
        </w:rPr>
        <w:t>jeho</w:t>
      </w:r>
      <w:r>
        <w:t xml:space="preserve"> prvních kroků jakožto čelního představitele byla návštěva staré strojírny na periférii </w:t>
      </w:r>
      <w:r>
        <w:rPr>
          <w:color w:val="D4C67A"/>
        </w:rPr>
        <w:t>Berlína</w:t>
      </w:r>
      <w:r>
        <w:t xml:space="preserve"> a procházka </w:t>
      </w:r>
      <w:r>
        <w:rPr>
          <w:color w:val="AE7AA1"/>
        </w:rPr>
        <w:t>mezi dělníky</w:t>
      </w:r>
      <w:r>
        <w:t xml:space="preserve"> - </w:t>
      </w:r>
      <w:r>
        <w:rPr>
          <w:color w:val="58018B"/>
        </w:rPr>
        <w:t>a la Gorbačov</w:t>
      </w:r>
      <w:r>
        <w:t xml:space="preserve">. Později </w:t>
      </w:r>
      <w:r>
        <w:rPr>
          <w:color w:val="FB5514"/>
        </w:rPr>
        <w:t>jej</w:t>
      </w:r>
      <w:r>
        <w:t xml:space="preserve"> ukázali v televizi, jak obratně odpovídá na otázky. V jednu chvíli se zeptal </w:t>
      </w:r>
      <w:r>
        <w:rPr>
          <w:color w:val="C2A393"/>
        </w:rPr>
        <w:t>nějakého dělníka</w:t>
      </w:r>
      <w:r>
        <w:t xml:space="preserve">, zda si myslí, </w:t>
      </w:r>
      <w:r>
        <w:rPr>
          <w:color w:val="0232FD"/>
        </w:rPr>
        <w:t xml:space="preserve">že východní Němci utíkají </w:t>
      </w:r>
      <w:r>
        <w:rPr>
          <w:color w:val="6A3A35"/>
        </w:rPr>
        <w:t>ze země</w:t>
      </w:r>
      <w:r>
        <w:rPr>
          <w:color w:val="0232FD"/>
        </w:rPr>
        <w:t xml:space="preserve"> kvůli restriktivní politice cestování</w:t>
      </w:r>
      <w:r>
        <w:t xml:space="preserve">. </w:t>
      </w:r>
      <w:r>
        <w:rPr>
          <w:color w:val="C2A393"/>
        </w:rPr>
        <w:t>Dělníkova</w:t>
      </w:r>
      <w:r>
        <w:t xml:space="preserve"> kousavá odpověď: "Není </w:t>
      </w:r>
      <w:r>
        <w:rPr>
          <w:color w:val="0232FD"/>
        </w:rPr>
        <w:t>to</w:t>
      </w:r>
      <w:r>
        <w:t xml:space="preserve"> jen cestováním. Lidé mají dojem, že vláda ignoruje skutečné problémy v </w:t>
      </w:r>
      <w:r>
        <w:rPr>
          <w:color w:val="310106"/>
        </w:rPr>
        <w:t>naší</w:t>
      </w:r>
      <w:r>
        <w:t xml:space="preserve"> společnosti." Tato výměna názorů byla o to nápadnější, že odpovědná místa uvolnila televizní záznam pro západní zpravodajské agentury. Stejný sklon k otevřenosti na jaře udělal dojem </w:t>
      </w:r>
      <w:r>
        <w:rPr>
          <w:color w:val="BA6801"/>
        </w:rPr>
        <w:t xml:space="preserve">na skupinu amerických kongresmanů, </w:t>
      </w:r>
      <w:r>
        <w:rPr>
          <w:color w:val="168E5C"/>
        </w:rPr>
        <w:t>kteří</w:t>
      </w:r>
      <w:r>
        <w:rPr>
          <w:color w:val="BA6801"/>
        </w:rPr>
        <w:t xml:space="preserve"> </w:t>
      </w:r>
      <w:r>
        <w:rPr>
          <w:color w:val="16C0D0"/>
        </w:rPr>
        <w:t>zde</w:t>
      </w:r>
      <w:r>
        <w:rPr>
          <w:color w:val="BA6801"/>
        </w:rPr>
        <w:t xml:space="preserve"> byli na návštěvě</w:t>
      </w:r>
      <w:r>
        <w:t xml:space="preserve">. </w:t>
      </w:r>
      <w:r>
        <w:rPr>
          <w:color w:val="C62100"/>
        </w:rPr>
        <w:t xml:space="preserve">Jeden poradce Kongresu, </w:t>
      </w:r>
      <w:r>
        <w:rPr>
          <w:color w:val="014347"/>
        </w:rPr>
        <w:t>který</w:t>
      </w:r>
      <w:r>
        <w:rPr>
          <w:color w:val="C62100"/>
        </w:rPr>
        <w:t xml:space="preserve"> se oné dvouhodinové schůzky zúčastnil</w:t>
      </w:r>
      <w:r>
        <w:t xml:space="preserve">, říká, že spíše než by se </w:t>
      </w:r>
      <w:r>
        <w:rPr>
          <w:color w:val="FB5514"/>
        </w:rPr>
        <w:t>Krenz</w:t>
      </w:r>
      <w:r>
        <w:t xml:space="preserve"> snažil "</w:t>
      </w:r>
      <w:r>
        <w:rPr>
          <w:color w:val="BA6801"/>
        </w:rPr>
        <w:t>nám</w:t>
      </w:r>
      <w:r>
        <w:t xml:space="preserve"> domlouvat, chtěl by naslouchat". </w:t>
      </w:r>
      <w:r>
        <w:rPr>
          <w:color w:val="233809"/>
        </w:rPr>
        <w:t xml:space="preserve">Poslanec Ronnie Flippo (demokrat za Alabamu), jeden z členů </w:t>
      </w:r>
      <w:r>
        <w:rPr>
          <w:color w:val="42083B"/>
        </w:rPr>
        <w:t>delegace</w:t>
      </w:r>
      <w:r>
        <w:t xml:space="preserve">, říká, že </w:t>
      </w:r>
      <w:r>
        <w:rPr>
          <w:color w:val="233809"/>
        </w:rPr>
        <w:t>na něj</w:t>
      </w:r>
      <w:r>
        <w:t xml:space="preserve"> obzvláště zapůsobilo </w:t>
      </w:r>
      <w:r>
        <w:rPr>
          <w:color w:val="FB5514"/>
        </w:rPr>
        <w:t>Krenzovo</w:t>
      </w:r>
      <w:r>
        <w:t xml:space="preserve"> ochotné přiznání, že </w:t>
      </w:r>
      <w:r>
        <w:rPr>
          <w:color w:val="310106"/>
        </w:rPr>
        <w:t>východní Německo</w:t>
      </w:r>
      <w:r>
        <w:t xml:space="preserve"> potřebuje změnu. "Je </w:t>
      </w:r>
      <w:r>
        <w:rPr>
          <w:color w:val="FB5514"/>
        </w:rPr>
        <w:t>to</w:t>
      </w:r>
      <w:r>
        <w:t xml:space="preserve"> velmi rozhodný muž, ale takový, </w:t>
      </w:r>
      <w:r>
        <w:rPr>
          <w:color w:val="82785D"/>
        </w:rPr>
        <w:t>který</w:t>
      </w:r>
      <w:r>
        <w:t xml:space="preserve"> je zároveň otevřen diskusím," dodává poradce západoněmeckého kancléře Helmuta Kohla. </w:t>
      </w:r>
      <w:r>
        <w:rPr>
          <w:color w:val="FB5514"/>
        </w:rPr>
        <w:t>Krenz</w:t>
      </w:r>
      <w:r>
        <w:t xml:space="preserve"> má ale i jinou stránku. Narodil se v jednom pobaltském městě </w:t>
      </w:r>
      <w:r>
        <w:rPr>
          <w:color w:val="023087"/>
        </w:rPr>
        <w:t xml:space="preserve">v oblasti, </w:t>
      </w:r>
      <w:r>
        <w:rPr>
          <w:color w:val="B7DAD2"/>
        </w:rPr>
        <w:t>která</w:t>
      </w:r>
      <w:r>
        <w:rPr>
          <w:color w:val="023087"/>
        </w:rPr>
        <w:t xml:space="preserve"> je nyní částí </w:t>
      </w:r>
      <w:r>
        <w:rPr>
          <w:color w:val="196956"/>
        </w:rPr>
        <w:t>Polska</w:t>
      </w:r>
      <w:r>
        <w:t xml:space="preserve">, a zasvětil </w:t>
      </w:r>
      <w:r>
        <w:rPr>
          <w:color w:val="FB5514"/>
        </w:rPr>
        <w:t>svůj</w:t>
      </w:r>
      <w:r>
        <w:t xml:space="preserve"> život stranickému aparátu. </w:t>
      </w:r>
      <w:r>
        <w:rPr>
          <w:color w:val="98A088"/>
        </w:rPr>
        <w:t xml:space="preserve">S pomocí </w:t>
      </w:r>
      <w:r>
        <w:rPr>
          <w:color w:val="4F584E"/>
        </w:rPr>
        <w:t>svého</w:t>
      </w:r>
      <w:r>
        <w:rPr>
          <w:color w:val="98A088"/>
        </w:rPr>
        <w:t xml:space="preserve"> patrona Honeckera</w:t>
      </w:r>
      <w:r>
        <w:t xml:space="preserve"> rychle prošel všemi funkcemi a ukázal se jako právoplatný dědic. </w:t>
      </w:r>
      <w:r>
        <w:rPr>
          <w:color w:val="8C41BB"/>
        </w:rPr>
        <w:t xml:space="preserve">Barbara Donovanová, odbornice </w:t>
      </w:r>
      <w:r>
        <w:rPr>
          <w:color w:val="ECEDFE"/>
        </w:rPr>
        <w:t>na východní Německo</w:t>
      </w:r>
      <w:r>
        <w:rPr>
          <w:color w:val="8C41BB"/>
        </w:rPr>
        <w:t xml:space="preserve"> v Rádiu Svobodná Evropa v Mnichově</w:t>
      </w:r>
      <w:r>
        <w:t xml:space="preserve">, říká, že </w:t>
      </w:r>
      <w:r>
        <w:rPr>
          <w:color w:val="FB5514"/>
        </w:rPr>
        <w:t>Krenz</w:t>
      </w:r>
      <w:r>
        <w:t xml:space="preserve"> může působit bezproblémově, ale pochybuje, že je skutečným reformátorem. I kdyby byl, dodává, zdá se, že má </w:t>
      </w:r>
      <w:r>
        <w:rPr>
          <w:color w:val="2B2D32"/>
        </w:rPr>
        <w:t>ve vládnoucím politbyru Komunistické strany</w:t>
      </w:r>
      <w:r>
        <w:t xml:space="preserve"> jen malý prostor pro manévrování. V daném prostředí musí </w:t>
      </w:r>
      <w:r>
        <w:rPr>
          <w:color w:val="FB5514"/>
        </w:rPr>
        <w:t xml:space="preserve">tento čelní představitel </w:t>
      </w:r>
      <w:r>
        <w:rPr>
          <w:color w:val="94C661"/>
        </w:rPr>
        <w:t>východního Německa</w:t>
      </w:r>
      <w:r>
        <w:t xml:space="preserve"> podniknout rychlé kroky, aby podpořil postavení </w:t>
      </w:r>
      <w:r>
        <w:rPr>
          <w:color w:val="FB5514"/>
        </w:rPr>
        <w:t>své</w:t>
      </w:r>
      <w:r>
        <w:t xml:space="preserve"> vlády. Náhlý vzestup opozičního hnutí spolu se stabilním odlivem </w:t>
      </w:r>
      <w:r>
        <w:rPr>
          <w:color w:val="F8907D"/>
        </w:rPr>
        <w:t xml:space="preserve">obyvatel, </w:t>
      </w:r>
      <w:r>
        <w:rPr>
          <w:color w:val="895E6B"/>
        </w:rPr>
        <w:t>kteří</w:t>
      </w:r>
      <w:r>
        <w:rPr>
          <w:color w:val="F8907D"/>
        </w:rPr>
        <w:t xml:space="preserve"> prchají </w:t>
      </w:r>
      <w:r>
        <w:rPr>
          <w:color w:val="788E95"/>
        </w:rPr>
        <w:t>přes Polsko</w:t>
      </w:r>
      <w:r>
        <w:rPr>
          <w:color w:val="F8907D"/>
        </w:rPr>
        <w:t xml:space="preserve"> a Maďarsko</w:t>
      </w:r>
      <w:r>
        <w:t xml:space="preserve">, uvrhl </w:t>
      </w:r>
      <w:r>
        <w:rPr>
          <w:color w:val="310106"/>
        </w:rPr>
        <w:t>zemi</w:t>
      </w:r>
      <w:r>
        <w:t xml:space="preserve"> do </w:t>
      </w:r>
      <w:r>
        <w:rPr>
          <w:color w:val="310106"/>
        </w:rPr>
        <w:t>její</w:t>
      </w:r>
      <w:r>
        <w:t xml:space="preserve"> nejhlubší politické krize od protisovětského dělnického povstání v roce 1953. "Nemá žádné ochranné období," říká </w:t>
      </w:r>
      <w:r>
        <w:rPr>
          <w:color w:val="FB6AB8"/>
        </w:rPr>
        <w:t xml:space="preserve">západoněmecký diplomat sídlící </w:t>
      </w:r>
      <w:r>
        <w:rPr>
          <w:color w:val="576094"/>
        </w:rPr>
        <w:t>ve Východním Berlíně</w:t>
      </w:r>
      <w:r>
        <w:t xml:space="preserve">. "Bude-li ale bystrý a rychlý, má šanci." </w:t>
      </w:r>
      <w:r>
        <w:rPr>
          <w:color w:val="FB6AB8"/>
        </w:rPr>
        <w:t>Tento diplomat</w:t>
      </w:r>
      <w:r>
        <w:t xml:space="preserve"> dodává, že </w:t>
      </w:r>
      <w:r>
        <w:rPr>
          <w:color w:val="FB5514"/>
        </w:rPr>
        <w:t>Krenzovi</w:t>
      </w:r>
      <w:r>
        <w:t xml:space="preserve"> nahrává několik věcí. Východoněmecká ekonomika je v porovnání s dalšími státy východního bloku silná. A v kontrastu s vnímáním </w:t>
      </w:r>
      <w:r>
        <w:rPr>
          <w:color w:val="98A088"/>
        </w:rPr>
        <w:t>Honeckera</w:t>
      </w:r>
      <w:r>
        <w:t xml:space="preserve"> </w:t>
      </w:r>
      <w:r>
        <w:rPr>
          <w:color w:val="DB1474"/>
        </w:rPr>
        <w:t xml:space="preserve">jako starého muže, </w:t>
      </w:r>
      <w:r>
        <w:rPr>
          <w:color w:val="8489AE"/>
        </w:rPr>
        <w:t>který</w:t>
      </w:r>
      <w:r>
        <w:rPr>
          <w:color w:val="DB1474"/>
        </w:rPr>
        <w:t xml:space="preserve"> není v obraze</w:t>
      </w:r>
      <w:r>
        <w:t xml:space="preserve">, by </w:t>
      </w:r>
      <w:r>
        <w:rPr>
          <w:color w:val="FB5514"/>
        </w:rPr>
        <w:t>mu</w:t>
      </w:r>
      <w:r>
        <w:t xml:space="preserve"> </w:t>
      </w:r>
      <w:r>
        <w:rPr>
          <w:color w:val="860E04"/>
        </w:rPr>
        <w:t>jeho</w:t>
      </w:r>
      <w:r>
        <w:rPr>
          <w:color w:val="FBC206"/>
        </w:rPr>
        <w:t xml:space="preserve"> relativní mládí</w:t>
      </w:r>
      <w:r>
        <w:t xml:space="preserve"> mohlo pomoci vytvořit energičtější dojem. Pro obyčejné východní Němce zůstává </w:t>
      </w:r>
      <w:r>
        <w:rPr>
          <w:color w:val="FB5514"/>
        </w:rPr>
        <w:t>Krenz</w:t>
      </w:r>
      <w:r>
        <w:t xml:space="preserve"> záhadou. "Buď v minulosti nežil v realitě, nebo v realitě nežije právě teď," říká </w:t>
      </w:r>
      <w:r>
        <w:rPr>
          <w:color w:val="6EAB9B"/>
        </w:rPr>
        <w:t>30 letý východoněmecký doktor</w:t>
      </w:r>
      <w:r>
        <w:t xml:space="preserve">. "Tak či tak, mám problém s tím, jak rychle se změnil." </w:t>
      </w:r>
      <w:r>
        <w:rPr>
          <w:color w:val="6EAB9B"/>
        </w:rPr>
        <w:t>Tento doktor</w:t>
      </w:r>
      <w:r>
        <w:t xml:space="preserve"> byl mezi tucty </w:t>
      </w:r>
      <w:r>
        <w:rPr>
          <w:color w:val="F2CDFE"/>
        </w:rPr>
        <w:t xml:space="preserve">lidí, </w:t>
      </w:r>
      <w:r>
        <w:rPr>
          <w:color w:val="645341"/>
        </w:rPr>
        <w:t>kteří</w:t>
      </w:r>
      <w:r>
        <w:rPr>
          <w:color w:val="F2CDFE"/>
        </w:rPr>
        <w:t xml:space="preserve"> v sobotu dopoledne bloumali </w:t>
      </w:r>
      <w:r>
        <w:rPr>
          <w:color w:val="760035"/>
        </w:rPr>
        <w:t>východoněmeckým Getsemanským kostelem</w:t>
      </w:r>
      <w:r>
        <w:t xml:space="preserve">. </w:t>
      </w:r>
      <w:r>
        <w:rPr>
          <w:color w:val="647A41"/>
        </w:rPr>
        <w:t xml:space="preserve">Stěny </w:t>
      </w:r>
      <w:r>
        <w:rPr>
          <w:color w:val="496E76"/>
        </w:rPr>
        <w:t>tohoto kostela</w:t>
      </w:r>
      <w:r>
        <w:t xml:space="preserve"> jsou pokryty letáky, ústřižky zpráv a ručně psanými poznámkami spojenými s politickou opozicí </w:t>
      </w:r>
      <w:r>
        <w:rPr>
          <w:color w:val="310106"/>
        </w:rPr>
        <w:t>země</w:t>
      </w:r>
      <w:r>
        <w:t xml:space="preserve">. "Musel jsem </w:t>
      </w:r>
      <w:r>
        <w:rPr>
          <w:color w:val="E3F894"/>
        </w:rPr>
        <w:t>sem</w:t>
      </w:r>
      <w:r>
        <w:t xml:space="preserve"> přijít, abych </w:t>
      </w:r>
      <w:r>
        <w:rPr>
          <w:color w:val="6EAB9B"/>
        </w:rPr>
        <w:t>si</w:t>
      </w:r>
      <w:r>
        <w:t xml:space="preserve"> </w:t>
      </w:r>
      <w:r>
        <w:rPr>
          <w:color w:val="647A41"/>
        </w:rPr>
        <w:t>ty stěny</w:t>
      </w:r>
      <w:r>
        <w:t xml:space="preserve"> přečetl," říká </w:t>
      </w:r>
      <w:r>
        <w:rPr>
          <w:color w:val="6EAB9B"/>
        </w:rPr>
        <w:t>doktor</w:t>
      </w:r>
      <w:r>
        <w:t xml:space="preserve">, "protože </w:t>
      </w:r>
      <w:r>
        <w:rPr>
          <w:color w:val="647A41"/>
        </w:rPr>
        <w:t>to</w:t>
      </w:r>
      <w:r>
        <w:t xml:space="preserve"> jsou </w:t>
      </w:r>
      <w:r>
        <w:rPr>
          <w:color w:val="F9D7CD"/>
        </w:rPr>
        <w:t xml:space="preserve">informace, </w:t>
      </w:r>
      <w:r>
        <w:rPr>
          <w:color w:val="876128"/>
        </w:rPr>
        <w:t>ke kterým</w:t>
      </w:r>
      <w:r>
        <w:rPr>
          <w:color w:val="F9D7CD"/>
        </w:rPr>
        <w:t xml:space="preserve"> se v novinách dosud nedostanu</w:t>
      </w:r>
      <w:r>
        <w:t xml:space="preserve">." Rostoucí východoněmecká otevřenost by zatím dokonce mohla dovolit </w:t>
      </w:r>
      <w:r>
        <w:rPr>
          <w:color w:val="A1A711"/>
        </w:rPr>
        <w:t>státem řízeným sdělovacím prostředkům</w:t>
      </w:r>
      <w:r>
        <w:t xml:space="preserve">, aby projevily umírněný smysl pro humor. </w:t>
      </w:r>
      <w:r>
        <w:rPr>
          <w:color w:val="B70639"/>
        </w:rPr>
        <w:t>Minulý týden</w:t>
      </w:r>
      <w:r>
        <w:t xml:space="preserve"> televize přinesla novou reportáž </w:t>
      </w:r>
      <w:r>
        <w:rPr>
          <w:color w:val="01FB92"/>
        </w:rPr>
        <w:t>o největší východoberlínské továrně na tapety</w:t>
      </w:r>
      <w:r>
        <w:t xml:space="preserve"> a </w:t>
      </w:r>
      <w:r>
        <w:rPr>
          <w:color w:val="01FB92"/>
        </w:rPr>
        <w:t>její</w:t>
      </w:r>
      <w:r>
        <w:t xml:space="preserve"> potřebě zvýšit výrobu. Východní Němci si pamatují poznámku </w:t>
      </w:r>
      <w:r>
        <w:rPr>
          <w:color w:val="FD0F31"/>
        </w:rPr>
        <w:t>Kurta Hagera, nejvyššího vládního ideologa</w:t>
      </w:r>
      <w:r>
        <w:t xml:space="preserve">, z doby před několika lety, že jen to, že soused lepí nové tapety, ještě není důvod k výměně svých vlastních. Měl názor, </w:t>
      </w:r>
      <w:r>
        <w:rPr>
          <w:color w:val="BE8485"/>
        </w:rPr>
        <w:t>že není důvod, aby</w:t>
      </w:r>
      <w:r>
        <w:t xml:space="preserve"> </w:t>
      </w:r>
      <w:r>
        <w:rPr>
          <w:color w:val="C660FB"/>
        </w:rPr>
        <w:t>východní Německo</w:t>
      </w:r>
      <w:r>
        <w:rPr>
          <w:color w:val="120104"/>
        </w:rPr>
        <w:t xml:space="preserve"> kopírovalo změny podle Sovětského stylu</w:t>
      </w:r>
      <w:r>
        <w:t xml:space="preserve">. "Je těžké rozpoznat, zda </w:t>
      </w:r>
      <w:r>
        <w:rPr>
          <w:color w:val="D48958"/>
        </w:rPr>
        <w:t>to</w:t>
      </w:r>
      <w:r>
        <w:t xml:space="preserve"> bylo míněno jako vtip," říká </w:t>
      </w:r>
      <w:r>
        <w:rPr>
          <w:color w:val="05AEE8"/>
        </w:rPr>
        <w:t>východoněmecký obchodník</w:t>
      </w:r>
      <w:r>
        <w:t xml:space="preserve">, "ale </w:t>
      </w:r>
      <w:r>
        <w:rPr>
          <w:color w:val="C3C1BE"/>
        </w:rPr>
        <w:t xml:space="preserve">každý, </w:t>
      </w:r>
      <w:r>
        <w:rPr>
          <w:color w:val="9F98F8"/>
        </w:rPr>
        <w:t>koho</w:t>
      </w:r>
      <w:r>
        <w:rPr>
          <w:color w:val="C3C1BE"/>
        </w:rPr>
        <w:t xml:space="preserve"> znám</w:t>
      </w:r>
      <w:r>
        <w:t xml:space="preserve">, se </w:t>
      </w:r>
      <w:r>
        <w:rPr>
          <w:color w:val="D48958"/>
        </w:rPr>
        <w:t>tomu</w:t>
      </w:r>
      <w:r>
        <w:t xml:space="preserve"> smál.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